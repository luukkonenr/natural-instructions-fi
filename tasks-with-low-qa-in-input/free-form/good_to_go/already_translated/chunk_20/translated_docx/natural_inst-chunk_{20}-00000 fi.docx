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näytetään kolmiosainen tarina, jossa on alku, keskikohta ja loppu. Tehtävänäsi on muuttaa hieman keskimmäistä osaa niin, että koko tarinasta tulee epätodennäköinen, epätodennäköinen tai epäjohdonmukainen. Generoitujen lauseiden on muutettava annettua keskiosaa minimaalisesti siten, että niihin lisätään enintään 4 uutta sanaa tai poistetaan olemassa olevia sanoja. Lauseesi on oltava kieliopillisesti ja syntaktisesti oikea. Pidä myös kiinni annetun tarinan kontekstista. Jos tarinassa puhutaan esimerkiksi "lääkäreistä", voit puhua "terveydestä" tai "diagnoosista", mutta älä mainitse "avaruusolentoja". Vältä ylimääräisten/merkityksettömien tietojen esittämistä ja käytä nimiä pronominien (esim. hän/nainen) sijasta aina kun mahdollista. Vältä pelkästään alkuperäisen keskimmäisen negaatiota, esim:  "Hän pitää kakusta." muutetaan muotoon "Hän ei pidä kakusta".</w:t>
      </w:r>
    </w:p>
    <w:p>
      <w:r>
        <w:rPr>
          <w:b/>
        </w:rPr>
        <w:t xml:space="preserve">Esimerkki 0.0</w:t>
      </w:r>
    </w:p>
    <w:p>
      <w:r>
        <w:t xml:space="preserve">Alku: Tommy varasti eräänä päivänä karkkia. Keskikohta: Tommy tunsi syyllisyyttä ja halusi tehdä asialle jotain. Loppu: Tommy päätti kertoa isälleen eikä enää koskaan varastanut.</w:t>
      </w:r>
    </w:p>
    <w:p>
      <w:r>
        <w:rPr>
          <w:b/>
        </w:rPr>
        <w:t xml:space="preserve">Tulos</w:t>
      </w:r>
    </w:p>
    <w:p>
      <w:r>
        <w:t xml:space="preserve">Tommy tunsi olonsa loistavaksi ja halusi tehdä asialle jotain.</w:t>
      </w:r>
    </w:p>
    <w:p>
      <w:r>
        <w:rPr>
          <w:b/>
        </w:rPr>
        <w:t xml:space="preserve">Tulos</w:t>
      </w:r>
    </w:p>
    <w:p>
      <w:r>
        <w:t xml:space="preserve">Tommy tunsi syyllisyyttä ja halusi tehdä asialle jotain, mutta ei tehnyt sitä.</w:t>
      </w:r>
    </w:p>
    <w:p>
      <w:r>
        <w:rPr>
          <w:b/>
        </w:rPr>
        <w:t xml:space="preserve">Esimerkki 0.1</w:t>
      </w:r>
    </w:p>
    <w:p>
      <w:r>
        <w:t xml:space="preserve">Alku: Lizbeth muutti ensimmäiseen asuntoonsa. Keskikohta: Lizbeth joutui kuitenkin vaihtamaan suihkupään. Loppu: Suihkupää näytti seuraavana aamuna aivan uudelta.</w:t>
      </w:r>
    </w:p>
    <w:p>
      <w:r>
        <w:rPr>
          <w:b/>
        </w:rPr>
        <w:t xml:space="preserve">Tulos</w:t>
      </w:r>
    </w:p>
    <w:p>
      <w:r>
        <w:t xml:space="preserve">Lizbethin ei tarvinnut vaihtaa suihkupäätä.</w:t>
      </w:r>
    </w:p>
    <w:p>
      <w:r>
        <w:rPr>
          <w:b/>
        </w:rPr>
        <w:t xml:space="preserve">Tulos</w:t>
      </w:r>
    </w:p>
    <w:p>
      <w:r>
        <w:t xml:space="preserve">Lizbethin ei kuitenkaan tarvinnut tehdä mitään päivityksiä asuntoonsa.</w:t>
      </w:r>
    </w:p>
    <w:p>
      <w:r>
        <w:rPr>
          <w:b/>
        </w:rPr>
        <w:t xml:space="preserve">Tulos</w:t>
      </w:r>
    </w:p>
    <w:p>
      <w:r>
        <w:t xml:space="preserve">Lizbeth kuitenkin rakasti suihkupäätä.</w:t>
      </w:r>
    </w:p>
    <w:p>
      <w:r>
        <w:rPr>
          <w:b/>
        </w:rPr>
        <w:t xml:space="preserve">Esimerkki 0.2</w:t>
      </w:r>
    </w:p>
    <w:p>
      <w:r>
        <w:t xml:space="preserve">Alku: Jacob käveli ympäriinsä etsimässä työtä. Keskikohta: Jacobilla oli haastattelu pienessä kaupassa kaupungissa. Loppu: Hänet palkattiin seuraavana päivänä.</w:t>
      </w:r>
    </w:p>
    <w:p>
      <w:r>
        <w:rPr>
          <w:b/>
        </w:rPr>
        <w:t xml:space="preserve">Tulos</w:t>
      </w:r>
    </w:p>
    <w:p>
      <w:r>
        <w:t xml:space="preserve">Jacob unohti, että hänellä oli sovittu haastattelu eräässä pienessä kaupassa kaupungissa.</w:t>
      </w:r>
    </w:p>
    <w:p>
      <w:r>
        <w:rPr>
          <w:b/>
        </w:rPr>
        <w:t xml:space="preserve">Esimerkki 0.3</w:t>
      </w:r>
    </w:p>
    <w:p>
      <w:r>
        <w:t xml:space="preserve">Alku: Eräänä päivänä halusin tehdä vohveleita. Keskikohta: Odotin kaksikymmentä minuuttia, että silitysrauta kuumenisi. Loppu: Sitten tajusin, etten ollut koskaan kytkenyt vohvelirautaa.</w:t>
      </w:r>
    </w:p>
    <w:p>
      <w:r>
        <w:rPr>
          <w:b/>
        </w:rPr>
        <w:t xml:space="preserve">Tulos</w:t>
      </w:r>
    </w:p>
    <w:p>
      <w:r>
        <w:t xml:space="preserve">Odotin kaksikymmentä minuuttia, että silitysrauta lämpenisi.</w:t>
      </w:r>
    </w:p>
    <w:p>
      <w:r>
        <w:rPr>
          <w:b/>
        </w:rPr>
        <w:t xml:space="preserve">Tulos</w:t>
      </w:r>
    </w:p>
    <w:p>
      <w:r>
        <w:t xml:space="preserve">Odotin kaksikymmentä minuuttia, että jousto lämpeni.</w:t>
      </w:r>
    </w:p>
    <w:p>
      <w:r>
        <w:rPr>
          <w:b/>
        </w:rPr>
        <w:t xml:space="preserve">Tulos</w:t>
      </w:r>
    </w:p>
    <w:p>
      <w:r>
        <w:t xml:space="preserve">Odotin kaksikymmentä minuuttia silitysraudan lämpenemistä, ja se lämpeni.</w:t>
      </w:r>
    </w:p>
    <w:p>
      <w:r>
        <w:rPr>
          <w:b/>
        </w:rPr>
        <w:t xml:space="preserve">Esimerkki 0.4</w:t>
      </w:r>
    </w:p>
    <w:p>
      <w:r>
        <w:t xml:space="preserve">Alku: Heräsin onnellisena ja innostuneena. Keskikohta: Tänään oli hääpäiväni. Loppu: Menin naimisiin sulhaseni kanssa perheeni edessä.</w:t>
      </w:r>
    </w:p>
    <w:p>
      <w:r>
        <w:rPr>
          <w:b/>
        </w:rPr>
        <w:t xml:space="preserve">Tulos</w:t>
      </w:r>
    </w:p>
    <w:p>
      <w:r>
        <w:t xml:space="preserve">Aioin valmistua lukiosta sinä päivänä, enkä voinut odottaa.</w:t>
      </w:r>
    </w:p>
    <w:p>
      <w:r>
        <w:rPr>
          <w:b/>
        </w:rPr>
        <w:t xml:space="preserve">Tulos</w:t>
      </w:r>
    </w:p>
    <w:p>
      <w:r>
        <w:t xml:space="preserve">Tänään oli hammaslääkäriaikani.</w:t>
      </w:r>
    </w:p>
    <w:p>
      <w:r>
        <w:rPr>
          <w:b/>
        </w:rPr>
        <w:t xml:space="preserve">Tulos</w:t>
      </w:r>
    </w:p>
    <w:p>
      <w:r>
        <w:t xml:space="preserve">Tänään oli poikani hääpäivä.</w:t>
      </w:r>
    </w:p>
    <w:p>
      <w:r>
        <w:rPr>
          <w:b/>
        </w:rPr>
        <w:t xml:space="preserve">Esimerkki 0.5</w:t>
      </w:r>
    </w:p>
    <w:p>
      <w:r>
        <w:t xml:space="preserve">Alku: Äitini oli sekaisin, koska hän ei löytänyt puhelintaan mistään. Keskikohta: Minulla oli aikaa, joten autoin häntä etsimään sitä soittamalla hänen numeroonsa puhelimestani. Loppu: Löysin puhelimen uunista.</w:t>
      </w:r>
    </w:p>
    <w:p>
      <w:r>
        <w:rPr>
          <w:b/>
        </w:rPr>
        <w:t xml:space="preserve">Tulos</w:t>
      </w:r>
    </w:p>
    <w:p>
      <w:r>
        <w:t xml:space="preserve">Minulla oli aikaa, joten autoin äitiäni etsimään sitä soittamalla hänen puhelinnumeroonsa.</w:t>
      </w:r>
    </w:p>
    <w:p>
      <w:r>
        <w:rPr>
          <w:b/>
        </w:rPr>
        <w:t xml:space="preserve">Esimerkki 0.6</w:t>
      </w:r>
    </w:p>
    <w:p>
      <w:r>
        <w:t xml:space="preserve">Alku: Aloitan: Teen joka päivä kovasti töitä ollakseni itsenäinen. Keskikohta: Joskus minulla ei kuitenkaan ole varaa asioihin. Loppu: Täytän kotini suola- ja pippurisirottimet varastetuilla maustepakkauksilla.</w:t>
      </w:r>
    </w:p>
    <w:p>
      <w:r>
        <w:rPr>
          <w:b/>
        </w:rPr>
        <w:t xml:space="preserve">Tulos</w:t>
      </w:r>
    </w:p>
    <w:p>
      <w:r>
        <w:t xml:space="preserve">Mutta en voisi koskaan varastaa, jotta tulisin toimeen.</w:t>
      </w:r>
    </w:p>
    <w:p>
      <w:r>
        <w:rPr>
          <w:b/>
        </w:rPr>
        <w:t xml:space="preserve">Esimerkki 0.7</w:t>
      </w:r>
    </w:p>
    <w:p>
      <w:r>
        <w:t xml:space="preserve">Alku: Jack osti samplerin tuottaakseen hip hop -biittejä. Keskivaihe: Jack löysi levyjä, jotka auttoivat häntä musiikissaan. Loppu: Jack toi uudet levyt kotiin ja teki niillä musiikkia koko yön.</w:t>
      </w:r>
    </w:p>
    <w:p>
      <w:r>
        <w:rPr>
          <w:b/>
        </w:rPr>
        <w:t xml:space="preserve">Tulos</w:t>
      </w:r>
    </w:p>
    <w:p>
      <w:r>
        <w:t xml:space="preserve">Jack löysi CD-levyjä, jotka auttoivat häntä musiikin kanssa.</w:t>
      </w:r>
    </w:p>
    <w:p>
      <w:r>
        <w:rPr>
          <w:b/>
        </w:rPr>
        <w:t xml:space="preserve">Tulos</w:t>
      </w:r>
    </w:p>
    <w:p>
      <w:r>
        <w:t xml:space="preserve">Jack löysi legoja, jotka auttoivat häntä musiikin kanssa.</w:t>
      </w:r>
    </w:p>
    <w:p>
      <w:r>
        <w:rPr>
          <w:b/>
        </w:rPr>
        <w:t xml:space="preserve">Tulos</w:t>
      </w:r>
    </w:p>
    <w:p>
      <w:r>
        <w:t xml:space="preserve">Jack löysi reseptejä, jotka auttoivat häntä musiikin kanssa.</w:t>
      </w:r>
    </w:p>
    <w:p>
      <w:r>
        <w:rPr>
          <w:b/>
        </w:rPr>
        <w:t xml:space="preserve">Esimerkki 0.8</w:t>
      </w:r>
    </w:p>
    <w:p>
      <w:r>
        <w:t xml:space="preserve">Alku: Kenny kuunteli musiikkia internetistä. Keskikohta: Kenny löysi internetistä kappaleen, josta hän piti. Loppu: Nyt hän kuuntelee laulua joka päivä.</w:t>
      </w:r>
    </w:p>
    <w:p>
      <w:r>
        <w:rPr>
          <w:b/>
        </w:rPr>
        <w:t xml:space="preserve">Tulos</w:t>
      </w:r>
    </w:p>
    <w:p>
      <w:r>
        <w:t xml:space="preserve">Kenny löysi internetistä tylsän kappaleen.</w:t>
      </w:r>
    </w:p>
    <w:p>
      <w:r>
        <w:rPr>
          <w:b/>
        </w:rPr>
        <w:t xml:space="preserve">Tulos</w:t>
      </w:r>
    </w:p>
    <w:p>
      <w:r>
        <w:t xml:space="preserve">Kenny löysi internetistä kappaleen, josta hän ei pitänyt.</w:t>
      </w:r>
    </w:p>
    <w:p>
      <w:r>
        <w:rPr>
          <w:b/>
        </w:rPr>
        <w:t xml:space="preserve">Tulos</w:t>
      </w:r>
    </w:p>
    <w:p>
      <w:r>
        <w:t xml:space="preserve">Kenny löysi internetistä kappaleen, josta hän piti, mutta hänen kaiuttimensa hajosivat.</w:t>
      </w:r>
    </w:p>
    <w:p>
      <w:r>
        <w:rPr>
          <w:b/>
        </w:rPr>
        <w:t xml:space="preserve">Esimerkki 0.9</w:t>
      </w:r>
    </w:p>
    <w:p>
      <w:r>
        <w:t xml:space="preserve">Alku: Tim pelasi jalkapalloa ystäviensä kanssa. Keskikohta: Tim halusi lähteä, kun hänen joukkuetoverinsa käyttäytyivät huonosti. Loppu: Tim päätti jäädä pelaamaan näyttääkseen parempaa esimerkkiä.</w:t>
      </w:r>
    </w:p>
    <w:p>
      <w:r>
        <w:rPr>
          <w:b/>
        </w:rPr>
        <w:t xml:space="preserve">Tulos</w:t>
      </w:r>
    </w:p>
    <w:p>
      <w:r>
        <w:t xml:space="preserve">Tim halusi lähteä sen jälkeen, kun hänen joukkuetoverinsa olivat käyttäytyneet asianmukaisesti.</w:t>
      </w:r>
    </w:p>
    <w:p>
      <w:r>
        <w:rPr>
          <w:b/>
        </w:rPr>
        <w:t xml:space="preserve">Tulos</w:t>
      </w:r>
    </w:p>
    <w:p>
      <w:r>
        <w:t xml:space="preserve">Tim halusi jäädä sen jälkeen, kun hänen joukkuetoverinsa olivat käyttäytyneet kiltisti.</w:t>
      </w:r>
    </w:p>
    <w:p>
      <w:r>
        <w:rPr>
          <w:b/>
        </w:rPr>
        <w:t xml:space="preserve">Tulos</w:t>
      </w:r>
    </w:p>
    <w:p>
      <w:r>
        <w:t xml:space="preserve">Time halusi lähteä sen jälkeen, kun hänen joukkuetoverinsa olivat käyttäytyneet hyvin.</w:t>
      </w:r>
    </w:p>
    <w:p>
      <w:r>
        <w:rPr>
          <w:b/>
        </w:rPr>
        <w:t xml:space="preserve">Esimerkki 0.10</w:t>
      </w:r>
    </w:p>
    <w:p>
      <w:r>
        <w:t xml:space="preserve">Alku: Erin vietti iltapäivänsä piirtäen liidulla jalkakäytävälle. Keskellä: Koko sen ajan ei koskaan satanut. Loppu: Hänen mestariteoksensa pysyi ehjänä kolme viikkoa sen jälkeen.</w:t>
      </w:r>
    </w:p>
    <w:p>
      <w:r>
        <w:rPr>
          <w:b/>
        </w:rPr>
        <w:t xml:space="preserve">Tulos</w:t>
      </w:r>
    </w:p>
    <w:p>
      <w:r>
        <w:t xml:space="preserve">Koko sen ajan ei koskaan paistanut aurinko.</w:t>
      </w:r>
    </w:p>
    <w:p>
      <w:r>
        <w:rPr>
          <w:b/>
        </w:rPr>
        <w:t xml:space="preserve">Tulos</w:t>
      </w:r>
    </w:p>
    <w:p>
      <w:r>
        <w:t xml:space="preserve">Koko sen ajan satoi.</w:t>
      </w:r>
    </w:p>
    <w:p>
      <w:r>
        <w:rPr>
          <w:b/>
        </w:rPr>
        <w:t xml:space="preserve">Tulos</w:t>
      </w:r>
    </w:p>
    <w:p>
      <w:r>
        <w:t xml:space="preserve">Hän inhosi taideteoksiaan ja pesi ne kaikki pois.</w:t>
      </w:r>
    </w:p>
    <w:p>
      <w:r>
        <w:rPr>
          <w:b/>
        </w:rPr>
        <w:t xml:space="preserve">Esimerkki 0.11</w:t>
      </w:r>
    </w:p>
    <w:p>
      <w:r>
        <w:t xml:space="preserve">Alku: Tänään on Jimin ensimmäinen päivä poliisina. Keskikohta: Jimillä oli miellyttävä kohtaaminen Timin kanssa. Loppu: Jimistä ja Timistä tulee hyviä ystäviä.</w:t>
      </w:r>
    </w:p>
    <w:p>
      <w:r>
        <w:rPr>
          <w:b/>
        </w:rPr>
        <w:t xml:space="preserve">Tulos</w:t>
      </w:r>
    </w:p>
    <w:p>
      <w:r>
        <w:t xml:space="preserve">Jim ja Tim tappelivat kadulla nyrkkitappelussa.</w:t>
      </w:r>
    </w:p>
    <w:p>
      <w:r>
        <w:rPr>
          <w:b/>
        </w:rPr>
        <w:t xml:space="preserve">Tulos</w:t>
      </w:r>
    </w:p>
    <w:p>
      <w:r>
        <w:t xml:space="preserve">Jim joutui riitaan Timin kanssa.</w:t>
      </w:r>
    </w:p>
    <w:p>
      <w:r>
        <w:rPr>
          <w:b/>
        </w:rPr>
        <w:t xml:space="preserve">Tulos</w:t>
      </w:r>
    </w:p>
    <w:p>
      <w:r>
        <w:t xml:space="preserve">Jimillä oli ikävä kohtaaminen Timin kanssa.</w:t>
      </w:r>
    </w:p>
    <w:p>
      <w:r>
        <w:rPr>
          <w:b/>
        </w:rPr>
        <w:t xml:space="preserve">Esimerkki 0.12</w:t>
      </w:r>
    </w:p>
    <w:p>
      <w:r>
        <w:t xml:space="preserve">Alku: Mary aloitti päivänsä pienellä kulholla muroja. Keskikohta: Maria vietti koko päivän tyttärensä kanssa. Lopetus: Maria istui huoneessa ja kertoi tyttärelleen tarinoita koko illan.</w:t>
      </w:r>
    </w:p>
    <w:p>
      <w:r>
        <w:rPr>
          <w:b/>
        </w:rPr>
        <w:t xml:space="preserve">Tulos</w:t>
      </w:r>
    </w:p>
    <w:p>
      <w:r>
        <w:t xml:space="preserve">Maria vietti koko päivän välttelemällä tytärtään.</w:t>
      </w:r>
    </w:p>
    <w:p>
      <w:r>
        <w:rPr>
          <w:b/>
        </w:rPr>
        <w:t xml:space="preserve">Esimerkki 0.13</w:t>
      </w:r>
    </w:p>
    <w:p>
      <w:r>
        <w:t xml:space="preserve">Alku: Pelasin ystäväni kanssa videopelejä. Keskikohta: Yhtäkkiä televisiosta tuli uutinen. Loppu: Päätimme lopettaa videopelien pelaamisen ja katsoa uutiset televisiosta.</w:t>
      </w:r>
    </w:p>
    <w:p>
      <w:r>
        <w:rPr>
          <w:b/>
        </w:rPr>
        <w:t xml:space="preserve">Tulos</w:t>
      </w:r>
    </w:p>
    <w:p>
      <w:r>
        <w:t xml:space="preserve">Yhtäkkiä televisiosta tuli uutisjuttu, mutta emme välittäneet siitä.</w:t>
      </w:r>
    </w:p>
    <w:p>
      <w:r>
        <w:rPr>
          <w:b/>
        </w:rPr>
        <w:t xml:space="preserve">Tulos</w:t>
      </w:r>
    </w:p>
    <w:p>
      <w:r>
        <w:t xml:space="preserve">Yhtäkkiä televisiosta tuli mainos.</w:t>
      </w:r>
    </w:p>
    <w:p>
      <w:r>
        <w:rPr>
          <w:b/>
        </w:rPr>
        <w:t xml:space="preserve">Tulos</w:t>
      </w:r>
    </w:p>
    <w:p>
      <w:r>
        <w:t xml:space="preserve">Yhtäkkiä televisiosta tuli saippuaooppera.</w:t>
      </w:r>
    </w:p>
    <w:p>
      <w:r>
        <w:rPr>
          <w:b/>
        </w:rPr>
        <w:t xml:space="preserve">Esimerkki 0.14</w:t>
      </w:r>
    </w:p>
    <w:p>
      <w:r>
        <w:t xml:space="preserve">Alku: Rachel heräsi myöhään, koska hänen herätyskellonsa ei soinut. Keskikohta: Hän ei löytänyt autonsa avaimia. Loppu: Lopulta hän avasi ulko-oven, ja ne roikkuivat lukossa.</w:t>
      </w:r>
    </w:p>
    <w:p>
      <w:r>
        <w:rPr>
          <w:b/>
        </w:rPr>
        <w:t xml:space="preserve">Tulos</w:t>
      </w:r>
    </w:p>
    <w:p>
      <w:r>
        <w:t xml:space="preserve">Rachel tarttui auton avaimiin.</w:t>
      </w:r>
    </w:p>
    <w:p>
      <w:r>
        <w:rPr>
          <w:b/>
        </w:rPr>
        <w:t xml:space="preserve">Tulos</w:t>
      </w:r>
    </w:p>
    <w:p>
      <w:r>
        <w:t xml:space="preserve">Hän ei löytänyt autonsa lukkoa.</w:t>
      </w:r>
    </w:p>
    <w:p>
      <w:r>
        <w:rPr>
          <w:b/>
        </w:rPr>
        <w:t xml:space="preserve">Tulos</w:t>
      </w:r>
    </w:p>
    <w:p>
      <w:r>
        <w:t xml:space="preserve">Hän löysi autonsa avaimet.</w:t>
      </w:r>
    </w:p>
    <w:p>
      <w:r>
        <w:rPr>
          <w:b/>
        </w:rPr>
        <w:t xml:space="preserve">Esimerkki 0.15</w:t>
      </w:r>
    </w:p>
    <w:p>
      <w:r>
        <w:t xml:space="preserve">Alku: Joukkueellamme oli tänään jalkapallo-ottelu. Keskikohta: Emme toteuttaneet täysin valmentajan meille antamia peliesityksiä. Loppu: Joukkueemme häpesi suoritustaan.</w:t>
      </w:r>
    </w:p>
    <w:p>
      <w:r>
        <w:rPr>
          <w:b/>
        </w:rPr>
        <w:t xml:space="preserve">Tulos</w:t>
      </w:r>
    </w:p>
    <w:p>
      <w:r>
        <w:t xml:space="preserve">Emme toteuttaneet valmentajaa täysin.</w:t>
      </w:r>
    </w:p>
    <w:p>
      <w:r>
        <w:rPr>
          <w:b/>
        </w:rPr>
        <w:t xml:space="preserve">Tulos</w:t>
      </w:r>
    </w:p>
    <w:p>
      <w:r>
        <w:t xml:space="preserve">Toteutimme valmentajan antamat näytelmät täysin.</w:t>
      </w:r>
    </w:p>
    <w:p>
      <w:r>
        <w:rPr>
          <w:b/>
        </w:rPr>
        <w:t xml:space="preserve">Tulos</w:t>
      </w:r>
    </w:p>
    <w:p>
      <w:r>
        <w:t xml:space="preserve">Toteutimme täysin valmentajan meille antamat pelit.</w:t>
      </w:r>
    </w:p>
    <w:p>
      <w:r>
        <w:rPr>
          <w:b/>
        </w:rPr>
        <w:t xml:space="preserve">Esimerkki 0.16</w:t>
      </w:r>
    </w:p>
    <w:p>
      <w:r>
        <w:t xml:space="preserve">Alku: Pallo heitettiin minulle. Keskikohta: Vastajoukkueen kapteeni sieppasi syötön. Loppu: Hän teki touchdownin.</w:t>
      </w:r>
    </w:p>
    <w:p>
      <w:r>
        <w:rPr>
          <w:b/>
        </w:rPr>
        <w:t xml:space="preserve">Tulos</w:t>
      </w:r>
    </w:p>
    <w:p>
      <w:r>
        <w:t xml:space="preserve">Liittoutuneiden joukkueiden kapteeni sieppasi syötön.</w:t>
      </w:r>
    </w:p>
    <w:p>
      <w:r>
        <w:rPr>
          <w:b/>
        </w:rPr>
        <w:t xml:space="preserve">Tulos</w:t>
      </w:r>
    </w:p>
    <w:p>
      <w:r>
        <w:t xml:space="preserve">Vastustajajoukkueen kapteeni pudotti syötön.</w:t>
      </w:r>
    </w:p>
    <w:p>
      <w:r>
        <w:rPr>
          <w:b/>
        </w:rPr>
        <w:t xml:space="preserve">Tulos</w:t>
      </w:r>
    </w:p>
    <w:p>
      <w:r>
        <w:t xml:space="preserve">Sitten kompastuin kiveen.</w:t>
      </w:r>
    </w:p>
    <w:p>
      <w:r>
        <w:rPr>
          <w:b/>
        </w:rPr>
        <w:t xml:space="preserve">Esimerkki 0.17</w:t>
      </w:r>
    </w:p>
    <w:p>
      <w:r>
        <w:t xml:space="preserve">Alku: Brenda oli rakastunut poikaystäväänsä Maxwelliin. Keskikohta: Brenda sai Maxwellin kiinni toisen naisen kanssa. Loppu: Brenda käveli pois, ja nyt hän on kaikista surullisin tyttö.</w:t>
      </w:r>
    </w:p>
    <w:p>
      <w:r>
        <w:rPr>
          <w:b/>
        </w:rPr>
        <w:t xml:space="preserve">Tulos</w:t>
      </w:r>
    </w:p>
    <w:p>
      <w:r>
        <w:t xml:space="preserve">Brenda sai Maxwellin kiinni hankkimasta lahjaa hänelle.</w:t>
      </w:r>
    </w:p>
    <w:p>
      <w:r>
        <w:rPr>
          <w:b/>
        </w:rPr>
        <w:t xml:space="preserve">Tulos</w:t>
      </w:r>
    </w:p>
    <w:p>
      <w:r>
        <w:t xml:space="preserve">Brenda sai Maxwellin kiinni kihlasormuksen kanssa.</w:t>
      </w:r>
    </w:p>
    <w:p>
      <w:r>
        <w:rPr>
          <w:b/>
        </w:rPr>
        <w:t xml:space="preserve">Tulos</w:t>
      </w:r>
    </w:p>
    <w:p>
      <w:r>
        <w:t xml:space="preserve">Maxwell sai Brendan kiinni toisen miehen kanssa.</w:t>
      </w:r>
    </w:p>
    <w:p>
      <w:r>
        <w:rPr>
          <w:b/>
        </w:rPr>
        <w:t xml:space="preserve">Esimerkki 0.18</w:t>
      </w:r>
    </w:p>
    <w:p>
      <w:r>
        <w:t xml:space="preserve">Alku: Melvinillä ei ollut sähköä siellä, missä hän asui. Keskikohta: Eräänä yönä ei ollut kuuta. Loppu: Pimeys valtasi hänet.</w:t>
      </w:r>
    </w:p>
    <w:p>
      <w:r>
        <w:rPr>
          <w:b/>
        </w:rPr>
        <w:t xml:space="preserve">Tulos</w:t>
      </w:r>
    </w:p>
    <w:p>
      <w:r>
        <w:t xml:space="preserve">Eräänä yönä oli suuri kuu.</w:t>
      </w:r>
    </w:p>
    <w:p>
      <w:r>
        <w:rPr>
          <w:b/>
        </w:rPr>
        <w:t xml:space="preserve">Tulos</w:t>
      </w:r>
    </w:p>
    <w:p>
      <w:r>
        <w:t xml:space="preserve">Eräänä yönä oli täysikuu.</w:t>
      </w:r>
    </w:p>
    <w:p>
      <w:r>
        <w:rPr>
          <w:b/>
        </w:rPr>
        <w:t xml:space="preserve">Tulos</w:t>
      </w:r>
    </w:p>
    <w:p>
      <w:r>
        <w:t xml:space="preserve">Eräänä yönä ei ollut aurinkoa.</w:t>
      </w:r>
    </w:p>
    <w:p>
      <w:r>
        <w:rPr>
          <w:b/>
        </w:rPr>
        <w:t xml:space="preserve">Esimerkki 0.19</w:t>
      </w:r>
    </w:p>
    <w:p>
      <w:r>
        <w:t xml:space="preserve">Alku: Timillä oli luokkaprojekti. Keskikohta: Tim odotti viime hetkeen asti eikä saanut projektia valmiiksi. Loppu: Tim päätti, että siitä lähtien hän kirjoittaisi tavoitteensa ylös.</w:t>
      </w:r>
    </w:p>
    <w:p>
      <w:r>
        <w:rPr>
          <w:b/>
        </w:rPr>
        <w:t xml:space="preserve">Tulos</w:t>
      </w:r>
    </w:p>
    <w:p>
      <w:r>
        <w:t xml:space="preserve">Tim aloitti ensimmäisenä päivänä ja sai projektin helposti valmiiksi.</w:t>
      </w:r>
    </w:p>
    <w:p>
      <w:r>
        <w:rPr>
          <w:b/>
        </w:rPr>
        <w:t xml:space="preserve">Tulos</w:t>
      </w:r>
    </w:p>
    <w:p>
      <w:r>
        <w:t xml:space="preserve">Tim odotti viime hetkeen asti ja teki hienoa työtä projektin parissa.</w:t>
      </w:r>
    </w:p>
    <w:p>
      <w:r>
        <w:rPr>
          <w:b/>
        </w:rPr>
        <w:t xml:space="preserve">Tulos</w:t>
      </w:r>
    </w:p>
    <w:p>
      <w:r>
        <w:t xml:space="preserve">Tim oli niin innoissaan tästä projektista, että hän alkoi työstää sitä heti kotiin päästyään ja sai sen valmiiksi.</w:t>
      </w:r>
    </w:p>
    <w:p>
      <w:r>
        <w:rPr>
          <w:b/>
        </w:rPr>
        <w:t xml:space="preserve">Esimerkki 0.20</w:t>
      </w:r>
    </w:p>
    <w:p>
      <w:r>
        <w:t xml:space="preserve">Alku: Melanie ei tullut toimeen pomonsa kanssa töissä. Keskikohta: Melanie otti uuden työpaikan, jossa hän oli pomo. Loppu: Melanie piti huolen siitä, ettei koskaan kohtele muita yhtä huonosti kuin häntä itseään.</w:t>
      </w:r>
    </w:p>
    <w:p>
      <w:r>
        <w:rPr>
          <w:b/>
        </w:rPr>
        <w:t xml:space="preserve">Tulos</w:t>
      </w:r>
    </w:p>
    <w:p>
      <w:r>
        <w:t xml:space="preserve">Melanie ei koskaan ottanut vastaan työtä, jossa hän oli pomo.</w:t>
      </w:r>
    </w:p>
    <w:p>
      <w:r>
        <w:rPr>
          <w:b/>
        </w:rPr>
        <w:t xml:space="preserve">Esimerkki 0.21</w:t>
      </w:r>
    </w:p>
    <w:p>
      <w:r>
        <w:t xml:space="preserve">Alku: Hän joutui sairaalaan ylähengitystieinfektion vuoksi. Keskikohta: Hänet laitettiin hengityskoneeseen. Loppu: Hän kuoli kaksi päivää myöhemmin.</w:t>
      </w:r>
    </w:p>
    <w:p>
      <w:r>
        <w:rPr>
          <w:b/>
        </w:rPr>
        <w:t xml:space="preserve">Tulos</w:t>
      </w:r>
    </w:p>
    <w:p>
      <w:r>
        <w:t xml:space="preserve">Hän sai lääkettä ja toipui.</w:t>
      </w:r>
    </w:p>
    <w:p>
      <w:r>
        <w:rPr>
          <w:b/>
        </w:rPr>
        <w:t xml:space="preserve">Tulos</w:t>
      </w:r>
    </w:p>
    <w:p>
      <w:r>
        <w:t xml:space="preserve">Hän joutui hengityskoneeseen ja toipui myöhemmin.</w:t>
      </w:r>
    </w:p>
    <w:p>
      <w:r>
        <w:rPr>
          <w:b/>
        </w:rPr>
        <w:t xml:space="preserve">Tulos</w:t>
      </w:r>
    </w:p>
    <w:p>
      <w:r>
        <w:t xml:space="preserve">Hänet laitettiin onnistuneesti hengityskoneeseen.</w:t>
      </w:r>
    </w:p>
    <w:p>
      <w:r>
        <w:rPr>
          <w:b/>
        </w:rPr>
        <w:t xml:space="preserve">Esimerkki 0.22</w:t>
      </w:r>
    </w:p>
    <w:p>
      <w:r>
        <w:t xml:space="preserve">Alku: Jenny ei ollut koskaan ennen kuullut tuulen puhaltavan näin voimakkaasti. Keskikohta: Jenny heräsi ilman sähköä. Loppu: Vanha puu kadun vieressä oli kaatunut yöllä.</w:t>
      </w:r>
    </w:p>
    <w:p>
      <w:r>
        <w:rPr>
          <w:b/>
        </w:rPr>
        <w:t xml:space="preserve">Tulos</w:t>
      </w:r>
    </w:p>
    <w:p>
      <w:r>
        <w:t xml:space="preserve">Jenny heräsi kauniiseen päivään.</w:t>
      </w:r>
    </w:p>
    <w:p>
      <w:r>
        <w:rPr>
          <w:b/>
        </w:rPr>
        <w:t xml:space="preserve">Tulos</w:t>
      </w:r>
    </w:p>
    <w:p>
      <w:r>
        <w:t xml:space="preserve">Jenny heräsi siihen, että sähköt toimivat.</w:t>
      </w:r>
    </w:p>
    <w:p>
      <w:r>
        <w:rPr>
          <w:b/>
        </w:rPr>
        <w:t xml:space="preserve">Tulos</w:t>
      </w:r>
    </w:p>
    <w:p>
      <w:r>
        <w:t xml:space="preserve">Jenny ei muistanut myrskystä mitään.</w:t>
      </w:r>
    </w:p>
    <w:p>
      <w:r>
        <w:rPr>
          <w:b/>
        </w:rPr>
        <w:t xml:space="preserve">Esimerkki 0.23</w:t>
      </w:r>
    </w:p>
    <w:p>
      <w:r>
        <w:t xml:space="preserve">Alku: Kävelin eräänä päivänä kadulla. Keskikohta: Näin miehen. Loppu: Hän alkoi huutaa minulle ja kiroilla.</w:t>
      </w:r>
    </w:p>
    <w:p>
      <w:r>
        <w:rPr>
          <w:b/>
        </w:rPr>
        <w:t xml:space="preserve">Tulos</w:t>
      </w:r>
    </w:p>
    <w:p>
      <w:r>
        <w:t xml:space="preserve">Olin kulkemassa suojatietä ja näin koiran.</w:t>
      </w:r>
    </w:p>
    <w:p>
      <w:r>
        <w:rPr>
          <w:b/>
        </w:rPr>
        <w:t xml:space="preserve">Tulos</w:t>
      </w:r>
    </w:p>
    <w:p>
      <w:r>
        <w:t xml:space="preserve">Olin kulkemassa suojatietä ja näin naisen.</w:t>
      </w:r>
    </w:p>
    <w:p>
      <w:r>
        <w:rPr>
          <w:b/>
        </w:rPr>
        <w:t xml:space="preserve">Tulos</w:t>
      </w:r>
    </w:p>
    <w:p>
      <w:r>
        <w:t xml:space="preserve">Menin kahvilaan.</w:t>
      </w:r>
    </w:p>
    <w:p>
      <w:r>
        <w:rPr>
          <w:b/>
        </w:rPr>
        <w:t xml:space="preserve">Esimerkki 0.24</w:t>
      </w:r>
    </w:p>
    <w:p>
      <w:r>
        <w:t xml:space="preserve">Alku: Cameron halusi rahaa elokuvia varten. Keskikohta: Hän tarjoutui siivoamaan keittiön äidilleen. Loppu: Sitten äiti antoi hänelle rahaa.</w:t>
      </w:r>
    </w:p>
    <w:p>
      <w:r>
        <w:rPr>
          <w:b/>
        </w:rPr>
        <w:t xml:space="preserve">Tulos</w:t>
      </w:r>
    </w:p>
    <w:p>
      <w:r>
        <w:t xml:space="preserve">Cameron tarjoutui siivoamaan keittiön äidilleen ilmaiseksi.</w:t>
      </w:r>
    </w:p>
    <w:p>
      <w:r>
        <w:rPr>
          <w:b/>
        </w:rPr>
        <w:t xml:space="preserve">Tulos</w:t>
      </w:r>
    </w:p>
    <w:p>
      <w:r>
        <w:t xml:space="preserve">Hän tarjoutui rikkomaan lasin paetakseen.</w:t>
      </w:r>
    </w:p>
    <w:p>
      <w:r>
        <w:rPr>
          <w:b/>
        </w:rPr>
        <w:t xml:space="preserve">Tulos</w:t>
      </w:r>
    </w:p>
    <w:p>
      <w:r>
        <w:t xml:space="preserve">Hän tarjoutui likaamaan keittiön äitinsä puolesta.</w:t>
      </w:r>
    </w:p>
    <w:p>
      <w:r>
        <w:rPr>
          <w:b/>
        </w:rPr>
        <w:t xml:space="preserve">Esimerkki 0.25</w:t>
      </w:r>
    </w:p>
    <w:p>
      <w:r>
        <w:t xml:space="preserve">Alku: Nainen ajoi ylinopeutta moottoritiellä. Keskikohta: Nainen ei ollut tarkkaavainen. Loppu: Hän kaatui autollaan jalkakäytävälle ja kuoli.</w:t>
      </w:r>
    </w:p>
    <w:p>
      <w:r>
        <w:rPr>
          <w:b/>
        </w:rPr>
        <w:t xml:space="preserve">Tulos</w:t>
      </w:r>
    </w:p>
    <w:p>
      <w:r>
        <w:t xml:space="preserve">Nainen oli hyvin tarkkaavainen.</w:t>
      </w:r>
    </w:p>
    <w:p>
      <w:r>
        <w:rPr>
          <w:b/>
        </w:rPr>
        <w:t xml:space="preserve">Tulos</w:t>
      </w:r>
    </w:p>
    <w:p>
      <w:r>
        <w:t xml:space="preserve">Naiset kiinnittivät huomiota.</w:t>
      </w:r>
    </w:p>
    <w:p>
      <w:r>
        <w:rPr>
          <w:b/>
        </w:rPr>
        <w:t xml:space="preserve">Tulos</w:t>
      </w:r>
    </w:p>
    <w:p>
      <w:r>
        <w:t xml:space="preserve">Nainen ei maksanut tietulleja.</w:t>
      </w:r>
    </w:p>
    <w:p>
      <w:r>
        <w:rPr>
          <w:b/>
        </w:rPr>
        <w:t xml:space="preserve">Esimerkki 0.26</w:t>
      </w:r>
    </w:p>
    <w:p>
      <w:r>
        <w:t xml:space="preserve">Alku: Oliver tarvitsi uuden radion. Keskikohta: Oliverin ystävä vaihtoi hänen radionsa uuteen. Loppu: Oliver oli kiitollinen ystävälleen.</w:t>
      </w:r>
    </w:p>
    <w:p>
      <w:r>
        <w:rPr>
          <w:b/>
        </w:rPr>
        <w:t xml:space="preserve">Tulos</w:t>
      </w:r>
    </w:p>
    <w:p>
      <w:r>
        <w:t xml:space="preserve">Oliverin ystävä soitti kazoota, kunnes hän sai uuden.</w:t>
      </w:r>
    </w:p>
    <w:p>
      <w:r>
        <w:rPr>
          <w:b/>
        </w:rPr>
        <w:t xml:space="preserve">Tulos</w:t>
      </w:r>
    </w:p>
    <w:p>
      <w:r>
        <w:t xml:space="preserve">Oliverin ystävä kieltäytyi vaihtamasta hänen radiotaan.</w:t>
      </w:r>
    </w:p>
    <w:p>
      <w:r>
        <w:rPr>
          <w:b/>
        </w:rPr>
        <w:t xml:space="preserve">Tulos</w:t>
      </w:r>
    </w:p>
    <w:p>
      <w:r>
        <w:t xml:space="preserve">Oliverin ystävä vaihtoi radionsa vielä vanhempaan.</w:t>
      </w:r>
    </w:p>
    <w:p>
      <w:r>
        <w:rPr>
          <w:b/>
        </w:rPr>
        <w:t xml:space="preserve">Esimerkki 0.27</w:t>
      </w:r>
    </w:p>
    <w:p>
      <w:r>
        <w:t xml:space="preserve">Alku: Minulle laitettiin juuri hammasraudat. Keskimmäinen: Hän söi paljon karkkia. Loppu: Se juuttui hammasrautoihini ja jouduin maksamaan vahinkojen korjaamisesta.</w:t>
      </w:r>
    </w:p>
    <w:p>
      <w:r>
        <w:rPr>
          <w:b/>
        </w:rPr>
        <w:t xml:space="preserve">Tulos</w:t>
      </w:r>
    </w:p>
    <w:p>
      <w:r>
        <w:t xml:space="preserve">Vältin karkkien syömistä.</w:t>
      </w:r>
    </w:p>
    <w:p>
      <w:r>
        <w:rPr>
          <w:b/>
        </w:rPr>
        <w:t xml:space="preserve">Tulos</w:t>
      </w:r>
    </w:p>
    <w:p>
      <w:r>
        <w:t xml:space="preserve">Hän joi paljon vettä.</w:t>
      </w:r>
    </w:p>
    <w:p>
      <w:r>
        <w:rPr>
          <w:b/>
        </w:rPr>
        <w:t xml:space="preserve">Tulos</w:t>
      </w:r>
    </w:p>
    <w:p>
      <w:r>
        <w:t xml:space="preserve">Hän ei koskaan syönyt karkkia.</w:t>
      </w:r>
    </w:p>
    <w:p>
      <w:r>
        <w:rPr>
          <w:b/>
        </w:rPr>
        <w:t xml:space="preserve">Esimerkki 0.28</w:t>
      </w:r>
    </w:p>
    <w:p>
      <w:r>
        <w:t xml:space="preserve">Alku: Amanda katseli oravaa keräämässä tammenterhoja. Keskikohta: Amanda vihaa ulkona olemista. Loppu: Amanda pitää luontoa tylsänä.</w:t>
      </w:r>
    </w:p>
    <w:p>
      <w:r>
        <w:rPr>
          <w:b/>
        </w:rPr>
        <w:t xml:space="preserve">Tulos</w:t>
      </w:r>
    </w:p>
    <w:p>
      <w:r>
        <w:t xml:space="preserve">Amanda voisi katsella oravaa tuntikausia.</w:t>
      </w:r>
    </w:p>
    <w:p>
      <w:r>
        <w:rPr>
          <w:b/>
        </w:rPr>
        <w:t xml:space="preserve">Tulos</w:t>
      </w:r>
    </w:p>
    <w:p>
      <w:r>
        <w:t xml:space="preserve">Amanda rakastaa ulkoilua.</w:t>
      </w:r>
    </w:p>
    <w:p>
      <w:r>
        <w:rPr>
          <w:b/>
        </w:rPr>
        <w:t xml:space="preserve">Tulos</w:t>
      </w:r>
    </w:p>
    <w:p>
      <w:r>
        <w:t xml:space="preserve">Amanda tutkii olentoja ulkona.</w:t>
      </w:r>
    </w:p>
    <w:p>
      <w:r>
        <w:rPr>
          <w:b/>
        </w:rPr>
        <w:t xml:space="preserve">Esimerkki 0.29</w:t>
      </w:r>
    </w:p>
    <w:p>
      <w:r>
        <w:t xml:space="preserve">Alku: Rey etsi keinoja piristääkseen itseään. Keskikohta: Hän päätti kerätä jalokiviä korukokoelmaansa. Loppu: Hän tilasi netistä syntymäkivikaulakorun ja etsi piristystä muualta.</w:t>
      </w:r>
    </w:p>
    <w:p>
      <w:r>
        <w:rPr>
          <w:b/>
        </w:rPr>
        <w:t xml:space="preserve">Tulos</w:t>
      </w:r>
    </w:p>
    <w:p>
      <w:r>
        <w:t xml:space="preserve">Hän päätti kerätä väärennettyjä jalokiviä korukokoelmaansa.</w:t>
      </w:r>
    </w:p>
    <w:p>
      <w:r>
        <w:rPr>
          <w:b/>
        </w:rPr>
        <w:t xml:space="preserve">Esimerkki 0.30</w:t>
      </w:r>
    </w:p>
    <w:p>
      <w:r>
        <w:t xml:space="preserve">Alku: Eräänä aamuna lähdin aikaisin töihin. Keskikohta: Näin yön yli askelmalle jätetyn paketin. Loppu: Yllätyksekseni laatikossa oli vuoto ja kaikki posti oli märkää!</w:t>
      </w:r>
    </w:p>
    <w:p>
      <w:r>
        <w:rPr>
          <w:b/>
        </w:rPr>
        <w:t xml:space="preserve">Tulos</w:t>
      </w:r>
    </w:p>
    <w:p>
      <w:r>
        <w:t xml:space="preserve">En ole koskaan saanut pakettia.</w:t>
      </w:r>
    </w:p>
    <w:p>
      <w:r>
        <w:rPr>
          <w:b/>
        </w:rPr>
        <w:t xml:space="preserve">Tulos</w:t>
      </w:r>
    </w:p>
    <w:p>
      <w:r>
        <w:t xml:space="preserve">Näin kissanpennun, joka oli jätetty yöksi portaalle.</w:t>
      </w:r>
    </w:p>
    <w:p>
      <w:r>
        <w:rPr>
          <w:b/>
        </w:rPr>
        <w:t xml:space="preserve">Tulos</w:t>
      </w:r>
    </w:p>
    <w:p>
      <w:r>
        <w:t xml:space="preserve">Näin naapurini paketin jäävän yöksi heidän portailleen.</w:t>
      </w:r>
    </w:p>
    <w:p>
      <w:r>
        <w:rPr>
          <w:b/>
        </w:rPr>
        <w:t xml:space="preserve">Esimerkki 0.31</w:t>
      </w:r>
    </w:p>
    <w:p>
      <w:r>
        <w:t xml:space="preserve">Alku: Jason osti urheiluauton. Keskikohta: Jason oli naimisissa, ja se sai hänen vaimonsa järkyttymään. Loppu: Jason on nyt sinkku.</w:t>
      </w:r>
    </w:p>
    <w:p>
      <w:r>
        <w:rPr>
          <w:b/>
        </w:rPr>
        <w:t xml:space="preserve">Tulos</w:t>
      </w:r>
    </w:p>
    <w:p>
      <w:r>
        <w:t xml:space="preserve">Jason oli naimisissa, ja se teki hänen vaimonsa niin onnelliseksi.</w:t>
      </w:r>
    </w:p>
    <w:p>
      <w:r>
        <w:rPr>
          <w:b/>
        </w:rPr>
        <w:t xml:space="preserve">Esimerkki 0.32</w:t>
      </w:r>
    </w:p>
    <w:p>
      <w:r>
        <w:t xml:space="preserve">Alku: Linda halusi syödä terveellisesti. Keskikohta: Linda valmisti kaikki viikon ateriat etukäteen. Loppu: Linda pystyi syömään terveellisesti koko viikon vähäisellä vaivalla.</w:t>
      </w:r>
    </w:p>
    <w:p>
      <w:r>
        <w:rPr>
          <w:b/>
        </w:rPr>
        <w:t xml:space="preserve">Tulos</w:t>
      </w:r>
    </w:p>
    <w:p>
      <w:r>
        <w:t xml:space="preserve">Linda hävitti kaikki viikon ateriat etukäteen.</w:t>
      </w:r>
    </w:p>
    <w:p>
      <w:r>
        <w:rPr>
          <w:b/>
        </w:rPr>
        <w:t xml:space="preserve">Esimerkki 0.33</w:t>
      </w:r>
    </w:p>
    <w:p>
      <w:r>
        <w:t xml:space="preserve">Alku: Missy oli heinäkuun neljännen päivän juhlissa. Keskikohta: Dan pudotti vahingossa kännykkänsä. Loppu: Hänen veljensä pyysi anteeksi ja lupasi maksaa puhelimen korjauksen.</w:t>
      </w:r>
    </w:p>
    <w:p>
      <w:r>
        <w:rPr>
          <w:b/>
        </w:rPr>
        <w:t xml:space="preserve">Tulos</w:t>
      </w:r>
    </w:p>
    <w:p>
      <w:r>
        <w:t xml:space="preserve">Dan pudotti vahingossa koiransa.</w:t>
      </w:r>
    </w:p>
    <w:p>
      <w:r>
        <w:rPr>
          <w:b/>
        </w:rPr>
        <w:t xml:space="preserve">Esimerkki 0.34</w:t>
      </w:r>
    </w:p>
    <w:p>
      <w:r>
        <w:t xml:space="preserve">Alku: Amy oli hermostunut ensimmäisestä viulukonsertistaan. Keskikohta: Amy mokasi konsertin aikana. Loppu: Amy heitti soittimensa lattialle.</w:t>
      </w:r>
    </w:p>
    <w:p>
      <w:r>
        <w:rPr>
          <w:b/>
        </w:rPr>
        <w:t xml:space="preserve">Tulos</w:t>
      </w:r>
    </w:p>
    <w:p>
      <w:r>
        <w:t xml:space="preserve">Amy kunnostautui konsertin aikana.</w:t>
      </w:r>
    </w:p>
    <w:p>
      <w:r>
        <w:rPr>
          <w:b/>
        </w:rPr>
        <w:t xml:space="preserve">Tulos</w:t>
      </w:r>
    </w:p>
    <w:p>
      <w:r>
        <w:t xml:space="preserve">Amy soitti mestarillisesti konsertin aikana.</w:t>
      </w:r>
    </w:p>
    <w:p>
      <w:r>
        <w:rPr>
          <w:b/>
        </w:rPr>
        <w:t xml:space="preserve">Tulos</w:t>
      </w:r>
    </w:p>
    <w:p>
      <w:r>
        <w:t xml:space="preserve">Amy soitti täydellisesti konsertin aikana.</w:t>
      </w:r>
    </w:p>
    <w:p>
      <w:r>
        <w:rPr>
          <w:b/>
        </w:rPr>
        <w:t xml:space="preserve">Esimerkki 0.35</w:t>
      </w:r>
    </w:p>
    <w:p>
      <w:r>
        <w:t xml:space="preserve">Alku: Rob huomasi kipua kyljessään. Keskivaihe: Rob meni lääkäriin. Loppu: Robia hoidettiin onnistuneesti, ja hänestä tuli kuuluisa lääketieteellinen tapaustutkimus!</w:t>
      </w:r>
    </w:p>
    <w:p>
      <w:r>
        <w:rPr>
          <w:b/>
        </w:rPr>
        <w:t xml:space="preserve">Tulos</w:t>
      </w:r>
    </w:p>
    <w:p>
      <w:r>
        <w:t xml:space="preserve">Rob kieltäytyi menemästä lääkäriin.</w:t>
      </w:r>
    </w:p>
    <w:p>
      <w:r>
        <w:rPr>
          <w:b/>
        </w:rPr>
        <w:t xml:space="preserve">Tulos</w:t>
      </w:r>
    </w:p>
    <w:p>
      <w:r>
        <w:t xml:space="preserve">Rob kävi hammaslääkärissä.</w:t>
      </w:r>
    </w:p>
    <w:p>
      <w:r>
        <w:rPr>
          <w:b/>
        </w:rPr>
        <w:t xml:space="preserve">Tulos</w:t>
      </w:r>
    </w:p>
    <w:p>
      <w:r>
        <w:t xml:space="preserve">Rob meni mekaanikon luo.</w:t>
      </w:r>
    </w:p>
    <w:p>
      <w:r>
        <w:rPr>
          <w:b/>
        </w:rPr>
        <w:t xml:space="preserve">Esimerkki 0.36</w:t>
      </w:r>
    </w:p>
    <w:p>
      <w:r>
        <w:t xml:space="preserve">Alku: Miken kaksi omaa lasta. Keskimmäinen: Mike tajusi, että hänen autonsa oli liian pieni. Loppu: Hän meni ja osti tila-auton.</w:t>
      </w:r>
    </w:p>
    <w:p>
      <w:r>
        <w:rPr>
          <w:b/>
        </w:rPr>
        <w:t xml:space="preserve">Tulos</w:t>
      </w:r>
    </w:p>
    <w:p>
      <w:r>
        <w:t xml:space="preserve">Mike ei koskaan tajunnut olevansa liian pieni.</w:t>
      </w:r>
    </w:p>
    <w:p>
      <w:r>
        <w:rPr>
          <w:b/>
        </w:rPr>
        <w:t xml:space="preserve">Esimerkki 0.37</w:t>
      </w:r>
    </w:p>
    <w:p>
      <w:r>
        <w:t xml:space="preserve">Alku: Maddie päätti, että oli aika palata kouluostoksille. Keskikohta: Maddie unohti mennä takaisin kouluun ostoksille. Loppu: Maddie lainasi kaikki kouluvarusteensa.</w:t>
      </w:r>
    </w:p>
    <w:p>
      <w:r>
        <w:rPr>
          <w:b/>
        </w:rPr>
        <w:t xml:space="preserve">Tulos</w:t>
      </w:r>
    </w:p>
    <w:p>
      <w:r>
        <w:t xml:space="preserve">Maddie osti koulutarvikkeet aikaisin.</w:t>
      </w:r>
    </w:p>
    <w:p>
      <w:r>
        <w:rPr>
          <w:b/>
        </w:rPr>
        <w:t xml:space="preserve">Tulos</w:t>
      </w:r>
    </w:p>
    <w:p>
      <w:r>
        <w:t xml:space="preserve">Maddie lähtee takaisin kouluun ostoksille.</w:t>
      </w:r>
    </w:p>
    <w:p>
      <w:r>
        <w:rPr>
          <w:b/>
        </w:rPr>
        <w:t xml:space="preserve">Tulos</w:t>
      </w:r>
    </w:p>
    <w:p>
      <w:r>
        <w:t xml:space="preserve">Maddie lähti takaisin kouluun ostoksille.</w:t>
      </w:r>
    </w:p>
    <w:p>
      <w:r>
        <w:rPr>
          <w:b/>
        </w:rPr>
        <w:t xml:space="preserve">Esimerkki 0.38</w:t>
      </w:r>
    </w:p>
    <w:p>
      <w:r>
        <w:t xml:space="preserve">Alku: Menin eräänä päivänä töiden jälkeen kiinalaiseen ravintolaan. Keskikohta: Löysin mustan hiuksen keitostani. Loppu: Kutsuin tarjoilijan paikalle, ja hän korvasi ruoan ilmaiseksi.</w:t>
      </w:r>
    </w:p>
    <w:p>
      <w:r>
        <w:rPr>
          <w:b/>
        </w:rPr>
        <w:t xml:space="preserve">Tulos</w:t>
      </w:r>
    </w:p>
    <w:p>
      <w:r>
        <w:t xml:space="preserve">Minusta keittoni oli herkullista.</w:t>
      </w:r>
    </w:p>
    <w:p>
      <w:r>
        <w:rPr>
          <w:b/>
        </w:rPr>
        <w:t xml:space="preserve">Esimerkki 0.39</w:t>
      </w:r>
    </w:p>
    <w:p>
      <w:r>
        <w:t xml:space="preserve">Alku: Bennyn auto oli tulossa yhdistyvälle kaistalle. Keskikohta: Hän väisti pyöräilijää. Loppu: Onneksi Benny selvisi turvallisesti.</w:t>
      </w:r>
    </w:p>
    <w:p>
      <w:r>
        <w:rPr>
          <w:b/>
        </w:rPr>
        <w:t xml:space="preserve">Tulos</w:t>
      </w:r>
    </w:p>
    <w:p>
      <w:r>
        <w:t xml:space="preserve">Hän väisti huvikseen.</w:t>
      </w:r>
    </w:p>
    <w:p>
      <w:r>
        <w:rPr>
          <w:b/>
        </w:rPr>
        <w:t xml:space="preserve">Esimerkki 0.40</w:t>
      </w:r>
    </w:p>
    <w:p>
      <w:r>
        <w:t xml:space="preserve">Alku: Heräsin eräänä aamuna ja pukeuduin. Keskikohta: Postimies soitti ovikelloani. Loppu: Minua tervehdittiin ja minulle annettiin ruskea laatikko.</w:t>
      </w:r>
    </w:p>
    <w:p>
      <w:r>
        <w:rPr>
          <w:b/>
        </w:rPr>
        <w:t xml:space="preserve">Tulos</w:t>
      </w:r>
    </w:p>
    <w:p>
      <w:r>
        <w:t xml:space="preserve">Postimies soitti rikkinäistä ovikelloani.</w:t>
      </w:r>
    </w:p>
    <w:p>
      <w:r>
        <w:rPr>
          <w:b/>
        </w:rPr>
        <w:t xml:space="preserve">Tulos</w:t>
      </w:r>
    </w:p>
    <w:p>
      <w:r>
        <w:t xml:space="preserve">Maitomies soitti ovikelloani.</w:t>
      </w:r>
    </w:p>
    <w:p>
      <w:r>
        <w:rPr>
          <w:b/>
        </w:rPr>
        <w:t xml:space="preserve">Tulos</w:t>
      </w:r>
    </w:p>
    <w:p>
      <w:r>
        <w:t xml:space="preserve">Orava soitti ovikelloani.</w:t>
      </w:r>
    </w:p>
    <w:p>
      <w:r>
        <w:rPr>
          <w:b/>
        </w:rPr>
        <w:t xml:space="preserve">Esimerkki 0.41</w:t>
      </w:r>
    </w:p>
    <w:p>
      <w:r>
        <w:t xml:space="preserve">Alku: Trish ryntäsi huoneen läpi vetäen työvaatteensa päähänsä. Keskikohta: Hän laittoi television päälle. Lopetus: Äskettäin asennettu kaapelikanava pyöri yhä televisiossa.</w:t>
      </w:r>
    </w:p>
    <w:p>
      <w:r>
        <w:rPr>
          <w:b/>
        </w:rPr>
        <w:t xml:space="preserve">Tulos</w:t>
      </w:r>
    </w:p>
    <w:p>
      <w:r>
        <w:t xml:space="preserve">Hän laittoi radion päälle.</w:t>
      </w:r>
    </w:p>
    <w:p>
      <w:r>
        <w:rPr>
          <w:b/>
        </w:rPr>
        <w:t xml:space="preserve">Tulos</w:t>
      </w:r>
    </w:p>
    <w:p>
      <w:r>
        <w:t xml:space="preserve">Hän laittoi hellan päälle.</w:t>
      </w:r>
    </w:p>
    <w:p>
      <w:r>
        <w:rPr>
          <w:b/>
        </w:rPr>
        <w:t xml:space="preserve">Tulos</w:t>
      </w:r>
    </w:p>
    <w:p>
      <w:r>
        <w:t xml:space="preserve">Hän sytytti lampun.</w:t>
      </w:r>
    </w:p>
    <w:p>
      <w:r>
        <w:rPr>
          <w:b/>
        </w:rPr>
        <w:t xml:space="preserve">Esimerkki 0.42</w:t>
      </w:r>
    </w:p>
    <w:p>
      <w:r>
        <w:t xml:space="preserve">Alku: Charlene halusi tehdä spagettiaterian lapsilleen. Keskikohta: Lapset hiipivät ruokakomeroon, kun Charlene oli hajamielinen. Loppu: Charlenen lapset söivät päivälliseksi purkillisen kakkukuorrutetta.</w:t>
      </w:r>
    </w:p>
    <w:p>
      <w:r>
        <w:rPr>
          <w:b/>
        </w:rPr>
        <w:t xml:space="preserve">Tulos</w:t>
      </w:r>
    </w:p>
    <w:p>
      <w:r>
        <w:t xml:space="preserve">Lapset lähtivät kotoa, kun Charlene oli hajamielinen.</w:t>
      </w:r>
    </w:p>
    <w:p>
      <w:r>
        <w:rPr>
          <w:b/>
        </w:rPr>
        <w:t xml:space="preserve">Esimerkki 0.43</w:t>
      </w:r>
    </w:p>
    <w:p>
      <w:r>
        <w:t xml:space="preserve">Alku: Cam meni rannalle rentoutumaan. Keskikohta: Cam kuuli rantakaverin huutavan, että vedessä oli delfiinejä. Loppu: Hän siristi silmiään, mutta ei nähnyt mitään.</w:t>
      </w:r>
    </w:p>
    <w:p>
      <w:r>
        <w:rPr>
          <w:b/>
        </w:rPr>
        <w:t xml:space="preserve">Tulos</w:t>
      </w:r>
    </w:p>
    <w:p>
      <w:r>
        <w:t xml:space="preserve">Cam kuuli erään rantakävijän huutavan, että vedessä oli aaltoja.</w:t>
      </w:r>
    </w:p>
    <w:p>
      <w:r>
        <w:rPr>
          <w:b/>
        </w:rPr>
        <w:t xml:space="preserve">Tulos</w:t>
      </w:r>
    </w:p>
    <w:p>
      <w:r>
        <w:t xml:space="preserve">Kuulin erään rantakävijän huutavan, että meressä oli vettä.</w:t>
      </w:r>
    </w:p>
    <w:p>
      <w:r>
        <w:rPr>
          <w:b/>
        </w:rPr>
        <w:t xml:space="preserve">Tulos</w:t>
      </w:r>
    </w:p>
    <w:p>
      <w:r>
        <w:t xml:space="preserve">hän etsi parasta paikkaa ruskettumiseen.</w:t>
      </w:r>
    </w:p>
    <w:p>
      <w:r>
        <w:rPr>
          <w:b/>
        </w:rPr>
        <w:t xml:space="preserve">Esimerkki 0.44</w:t>
      </w:r>
    </w:p>
    <w:p>
      <w:r>
        <w:t xml:space="preserve">Alku: Lucy halusi tehdä jotain erityistä illalliseksi. Keskikohta: Lucy ei noudattanut reseptiä oikein. Loppu: Sen sijaan hän päätti tilata pizzan.</w:t>
      </w:r>
    </w:p>
    <w:p>
      <w:r>
        <w:rPr>
          <w:b/>
        </w:rPr>
        <w:t xml:space="preserve">Tulos</w:t>
      </w:r>
    </w:p>
    <w:p>
      <w:r>
        <w:t xml:space="preserve">Lucy noudatti reseptiä oikein.</w:t>
      </w:r>
    </w:p>
    <w:p>
      <w:r>
        <w:rPr>
          <w:b/>
        </w:rPr>
        <w:t xml:space="preserve">Tulos</w:t>
      </w:r>
    </w:p>
    <w:p>
      <w:r>
        <w:t xml:space="preserve">Lucy noudatti reseptiä tarkasti.</w:t>
      </w:r>
    </w:p>
    <w:p>
      <w:r>
        <w:rPr>
          <w:b/>
        </w:rPr>
        <w:t xml:space="preserve">Tulos</w:t>
      </w:r>
    </w:p>
    <w:p>
      <w:r>
        <w:t xml:space="preserve">Lucy noudatti reseptiä täydellisesti.</w:t>
      </w:r>
    </w:p>
    <w:p>
      <w:r>
        <w:rPr>
          <w:b/>
        </w:rPr>
        <w:t xml:space="preserve">Esimerkki 0.45</w:t>
      </w:r>
    </w:p>
    <w:p>
      <w:r>
        <w:t xml:space="preserve">Alku: Andy aloitti juuri uuden uransa personal trainerina. Keskikohta: Andy rakastaa uutta työtään. Loppu: Andy rakastaa myös sitä, että hänelle maksetaan treenaamisesta!</w:t>
      </w:r>
    </w:p>
    <w:p>
      <w:r>
        <w:rPr>
          <w:b/>
        </w:rPr>
        <w:t xml:space="preserve">Tulos</w:t>
      </w:r>
    </w:p>
    <w:p>
      <w:r>
        <w:t xml:space="preserve">Andy vihaa uutta työtään.</w:t>
      </w:r>
    </w:p>
    <w:p>
      <w:r>
        <w:rPr>
          <w:b/>
        </w:rPr>
        <w:t xml:space="preserve">Esimerkki 0.46</w:t>
      </w:r>
    </w:p>
    <w:p>
      <w:r>
        <w:t xml:space="preserve">Alku: Cora rakastaa vesipuistossa käymistä. Keskimmäinen: Cora: Tuona päivänä oli hyvin kylmä. Loppu: Huulet olivat siniset, kun lähdimme.</w:t>
      </w:r>
    </w:p>
    <w:p>
      <w:r>
        <w:rPr>
          <w:b/>
        </w:rPr>
        <w:t xml:space="preserve">Tulos</w:t>
      </w:r>
    </w:p>
    <w:p>
      <w:r>
        <w:t xml:space="preserve">Sinä päivänä oli hyvin lämmintä.</w:t>
      </w:r>
    </w:p>
    <w:p>
      <w:r>
        <w:rPr>
          <w:b/>
        </w:rPr>
        <w:t xml:space="preserve">Esimerkki 0.47</w:t>
      </w:r>
    </w:p>
    <w:p>
      <w:r>
        <w:t xml:space="preserve">Alku: Luis oli kiinnostunut yliluonnollisesta. Keskikohta: Hän ilmoittautui parhaan ystävänsä kanssa kummituskierrokselle naapurikaupungissa sijaitsevaan rakennukseen, joka oli tunnettu kummituksista. Loppu: He olivat pettyneitä, koska mitään ei tapahtunut paljon.</w:t>
      </w:r>
    </w:p>
    <w:p>
      <w:r>
        <w:rPr>
          <w:b/>
        </w:rPr>
        <w:t xml:space="preserve">Tulos</w:t>
      </w:r>
    </w:p>
    <w:p>
      <w:r>
        <w:t xml:space="preserve">Hän ja hänen paras ystävänsä näkivät pelottavan aaveen.</w:t>
      </w:r>
    </w:p>
    <w:p>
      <w:r>
        <w:rPr>
          <w:b/>
        </w:rPr>
        <w:t xml:space="preserve">Esimerkki 0.48</w:t>
      </w:r>
    </w:p>
    <w:p>
      <w:r>
        <w:t xml:space="preserve">Alku: Amy ei osannut laittaa ruokaa. Keskikohta: Amy harjoitteli koko viikon valmistautuakseen perjantaina pidettävään kokkikurssiin. Loppu: Opettaja näytti luokalle Amyn ruokalajin esimerkkinä siitä, miten kokata.</w:t>
      </w:r>
    </w:p>
    <w:p>
      <w:r>
        <w:rPr>
          <w:b/>
        </w:rPr>
        <w:t xml:space="preserve">Tulos</w:t>
      </w:r>
    </w:p>
    <w:p>
      <w:r>
        <w:t xml:space="preserve">Amy katsoi televisiota koko viikon valmistautuakseen perjantaina pidettävään kokkikurssiin.</w:t>
      </w:r>
    </w:p>
    <w:p>
      <w:r>
        <w:rPr>
          <w:b/>
        </w:rPr>
        <w:t xml:space="preserve">Esimerkki 0.49</w:t>
      </w:r>
    </w:p>
    <w:p>
      <w:r>
        <w:t xml:space="preserve">Alku: Kaley vei puistoon kylmälaukun täynnä ruokaa ja juomia. Keskikohta: Matkalla rannalle alkoi sataa. Loppu: Ukkonen esiintyi jälleen kotimatkalla.</w:t>
      </w:r>
    </w:p>
    <w:p>
      <w:r>
        <w:rPr>
          <w:b/>
        </w:rPr>
        <w:t xml:space="preserve">Tulos</w:t>
      </w:r>
    </w:p>
    <w:p>
      <w:r>
        <w:t xml:space="preserve">Aurinko alkoi paistaa matkalla rannalle.</w:t>
      </w:r>
    </w:p>
    <w:p>
      <w:r>
        <w:rPr>
          <w:b/>
        </w:rPr>
        <w:t xml:space="preserve">Tulos</w:t>
      </w:r>
    </w:p>
    <w:p>
      <w:r>
        <w:t xml:space="preserve">Aurinko paistoi kauniisti matkalla rannalle.</w:t>
      </w:r>
    </w:p>
    <w:p>
      <w:r>
        <w:rPr>
          <w:b/>
        </w:rPr>
        <w:t xml:space="preserve">Tulos</w:t>
      </w:r>
    </w:p>
    <w:p>
      <w:r>
        <w:t xml:space="preserve">Sää oli rannalla loistava.</w:t>
      </w:r>
    </w:p>
    <w:p>
      <w:r>
        <w:rPr>
          <w:b/>
        </w:rPr>
        <w:t xml:space="preserve">Esimerkki 0,50</w:t>
      </w:r>
    </w:p>
    <w:p>
      <w:r>
        <w:t xml:space="preserve">Alku: Kelly halusi tietää, miksi hänen poikaystävänsä Kevin jätti hänet. Keskikohta: Kelly meni Kevinin kotiin. Loppu: Hänen kasvoillaan oli järkytys, kun nainen avasi oven.</w:t>
      </w:r>
    </w:p>
    <w:p>
      <w:r>
        <w:rPr>
          <w:b/>
        </w:rPr>
        <w:t xml:space="preserve">Tulos</w:t>
      </w:r>
    </w:p>
    <w:p>
      <w:r>
        <w:t xml:space="preserve">Kelly ei voinut tulla Kevinin kotiin.</w:t>
      </w:r>
    </w:p>
    <w:p>
      <w:r>
        <w:rPr>
          <w:b/>
        </w:rPr>
        <w:t xml:space="preserve">Tulos</w:t>
      </w:r>
    </w:p>
    <w:p>
      <w:r>
        <w:t xml:space="preserve">Kelly päätti olla menemättä Kevinsin talolle.</w:t>
      </w:r>
    </w:p>
    <w:p>
      <w:r>
        <w:rPr>
          <w:b/>
        </w:rPr>
        <w:t xml:space="preserve">Tulos</w:t>
      </w:r>
    </w:p>
    <w:p>
      <w:r>
        <w:t xml:space="preserve">Kelly ei välittänyt kaatopaikalle jättämisestä.</w:t>
      </w:r>
    </w:p>
    <w:p>
      <w:r>
        <w:rPr>
          <w:b/>
        </w:rPr>
        <w:t xml:space="preserve">Esimerkki 0.51</w:t>
      </w:r>
    </w:p>
    <w:p>
      <w:r>
        <w:t xml:space="preserve">Alku: Henry tunnettiin aina erittäin mukavana miehenä. Keskikohta: Häntä rakastettiin yhä enemmän, kun hänestä tuli vanhempi, erityisesti hänen lapsensa. Loppu: Nykyään Henryn lapset tekevät hänet hyvin ylpeäksi.</w:t>
      </w:r>
    </w:p>
    <w:p>
      <w:r>
        <w:rPr>
          <w:b/>
        </w:rPr>
        <w:t xml:space="preserve">Tulos</w:t>
      </w:r>
    </w:p>
    <w:p>
      <w:r>
        <w:t xml:space="preserve">Kun hänestä tuli vanhempi, ihmiset rakastivat häntä yhä enemmän, erityisesti merihevoset.</w:t>
      </w:r>
    </w:p>
    <w:p>
      <w:r>
        <w:rPr>
          <w:b/>
        </w:rPr>
        <w:t xml:space="preserve">Esimerkki 0.52</w:t>
      </w:r>
    </w:p>
    <w:p>
      <w:r>
        <w:t xml:space="preserve">Alku: Hannah ei käyttänyt älypuhelinta paljon. Keskikohta: Hänen puhelimensa oli vanha, joten hän suoritti päivitykset. Loppu: Hän alkoi käyttää puhelintaan enemmän sen jälkeen.</w:t>
      </w:r>
    </w:p>
    <w:p>
      <w:r>
        <w:rPr>
          <w:b/>
        </w:rPr>
        <w:t xml:space="preserve">Tulos</w:t>
      </w:r>
    </w:p>
    <w:p>
      <w:r>
        <w:t xml:space="preserve">Hänen puhelimensa oli vanha, joten se ei käynnistynyt.</w:t>
      </w:r>
    </w:p>
    <w:p>
      <w:r>
        <w:rPr>
          <w:b/>
        </w:rPr>
        <w:t xml:space="preserve">Tulos</w:t>
      </w:r>
    </w:p>
    <w:p>
      <w:r>
        <w:t xml:space="preserve">Hänen puhelimensa oli vanha, joten hän hylkäsi sen.</w:t>
      </w:r>
    </w:p>
    <w:p>
      <w:r>
        <w:rPr>
          <w:b/>
        </w:rPr>
        <w:t xml:space="preserve">Tulos</w:t>
      </w:r>
    </w:p>
    <w:p>
      <w:r>
        <w:t xml:space="preserve">Hän piti lankapuhelimestaan enemmän.</w:t>
      </w:r>
    </w:p>
    <w:p>
      <w:r>
        <w:rPr>
          <w:b/>
        </w:rPr>
        <w:t xml:space="preserve">Esimerkki 0.53</w:t>
      </w:r>
    </w:p>
    <w:p>
      <w:r>
        <w:t xml:space="preserve">Alku: Riley auttoi kokkaamaan kiitospäivän illallista. Keskikohta: Riley sai jatkuvasti keskeytyksiä. Loppu: Lopulta hän pääsi takaisin ruoan pariin.</w:t>
      </w:r>
    </w:p>
    <w:p>
      <w:r>
        <w:rPr>
          <w:b/>
        </w:rPr>
        <w:t xml:space="preserve">Tulos</w:t>
      </w:r>
    </w:p>
    <w:p>
      <w:r>
        <w:t xml:space="preserve">Riley jatkoi ruoanlaittoa.</w:t>
      </w:r>
    </w:p>
    <w:p>
      <w:r>
        <w:rPr>
          <w:b/>
        </w:rPr>
        <w:t xml:space="preserve">Tulos</w:t>
      </w:r>
    </w:p>
    <w:p>
      <w:r>
        <w:t xml:space="preserve">Riley hylkäsi jatkuvasti keskeytetyn.</w:t>
      </w:r>
    </w:p>
    <w:p>
      <w:r>
        <w:rPr>
          <w:b/>
        </w:rPr>
        <w:t xml:space="preserve">Tulos</w:t>
      </w:r>
    </w:p>
    <w:p>
      <w:r>
        <w:t xml:space="preserve">Rileylle tuli jatkuvasti nälkä.</w:t>
      </w:r>
    </w:p>
    <w:p>
      <w:r>
        <w:rPr>
          <w:b/>
        </w:rPr>
        <w:t xml:space="preserve">Esimerkki 0.54</w:t>
      </w:r>
    </w:p>
    <w:p>
      <w:r>
        <w:t xml:space="preserve">Alku: Jasper huomaa, että hänen kitaransa ei kuulosta oikealta. Keskikohta: Kitaran vire ei ollut kohdallaan. Loppu: Jasper on niin onnellinen, että hänen kitaransa kuulostaa taas hyvältä.</w:t>
      </w:r>
    </w:p>
    <w:p>
      <w:r>
        <w:rPr>
          <w:b/>
        </w:rPr>
        <w:t xml:space="preserve">Tulos</w:t>
      </w:r>
    </w:p>
    <w:p>
      <w:r>
        <w:t xml:space="preserve">Kitara oli rikki.</w:t>
      </w:r>
    </w:p>
    <w:p>
      <w:r>
        <w:rPr>
          <w:b/>
        </w:rPr>
        <w:t xml:space="preserve">Tulos</w:t>
      </w:r>
    </w:p>
    <w:p>
      <w:r>
        <w:t xml:space="preserve">Kitara oli hyvässä vireessä.</w:t>
      </w:r>
    </w:p>
    <w:p>
      <w:r>
        <w:rPr>
          <w:b/>
        </w:rPr>
        <w:t xml:space="preserve">Tulos</w:t>
      </w:r>
    </w:p>
    <w:p>
      <w:r>
        <w:t xml:space="preserve">Kitaraa oli rikottu.</w:t>
      </w:r>
    </w:p>
    <w:p>
      <w:r>
        <w:rPr>
          <w:b/>
        </w:rPr>
        <w:t xml:space="preserve">Esimerkki 0.55</w:t>
      </w:r>
    </w:p>
    <w:p>
      <w:r>
        <w:t xml:space="preserve">Alku: Marthan vaatteet kasaantuivat, ja hänen piti pestä pyykkiä. Keskikohta: Marthan pyykkikoneesta valui vettä. Loppu: Hän pysäytti koneen ja siivosi sotkun.</w:t>
      </w:r>
    </w:p>
    <w:p>
      <w:r>
        <w:rPr>
          <w:b/>
        </w:rPr>
        <w:t xml:space="preserve">Tulos</w:t>
      </w:r>
    </w:p>
    <w:p>
      <w:r>
        <w:t xml:space="preserve">Marthan kone suoritti kierron täydellisesti.</w:t>
      </w:r>
    </w:p>
    <w:p>
      <w:r>
        <w:rPr>
          <w:b/>
        </w:rPr>
        <w:t xml:space="preserve">Esimerkki 0.56</w:t>
      </w:r>
    </w:p>
    <w:p>
      <w:r>
        <w:t xml:space="preserve">Alku: Isoäiti halusi kokata kiitospäivän päivällisen. Keskikohta: Isoäiti kamppaili saadakseen päivällisen täsmällisesti aikaiseksi. Loppu: Ateria oli ihan ok, mutta loma oli paras ikinä.</w:t>
      </w:r>
    </w:p>
    <w:p>
      <w:r>
        <w:rPr>
          <w:b/>
        </w:rPr>
        <w:t xml:space="preserve">Tulos</w:t>
      </w:r>
    </w:p>
    <w:p>
      <w:r>
        <w:t xml:space="preserve">Isoäiti teki loistavan aterian helposti!.</w:t>
      </w:r>
    </w:p>
    <w:p>
      <w:r>
        <w:rPr>
          <w:b/>
        </w:rPr>
        <w:t xml:space="preserve">Tulos</w:t>
      </w:r>
    </w:p>
    <w:p>
      <w:r>
        <w:t xml:space="preserve">Isoäiti kamppaili selviytyäkseen päivälliselle hengissä.</w:t>
      </w:r>
    </w:p>
    <w:p>
      <w:r>
        <w:rPr>
          <w:b/>
        </w:rPr>
        <w:t xml:space="preserve">Esimerkki 0.57</w:t>
      </w:r>
    </w:p>
    <w:p>
      <w:r>
        <w:t xml:space="preserve">Alku: Alice oli onnellinen, koska hän voitti lippuja. Keskikohta: Ne olivat VIP-konserttiliput hänen suosikkibändilleen. Loppu: Lopussa hän pääsi tapaamaan heidät.</w:t>
      </w:r>
    </w:p>
    <w:p>
      <w:r>
        <w:rPr>
          <w:b/>
        </w:rPr>
        <w:t xml:space="preserve">Tulos</w:t>
      </w:r>
    </w:p>
    <w:p>
      <w:r>
        <w:t xml:space="preserve">Ne olivat VIP-liput hänen suosikkiystävälleen.</w:t>
      </w:r>
    </w:p>
    <w:p>
      <w:r>
        <w:rPr>
          <w:b/>
        </w:rPr>
        <w:t xml:space="preserve">Esimerkki 0.58</w:t>
      </w:r>
    </w:p>
    <w:p>
      <w:r>
        <w:t xml:space="preserve">Alku: Kun olin nuorempi, pidin videopelistä nimeltä street fighter. Keskimmäinen: Ja minusta tuli siinä todella hyvä. Loppu: Hävisin ensimmäisen otteluni ja jäin pois turnauksesta.</w:t>
      </w:r>
    </w:p>
    <w:p>
      <w:r>
        <w:rPr>
          <w:b/>
        </w:rPr>
        <w:t xml:space="preserve">Tulos</w:t>
      </w:r>
    </w:p>
    <w:p>
      <w:r>
        <w:t xml:space="preserve">Ja minusta tuli todella huono pelissä.</w:t>
      </w:r>
    </w:p>
    <w:p>
      <w:r>
        <w:rPr>
          <w:b/>
        </w:rPr>
        <w:t xml:space="preserve">Tulos</w:t>
      </w:r>
    </w:p>
    <w:p>
      <w:r>
        <w:t xml:space="preserve">Ja minusta tuli todella huono siinä.</w:t>
      </w:r>
    </w:p>
    <w:p>
      <w:r>
        <w:rPr>
          <w:b/>
        </w:rPr>
        <w:t xml:space="preserve">Esimerkki 0.59</w:t>
      </w:r>
    </w:p>
    <w:p>
      <w:r>
        <w:t xml:space="preserve">Alku: Lucy ja hänen ystävänsä Gina etsivät tekemistä. Keskikohta: Gina halusi mennä juhliin, mutta he eivät saaneet mennä. Loppu: Gina sai Lucyn valehtelemaan ja sanomaan, että he menevät puistoon.</w:t>
      </w:r>
    </w:p>
    <w:p>
      <w:r>
        <w:rPr>
          <w:b/>
        </w:rPr>
        <w:t xml:space="preserve">Tulos</w:t>
      </w:r>
    </w:p>
    <w:p>
      <w:r>
        <w:t xml:space="preserve">Gina halusi mennä kirkkoon, mutta he eivät saaneet mennä.</w:t>
      </w:r>
    </w:p>
    <w:p>
      <w:r>
        <w:rPr>
          <w:b/>
        </w:rPr>
        <w:t xml:space="preserve">Esimerkki 0.60</w:t>
      </w:r>
    </w:p>
    <w:p>
      <w:r>
        <w:t xml:space="preserve">Alku: Kim ja Beth olivat New Yorkissa ja halusivat nähdä Cosbyn talon. Keskikohta: Kim ja Beth alkoivat googlettaa osoitetta. Loppu: Siellä he löysivät ja valokuvasivat Cosbyn talon ulkokuoren.</w:t>
      </w:r>
    </w:p>
    <w:p>
      <w:r>
        <w:rPr>
          <w:b/>
        </w:rPr>
        <w:t xml:space="preserve">Tulos</w:t>
      </w:r>
    </w:p>
    <w:p>
      <w:r>
        <w:t xml:space="preserve">Kim ja Beth eivät koskaan löytäneet osoitetta.</w:t>
      </w:r>
    </w:p>
    <w:p>
      <w:r>
        <w:rPr>
          <w:b/>
        </w:rPr>
        <w:t xml:space="preserve">Tulos</w:t>
      </w:r>
    </w:p>
    <w:p>
      <w:r>
        <w:t xml:space="preserve">Kim ja Beth alkoivat riidellä.</w:t>
      </w:r>
    </w:p>
    <w:p>
      <w:r>
        <w:rPr>
          <w:b/>
        </w:rPr>
        <w:t xml:space="preserve">Tulos</w:t>
      </w:r>
    </w:p>
    <w:p>
      <w:r>
        <w:t xml:space="preserve">Kim ja Beth alkoivat googlettaa osoitetta, mutta eivät löytäneet sitä.</w:t>
      </w:r>
    </w:p>
    <w:p>
      <w:r>
        <w:rPr>
          <w:b/>
        </w:rPr>
        <w:t xml:space="preserve">Esimerkki 0.61</w:t>
      </w:r>
    </w:p>
    <w:p>
      <w:r>
        <w:t xml:space="preserve">Alku: Sue halusi tehdä kakun. Keskikohta: Suella ei ollut reseptiä, mutta hän yritti muistaa, miten se tehdään. Loppu: Kakku maistui kamalalta.</w:t>
      </w:r>
    </w:p>
    <w:p>
      <w:r>
        <w:rPr>
          <w:b/>
        </w:rPr>
        <w:t xml:space="preserve">Tulos</w:t>
      </w:r>
    </w:p>
    <w:p>
      <w:r>
        <w:t xml:space="preserve">Suella ei ollut kulhoa, mutta hän yritti muistaa, miten se tehdään.</w:t>
      </w:r>
    </w:p>
    <w:p>
      <w:r>
        <w:rPr>
          <w:b/>
        </w:rPr>
        <w:t xml:space="preserve">Tulos</w:t>
      </w:r>
    </w:p>
    <w:p>
      <w:r>
        <w:t xml:space="preserve">Suella ei ollut reseptiä muffinsseille, mutta hän yritti muistaa, miten se tehdään.</w:t>
      </w:r>
    </w:p>
    <w:p>
      <w:r>
        <w:rPr>
          <w:b/>
        </w:rPr>
        <w:t xml:space="preserve">Tulos</w:t>
      </w:r>
    </w:p>
    <w:p>
      <w:r>
        <w:t xml:space="preserve">Suella ei ollut reseptiä, mutta hän katsoi, miten se tehdään.</w:t>
      </w:r>
    </w:p>
    <w:p>
      <w:r>
        <w:rPr>
          <w:b/>
        </w:rPr>
        <w:t xml:space="preserve">Esimerkki 0.62</w:t>
      </w:r>
    </w:p>
    <w:p>
      <w:r>
        <w:t xml:space="preserve">Alku: Olin tylsistynyt. Keskikohta: Äidillä oli tiskiallas täynnä astioita. Loppu: Hän pakotti minut tiskaamaan.</w:t>
      </w:r>
    </w:p>
    <w:p>
      <w:r>
        <w:rPr>
          <w:b/>
        </w:rPr>
        <w:t xml:space="preserve">Tulos</w:t>
      </w:r>
    </w:p>
    <w:p>
      <w:r>
        <w:t xml:space="preserve">Äidillä oli lavuaari täynnä likaa.</w:t>
      </w:r>
    </w:p>
    <w:p>
      <w:r>
        <w:rPr>
          <w:b/>
        </w:rPr>
        <w:t xml:space="preserve">Esimerkki 0.63</w:t>
      </w:r>
    </w:p>
    <w:p>
      <w:r>
        <w:t xml:space="preserve">Alku: Joanie leikki ulkona takapihalla. Keskikohta: Hän näki mehiläisen törmäävän lasiliukuoveen ja putoavan alas. Loppu: Muutaman minuutin kuluttua mehiläinen voi paremmin ja lensi pois!</w:t>
      </w:r>
    </w:p>
    <w:p>
      <w:r>
        <w:rPr>
          <w:b/>
        </w:rPr>
        <w:t xml:space="preserve">Tulos</w:t>
      </w:r>
    </w:p>
    <w:p>
      <w:r>
        <w:t xml:space="preserve">Joanie näki linnun juoksevan lasiliukuoveen ja putoavan alas.</w:t>
      </w:r>
    </w:p>
    <w:p>
      <w:r>
        <w:rPr>
          <w:b/>
        </w:rPr>
        <w:t xml:space="preserve">Esimerkki 0.64</w:t>
      </w:r>
    </w:p>
    <w:p>
      <w:r>
        <w:t xml:space="preserve">Alku: Sarah tilasi ranskalaisia lempihampurilaisestaan. Keskikohta: Sarah löysi hiuksen ranskalaisistaan. Loppu: Sarah sai rahansa takaisin.</w:t>
      </w:r>
    </w:p>
    <w:p>
      <w:r>
        <w:rPr>
          <w:b/>
        </w:rPr>
        <w:t xml:space="preserve">Tulos</w:t>
      </w:r>
    </w:p>
    <w:p>
      <w:r>
        <w:t xml:space="preserve">Sarah löysi hiuksistaan kärpäsen.</w:t>
      </w:r>
    </w:p>
    <w:p>
      <w:r>
        <w:rPr>
          <w:b/>
        </w:rPr>
        <w:t xml:space="preserve">Tulos</w:t>
      </w:r>
    </w:p>
    <w:p>
      <w:r>
        <w:t xml:space="preserve">Sarah löysi hiuksen viemäristä.</w:t>
      </w:r>
    </w:p>
    <w:p>
      <w:r>
        <w:rPr>
          <w:b/>
        </w:rPr>
        <w:t xml:space="preserve">Tulos</w:t>
      </w:r>
    </w:p>
    <w:p>
      <w:r>
        <w:t xml:space="preserve">Sarah löysi ranskalaisia hiuksistaan.</w:t>
      </w:r>
    </w:p>
    <w:p>
      <w:r>
        <w:rPr>
          <w:b/>
        </w:rPr>
        <w:t xml:space="preserve">Esimerkki 0.65</w:t>
      </w:r>
    </w:p>
    <w:p>
      <w:r>
        <w:t xml:space="preserve">Alku: Gary oli sosiologian tunnilla. Keskikohta: Gary kaatui tuoliltaan yrittäessään välittää lappua. Loppu: Lappua ojentanut henkilö nauroi Garylle.</w:t>
      </w:r>
    </w:p>
    <w:p>
      <w:r>
        <w:rPr>
          <w:b/>
        </w:rPr>
        <w:t xml:space="preserve">Tulos</w:t>
      </w:r>
    </w:p>
    <w:p>
      <w:r>
        <w:t xml:space="preserve">Gary putosi tuoliltaan, kun hän yritti nostaa lappua.</w:t>
      </w:r>
    </w:p>
    <w:p>
      <w:r>
        <w:rPr>
          <w:b/>
        </w:rPr>
        <w:t xml:space="preserve">Tulos</w:t>
      </w:r>
    </w:p>
    <w:p>
      <w:r>
        <w:t xml:space="preserve">Gary putosi tuoliltaan, kun hän yritti välittää lappua matematiikan tunnilla.</w:t>
      </w:r>
    </w:p>
    <w:p>
      <w:r>
        <w:rPr>
          <w:b/>
        </w:rPr>
        <w:t xml:space="preserve">Tulos</w:t>
      </w:r>
    </w:p>
    <w:p>
      <w:r>
        <w:t xml:space="preserve">Gary putosi tuoliltaan yrittäessään päästää kaasua.</w:t>
      </w:r>
    </w:p>
    <w:p>
      <w:r>
        <w:rPr>
          <w:b/>
        </w:rPr>
        <w:t xml:space="preserve">Esimerkki 0.66</w:t>
      </w:r>
    </w:p>
    <w:p>
      <w:r>
        <w:t xml:space="preserve">Alku: Adam oli menossa riippuliitoon. Keskikohta: Nähtävyydet olivat todella kauniita!. Loppu: Hän oli innoissaan pilvissä liidellessään!</w:t>
      </w:r>
    </w:p>
    <w:p>
      <w:r>
        <w:rPr>
          <w:b/>
        </w:rPr>
        <w:t xml:space="preserve">Tulos</w:t>
      </w:r>
    </w:p>
    <w:p>
      <w:r>
        <w:t xml:space="preserve">Maalaukset olivat todella kauniita.</w:t>
      </w:r>
    </w:p>
    <w:p>
      <w:r>
        <w:rPr>
          <w:b/>
        </w:rPr>
        <w:t xml:space="preserve">Tulos</w:t>
      </w:r>
    </w:p>
    <w:p>
      <w:r>
        <w:t xml:space="preserve">Näköalat saivat Adamin voimaan pahoin.</w:t>
      </w:r>
    </w:p>
    <w:p>
      <w:r>
        <w:rPr>
          <w:b/>
        </w:rPr>
        <w:t xml:space="preserve">Tulos</w:t>
      </w:r>
    </w:p>
    <w:p>
      <w:r>
        <w:t xml:space="preserve">Näkymät olivat todella pelottavia.</w:t>
      </w:r>
    </w:p>
    <w:p>
      <w:r>
        <w:rPr>
          <w:b/>
        </w:rPr>
        <w:t xml:space="preserve">Esimerkki 0.67</w:t>
      </w:r>
    </w:p>
    <w:p>
      <w:r>
        <w:t xml:space="preserve">Alku: Oli tauon aika. Keskikohta: Jimmyn vatsa murisi, eikä hänellä ollut välipalaa. Loppu: Jimmy muisti sitten, että hänellä oli jääkaapissa voileipä.</w:t>
      </w:r>
    </w:p>
    <w:p>
      <w:r>
        <w:rPr>
          <w:b/>
        </w:rPr>
        <w:t xml:space="preserve">Tulos</w:t>
      </w:r>
    </w:p>
    <w:p>
      <w:r>
        <w:t xml:space="preserve">Jimmy tajusi, että hän oli yhä täynnä lounaasta.</w:t>
      </w:r>
    </w:p>
    <w:p>
      <w:r>
        <w:rPr>
          <w:b/>
        </w:rPr>
        <w:t xml:space="preserve">Tulos</w:t>
      </w:r>
    </w:p>
    <w:p>
      <w:r>
        <w:t xml:space="preserve">Jimmyn partalisko murisi, eikä hänellä ollut välipalaa.</w:t>
      </w:r>
    </w:p>
    <w:p>
      <w:r>
        <w:rPr>
          <w:b/>
        </w:rPr>
        <w:t xml:space="preserve">Tulos</w:t>
      </w:r>
    </w:p>
    <w:p>
      <w:r>
        <w:t xml:space="preserve">Jimmyn vatsa murisi, ja hän söi kokonaisen kalkkunan.</w:t>
      </w:r>
    </w:p>
    <w:p>
      <w:r>
        <w:rPr>
          <w:b/>
        </w:rPr>
        <w:t xml:space="preserve">Esimerkki 0.68</w:t>
      </w:r>
    </w:p>
    <w:p>
      <w:r>
        <w:t xml:space="preserve">Alku: Max oli perheen koira. Keskikohta: Max tarvitsi ystävää. Loppu: Max pärjäsi pennun kanssa niin hyvin, että se eli vielä kuusi vuotta.</w:t>
      </w:r>
    </w:p>
    <w:p>
      <w:r>
        <w:rPr>
          <w:b/>
        </w:rPr>
        <w:t xml:space="preserve">Tulos</w:t>
      </w:r>
    </w:p>
    <w:p>
      <w:r>
        <w:t xml:space="preserve">Penny tarvitsi ystävää.</w:t>
      </w:r>
    </w:p>
    <w:p>
      <w:r>
        <w:rPr>
          <w:b/>
        </w:rPr>
        <w:t xml:space="preserve">Esimerkki 0.69</w:t>
      </w:r>
    </w:p>
    <w:p>
      <w:r>
        <w:t xml:space="preserve">Alku: Amy oli lounaalla yksin. Keskikohta: Amy törmäsi lounaalla ystäväänsä Rayyn. Loppu: Amy oli innoissaan, kun Ray kutsui hänet elokuviin.</w:t>
      </w:r>
    </w:p>
    <w:p>
      <w:r>
        <w:rPr>
          <w:b/>
        </w:rPr>
        <w:t xml:space="preserve">Tulos</w:t>
      </w:r>
    </w:p>
    <w:p>
      <w:r>
        <w:t xml:space="preserve">Amy ei koskaan törmännyt ystäväänsä Rayta lounaalla.</w:t>
      </w:r>
    </w:p>
    <w:p>
      <w:r>
        <w:rPr>
          <w:b/>
        </w:rPr>
        <w:t xml:space="preserve">Esimerkki 0.70</w:t>
      </w:r>
    </w:p>
    <w:p>
      <w:r>
        <w:t xml:space="preserve">Alku: Amanda sai töitä koulun lehteen. Keskikohta: Amanda kirjoitti ylistävän arvostelun koulun näytelmästä. Loppu: Päätoimittaja luki hänen artikkelinsa ja ihastui siihen.</w:t>
      </w:r>
    </w:p>
    <w:p>
      <w:r>
        <w:rPr>
          <w:b/>
        </w:rPr>
        <w:t xml:space="preserve">Tulos</w:t>
      </w:r>
    </w:p>
    <w:p>
      <w:r>
        <w:t xml:space="preserve">Amanda kirjoitti loistavan arvostelun vankilanäytelmästä.</w:t>
      </w:r>
    </w:p>
    <w:p>
      <w:r>
        <w:rPr>
          <w:b/>
        </w:rPr>
        <w:t xml:space="preserve">Tulos</w:t>
      </w:r>
    </w:p>
    <w:p>
      <w:r>
        <w:t xml:space="preserve">Amanda kirjoitti huolimattoman arvostelun koulun näytelmästä.</w:t>
      </w:r>
    </w:p>
    <w:p>
      <w:r>
        <w:rPr>
          <w:b/>
        </w:rPr>
        <w:t xml:space="preserve">Tulos</w:t>
      </w:r>
    </w:p>
    <w:p>
      <w:r>
        <w:t xml:space="preserve">Amanda kirjoitti lukukelvottoman arvostelun koulun näytelmästä.</w:t>
      </w:r>
    </w:p>
    <w:p>
      <w:r>
        <w:rPr>
          <w:b/>
        </w:rPr>
        <w:t xml:space="preserve">Esimerkki 0.71</w:t>
      </w:r>
    </w:p>
    <w:p>
      <w:r>
        <w:t xml:space="preserve">Alku: Nadine oli menossa mökille poikaystävänsä kanssa. Keskikohta: Nadine sytytti takkaan tulen. Loppu: Pian koko mökki oli mukavan lämmin.</w:t>
      </w:r>
    </w:p>
    <w:p>
      <w:r>
        <w:rPr>
          <w:b/>
        </w:rPr>
        <w:t xml:space="preserve">Tulos</w:t>
      </w:r>
    </w:p>
    <w:p>
      <w:r>
        <w:t xml:space="preserve">Nadine ei osannut tehdä tulta takkaan.</w:t>
      </w:r>
    </w:p>
    <w:p>
      <w:r>
        <w:rPr>
          <w:b/>
        </w:rPr>
        <w:t xml:space="preserve">Tulos</w:t>
      </w:r>
    </w:p>
    <w:p>
      <w:r>
        <w:t xml:space="preserve">Nadine teki takkaan mökin.</w:t>
      </w:r>
    </w:p>
    <w:p>
      <w:r>
        <w:rPr>
          <w:b/>
        </w:rPr>
        <w:t xml:space="preserve">Tulos</w:t>
      </w:r>
    </w:p>
    <w:p>
      <w:r>
        <w:t xml:space="preserve">Tuli ei syttynyt hänen takiaan.</w:t>
      </w:r>
    </w:p>
    <w:p>
      <w:r>
        <w:rPr>
          <w:b/>
        </w:rPr>
        <w:t xml:space="preserve">Esimerkki 0.72</w:t>
      </w:r>
    </w:p>
    <w:p>
      <w:r>
        <w:t xml:space="preserve">Alku: Sara käveli kadulle hakemaan pizzaa. Keskikohta: Pizzan työntekijä antoi hänelle raskaita laatikoita, jotka olivat kuumia. Loppu: Mies tuli ulos ja auttoi häntä loppumatkan.</w:t>
      </w:r>
    </w:p>
    <w:p>
      <w:r>
        <w:rPr>
          <w:b/>
        </w:rPr>
        <w:t xml:space="preserve">Tulos</w:t>
      </w:r>
    </w:p>
    <w:p>
      <w:r>
        <w:t xml:space="preserve">Hampurilaispaikan työntekijä antoi hänelle raskaita laatikoita, jotka olivat kuumia.</w:t>
      </w:r>
    </w:p>
    <w:p>
      <w:r>
        <w:rPr>
          <w:b/>
        </w:rPr>
        <w:t xml:space="preserve">Tulos</w:t>
      </w:r>
    </w:p>
    <w:p>
      <w:r>
        <w:t xml:space="preserve">Pizzan työntekijä ei antanut hänelle raskaita laatikoita, jotka olivat kuumia.</w:t>
      </w:r>
    </w:p>
    <w:p>
      <w:r>
        <w:rPr>
          <w:b/>
        </w:rPr>
        <w:t xml:space="preserve">Tulos</w:t>
      </w:r>
    </w:p>
    <w:p>
      <w:r>
        <w:t xml:space="preserve">Pizzatyöntekijä piilotteli raskaita laatikoita, jotka olivat kuumia.</w:t>
      </w:r>
    </w:p>
    <w:p>
      <w:r>
        <w:rPr>
          <w:b/>
        </w:rPr>
        <w:t xml:space="preserve">Tulos</w:t>
      </w:r>
    </w:p>
    <w:p>
      <w:r>
        <w:t xml:space="preserve">pizza oli pahin.</w:t>
      </w:r>
    </w:p>
    <w:p>
      <w:r>
        <w:rPr>
          <w:b/>
        </w:rPr>
        <w:t xml:space="preserve">Esimerkki 0.73</w:t>
      </w:r>
    </w:p>
    <w:p>
      <w:r>
        <w:t xml:space="preserve">Alku: Connor oli hermostunut latinoklubille menemisestä. Keskikohta: Connor meni ja itse asiassa viihtyi. Loppu: Hän aikoo mennä sinne usein.</w:t>
      </w:r>
    </w:p>
    <w:p>
      <w:r>
        <w:rPr>
          <w:b/>
        </w:rPr>
        <w:t xml:space="preserve">Tulos</w:t>
      </w:r>
    </w:p>
    <w:p>
      <w:r>
        <w:t xml:space="preserve">Connor meni, ja itse asiassa vihasi kaikkea.</w:t>
      </w:r>
    </w:p>
    <w:p>
      <w:r>
        <w:rPr>
          <w:b/>
        </w:rPr>
        <w:t xml:space="preserve">Esimerkki 0.74</w:t>
      </w:r>
    </w:p>
    <w:p>
      <w:r>
        <w:t xml:space="preserve">Alku: Charles ja hänen poikansa menivät eläintarhaan. Keskiosa: Charlesilla ja hänen pojallaan oli hieno päivä. Loppu: Hänen pojallaan oli niin hauskaa, että hän nukahti hymyillen kotimatkalla.</w:t>
      </w:r>
    </w:p>
    <w:p>
      <w:r>
        <w:rPr>
          <w:b/>
        </w:rPr>
        <w:t xml:space="preserve">Tulos</w:t>
      </w:r>
    </w:p>
    <w:p>
      <w:r>
        <w:t xml:space="preserve">Charlesilla ja hänen kissallaan oli kamala päivä.</w:t>
      </w:r>
    </w:p>
    <w:p>
      <w:r>
        <w:rPr>
          <w:b/>
        </w:rPr>
        <w:t xml:space="preserve">Tulos</w:t>
      </w:r>
    </w:p>
    <w:p>
      <w:r>
        <w:t xml:space="preserve">Charles ja hänen poikansa jäivät kotiin.</w:t>
      </w:r>
    </w:p>
    <w:p>
      <w:r>
        <w:rPr>
          <w:b/>
        </w:rPr>
        <w:t xml:space="preserve">Tulos</w:t>
      </w:r>
    </w:p>
    <w:p>
      <w:r>
        <w:t xml:space="preserve">Charles tappeli poikansa kanssa koko päivän.</w:t>
      </w:r>
    </w:p>
    <w:p>
      <w:r>
        <w:rPr>
          <w:b/>
        </w:rPr>
        <w:t xml:space="preserve">Esimerkki 0,75</w:t>
      </w:r>
    </w:p>
    <w:p>
      <w:r>
        <w:t xml:space="preserve">Alku: Kävin hammaslääkärissä viime viikolla. Keskikohta: Hammaslääkäri sanoi, että minun on tultava seurantakäynnille. Loppu: Varasin ajan kuudeksi kuukaudeksi ja menin kotiin yöksi.</w:t>
      </w:r>
    </w:p>
    <w:p>
      <w:r>
        <w:rPr>
          <w:b/>
        </w:rPr>
        <w:t xml:space="preserve">Tulos</w:t>
      </w:r>
    </w:p>
    <w:p>
      <w:r>
        <w:t xml:space="preserve">Hammaslääkäri kertoi, että minun oli tultava seurantaan ensi viikolla.</w:t>
      </w:r>
    </w:p>
    <w:p>
      <w:r>
        <w:rPr>
          <w:b/>
        </w:rPr>
        <w:t xml:space="preserve">Tulos</w:t>
      </w:r>
    </w:p>
    <w:p>
      <w:r>
        <w:t xml:space="preserve">Hammaslääkäri kertoi, että minun oli tultava seuraavana päivänä seurantakäynnille.</w:t>
      </w:r>
    </w:p>
    <w:p>
      <w:r>
        <w:rPr>
          <w:b/>
        </w:rPr>
        <w:t xml:space="preserve">Tulos</w:t>
      </w:r>
    </w:p>
    <w:p>
      <w:r>
        <w:t xml:space="preserve">Lääkäri sanoi, että minun oli lopetettava uudelleen.</w:t>
      </w:r>
    </w:p>
    <w:p>
      <w:r>
        <w:rPr>
          <w:b/>
        </w:rPr>
        <w:t xml:space="preserve">Esimerkki 0.76</w:t>
      </w:r>
    </w:p>
    <w:p>
      <w:r>
        <w:t xml:space="preserve">Alku: Joan aloitti ruokavalion syömällä vain salaatteja. Keskikohta: Joan ihmetteli, miksi hän ei laihduta. Loppu: Sitten hän katsoi salaattikastikkeen etiketin kaloritietoja.</w:t>
      </w:r>
    </w:p>
    <w:p>
      <w:r>
        <w:rPr>
          <w:b/>
        </w:rPr>
        <w:t xml:space="preserve">Tulos</w:t>
      </w:r>
    </w:p>
    <w:p>
      <w:r>
        <w:t xml:space="preserve">Joan ihmetteli, miksi hän laihtui niin nopeasti.</w:t>
      </w:r>
    </w:p>
    <w:p>
      <w:r>
        <w:rPr>
          <w:b/>
        </w:rPr>
        <w:t xml:space="preserve">Tulos</w:t>
      </w:r>
    </w:p>
    <w:p>
      <w:r>
        <w:t xml:space="preserve">Joan ihmetteli, miksi hän ei laihduttanut, kun söi vain kuivaa salaattia.</w:t>
      </w:r>
    </w:p>
    <w:p>
      <w:r>
        <w:rPr>
          <w:b/>
        </w:rPr>
        <w:t xml:space="preserve">Tulos</w:t>
      </w:r>
    </w:p>
    <w:p>
      <w:r>
        <w:t xml:space="preserve">Hän ihmetteli, miksi kaloriton salaattikastike oli niin paksua.</w:t>
      </w:r>
    </w:p>
    <w:p>
      <w:r>
        <w:rPr>
          <w:b/>
        </w:rPr>
        <w:t xml:space="preserve">Esimerkki 0.77</w:t>
      </w:r>
    </w:p>
    <w:p>
      <w:r>
        <w:t xml:space="preserve">Alku: Shelby on menossa rannalle ystäviensä kanssa. Keskikohta: Shelby joutui onnettomuuteen. Loppu: Vanhemmat vievät hänen autonsa, ja Shelby on masentunut.</w:t>
      </w:r>
    </w:p>
    <w:p>
      <w:r>
        <w:rPr>
          <w:b/>
        </w:rPr>
        <w:t xml:space="preserve">Tulos</w:t>
      </w:r>
    </w:p>
    <w:p>
      <w:r>
        <w:t xml:space="preserve">Shelby saapuu turvallisesti ajoissa.</w:t>
      </w:r>
    </w:p>
    <w:p>
      <w:r>
        <w:rPr>
          <w:b/>
        </w:rPr>
        <w:t xml:space="preserve">Esimerkki 0.78</w:t>
      </w:r>
    </w:p>
    <w:p>
      <w:r>
        <w:t xml:space="preserve">Alku: Nancy söi äidin antaman leikkelevän voileivän. Keskikohta: Nancy kertoi äidilleen vatsakivusta syötyään. Lopetus: Äiti sanoi, että Nancylla oli yksinkertaisesti vain paljon ilmavaivoja.</w:t>
      </w:r>
    </w:p>
    <w:p>
      <w:r>
        <w:rPr>
          <w:b/>
        </w:rPr>
        <w:t xml:space="preserve">Tulos</w:t>
      </w:r>
    </w:p>
    <w:p>
      <w:r>
        <w:t xml:space="preserve">Syömisen jälkeen Nancy kertoi äidilleen, että hänen korvaansa sattui.</w:t>
      </w:r>
    </w:p>
    <w:p>
      <w:r>
        <w:rPr>
          <w:b/>
        </w:rPr>
        <w:t xml:space="preserve">Esimerkki 0.79</w:t>
      </w:r>
    </w:p>
    <w:p>
      <w:r>
        <w:t xml:space="preserve">Alku: Maanviljelijä on saanut naapurilta palkintohevosen. Keskikohta: Naapuri oli jo antanut maanviljelijälle lahjan. Loppu: Maanviljelijä kiitti naapuria ylimääräisestä syntymäpäivälahjasta.</w:t>
      </w:r>
    </w:p>
    <w:p>
      <w:r>
        <w:rPr>
          <w:b/>
        </w:rPr>
        <w:t xml:space="preserve">Tulos</w:t>
      </w:r>
    </w:p>
    <w:p>
      <w:r>
        <w:t xml:space="preserve">Naapuri oli jo antanut opettajalle lahjan.</w:t>
      </w:r>
    </w:p>
    <w:p>
      <w:r>
        <w:rPr>
          <w:b/>
        </w:rPr>
        <w:t xml:space="preserve">Tulos</w:t>
      </w:r>
    </w:p>
    <w:p>
      <w:r>
        <w:t xml:space="preserve">Ei-kotimies oli jo antanut maanviljelijälle lahjan.</w:t>
      </w:r>
    </w:p>
    <w:p>
      <w:r>
        <w:rPr>
          <w:b/>
        </w:rPr>
        <w:t xml:space="preserve">Tulos</w:t>
      </w:r>
    </w:p>
    <w:p>
      <w:r>
        <w:t xml:space="preserve">maanviljelijä ei saanut mitään.</w:t>
      </w:r>
    </w:p>
    <w:p>
      <w:r>
        <w:rPr>
          <w:b/>
        </w:rPr>
        <w:t xml:space="preserve">Esimerkki 0.80</w:t>
      </w:r>
    </w:p>
    <w:p>
      <w:r>
        <w:t xml:space="preserve">Alku: Viime lauantaina kävin Azalean konsertissa. Keskikohta: En ollut varma, pitäisinkö Azaleasta. Loppu: Azalea oli tosi siisti.</w:t>
      </w:r>
    </w:p>
    <w:p>
      <w:r>
        <w:rPr>
          <w:b/>
        </w:rPr>
        <w:t xml:space="preserve">Tulos</w:t>
      </w:r>
    </w:p>
    <w:p>
      <w:r>
        <w:t xml:space="preserve">En pitänyt Azaleasta.</w:t>
      </w:r>
    </w:p>
    <w:p>
      <w:r>
        <w:rPr>
          <w:b/>
        </w:rPr>
        <w:t xml:space="preserve">Tulos</w:t>
      </w:r>
    </w:p>
    <w:p>
      <w:r>
        <w:t xml:space="preserve">Tiesin, etten pitäisi Azaleasta.</w:t>
      </w:r>
    </w:p>
    <w:p>
      <w:r>
        <w:rPr>
          <w:b/>
        </w:rPr>
        <w:t xml:space="preserve">Tulos</w:t>
      </w:r>
    </w:p>
    <w:p>
      <w:r>
        <w:t xml:space="preserve">En ollut varma, pitäisinkö piirakasta.</w:t>
      </w:r>
    </w:p>
    <w:p>
      <w:r>
        <w:rPr>
          <w:b/>
        </w:rPr>
        <w:t xml:space="preserve">Esimerkki 0.81</w:t>
      </w:r>
    </w:p>
    <w:p>
      <w:r>
        <w:t xml:space="preserve">Alku: Lynnin ja hänen ystäviensä piti päästä pois kellarista. Keskikohta: Lynn tarvitsi tekosyyn kertoa sedälleen, että tämä oli käskenyt olla menemättä sinne alas. Loppu: Lynnin suunnitelmana oli teeskennellä, että he menivät portaita alas peliä varten.</w:t>
      </w:r>
    </w:p>
    <w:p>
      <w:r>
        <w:rPr>
          <w:b/>
        </w:rPr>
        <w:t xml:space="preserve">Tulos</w:t>
      </w:r>
    </w:p>
    <w:p>
      <w:r>
        <w:t xml:space="preserve">Lynn tarvitsi tekosyyn kertoa sedälleen, että tämä oli käskenyt olla menemättä ostoskeskukseen.</w:t>
      </w:r>
    </w:p>
    <w:p>
      <w:r>
        <w:rPr>
          <w:b/>
        </w:rPr>
        <w:t xml:space="preserve">Tulos</w:t>
      </w:r>
    </w:p>
    <w:p>
      <w:r>
        <w:t xml:space="preserve">Lynn tarvitsi tekosyyn kertoakseen sedälleen, että tämä oli käskenyt olla menemättä ulos.</w:t>
      </w:r>
    </w:p>
    <w:p>
      <w:r>
        <w:rPr>
          <w:b/>
        </w:rPr>
        <w:t xml:space="preserve">Tulos</w:t>
      </w:r>
    </w:p>
    <w:p>
      <w:r>
        <w:t xml:space="preserve">Lynn tarvitsi tekosyyn kertoakseen sedälleen, että tämä oli käskenyt olla menemättä sinne.</w:t>
      </w:r>
    </w:p>
    <w:p>
      <w:r>
        <w:rPr>
          <w:b/>
        </w:rPr>
        <w:t xml:space="preserve">Esimerkki 0.82</w:t>
      </w:r>
    </w:p>
    <w:p>
      <w:r>
        <w:t xml:space="preserve">Alku: Ali oli lähdössä retkelle koko viidennen luokan kanssa. Keskikohta: Hän päätti tehdä leikekirjan dokumentoidakseen retken. Loppu: Hän käytti viikkorahansa uuden kameran ostamiseen matkaa varten.</w:t>
      </w:r>
    </w:p>
    <w:p>
      <w:r>
        <w:rPr>
          <w:b/>
        </w:rPr>
        <w:t xml:space="preserve">Tulos</w:t>
      </w:r>
    </w:p>
    <w:p>
      <w:r>
        <w:t xml:space="preserve">Ali päätti tehdä leikekirjan dokumentoidakseen happotripin.</w:t>
      </w:r>
    </w:p>
    <w:p>
      <w:r>
        <w:rPr>
          <w:b/>
        </w:rPr>
        <w:t xml:space="preserve">Tulos</w:t>
      </w:r>
    </w:p>
    <w:p>
      <w:r>
        <w:t xml:space="preserve">Ali päätti tehdä äänipäiväkirjan matkan dokumentoimiseksi.</w:t>
      </w:r>
    </w:p>
    <w:p>
      <w:r>
        <w:rPr>
          <w:b/>
        </w:rPr>
        <w:t xml:space="preserve">Tulos</w:t>
      </w:r>
    </w:p>
    <w:p>
      <w:r>
        <w:t xml:space="preserve">Hän päätti olla tekemättä leikekirjaa matkan dokumentoimiseksi.</w:t>
      </w:r>
    </w:p>
    <w:p>
      <w:r>
        <w:rPr>
          <w:b/>
        </w:rPr>
        <w:t xml:space="preserve">Esimerkki 0.83</w:t>
      </w:r>
    </w:p>
    <w:p>
      <w:r>
        <w:t xml:space="preserve">Alku: Ervin katseli Bruce Lee -elokuvia. Keskikohta: Ervin harjoitteli taistelulajeja ollakseen kuin Bruce Lee. Loppu: Lopulta agentti tarjosi hänelle roolia taistelulajielokuvassa!</w:t>
      </w:r>
    </w:p>
    <w:p>
      <w:r>
        <w:rPr>
          <w:b/>
        </w:rPr>
        <w:t xml:space="preserve">Tulos</w:t>
      </w:r>
    </w:p>
    <w:p>
      <w:r>
        <w:t xml:space="preserve">Ervin vihasi taistelulajeja.</w:t>
      </w:r>
    </w:p>
    <w:p>
      <w:r>
        <w:rPr>
          <w:b/>
        </w:rPr>
        <w:t xml:space="preserve">Tulos</w:t>
      </w:r>
    </w:p>
    <w:p>
      <w:r>
        <w:t xml:space="preserve">Ervin harjoittelee taistelulajeja ollakseen kuin Bruce Back.</w:t>
      </w:r>
    </w:p>
    <w:p>
      <w:r>
        <w:rPr>
          <w:b/>
        </w:rPr>
        <w:t xml:space="preserve">Esimerkki 0.84</w:t>
      </w:r>
    </w:p>
    <w:p>
      <w:r>
        <w:t xml:space="preserve">Alku: Hannah halusi todella maksaa kaikki joululahjansa käteisellä. Keskikohta: Kalliiden lahjojen ostamisen sijaan Hannah päätti tänä vuonna tehdä itse tehtyjä lahjoja perheelleen ja ystävilleen. Loppu: Hannah maksoi onnistuneesti kaikki lahjansa käteisellä eikä hänellä ollut enää velkaa.</w:t>
      </w:r>
    </w:p>
    <w:p>
      <w:r>
        <w:rPr>
          <w:b/>
        </w:rPr>
        <w:t xml:space="preserve">Tulos</w:t>
      </w:r>
    </w:p>
    <w:p>
      <w:r>
        <w:t xml:space="preserve">Kalliiden lahjojen ostamisen sijaan Hannah päätti tänä vuonna tehdä itse tehtyjä lahjoja perheelleen ja ystävilleen heidän syntymäpäivilleen.</w:t>
      </w:r>
    </w:p>
    <w:p>
      <w:r>
        <w:rPr>
          <w:b/>
        </w:rPr>
        <w:t xml:space="preserve">Tulos</w:t>
      </w:r>
    </w:p>
    <w:p>
      <w:r>
        <w:t xml:space="preserve">Kalliiden lahjojen ostamisen sijaan Hannah päätti varastaa tänä vuonna lahjoja perheelleen ja ystävilleen.</w:t>
      </w:r>
    </w:p>
    <w:p>
      <w:r>
        <w:rPr>
          <w:b/>
        </w:rPr>
        <w:t xml:space="preserve">Tulos</w:t>
      </w:r>
    </w:p>
    <w:p>
      <w:r>
        <w:t xml:space="preserve">Kalliiden lahjojen ostamisen sijaan Hannah epäröi tehdä tänä vuonna itse tehtyjä lahjoja perheelleen ja ystävilleen.</w:t>
      </w:r>
    </w:p>
    <w:p>
      <w:r>
        <w:rPr>
          <w:b/>
        </w:rPr>
        <w:t xml:space="preserve">Esimerkki 0.85</w:t>
      </w:r>
    </w:p>
    <w:p>
      <w:r>
        <w:t xml:space="preserve">Alku: Cara oli tehnyt voileipätarjottimen poikansa juhliin. Keskikohta: Cara käytti tarjottimella vähärasvaista lihaa tavallisen sijaan. Loppu: Hänen poikansa vieraat eivät edes huomanneet eroa!</w:t>
      </w:r>
    </w:p>
    <w:p>
      <w:r>
        <w:rPr>
          <w:b/>
        </w:rPr>
        <w:t xml:space="preserve">Tulos</w:t>
      </w:r>
    </w:p>
    <w:p>
      <w:r>
        <w:t xml:space="preserve">Cara käytti tarjottimella rasvaista lihaa tavallisen sijaan.</w:t>
      </w:r>
    </w:p>
    <w:p>
      <w:r>
        <w:rPr>
          <w:b/>
        </w:rPr>
        <w:t xml:space="preserve">Esimerkki 0.86</w:t>
      </w:r>
    </w:p>
    <w:p>
      <w:r>
        <w:t xml:space="preserve">Alku: Millie odotti kaikkien lahjojensa saapuvan jouluun mennessä. Keskikohta: Millie oli niin onnellinen, ettei saanut unta. Loppu: Kun myöhästyneet lahjat saapuivat, Millie nautti niistä yhtä paljon.</w:t>
      </w:r>
    </w:p>
    <w:p>
      <w:r>
        <w:rPr>
          <w:b/>
        </w:rPr>
        <w:t xml:space="preserve">Tulos</w:t>
      </w:r>
    </w:p>
    <w:p>
      <w:r>
        <w:t xml:space="preserve">Millie ei ollut niin iloinen, että nukahti.</w:t>
      </w:r>
    </w:p>
    <w:p>
      <w:r>
        <w:rPr>
          <w:b/>
        </w:rPr>
        <w:t xml:space="preserve">Tulos</w:t>
      </w:r>
    </w:p>
    <w:p>
      <w:r>
        <w:t xml:space="preserve">Millie oli niin onnellinen, että hän kuoli.</w:t>
      </w:r>
    </w:p>
    <w:p>
      <w:r>
        <w:rPr>
          <w:b/>
        </w:rPr>
        <w:t xml:space="preserve">Esimerkki 0.87</w:t>
      </w:r>
    </w:p>
    <w:p>
      <w:r>
        <w:t xml:space="preserve">Alku: Jennan oli aina lähdettävä kaksi tuntia etuajassa ehtiäkseen bussilla töihin. Keskikohta: Jenna teki kovasti töitä työssään. Loppu: Jennalla on nyt auto ja talo, eikä hänellä ole mitään hätää.</w:t>
      </w:r>
    </w:p>
    <w:p>
      <w:r>
        <w:rPr>
          <w:b/>
        </w:rPr>
        <w:t xml:space="preserve">Tulos</w:t>
      </w:r>
    </w:p>
    <w:p>
      <w:r>
        <w:t xml:space="preserve">Jenna oli hyvin laiska työssään.</w:t>
      </w:r>
    </w:p>
    <w:p>
      <w:r>
        <w:rPr>
          <w:b/>
        </w:rPr>
        <w:t xml:space="preserve">Tulos</w:t>
      </w:r>
    </w:p>
    <w:p>
      <w:r>
        <w:t xml:space="preserve">Jenna teki kovasti töitä mokatakseen työnsä.</w:t>
      </w:r>
    </w:p>
    <w:p>
      <w:r>
        <w:rPr>
          <w:b/>
        </w:rPr>
        <w:t xml:space="preserve">Tulos</w:t>
      </w:r>
    </w:p>
    <w:p>
      <w:r>
        <w:t xml:space="preserve">Jenna teki kovasti töitä koiransa kanssa.</w:t>
      </w:r>
    </w:p>
    <w:p>
      <w:r>
        <w:rPr>
          <w:b/>
        </w:rPr>
        <w:t xml:space="preserve">Esimerkki 0.88</w:t>
      </w:r>
    </w:p>
    <w:p>
      <w:r>
        <w:t xml:space="preserve">Alku: Viime viikolla ylitin vahingossa tilini. Keskikohta: Soitin pankkiin ja kysyin, voisivatko he korjata tämän virheen. Loppu: Pankkini kieltäytyi peruuttamasta yli puolet.</w:t>
      </w:r>
    </w:p>
    <w:p>
      <w:r>
        <w:rPr>
          <w:b/>
        </w:rPr>
        <w:t xml:space="preserve">Tulos</w:t>
      </w:r>
    </w:p>
    <w:p>
      <w:r>
        <w:t xml:space="preserve">Soitin pankkiin ja kysyin, voisivatko he auttaa minua tämän virheen korjaamisessa.</w:t>
      </w:r>
    </w:p>
    <w:p>
      <w:r>
        <w:rPr>
          <w:b/>
        </w:rPr>
        <w:t xml:space="preserve">Tulos</w:t>
      </w:r>
    </w:p>
    <w:p>
      <w:r>
        <w:t xml:space="preserve">Soitin pankkiin saadakseni lainaa.</w:t>
      </w:r>
    </w:p>
    <w:p>
      <w:r>
        <w:rPr>
          <w:b/>
        </w:rPr>
        <w:t xml:space="preserve">Tulos</w:t>
      </w:r>
    </w:p>
    <w:p>
      <w:r>
        <w:t xml:space="preserve">Soitin lakkautettuun pankkiin selvittääkseni tämän virheen korjaamista.</w:t>
      </w:r>
    </w:p>
    <w:p>
      <w:r>
        <w:rPr>
          <w:b/>
        </w:rPr>
        <w:t xml:space="preserve">Esimerkki 0.89</w:t>
      </w:r>
    </w:p>
    <w:p>
      <w:r>
        <w:t xml:space="preserve">Alku: Tina vei poikansa jalkapallopeliin. Keskikohta: Tina istui muiden vanhempien kanssa kentän laidalla ja seurasi peliä. Lopetus: Kun hänen poikansa teki maalin, Tina hyppäsi ilosta.</w:t>
      </w:r>
    </w:p>
    <w:p>
      <w:r>
        <w:rPr>
          <w:b/>
        </w:rPr>
        <w:t xml:space="preserve">Tulos</w:t>
      </w:r>
    </w:p>
    <w:p>
      <w:r>
        <w:t xml:space="preserve">Billy istui muiden vanhempien kanssa kentän laidalla ja seurasi peliä.</w:t>
      </w:r>
    </w:p>
    <w:p>
      <w:r>
        <w:rPr>
          <w:b/>
        </w:rPr>
        <w:t xml:space="preserve">Esimerkki 0.90</w:t>
      </w:r>
    </w:p>
    <w:p>
      <w:r>
        <w:t xml:space="preserve">Alku: Missy oli lähdössä lennolle perheensä kanssa. Keskikohta: Lento oli hyvin turbulenttinen. Loppu: Koko lento oli mahtava.</w:t>
      </w:r>
    </w:p>
    <w:p>
      <w:r>
        <w:rPr>
          <w:b/>
        </w:rPr>
        <w:t xml:space="preserve">Tulos</w:t>
      </w:r>
    </w:p>
    <w:p>
      <w:r>
        <w:t xml:space="preserve">Lento oli erittäin huono.</w:t>
      </w:r>
    </w:p>
    <w:p>
      <w:r>
        <w:rPr>
          <w:b/>
        </w:rPr>
        <w:t xml:space="preserve">Tulos</w:t>
      </w:r>
    </w:p>
    <w:p>
      <w:r>
        <w:t xml:space="preserve">Lento oli hyvin hiljainen.</w:t>
      </w:r>
    </w:p>
    <w:p>
      <w:r>
        <w:rPr>
          <w:b/>
        </w:rPr>
        <w:t xml:space="preserve">Tulos</w:t>
      </w:r>
    </w:p>
    <w:p>
      <w:r>
        <w:t xml:space="preserve">Seisominen oli hyvin myrskyisää.</w:t>
      </w:r>
    </w:p>
    <w:p>
      <w:r>
        <w:rPr>
          <w:b/>
        </w:rPr>
        <w:t xml:space="preserve">Esimerkki 0.91</w:t>
      </w:r>
    </w:p>
    <w:p>
      <w:r>
        <w:t xml:space="preserve">Alku: Chadin lapset halusivat mennä eläintarhaan. Keskikohta: Chad antoi lopulta periksi ja vei lapset eläintarhaan. Loppu: Lapsilla oli hauskaa eläintarhassa!</w:t>
      </w:r>
    </w:p>
    <w:p>
      <w:r>
        <w:rPr>
          <w:b/>
        </w:rPr>
        <w:t xml:space="preserve">Tulos</w:t>
      </w:r>
    </w:p>
    <w:p>
      <w:r>
        <w:t xml:space="preserve">Chad ei antanut periksi ja jätti heidät eläintarhaan.</w:t>
      </w:r>
    </w:p>
    <w:p>
      <w:r>
        <w:rPr>
          <w:b/>
        </w:rPr>
        <w:t xml:space="preserve">Tulos</w:t>
      </w:r>
    </w:p>
    <w:p>
      <w:r>
        <w:t xml:space="preserve">Chad antoi lopulta periksi ja vei heidät Burger Kingiin.</w:t>
      </w:r>
    </w:p>
    <w:p>
      <w:r>
        <w:rPr>
          <w:b/>
        </w:rPr>
        <w:t xml:space="preserve">Tulos</w:t>
      </w:r>
    </w:p>
    <w:p>
      <w:r>
        <w:t xml:space="preserve">Chad antoi lopulta periksi ja vei heidät elokuviin.</w:t>
      </w:r>
    </w:p>
    <w:p>
      <w:r>
        <w:rPr>
          <w:b/>
        </w:rPr>
        <w:t xml:space="preserve">Esimerkki 0.92</w:t>
      </w:r>
    </w:p>
    <w:p>
      <w:r>
        <w:t xml:space="preserve">Alku: Kaikki pöytäliinat oli käytetty kiireisessä ravintolassa. Keskikohta: Hän pesi yhden käytetyistä pöytäliinoista lavuaarissa. Loppu: Hän otti nyt märän pöytäliinan ja heitti sen roskakoriin.</w:t>
      </w:r>
    </w:p>
    <w:p>
      <w:r>
        <w:rPr>
          <w:b/>
        </w:rPr>
        <w:t xml:space="preserve">Tulos</w:t>
      </w:r>
    </w:p>
    <w:p>
      <w:r>
        <w:t xml:space="preserve">Vielä pahempaa oli, että joku kaatoi kokonaisen kannullisen vettä viimeisen puhtaan pöytäliinan päälle.</w:t>
      </w:r>
    </w:p>
    <w:p>
      <w:r>
        <w:rPr>
          <w:b/>
        </w:rPr>
        <w:t xml:space="preserve">Esimerkki 0.93</w:t>
      </w:r>
    </w:p>
    <w:p>
      <w:r>
        <w:t xml:space="preserve">Alku: Stephanie oli keskellä moshia. Keskellä: Hänelle alkoi käydä liian täyteen ja hän halusi pois!. Loppu: Joku nosti hänet ylös.</w:t>
      </w:r>
    </w:p>
    <w:p>
      <w:r>
        <w:rPr>
          <w:b/>
        </w:rPr>
        <w:t xml:space="preserve">Tulos</w:t>
      </w:r>
    </w:p>
    <w:p>
      <w:r>
        <w:t xml:space="preserve">Hänelle alkoi tulla liian ahdasta ja hän nousi ulos.</w:t>
      </w:r>
    </w:p>
    <w:p>
      <w:r>
        <w:rPr>
          <w:b/>
        </w:rPr>
        <w:t xml:space="preserve">Tulos</w:t>
      </w:r>
    </w:p>
    <w:p>
      <w:r>
        <w:t xml:space="preserve">Stephanie lähti moshista.</w:t>
      </w:r>
    </w:p>
    <w:p>
      <w:r>
        <w:rPr>
          <w:b/>
        </w:rPr>
        <w:t xml:space="preserve">Tulos</w:t>
      </w:r>
    </w:p>
    <w:p>
      <w:r>
        <w:t xml:space="preserve">Stephanie alkoi tuntea olonsa liian ahtaaksi ja lähti.</w:t>
      </w:r>
    </w:p>
    <w:p>
      <w:r>
        <w:rPr>
          <w:b/>
        </w:rPr>
        <w:t xml:space="preserve">Esimerkki 0.94</w:t>
      </w:r>
    </w:p>
    <w:p>
      <w:r>
        <w:t xml:space="preserve">Alku: Tänään oli Iriksen viides syntymäpäivä! Keskikohta: Iriksen hiukset syttyivät tuleen, kun hän puhalsi synttärikynttilöitä. Loppu: Iris päätti, ettei hän enää koskaan syö kakkua.</w:t>
      </w:r>
    </w:p>
    <w:p>
      <w:r>
        <w:rPr>
          <w:b/>
        </w:rPr>
        <w:t xml:space="preserve">Tulos</w:t>
      </w:r>
    </w:p>
    <w:p>
      <w:r>
        <w:t xml:space="preserve">Kun Iris puhalsi syntymäpäiväkynttilöitä, hän nauroi.</w:t>
      </w:r>
    </w:p>
    <w:p>
      <w:r>
        <w:rPr>
          <w:b/>
        </w:rPr>
        <w:t xml:space="preserve">Tulos</w:t>
      </w:r>
    </w:p>
    <w:p>
      <w:r>
        <w:t xml:space="preserve">Kun Iris puhalsi syntymäpäiväkynttilänsä pois, hän toivoi vielä enemmän kakkua.</w:t>
      </w:r>
    </w:p>
    <w:p>
      <w:r>
        <w:rPr>
          <w:b/>
        </w:rPr>
        <w:t xml:space="preserve">Tulos</w:t>
      </w:r>
    </w:p>
    <w:p>
      <w:r>
        <w:t xml:space="preserve">Kynttilöitä puhaltaessaan Iriksen kakku räjähti.</w:t>
      </w:r>
    </w:p>
    <w:p>
      <w:r>
        <w:rPr>
          <w:b/>
        </w:rPr>
        <w:t xml:space="preserve">Esimerkki 0.95</w:t>
      </w:r>
    </w:p>
    <w:p>
      <w:r>
        <w:t xml:space="preserve">Alku: Kämppikseni söi ruokani jääkaapista. Keskikohta: Jätin jääkaappiin lapun, ettei syö ruokaani. Loppu: Lappu taitaa todella toimia!</w:t>
      </w:r>
    </w:p>
    <w:p>
      <w:r>
        <w:rPr>
          <w:b/>
        </w:rPr>
        <w:t xml:space="preserve">Tulos</w:t>
      </w:r>
    </w:p>
    <w:p>
      <w:r>
        <w:t xml:space="preserve">Jätin maailmanrauhaan viestin, ettei minun ruokaani saa syödä.</w:t>
      </w:r>
    </w:p>
    <w:p>
      <w:r>
        <w:rPr>
          <w:b/>
        </w:rPr>
        <w:t xml:space="preserve">Esimerkki 0.96</w:t>
      </w:r>
    </w:p>
    <w:p>
      <w:r>
        <w:t xml:space="preserve">Alku: Mary työskenteli toimistossa. Keskikohta: Mary kuuli hyvästä ravintolasta työkaveriltaan. Loppu: Hän pääsi vihdoin käymään siellä töiden päätyttyä.</w:t>
      </w:r>
    </w:p>
    <w:p>
      <w:r>
        <w:rPr>
          <w:b/>
        </w:rPr>
        <w:t xml:space="preserve">Tulos</w:t>
      </w:r>
    </w:p>
    <w:p>
      <w:r>
        <w:t xml:space="preserve">Mary kuuli suljetusta ravintolasta työkaveriltaan.</w:t>
      </w:r>
    </w:p>
    <w:p>
      <w:r>
        <w:rPr>
          <w:b/>
        </w:rPr>
        <w:t xml:space="preserve">Tulos</w:t>
      </w:r>
    </w:p>
    <w:p>
      <w:r>
        <w:t xml:space="preserve">Mary kuuli työkaveriltaan kauheasta ravintolasta.</w:t>
      </w:r>
    </w:p>
    <w:p>
      <w:r>
        <w:rPr>
          <w:b/>
        </w:rPr>
        <w:t xml:space="preserve">Tulos</w:t>
      </w:r>
    </w:p>
    <w:p>
      <w:r>
        <w:t xml:space="preserve">Maria kuuli hyviä juoruja työkaveriltaan.</w:t>
      </w:r>
    </w:p>
    <w:p>
      <w:r>
        <w:rPr>
          <w:b/>
        </w:rPr>
        <w:t xml:space="preserve">Esimerkki 0.97</w:t>
      </w:r>
    </w:p>
    <w:p>
      <w:r>
        <w:t xml:space="preserve">Alku: Se oli Jimin ja Staceyn hääpäivä. Keskikohta: Jim ja Stacey lähtivät Aruballe. Loppu: He päättivät tehdä siitä vuosittain toistuvan matkan.</w:t>
      </w:r>
    </w:p>
    <w:p>
      <w:r>
        <w:rPr>
          <w:b/>
        </w:rPr>
        <w:t xml:space="preserve">Tulos</w:t>
      </w:r>
    </w:p>
    <w:p>
      <w:r>
        <w:t xml:space="preserve">Jim ja Stacey menivät kellariin.</w:t>
      </w:r>
    </w:p>
    <w:p>
      <w:r>
        <w:rPr>
          <w:b/>
        </w:rPr>
        <w:t xml:space="preserve">Tulos</w:t>
      </w:r>
    </w:p>
    <w:p>
      <w:r>
        <w:t xml:space="preserve">Jim ja Stacy menivät Arizonaan.</w:t>
      </w:r>
    </w:p>
    <w:p>
      <w:r>
        <w:rPr>
          <w:b/>
        </w:rPr>
        <w:t xml:space="preserve">Tulos</w:t>
      </w:r>
    </w:p>
    <w:p>
      <w:r>
        <w:t xml:space="preserve">"Jim ja Stacey jäivät kotiin.</w:t>
      </w:r>
    </w:p>
    <w:p>
      <w:r>
        <w:rPr>
          <w:b/>
        </w:rPr>
        <w:t xml:space="preserve">Esimerkki 0.98</w:t>
      </w:r>
    </w:p>
    <w:p>
      <w:r>
        <w:t xml:space="preserve">Alku: Kelly ja hänen ystävänsä päättivät lähteä marjastamaan. Keskikohta: Marjat eivät olleet kypsiä. Loppu: Hän sairastui kuitenkin marjojen syömisestä.</w:t>
      </w:r>
    </w:p>
    <w:p>
      <w:r>
        <w:rPr>
          <w:b/>
        </w:rPr>
        <w:t xml:space="preserve">Tulos</w:t>
      </w:r>
    </w:p>
    <w:p>
      <w:r>
        <w:t xml:space="preserve">Marjat olivat kypsiä.</w:t>
      </w:r>
    </w:p>
    <w:p>
      <w:r>
        <w:rPr>
          <w:b/>
        </w:rPr>
        <w:t xml:space="preserve">Esimerkki 0.99</w:t>
      </w:r>
    </w:p>
    <w:p>
      <w:r>
        <w:t xml:space="preserve">Alku: Eräänä päivänä vanhempieni tilalle vaelsi sika. Keskikohta: Ruokin sitä ja leikin sen kanssa joka päivä. Loppu: Eräänä päivänä se katosi, mutta toivon, että se löysi tiensä takaisin kotiin.</w:t>
      </w:r>
    </w:p>
    <w:p>
      <w:r>
        <w:rPr>
          <w:b/>
        </w:rPr>
        <w:t xml:space="preserve">Tulos</w:t>
      </w:r>
    </w:p>
    <w:p>
      <w:r>
        <w:t xml:space="preserve">Ruokin sitä ja leikin koiran kanssa joka päivä.</w:t>
      </w:r>
    </w:p>
    <w:p>
      <w:r>
        <w:rPr>
          <w:b/>
        </w:rPr>
        <w:t xml:space="preserve">Esimerkki 0.100</w:t>
      </w:r>
    </w:p>
    <w:p>
      <w:r>
        <w:t xml:space="preserve">Alku: Kimin poika halusi lemmikkinä kultakalan. Keskikohta: Kim hankki hänelle sellaisen, ja se meni hyvin. Loppu: Myöhemmin Kim osti kauniin, suuren akvaarion ja lisää kaloja.</w:t>
      </w:r>
    </w:p>
    <w:p>
      <w:r>
        <w:rPr>
          <w:b/>
        </w:rPr>
        <w:t xml:space="preserve">Tulos</w:t>
      </w:r>
    </w:p>
    <w:p>
      <w:r>
        <w:t xml:space="preserve">Kim hankki hänelle kissan, ja se meni hyvin.</w:t>
      </w:r>
    </w:p>
    <w:p>
      <w:r>
        <w:rPr>
          <w:b/>
        </w:rPr>
        <w:t xml:space="preserve">Tulos</w:t>
      </w:r>
    </w:p>
    <w:p>
      <w:r>
        <w:t xml:space="preserve">Kim hankki hänelle yhden, ja se kuoli.</w:t>
      </w:r>
    </w:p>
    <w:p>
      <w:r>
        <w:rPr>
          <w:b/>
        </w:rPr>
        <w:t xml:space="preserve">Tulos</w:t>
      </w:r>
    </w:p>
    <w:p>
      <w:r>
        <w:t xml:space="preserve">Kim sai yhden lemmikin, ja se meni huonosti.</w:t>
      </w:r>
    </w:p>
    <w:p>
      <w:r>
        <w:rPr>
          <w:b/>
        </w:rPr>
        <w:t xml:space="preserve">Esimerkki 0.101</w:t>
      </w:r>
    </w:p>
    <w:p>
      <w:r>
        <w:t xml:space="preserve">Alku: Mollyn ensimmäinen päivä opettajana. Keskikohta: Molly oli huolissaan ensimmäisestä päivästä. Loppu: Mollyn helpotukseksi kaikki hänen oppilaansa olivat ystävällisiä ja ystävällisiä!</w:t>
      </w:r>
    </w:p>
    <w:p>
      <w:r>
        <w:rPr>
          <w:b/>
        </w:rPr>
        <w:t xml:space="preserve">Tulos</w:t>
      </w:r>
    </w:p>
    <w:p>
      <w:r>
        <w:t xml:space="preserve">Molly suhtautui ensimmäiseen päivään apaattisesti.</w:t>
      </w:r>
    </w:p>
    <w:p>
      <w:r>
        <w:rPr>
          <w:b/>
        </w:rPr>
        <w:t xml:space="preserve">Tulos</w:t>
      </w:r>
    </w:p>
    <w:p>
      <w:r>
        <w:t xml:space="preserve">Molly oli luottavainen ensimmäisen päivän suhteen.</w:t>
      </w:r>
    </w:p>
    <w:p>
      <w:r>
        <w:rPr>
          <w:b/>
        </w:rPr>
        <w:t xml:space="preserve">Tulos</w:t>
      </w:r>
    </w:p>
    <w:p>
      <w:r>
        <w:t xml:space="preserve">Molly oli huolissaan siitä, että kaikki päivät olivat ensimmäisiä.</w:t>
      </w:r>
    </w:p>
    <w:p>
      <w:r>
        <w:rPr>
          <w:b/>
        </w:rPr>
        <w:t xml:space="preserve">Esimerkki 0.102</w:t>
      </w:r>
    </w:p>
    <w:p>
      <w:r>
        <w:t xml:space="preserve">Alku: Jimin naapuri oli vanhempi nainen, joka oli saanut aivohalvauksen. Keskikohta: Jim meni tapaamaan vanhaa rouvaa. Loppu: Silloin hän sai tietää, että hänen naapurinsa oli täyttämässä 100 vuotta!</w:t>
      </w:r>
    </w:p>
    <w:p>
      <w:r>
        <w:rPr>
          <w:b/>
        </w:rPr>
        <w:t xml:space="preserve">Tulos</w:t>
      </w:r>
    </w:p>
    <w:p>
      <w:r>
        <w:t xml:space="preserve">Jim meni käymään ulkovessassa.</w:t>
      </w:r>
    </w:p>
    <w:p>
      <w:r>
        <w:rPr>
          <w:b/>
        </w:rPr>
        <w:t xml:space="preserve">Tulos</w:t>
      </w:r>
    </w:p>
    <w:p>
      <w:r>
        <w:t xml:space="preserve">Jim meni tapaamaan nuorempaa naista.</w:t>
      </w:r>
    </w:p>
    <w:p>
      <w:r>
        <w:rPr>
          <w:b/>
        </w:rPr>
        <w:t xml:space="preserve">Tulos</w:t>
      </w:r>
    </w:p>
    <w:p>
      <w:r>
        <w:t xml:space="preserve">Vanhempi nainen meni tapaamaan Jimiä.</w:t>
      </w:r>
    </w:p>
    <w:p>
      <w:r>
        <w:rPr>
          <w:b/>
        </w:rPr>
        <w:t xml:space="preserve">Esimerkki 0.103</w:t>
      </w:r>
    </w:p>
    <w:p>
      <w:r>
        <w:t xml:space="preserve">Alku: Gavin ja hänen ystävänsä pelasivat aina mielellään koripalloa puistossa. Keskimmäinen: Gavinin joukkue pelasi oikeudesta kentälle. Loppu: Gavinin joukkue voitti ja puolusti oikeuttaan kentälle.</w:t>
      </w:r>
    </w:p>
    <w:p>
      <w:r>
        <w:rPr>
          <w:b/>
        </w:rPr>
        <w:t xml:space="preserve">Tulos</w:t>
      </w:r>
    </w:p>
    <w:p>
      <w:r>
        <w:t xml:space="preserve">Gavinin joukkue pelasi oikeudesta altaaseen.</w:t>
      </w:r>
    </w:p>
    <w:p>
      <w:r>
        <w:rPr>
          <w:b/>
        </w:rPr>
        <w:t xml:space="preserve">Esimerkki 0.104</w:t>
      </w:r>
    </w:p>
    <w:p>
      <w:r>
        <w:t xml:space="preserve">Alku: Carol ei pidä taiteesta ja käsitöistä. Keskimmäinen: Carol on enemmän kiinnostunut neulomisesta. Loppu: Carol päättää aloittaa neulomisen harrastuksena.</w:t>
      </w:r>
    </w:p>
    <w:p>
      <w:r>
        <w:rPr>
          <w:b/>
        </w:rPr>
        <w:t xml:space="preserve">Tulos</w:t>
      </w:r>
    </w:p>
    <w:p>
      <w:r>
        <w:t xml:space="preserve">Carol on enemmän kiinnostunut motocrossista.</w:t>
      </w:r>
    </w:p>
    <w:p>
      <w:r>
        <w:rPr>
          <w:b/>
        </w:rPr>
        <w:t xml:space="preserve">Tulos</w:t>
      </w:r>
    </w:p>
    <w:p>
      <w:r>
        <w:t xml:space="preserve">Carol on enemmän kiinnostunut lentopallosta.</w:t>
      </w:r>
    </w:p>
    <w:p>
      <w:r>
        <w:rPr>
          <w:b/>
        </w:rPr>
        <w:t xml:space="preserve">Tulos</w:t>
      </w:r>
    </w:p>
    <w:p>
      <w:r>
        <w:t xml:space="preserve">Erityisesti Carol vihaa neulomista.</w:t>
      </w:r>
    </w:p>
    <w:p>
      <w:r>
        <w:rPr>
          <w:b/>
        </w:rPr>
        <w:t xml:space="preserve">Esimerkki 0.105</w:t>
      </w:r>
    </w:p>
    <w:p>
      <w:r>
        <w:t xml:space="preserve">Alku: Chip halusi juoda vain tuoretta maitoa. Keskikohta: Chip meni maatilalle hakemaan maitoa. Loppu: Hän maksoi viljelijälle paljon rahaa hyvin tuoreesta maidosta.</w:t>
      </w:r>
    </w:p>
    <w:p>
      <w:r>
        <w:rPr>
          <w:b/>
        </w:rPr>
        <w:t xml:space="preserve">Tulos</w:t>
      </w:r>
    </w:p>
    <w:p>
      <w:r>
        <w:t xml:space="preserve">Chip meni huoltoasemalle hakemaan maitoa.</w:t>
      </w:r>
    </w:p>
    <w:p>
      <w:r>
        <w:rPr>
          <w:b/>
        </w:rPr>
        <w:t xml:space="preserve">Tulos</w:t>
      </w:r>
    </w:p>
    <w:p>
      <w:r>
        <w:t xml:space="preserve">Chip meni huoltoasemalle hakemaan pilaantunutta maitoa.</w:t>
      </w:r>
    </w:p>
    <w:p>
      <w:r>
        <w:rPr>
          <w:b/>
        </w:rPr>
        <w:t xml:space="preserve">Tulos</w:t>
      </w:r>
    </w:p>
    <w:p>
      <w:r>
        <w:t xml:space="preserve">Chip meni kauppaan ostamaan leipää.</w:t>
      </w:r>
    </w:p>
    <w:p>
      <w:r>
        <w:rPr>
          <w:b/>
        </w:rPr>
        <w:t xml:space="preserve">Esimerkki 0.106</w:t>
      </w:r>
    </w:p>
    <w:p>
      <w:r>
        <w:t xml:space="preserve">Alku: Työskentelin työpaikassa, jossa sain ylennyksen. Keskikohta: Uusi esimieheni oli perässäni. Loppu: Vaistoni varoitti minua luottamasta häneen.</w:t>
      </w:r>
    </w:p>
    <w:p>
      <w:r>
        <w:rPr>
          <w:b/>
        </w:rPr>
        <w:t xml:space="preserve">Tulos</w:t>
      </w:r>
    </w:p>
    <w:p>
      <w:r>
        <w:t xml:space="preserve">Olin menossa hakemaan uutta esimiestäni.</w:t>
      </w:r>
    </w:p>
    <w:p>
      <w:r>
        <w:rPr>
          <w:b/>
        </w:rPr>
        <w:t xml:space="preserve">Tulos</w:t>
      </w:r>
    </w:p>
    <w:p>
      <w:r>
        <w:t xml:space="preserve">Uusi esimieheni halusi saada vuoren.</w:t>
      </w:r>
    </w:p>
    <w:p>
      <w:r>
        <w:rPr>
          <w:b/>
        </w:rPr>
        <w:t xml:space="preserve">Tulos</w:t>
      </w:r>
    </w:p>
    <w:p>
      <w:r>
        <w:t xml:space="preserve">Uusi esimieheni halusi auttaa minua.</w:t>
      </w:r>
    </w:p>
    <w:p>
      <w:r>
        <w:rPr>
          <w:b/>
        </w:rPr>
        <w:t xml:space="preserve">Esimerkki 0.107</w:t>
      </w:r>
    </w:p>
    <w:p>
      <w:r>
        <w:t xml:space="preserve">Alku: Tom työsti esseetä koulua varten. Keskikohta: Tomin tietokone sammui vahingossa. Loppu: Kun se käynnistyi uudelleen, Tom näki, että hänen työnsä oli kadonnut.</w:t>
      </w:r>
    </w:p>
    <w:p>
      <w:r>
        <w:rPr>
          <w:b/>
        </w:rPr>
        <w:t xml:space="preserve">Tulos</w:t>
      </w:r>
    </w:p>
    <w:p>
      <w:r>
        <w:t xml:space="preserve">Tomin tietokone ei koskaan sammunut vahingossa.</w:t>
      </w:r>
    </w:p>
    <w:p>
      <w:r>
        <w:rPr>
          <w:b/>
        </w:rPr>
        <w:t xml:space="preserve">Tulos</w:t>
      </w:r>
    </w:p>
    <w:p>
      <w:r>
        <w:t xml:space="preserve">Tomin tietokone talletti vahingossa kaikki hänen työnsä.</w:t>
      </w:r>
    </w:p>
    <w:p>
      <w:r>
        <w:rPr>
          <w:b/>
        </w:rPr>
        <w:t xml:space="preserve">Tulos</w:t>
      </w:r>
    </w:p>
    <w:p>
      <w:r>
        <w:t xml:space="preserve">Tomin tietokone sammui boon.</w:t>
      </w:r>
    </w:p>
    <w:p>
      <w:r>
        <w:rPr>
          <w:b/>
        </w:rPr>
        <w:t xml:space="preserve">Esimerkki 0.108</w:t>
      </w:r>
    </w:p>
    <w:p>
      <w:r>
        <w:t xml:space="preserve">Alku: Arsenal oli Gregin suosikki jalkapallojoukkue. Keskikohta: Pudotuspelien aikana joukkueen tärkein pelinrakentaja loukkaantui. Loppu: Greg katsoi seuraavan pelin toivoen parasta.</w:t>
      </w:r>
    </w:p>
    <w:p>
      <w:r>
        <w:rPr>
          <w:b/>
        </w:rPr>
        <w:t xml:space="preserve">Tulos</w:t>
      </w:r>
    </w:p>
    <w:p>
      <w:r>
        <w:t xml:space="preserve">Pudotuspeleissä heidän keskeinen pelinrakentajansa menetti pelin.</w:t>
      </w:r>
    </w:p>
    <w:p>
      <w:r>
        <w:rPr>
          <w:b/>
        </w:rPr>
        <w:t xml:space="preserve">Tulos</w:t>
      </w:r>
    </w:p>
    <w:p>
      <w:r>
        <w:t xml:space="preserve">Pudotuspelien aikana Greg loukkaantui.</w:t>
      </w:r>
    </w:p>
    <w:p>
      <w:r>
        <w:rPr>
          <w:b/>
        </w:rPr>
        <w:t xml:space="preserve">Tulos</w:t>
      </w:r>
    </w:p>
    <w:p>
      <w:r>
        <w:t xml:space="preserve">Pudotuspelien aikana heidän tärkein kenttäpotkaisijansa loukkaantui.</w:t>
      </w:r>
    </w:p>
    <w:p>
      <w:r>
        <w:rPr>
          <w:b/>
        </w:rPr>
        <w:t xml:space="preserve">Esimerkki 0.109</w:t>
      </w:r>
    </w:p>
    <w:p>
      <w:r>
        <w:t xml:space="preserve">Alku: Tim sai uuden rullalautan. Keskikohta: Tim harjoitteli rullalautailua joka päivä. Loppu: Kuukauden kuluttua Tim oli lopulta loistava rullalautailija.</w:t>
      </w:r>
    </w:p>
    <w:p>
      <w:r>
        <w:rPr>
          <w:b/>
        </w:rPr>
        <w:t xml:space="preserve">Tulos</w:t>
      </w:r>
    </w:p>
    <w:p>
      <w:r>
        <w:t xml:space="preserve">Tim harjoitteli pyöräilyä joka päivä.</w:t>
      </w:r>
    </w:p>
    <w:p>
      <w:r>
        <w:rPr>
          <w:b/>
        </w:rPr>
        <w:t xml:space="preserve">Tulos</w:t>
      </w:r>
    </w:p>
    <w:p>
      <w:r>
        <w:t xml:space="preserve">Tim harjoitteli rullalautailua kerran viikossa.</w:t>
      </w:r>
    </w:p>
    <w:p>
      <w:r>
        <w:rPr>
          <w:b/>
        </w:rPr>
        <w:t xml:space="preserve">Tulos</w:t>
      </w:r>
    </w:p>
    <w:p>
      <w:r>
        <w:t xml:space="preserve">Tim oli liian kiireinen ajaakseen skeittilaudalla joka päivä.</w:t>
      </w:r>
    </w:p>
    <w:p>
      <w:r>
        <w:rPr>
          <w:b/>
        </w:rPr>
        <w:t xml:space="preserve">Esimerkki 0.110</w:t>
      </w:r>
    </w:p>
    <w:p>
      <w:r>
        <w:t xml:space="preserve">Alku: Lucy kaatoi valkaisuainetta lempifarkkuihinsa. Keskikohta: Lucy kysyy isoäidiltään, voiko tämä korjata sen. Loppu: Lucy itki, kun isoäiti sanoi, ettei tahraa voi korjata.</w:t>
      </w:r>
    </w:p>
    <w:p>
      <w:r>
        <w:rPr>
          <w:b/>
        </w:rPr>
        <w:t xml:space="preserve">Tulos</w:t>
      </w:r>
    </w:p>
    <w:p>
      <w:r>
        <w:t xml:space="preserve">Lucy kysyi isoisältään, voisiko hän korjata sen.</w:t>
      </w:r>
    </w:p>
    <w:p>
      <w:r>
        <w:rPr>
          <w:b/>
        </w:rPr>
        <w:t xml:space="preserve">Tulos</w:t>
      </w:r>
    </w:p>
    <w:p>
      <w:r>
        <w:t xml:space="preserve">Hän kysyi naapuriltaan, voisiko hän korjata sen.</w:t>
      </w:r>
    </w:p>
    <w:p>
      <w:r>
        <w:rPr>
          <w:b/>
        </w:rPr>
        <w:t xml:space="preserve">Tulos</w:t>
      </w:r>
    </w:p>
    <w:p>
      <w:r>
        <w:t xml:space="preserve">hän kysyi tyttäreltään, voiko hän korjata sen.</w:t>
      </w:r>
    </w:p>
    <w:p>
      <w:r>
        <w:rPr>
          <w:b/>
        </w:rPr>
        <w:t xml:space="preserve">Esimerkki 0.111</w:t>
      </w:r>
    </w:p>
    <w:p>
      <w:r>
        <w:t xml:space="preserve">Alku: Nick ajoi eräänä iltana töistä kotiin. Keskikohta: Nick huomasi tytön ja tarjosi hänelle kyytiä. Loppu: Tyttö kiitti häntä kiitollisena.</w:t>
      </w:r>
    </w:p>
    <w:p>
      <w:r>
        <w:rPr>
          <w:b/>
        </w:rPr>
        <w:t xml:space="preserve">Tulos</w:t>
      </w:r>
    </w:p>
    <w:p>
      <w:r>
        <w:t xml:space="preserve">Eräs tyttö huomasi Nickin ja tarjosi hänelle kyytiä.</w:t>
      </w:r>
    </w:p>
    <w:p>
      <w:r>
        <w:rPr>
          <w:b/>
        </w:rPr>
        <w:t xml:space="preserve">Tulos</w:t>
      </w:r>
    </w:p>
    <w:p>
      <w:r>
        <w:t xml:space="preserve">Nick huomasi tytön, mutta kieltäytyi tarjoamasta hänelle kyytiä.</w:t>
      </w:r>
    </w:p>
    <w:p>
      <w:r>
        <w:rPr>
          <w:b/>
        </w:rPr>
        <w:t xml:space="preserve">Tulos</w:t>
      </w:r>
    </w:p>
    <w:p>
      <w:r>
        <w:t xml:space="preserve">Nick näki tytön, mutta ei pysähtynyt tarjoamaan hänelle kyytiä.</w:t>
      </w:r>
    </w:p>
    <w:p>
      <w:r>
        <w:rPr>
          <w:b/>
        </w:rPr>
        <w:t xml:space="preserve">Esimerkki 0.112</w:t>
      </w:r>
    </w:p>
    <w:p>
      <w:r>
        <w:t xml:space="preserve">Alku: Äiti ja poika leipoivat yhdessä leivonnaisia. Keskikohta: Poika söi aivan liikaa brownieita. Loppu: Poika sanoi myöhemmin, että hänellä oli vatsakipu.</w:t>
      </w:r>
    </w:p>
    <w:p>
      <w:r>
        <w:rPr>
          <w:b/>
        </w:rPr>
        <w:t xml:space="preserve">Tulos</w:t>
      </w:r>
    </w:p>
    <w:p>
      <w:r>
        <w:t xml:space="preserve">Poika ei pitänyt brownieista.</w:t>
      </w:r>
    </w:p>
    <w:p>
      <w:r>
        <w:rPr>
          <w:b/>
        </w:rPr>
        <w:t xml:space="preserve">Tulos</w:t>
      </w:r>
    </w:p>
    <w:p>
      <w:r>
        <w:t xml:space="preserve">Poika söi vain yhden brownien.</w:t>
      </w:r>
    </w:p>
    <w:p>
      <w:r>
        <w:rPr>
          <w:b/>
        </w:rPr>
        <w:t xml:space="preserve">Tulos</w:t>
      </w:r>
    </w:p>
    <w:p>
      <w:r>
        <w:t xml:space="preserve">Poika heitti pois liian monta kakkua.</w:t>
      </w:r>
    </w:p>
    <w:p>
      <w:r>
        <w:rPr>
          <w:b/>
        </w:rPr>
        <w:t xml:space="preserve">Esimerkki 0.113</w:t>
      </w:r>
    </w:p>
    <w:p>
      <w:r>
        <w:t xml:space="preserve">Alku: John oli lukukauden puolivälissä, ja hän reputti kursseillaan. Keskikohta: John yritti opiskella tietokoneella. Loppu: Professori käveli ohi ja sanoi olevansa iloinen nähdessään Johnin yrittävän...</w:t>
      </w:r>
    </w:p>
    <w:p>
      <w:r>
        <w:rPr>
          <w:b/>
        </w:rPr>
        <w:t xml:space="preserve">Tulos</w:t>
      </w:r>
    </w:p>
    <w:p>
      <w:r>
        <w:t xml:space="preserve">John yritti opiskella tietokoneensa päällä.</w:t>
      </w:r>
    </w:p>
    <w:p>
      <w:r>
        <w:rPr>
          <w:b/>
        </w:rPr>
        <w:t xml:space="preserve">Esimerkki 0.114</w:t>
      </w:r>
    </w:p>
    <w:p>
      <w:r>
        <w:t xml:space="preserve">Alku: Cindy vastusti Oseanian sotaa. Keskikohta: Cindyn naapureiden mielestä hänen velvollisuutensa oli tukea Euraasiaa sodassa. Loppu: Ihmiset suuttuivat ja polttivat hänet elävältä sen vuoksi.</w:t>
      </w:r>
    </w:p>
    <w:p>
      <w:r>
        <w:rPr>
          <w:b/>
        </w:rPr>
        <w:t xml:space="preserve">Tulos</w:t>
      </w:r>
    </w:p>
    <w:p>
      <w:r>
        <w:t xml:space="preserve">Cindyn naapurit tukevat Euraasia-velvollisuutta sodassa.</w:t>
      </w:r>
    </w:p>
    <w:p>
      <w:r>
        <w:rPr>
          <w:b/>
        </w:rPr>
        <w:t xml:space="preserve">Tulos</w:t>
      </w:r>
    </w:p>
    <w:p>
      <w:r>
        <w:t xml:space="preserve">Cindyn naapureiden mielestä hänen velvollisuutensa oli tukea Keski-Maata sodassa.</w:t>
      </w:r>
    </w:p>
    <w:p>
      <w:r>
        <w:rPr>
          <w:b/>
        </w:rPr>
        <w:t xml:space="preserve">Tulos</w:t>
      </w:r>
    </w:p>
    <w:p>
      <w:r>
        <w:t xml:space="preserve">Cindyn naapureiden mielestä hänen velvollisuutensa oli tukea mangoja sodassa.</w:t>
      </w:r>
    </w:p>
    <w:p>
      <w:r>
        <w:rPr>
          <w:b/>
        </w:rPr>
        <w:t xml:space="preserve">Esimerkki 0.115</w:t>
      </w:r>
    </w:p>
    <w:p>
      <w:r>
        <w:t xml:space="preserve">Alku: Kandyn luokassa oli karkkiarvonta. Keskikohta: Kandy tunnusteli ympärilleen yrittäen löytää lempikarkkejaan. Loppu: Hän valitsi tikkarin.</w:t>
      </w:r>
    </w:p>
    <w:p>
      <w:r>
        <w:rPr>
          <w:b/>
        </w:rPr>
        <w:t xml:space="preserve">Tulos</w:t>
      </w:r>
    </w:p>
    <w:p>
      <w:r>
        <w:t xml:space="preserve">Kandy tunnusteli ympärilleen yrittäen löytää lempikenkänsä.</w:t>
      </w:r>
    </w:p>
    <w:p>
      <w:r>
        <w:rPr>
          <w:b/>
        </w:rPr>
        <w:t xml:space="preserve">Esimerkki 0.116</w:t>
      </w:r>
    </w:p>
    <w:p>
      <w:r>
        <w:t xml:space="preserve">Alku: Charlie on ainoa lapsi. Keskikohta: Charlien vanhemmat saavat lapsen. Loppu: Charlie saa uuden veljen muutaman kuukauden kuluttua!</w:t>
      </w:r>
    </w:p>
    <w:p>
      <w:r>
        <w:rPr>
          <w:b/>
        </w:rPr>
        <w:t xml:space="preserve">Tulos</w:t>
      </w:r>
    </w:p>
    <w:p>
      <w:r>
        <w:t xml:space="preserve">Charlie saa vauvan.</w:t>
      </w:r>
    </w:p>
    <w:p>
      <w:r>
        <w:rPr>
          <w:b/>
        </w:rPr>
        <w:t xml:space="preserve">Tulos</w:t>
      </w:r>
    </w:p>
    <w:p>
      <w:r>
        <w:t xml:space="preserve">Charlien vanhemmat eivät voi saada toista lasta.</w:t>
      </w:r>
    </w:p>
    <w:p>
      <w:r>
        <w:rPr>
          <w:b/>
        </w:rPr>
        <w:t xml:space="preserve">Tulos</w:t>
      </w:r>
    </w:p>
    <w:p>
      <w:r>
        <w:t xml:space="preserve">Charlien vanhemmat eivät halua enää lapsia.</w:t>
      </w:r>
    </w:p>
    <w:p>
      <w:r>
        <w:rPr>
          <w:b/>
        </w:rPr>
        <w:t xml:space="preserve">Esimerkki 0.117</w:t>
      </w:r>
    </w:p>
    <w:p>
      <w:r>
        <w:t xml:space="preserve">Alku: Sally unohti aamiaisen ennen kuin lähti eilen kotoa. Keskikohta: Niinpä hän ajoi lähimpään pannukakkukuppilaan. Loppu: Sally osti sitten suuren aamiaisen.</w:t>
      </w:r>
    </w:p>
    <w:p>
      <w:r>
        <w:rPr>
          <w:b/>
        </w:rPr>
        <w:t xml:space="preserve">Tulos</w:t>
      </w:r>
    </w:p>
    <w:p>
      <w:r>
        <w:t xml:space="preserve">Sally unohti oksentaa ennen kuin lähti eilen kotoa.</w:t>
      </w:r>
    </w:p>
    <w:p>
      <w:r>
        <w:rPr>
          <w:b/>
        </w:rPr>
        <w:t xml:space="preserve">Tulos</w:t>
      </w:r>
    </w:p>
    <w:p>
      <w:r>
        <w:t xml:space="preserve">Niinpä Sally ajoi töihin.</w:t>
      </w:r>
    </w:p>
    <w:p>
      <w:r>
        <w:rPr>
          <w:b/>
        </w:rPr>
        <w:t xml:space="preserve">Tulos</w:t>
      </w:r>
    </w:p>
    <w:p>
      <w:r>
        <w:t xml:space="preserve">Niinpä hän ajoi lähimpään eläinten ruokakotiin.</w:t>
      </w:r>
    </w:p>
    <w:p>
      <w:r>
        <w:rPr>
          <w:b/>
        </w:rPr>
        <w:t xml:space="preserve">Esimerkki 0.118</w:t>
      </w:r>
    </w:p>
    <w:p>
      <w:r>
        <w:t xml:space="preserve">Alku: Jared tykkäsi kalastaa isänsä kanssa joka lauantai. Keskimmäinen: Jaredin isä sairastui. Loppu: Jared huomasi, että hänen isänsä toveruus oli tärkeintä.</w:t>
      </w:r>
    </w:p>
    <w:p>
      <w:r>
        <w:rPr>
          <w:b/>
        </w:rPr>
        <w:t xml:space="preserve">Tulos</w:t>
      </w:r>
    </w:p>
    <w:p>
      <w:r>
        <w:t xml:space="preserve">Sitten Jared sairastui.</w:t>
      </w:r>
    </w:p>
    <w:p>
      <w:r>
        <w:rPr>
          <w:b/>
        </w:rPr>
        <w:t xml:space="preserve">Tulos</w:t>
      </w:r>
    </w:p>
    <w:p>
      <w:r>
        <w:t xml:space="preserve">Jaredin isä tunsi sitten olonsa paremmaksi.</w:t>
      </w:r>
    </w:p>
    <w:p>
      <w:r>
        <w:rPr>
          <w:b/>
        </w:rPr>
        <w:t xml:space="preserve">Tulos</w:t>
      </w:r>
    </w:p>
    <w:p>
      <w:r>
        <w:t xml:space="preserve">Jaredin isä lähti sitten kalastamaan.</w:t>
      </w:r>
    </w:p>
    <w:p>
      <w:r>
        <w:rPr>
          <w:b/>
        </w:rPr>
        <w:t xml:space="preserve">Esimerkki 0.119</w:t>
      </w:r>
    </w:p>
    <w:p>
      <w:r>
        <w:t xml:space="preserve">Alku: Bobby oli pukeutunut kirkkoon valkoiseen pukupaitaansa. Keskikohta: Bobby kaatoi suklaamaitoa paidalleen. Loppu: Bobby joutui vaikeuksiin, koska ei ollut varovainen.</w:t>
      </w:r>
    </w:p>
    <w:p>
      <w:r>
        <w:rPr>
          <w:b/>
        </w:rPr>
        <w:t xml:space="preserve">Tulos</w:t>
      </w:r>
    </w:p>
    <w:p>
      <w:r>
        <w:t xml:space="preserve">Bobby vältti kaadettua suklaamaitoa.</w:t>
      </w:r>
    </w:p>
    <w:p>
      <w:r>
        <w:rPr>
          <w:b/>
        </w:rPr>
        <w:t xml:space="preserve">Tulos</w:t>
      </w:r>
    </w:p>
    <w:p>
      <w:r>
        <w:t xml:space="preserve">Bobby ei kaatanut suklaamaitoa paidalleen.</w:t>
      </w:r>
    </w:p>
    <w:p>
      <w:r>
        <w:rPr>
          <w:b/>
        </w:rPr>
        <w:t xml:space="preserve">Tulos</w:t>
      </w:r>
    </w:p>
    <w:p>
      <w:r>
        <w:t xml:space="preserve">Bobby läikytti suklaamaitoa, mutta vältti paitansa.</w:t>
      </w:r>
    </w:p>
    <w:p>
      <w:r>
        <w:rPr>
          <w:b/>
        </w:rPr>
        <w:t xml:space="preserve">Esimerkki 0.120</w:t>
      </w:r>
    </w:p>
    <w:p>
      <w:r>
        <w:t xml:space="preserve">Alku: Ariel halusi olla mukana koulun näytelmässä. Keskikohta: Ariel kysyi, voisiko hän osallistua. Loppu: Ariel oli innoissaan, kun hänen nimensä oli listalla.</w:t>
      </w:r>
    </w:p>
    <w:p>
      <w:r>
        <w:rPr>
          <w:b/>
        </w:rPr>
        <w:t xml:space="preserve">Tulos</w:t>
      </w:r>
    </w:p>
    <w:p>
      <w:r>
        <w:t xml:space="preserve">Ariel kysyi, voisiko hän sen sijaan osallistua lentopalloon.</w:t>
      </w:r>
    </w:p>
    <w:p>
      <w:r>
        <w:rPr>
          <w:b/>
        </w:rPr>
        <w:t xml:space="preserve">Esimerkki 0.121</w:t>
      </w:r>
    </w:p>
    <w:p>
      <w:r>
        <w:t xml:space="preserve">Alku: Eva oli hermostunut liikuntatunnista. Keskikohta: Eva meni liikuntasaliin ja näki, että kaikilla oli hauskaa. Loppu: Evan ei ollutkaan tarvinnut olla huolissaan.</w:t>
      </w:r>
    </w:p>
    <w:p>
      <w:r>
        <w:rPr>
          <w:b/>
        </w:rPr>
        <w:t xml:space="preserve">Tulos</w:t>
      </w:r>
    </w:p>
    <w:p>
      <w:r>
        <w:t xml:space="preserve">Eva meni kirjastoon ja näki kaikkien pitävän hauskaa.</w:t>
      </w:r>
    </w:p>
    <w:p>
      <w:r>
        <w:rPr>
          <w:b/>
        </w:rPr>
        <w:t xml:space="preserve">Esimerkki 0.122</w:t>
      </w:r>
    </w:p>
    <w:p>
      <w:r>
        <w:t xml:space="preserve">Alku: Mies tarkkaili taivasta etsiäkseen harvinaisia lintuja. Keskikohta: Yhtäkkiä pommi räjähti. Loppu: Kun pommi osui, hän kuoli välittömästi.</w:t>
      </w:r>
    </w:p>
    <w:p>
      <w:r>
        <w:rPr>
          <w:b/>
        </w:rPr>
        <w:t xml:space="preserve">Tulos</w:t>
      </w:r>
    </w:p>
    <w:p>
      <w:r>
        <w:t xml:space="preserve">Yhtäkkiä lintu huusi.</w:t>
      </w:r>
    </w:p>
    <w:p>
      <w:r>
        <w:rPr>
          <w:b/>
        </w:rPr>
        <w:t xml:space="preserve">Tulos</w:t>
      </w:r>
    </w:p>
    <w:p>
      <w:r>
        <w:t xml:space="preserve">Yhtäkkiä pommi ei koskaan räjähtänyt.</w:t>
      </w:r>
    </w:p>
    <w:p>
      <w:r>
        <w:rPr>
          <w:b/>
        </w:rPr>
        <w:t xml:space="preserve">Tulos</w:t>
      </w:r>
    </w:p>
    <w:p>
      <w:r>
        <w:t xml:space="preserve">Yhtäkkiä pommi räjähti turvallisen matkan päässä.</w:t>
      </w:r>
    </w:p>
    <w:p>
      <w:r>
        <w:rPr>
          <w:b/>
        </w:rPr>
        <w:t xml:space="preserve">Esimerkki 0.123</w:t>
      </w:r>
    </w:p>
    <w:p>
      <w:r>
        <w:t xml:space="preserve">Alku: Joe oli asentamassa keraamisia laattoja taloon. Keskikohta: Joella oli aikaraja. Loppu: Projekti meni yli aikataulun.</w:t>
      </w:r>
    </w:p>
    <w:p>
      <w:r>
        <w:rPr>
          <w:b/>
        </w:rPr>
        <w:t xml:space="preserve">Tulos</w:t>
      </w:r>
    </w:p>
    <w:p>
      <w:r>
        <w:t xml:space="preserve">Joella ei ollut aikarajaa.</w:t>
      </w:r>
    </w:p>
    <w:p>
      <w:r>
        <w:rPr>
          <w:b/>
        </w:rPr>
        <w:t xml:space="preserve">Esimerkki 0.124</w:t>
      </w:r>
    </w:p>
    <w:p>
      <w:r>
        <w:t xml:space="preserve">Alku: Jerry oli pesemässä vaatteitaan. Keskikohta: Jerry ei nähnyt pesukoneen pursuavan. Loppu: Jerry joutui siivoamaan sotkun mopilla.</w:t>
      </w:r>
    </w:p>
    <w:p>
      <w:r>
        <w:rPr>
          <w:b/>
        </w:rPr>
        <w:t xml:space="preserve">Tulos</w:t>
      </w:r>
    </w:p>
    <w:p>
      <w:r>
        <w:t xml:space="preserve">Jerry näki, että pesukone ei virrannut.</w:t>
      </w:r>
    </w:p>
    <w:p>
      <w:r>
        <w:rPr>
          <w:b/>
        </w:rPr>
        <w:t xml:space="preserve">Esimerkki 0,125</w:t>
      </w:r>
    </w:p>
    <w:p>
      <w:r>
        <w:t xml:space="preserve">Alku: Mark oli myöhässä töistä. Keskikohta: Bussi, jolla hän oli matkalla, hajosi kesken matkan. Loppu: Mark myöhästyi lopulta töistä.</w:t>
      </w:r>
    </w:p>
    <w:p>
      <w:r>
        <w:rPr>
          <w:b/>
        </w:rPr>
        <w:t xml:space="preserve">Tulos</w:t>
      </w:r>
    </w:p>
    <w:p>
      <w:r>
        <w:t xml:space="preserve">Hän romahti matkan puolivälissä.</w:t>
      </w:r>
    </w:p>
    <w:p>
      <w:r>
        <w:rPr>
          <w:b/>
        </w:rPr>
        <w:t xml:space="preserve">Tulos</w:t>
      </w:r>
    </w:p>
    <w:p>
      <w:r>
        <w:t xml:space="preserve">Bussi, jolla hän oli matkalla, saapui sinne.</w:t>
      </w:r>
    </w:p>
    <w:p>
      <w:r>
        <w:rPr>
          <w:b/>
        </w:rPr>
        <w:t xml:space="preserve">Tulos</w:t>
      </w:r>
    </w:p>
    <w:p>
      <w:r>
        <w:t xml:space="preserve">Hänen kuljettamansa bussi pääsi perille sujuvasti.</w:t>
      </w:r>
    </w:p>
    <w:p>
      <w:r>
        <w:rPr>
          <w:b/>
        </w:rPr>
        <w:t xml:space="preserve">Esimerkki 0.126</w:t>
      </w:r>
    </w:p>
    <w:p>
      <w:r>
        <w:t xml:space="preserve">Alku: Edna ja Jessie olivat yhdessä ostoskeskuksessa. Keskikohta: Edna löysi mahdollisen syntymäpäivälahjan Jessielle. Lopetus: Onneksi hän huomasi Jessien ulkona puhuvan puhelimessa.</w:t>
      </w:r>
    </w:p>
    <w:p>
      <w:r>
        <w:rPr>
          <w:b/>
        </w:rPr>
        <w:t xml:space="preserve">Tulos</w:t>
      </w:r>
    </w:p>
    <w:p>
      <w:r>
        <w:t xml:space="preserve">Edna löysi mahdollisen syntymäpäivälahjan Joanille.</w:t>
      </w:r>
    </w:p>
    <w:p>
      <w:r>
        <w:rPr>
          <w:b/>
        </w:rPr>
        <w:t xml:space="preserve">Esimerkki 0.127</w:t>
      </w:r>
    </w:p>
    <w:p>
      <w:r>
        <w:t xml:space="preserve">Alku: Francine oli aina halunnut soittaa pasuunaa. Keskimmäinen: Francinen äiti auttoi häntä pääsemään bändileirille. Loppu: Francine oli hyvin onnellinen siitä, että hän vihdoin pystyi soittamaan pasuunaa.</w:t>
      </w:r>
    </w:p>
    <w:p>
      <w:r>
        <w:rPr>
          <w:b/>
        </w:rPr>
        <w:t xml:space="preserve">Tulos</w:t>
      </w:r>
    </w:p>
    <w:p>
      <w:r>
        <w:t xml:space="preserve">Francine oli surkea ja lopetti pasuunan soittamisen.</w:t>
      </w:r>
    </w:p>
    <w:p>
      <w:r>
        <w:rPr>
          <w:b/>
        </w:rPr>
        <w:t xml:space="preserve">Tulos</w:t>
      </w:r>
    </w:p>
    <w:p>
      <w:r>
        <w:t xml:space="preserve">Francinen äiti käski hänen soittaa huilua sen sijaan.</w:t>
      </w:r>
    </w:p>
    <w:p>
      <w:r>
        <w:rPr>
          <w:b/>
        </w:rPr>
        <w:t xml:space="preserve">Tulos</w:t>
      </w:r>
    </w:p>
    <w:p>
      <w:r>
        <w:t xml:space="preserve">Francinen äiti auttoi häntä pääsemään jalkapalloleirille.</w:t>
      </w:r>
    </w:p>
    <w:p>
      <w:r>
        <w:rPr>
          <w:b/>
        </w:rPr>
        <w:t xml:space="preserve">Esimerkki 0.128</w:t>
      </w:r>
    </w:p>
    <w:p>
      <w:r>
        <w:t xml:space="preserve">Alku: Gordon osti pojalleen joululahjaksi kauko-ohjattavan auton. Keskikohta: Gordon huomasi, että autossa ei ollut paristoja. Loppu: Hän osti ison paketin AA-paristoja.</w:t>
      </w:r>
    </w:p>
    <w:p>
      <w:r>
        <w:rPr>
          <w:b/>
        </w:rPr>
        <w:t xml:space="preserve">Tulos</w:t>
      </w:r>
    </w:p>
    <w:p>
      <w:r>
        <w:t xml:space="preserve">Gordon näki, että autossa oli akut.</w:t>
      </w:r>
    </w:p>
    <w:p>
      <w:r>
        <w:rPr>
          <w:b/>
        </w:rPr>
        <w:t xml:space="preserve">Tulos</w:t>
      </w:r>
    </w:p>
    <w:p>
      <w:r>
        <w:t xml:space="preserve">Gordon näki, että autossa oli jo akkuja.</w:t>
      </w:r>
    </w:p>
    <w:p>
      <w:r>
        <w:rPr>
          <w:b/>
        </w:rPr>
        <w:t xml:space="preserve">Tulos</w:t>
      </w:r>
    </w:p>
    <w:p>
      <w:r>
        <w:t xml:space="preserve">Gordon näki, että autossa oli runsaasti akkuja.</w:t>
      </w:r>
    </w:p>
    <w:p>
      <w:r>
        <w:rPr>
          <w:b/>
        </w:rPr>
        <w:t xml:space="preserve">Esimerkki 0.129</w:t>
      </w:r>
    </w:p>
    <w:p>
      <w:r>
        <w:t xml:space="preserve">Alku: Logan oli matkalla katsomaan ensimmäistä jääkiekko-otteluaan. Keskikohta: Logan oli kilpailevan joukkueen fani. Loppu: Logan hymyili nähdessään vihdoin pelaajat, joita hän oli odottanut!</w:t>
      </w:r>
    </w:p>
    <w:p>
      <w:r>
        <w:rPr>
          <w:b/>
        </w:rPr>
        <w:t xml:space="preserve">Tulos</w:t>
      </w:r>
    </w:p>
    <w:p>
      <w:r>
        <w:t xml:space="preserve">Loganilla ei ollut suosikkijääkiekkoilijoita.</w:t>
      </w:r>
    </w:p>
    <w:p>
      <w:r>
        <w:rPr>
          <w:b/>
        </w:rPr>
        <w:t xml:space="preserve">Esimerkki 0.130</w:t>
      </w:r>
    </w:p>
    <w:p>
      <w:r>
        <w:t xml:space="preserve">Alku: Jessie oli äitinsä tietokoneella. Keskikohta: Jessie pyyhki vahingossa tärkeän tiedoston. Loppu: Jessie sammutti tietokoneen ja toivoi, ettei äiti saisi tietää.</w:t>
      </w:r>
    </w:p>
    <w:p>
      <w:r>
        <w:rPr>
          <w:b/>
        </w:rPr>
        <w:t xml:space="preserve">Tulos</w:t>
      </w:r>
    </w:p>
    <w:p>
      <w:r>
        <w:t xml:space="preserve">Hänen äitinsä poisti vahingossa tärkeän tiedoston.</w:t>
      </w:r>
    </w:p>
    <w:p>
      <w:r>
        <w:rPr>
          <w:b/>
        </w:rPr>
        <w:t xml:space="preserve">Tulos</w:t>
      </w:r>
    </w:p>
    <w:p>
      <w:r>
        <w:t xml:space="preserve">Jessie onnistui palauttamaan tärkeän tiedoston.</w:t>
      </w:r>
    </w:p>
    <w:p>
      <w:r>
        <w:rPr>
          <w:b/>
        </w:rPr>
        <w:t xml:space="preserve">Tulos</w:t>
      </w:r>
    </w:p>
    <w:p>
      <w:r>
        <w:t xml:space="preserve">Jessien koira pyyhki vahingossa tärkeän tiedoston.</w:t>
      </w:r>
    </w:p>
    <w:p>
      <w:r>
        <w:rPr>
          <w:b/>
        </w:rPr>
        <w:t xml:space="preserve">Esimerkki 0.131</w:t>
      </w:r>
    </w:p>
    <w:p>
      <w:r>
        <w:t xml:space="preserve">Alku: Tom yritti säästää rahaa uutta tietokonepeliä varten. Keskikohta: Hän keräsi kolikoita kolikkoautomaateista. Loppu: Hän talletti kolikot pankkiin ja osti pelin.</w:t>
      </w:r>
    </w:p>
    <w:p>
      <w:r>
        <w:rPr>
          <w:b/>
        </w:rPr>
        <w:t xml:space="preserve">Tulos</w:t>
      </w:r>
    </w:p>
    <w:p>
      <w:r>
        <w:t xml:space="preserve">Hän keräsi kaksikymppisiä kolikkoautomaateista.</w:t>
      </w:r>
    </w:p>
    <w:p>
      <w:r>
        <w:rPr>
          <w:b/>
        </w:rPr>
        <w:t xml:space="preserve">Tulos</w:t>
      </w:r>
    </w:p>
    <w:p>
      <w:r>
        <w:t xml:space="preserve">Hän keräsi kolikoita kolikkoautomaateista ostaakseen olutta.</w:t>
      </w:r>
    </w:p>
    <w:p>
      <w:r>
        <w:rPr>
          <w:b/>
        </w:rPr>
        <w:t xml:space="preserve">Tulos</w:t>
      </w:r>
    </w:p>
    <w:p>
      <w:r>
        <w:t xml:space="preserve">Hän keräsi keräilykortteja kolikkoautomaateista.</w:t>
      </w:r>
    </w:p>
    <w:p>
      <w:r>
        <w:rPr>
          <w:b/>
        </w:rPr>
        <w:t xml:space="preserve">Esimerkki 0.132</w:t>
      </w:r>
    </w:p>
    <w:p>
      <w:r>
        <w:t xml:space="preserve">Alku: Lähdimme matkalle Disney Worldiin Floridaan. Keskikohta: Lapset eivät tienneet, että olimme menossa sinne. Loppu: Lapset olivat innoissaan, kun hän keksi yllätyksen.</w:t>
      </w:r>
    </w:p>
    <w:p>
      <w:r>
        <w:rPr>
          <w:b/>
        </w:rPr>
        <w:t xml:space="preserve">Tulos</w:t>
      </w:r>
    </w:p>
    <w:p>
      <w:r>
        <w:t xml:space="preserve">Lapset tiesivät, että olimme menossa sinne.</w:t>
      </w:r>
    </w:p>
    <w:p>
      <w:r>
        <w:rPr>
          <w:b/>
        </w:rPr>
        <w:t xml:space="preserve">Esimerkki 0.133</w:t>
      </w:r>
    </w:p>
    <w:p>
      <w:r>
        <w:t xml:space="preserve">Alku: Cocolle oli normaalia myöhästyä töistä. Keskikohta: Coco oli aina unelias, eikä hän työskennellyt hyvin. Loppu: Coco menetti työnsä ja hänen oli opittava menemään aikaisin nukkumaan.</w:t>
      </w:r>
    </w:p>
    <w:p>
      <w:r>
        <w:rPr>
          <w:b/>
        </w:rPr>
        <w:t xml:space="preserve">Tulos</w:t>
      </w:r>
    </w:p>
    <w:p>
      <w:r>
        <w:t xml:space="preserve">Coco sai ylennyksen töissä.</w:t>
      </w:r>
    </w:p>
    <w:p>
      <w:r>
        <w:rPr>
          <w:b/>
        </w:rPr>
        <w:t xml:space="preserve">Tulos</w:t>
      </w:r>
    </w:p>
    <w:p>
      <w:r>
        <w:t xml:space="preserve">Coco oli aina hereillä ja teki kovasti töitä.</w:t>
      </w:r>
    </w:p>
    <w:p>
      <w:r>
        <w:rPr>
          <w:b/>
        </w:rPr>
        <w:t xml:space="preserve">Tulos</w:t>
      </w:r>
    </w:p>
    <w:p>
      <w:r>
        <w:t xml:space="preserve">Coco ei ollut koskaan unelias, eikä hän työskennellyt hyvin.</w:t>
      </w:r>
    </w:p>
    <w:p>
      <w:r>
        <w:rPr>
          <w:b/>
        </w:rPr>
        <w:t xml:space="preserve">Esimerkki 0.134</w:t>
      </w:r>
    </w:p>
    <w:p>
      <w:r>
        <w:t xml:space="preserve">Alku: Willie ja Amy päättivät esittää ankkoja. Keskikohta: Willie ja Amy tekivät paperilautasista seteleitä. Loppu: He kiinnittivät ne kasvoihinsa narulla ja heillä oli seteleitä!</w:t>
      </w:r>
    </w:p>
    <w:p>
      <w:r>
        <w:rPr>
          <w:b/>
        </w:rPr>
        <w:t xml:space="preserve">Tulos</w:t>
      </w:r>
    </w:p>
    <w:p>
      <w:r>
        <w:t xml:space="preserve">Willie ja Amy tekivät paperilautasista lentokoneita.</w:t>
      </w:r>
    </w:p>
    <w:p>
      <w:r>
        <w:rPr>
          <w:b/>
        </w:rPr>
        <w:t xml:space="preserve">Tulos</w:t>
      </w:r>
    </w:p>
    <w:p>
      <w:r>
        <w:t xml:space="preserve">Willie ja Amy tekivät seteleitä betonista.</w:t>
      </w:r>
    </w:p>
    <w:p>
      <w:r>
        <w:rPr>
          <w:b/>
        </w:rPr>
        <w:t xml:space="preserve">Tulos</w:t>
      </w:r>
    </w:p>
    <w:p>
      <w:r>
        <w:t xml:space="preserve">Willie ja Amy tekivät laskuja paperilautasista, jotka menivät pilalle.</w:t>
      </w:r>
    </w:p>
    <w:p>
      <w:r>
        <w:rPr>
          <w:b/>
        </w:rPr>
        <w:t xml:space="preserve">Esimerkki 0.135</w:t>
      </w:r>
    </w:p>
    <w:p>
      <w:r>
        <w:t xml:space="preserve">Alku: Mieheni ja minä menimme tänään supermarkettiin ostamaan elintarvikkeita. Keskikohta: Mieheni ja minä teimme matkan nopeasti. Loppu: Maksoimme ruokaostokset ja lähdimme matkaan.</w:t>
      </w:r>
    </w:p>
    <w:p>
      <w:r>
        <w:rPr>
          <w:b/>
        </w:rPr>
        <w:t xml:space="preserve">Tulos</w:t>
      </w:r>
    </w:p>
    <w:p>
      <w:r>
        <w:t xml:space="preserve">Päätimme mieheni kanssa jäädä kotiin.</w:t>
      </w:r>
    </w:p>
    <w:p>
      <w:r>
        <w:rPr>
          <w:b/>
        </w:rPr>
        <w:t xml:space="preserve">Tulos</w:t>
      </w:r>
    </w:p>
    <w:p>
      <w:r>
        <w:t xml:space="preserve">Teimme mieheni kanssa pitkän matkan.</w:t>
      </w:r>
    </w:p>
    <w:p>
      <w:r>
        <w:rPr>
          <w:b/>
        </w:rPr>
        <w:t xml:space="preserve">Tulos</w:t>
      </w:r>
    </w:p>
    <w:p>
      <w:r>
        <w:t xml:space="preserve">Mieheni ja minä menimme koko päivän.</w:t>
      </w:r>
    </w:p>
    <w:p>
      <w:r>
        <w:rPr>
          <w:b/>
        </w:rPr>
        <w:t xml:space="preserve">Esimerkki 0.136</w:t>
      </w:r>
    </w:p>
    <w:p>
      <w:r>
        <w:t xml:space="preserve">Alku: Jasmine on erään pop-artistin suuri fani. Keskikohta: Jasmine osti VIP-liput itselleen ja ystävälleen Jenille. Loppu: Konsertin jälkeen Jasmine ja Jen pääsivät tapaamaan artistia.</w:t>
      </w:r>
    </w:p>
    <w:p>
      <w:r>
        <w:rPr>
          <w:b/>
        </w:rPr>
        <w:t xml:space="preserve">Tulos</w:t>
      </w:r>
    </w:p>
    <w:p>
      <w:r>
        <w:t xml:space="preserve">Jasmine osti VIP-liput itselleen ja ystävälleen Bobille.</w:t>
      </w:r>
    </w:p>
    <w:p>
      <w:r>
        <w:rPr>
          <w:b/>
        </w:rPr>
        <w:t xml:space="preserve">Tulos</w:t>
      </w:r>
    </w:p>
    <w:p>
      <w:r>
        <w:t xml:space="preserve">Jasmine osti kuitenkin väärät liput itselleen ja ystävälleen Jenille.</w:t>
      </w:r>
    </w:p>
    <w:p>
      <w:r>
        <w:rPr>
          <w:b/>
        </w:rPr>
        <w:t xml:space="preserve">Tulos</w:t>
      </w:r>
    </w:p>
    <w:p>
      <w:r>
        <w:t xml:space="preserve">Jasmine yritti, mutta ei saanut heille lippuja.</w:t>
      </w:r>
    </w:p>
    <w:p>
      <w:r>
        <w:rPr>
          <w:b/>
        </w:rPr>
        <w:t xml:space="preserve">Esimerkki 0.137</w:t>
      </w:r>
    </w:p>
    <w:p>
      <w:r>
        <w:t xml:space="preserve">Alku: David oli aina hyvin pullea koulussa. Keskimmäinen: Koulun jälkeen David aloitti treeniohjelman ja alkoi laihtua. Loppu: Olin niin vaikuttunut, että aloitin sen pian sen jälkeen.</w:t>
      </w:r>
    </w:p>
    <w:p>
      <w:r>
        <w:rPr>
          <w:b/>
        </w:rPr>
        <w:t xml:space="preserve">Tulos</w:t>
      </w:r>
    </w:p>
    <w:p>
      <w:r>
        <w:t xml:space="preserve">Koulun jälkeen David aloitti harjoitusohjelman ja alkoi lihoa.</w:t>
      </w:r>
    </w:p>
    <w:p>
      <w:r>
        <w:rPr>
          <w:b/>
        </w:rPr>
        <w:t xml:space="preserve">Tulos</w:t>
      </w:r>
    </w:p>
    <w:p>
      <w:r>
        <w:t xml:space="preserve">Koulun jälkeen David lopetti harjoitusohjelman ja alkoi lihoa.</w:t>
      </w:r>
    </w:p>
    <w:p>
      <w:r>
        <w:rPr>
          <w:b/>
        </w:rPr>
        <w:t xml:space="preserve">Tulos</w:t>
      </w:r>
    </w:p>
    <w:p>
      <w:r>
        <w:t xml:space="preserve">David aloitti harjoitusohjelman, mutta ei pystynyt laihtumaan.</w:t>
      </w:r>
    </w:p>
    <w:p>
      <w:r>
        <w:rPr>
          <w:b/>
        </w:rPr>
        <w:t xml:space="preserve">Esimerkki 0.138</w:t>
      </w:r>
    </w:p>
    <w:p>
      <w:r>
        <w:t xml:space="preserve">Alku: Allen rakasti hiusten leikkaamista. Keskimmäinen: Saadakseen luvan Allenin on leikattava vieraan ihmisen hiukset. Loppu: Hän ei ainoastaan leikkaa asiakkaan korvan irti, vaan myös reputtaa viimeisen kokeen.</w:t>
      </w:r>
    </w:p>
    <w:p>
      <w:r>
        <w:rPr>
          <w:b/>
        </w:rPr>
        <w:t xml:space="preserve">Tulos</w:t>
      </w:r>
    </w:p>
    <w:p>
      <w:r>
        <w:t xml:space="preserve">Allenilla on lupa leikata vieraiden hiuksia.</w:t>
      </w:r>
    </w:p>
    <w:p>
      <w:r>
        <w:rPr>
          <w:b/>
        </w:rPr>
        <w:t xml:space="preserve">Tulos</w:t>
      </w:r>
    </w:p>
    <w:p>
      <w:r>
        <w:t xml:space="preserve">Saadakseen luvan Allenin on leikattava omat hiuksensa.</w:t>
      </w:r>
    </w:p>
    <w:p>
      <w:r>
        <w:rPr>
          <w:b/>
        </w:rPr>
        <w:t xml:space="preserve">Tulos</w:t>
      </w:r>
    </w:p>
    <w:p>
      <w:r>
        <w:t xml:space="preserve">Saadakseen luvan Allenin on leikattava äitinsä hiukset.</w:t>
      </w:r>
    </w:p>
    <w:p>
      <w:r>
        <w:rPr>
          <w:b/>
        </w:rPr>
        <w:t xml:space="preserve">Esimerkki 0.139</w:t>
      </w:r>
    </w:p>
    <w:p>
      <w:r>
        <w:t xml:space="preserve">Alku: Vihaan kotitöiden tekemistä, joten en koskaan tehnyt niitä. Keskimmäinen: Talosta tuli todella likainen. Loppu: Vanhempani antoivat minulle potkut ja päättivät tehdä kotityöt itse.</w:t>
      </w:r>
    </w:p>
    <w:p>
      <w:r>
        <w:rPr>
          <w:b/>
        </w:rPr>
        <w:t xml:space="preserve">Tulos</w:t>
      </w:r>
    </w:p>
    <w:p>
      <w:r>
        <w:t xml:space="preserve">Talosta tuli todella siisti.</w:t>
      </w:r>
    </w:p>
    <w:p>
      <w:r>
        <w:rPr>
          <w:b/>
        </w:rPr>
        <w:t xml:space="preserve">Esimerkki 0.140</w:t>
      </w:r>
    </w:p>
    <w:p>
      <w:r>
        <w:t xml:space="preserve">Alku: Oli viisi sekuntia jäljellä ampua pelin voittaja. Keskikohta: Jim sai kyynärpään kasvoihin heittäessään heittoa. Loppu: Valmentaja tuomitsi joukkuetoverini tekemän hyökkäysvirheen.</w:t>
      </w:r>
    </w:p>
    <w:p>
      <w:r>
        <w:rPr>
          <w:b/>
        </w:rPr>
        <w:t xml:space="preserve">Tulos</w:t>
      </w:r>
    </w:p>
    <w:p>
      <w:r>
        <w:t xml:space="preserve">Jim sai kyynärpään kasvoihin tehdessään burritoa.</w:t>
      </w:r>
    </w:p>
    <w:p>
      <w:r>
        <w:rPr>
          <w:b/>
        </w:rPr>
        <w:t xml:space="preserve">Esimerkki 0.141</w:t>
      </w:r>
    </w:p>
    <w:p>
      <w:r>
        <w:t xml:space="preserve">Alku: Chadin oli määrä tehdä meikkikonsultointi morsiamelle tänään. Keskikohta: Chad oli etsinyt peiliä tuntikausia. Loppu: Chad oli helpottunut siitä, että hän löysi peilin ennen asiakkaan tuloa.</w:t>
      </w:r>
    </w:p>
    <w:p>
      <w:r>
        <w:rPr>
          <w:b/>
        </w:rPr>
        <w:t xml:space="preserve">Tulos</w:t>
      </w:r>
    </w:p>
    <w:p>
      <w:r>
        <w:t xml:space="preserve">Chad on etsinyt peiliä jo minuutteja.</w:t>
      </w:r>
    </w:p>
    <w:p>
      <w:r>
        <w:rPr>
          <w:b/>
        </w:rPr>
        <w:t xml:space="preserve">Esimerkki 0.142</w:t>
      </w:r>
    </w:p>
    <w:p>
      <w:r>
        <w:t xml:space="preserve">Alku: Lea oli lomalla Skotlannissa. Keskikohta: Lean käskettiin varoa merihirviöitä. Loppu: Mutta hän ei nähnyt yhtään hirviötä!</w:t>
      </w:r>
    </w:p>
    <w:p>
      <w:r>
        <w:rPr>
          <w:b/>
        </w:rPr>
        <w:t xml:space="preserve">Tulos</w:t>
      </w:r>
    </w:p>
    <w:p>
      <w:r>
        <w:t xml:space="preserve">Leaa kehotettiin varomaan pentuja.</w:t>
      </w:r>
    </w:p>
    <w:p>
      <w:r>
        <w:rPr>
          <w:b/>
        </w:rPr>
        <w:t xml:space="preserve">Esimerkki 0.143</w:t>
      </w:r>
    </w:p>
    <w:p>
      <w:r>
        <w:t xml:space="preserve">Alku: Maria oli raskaana. Keskikohta: Mary ja hänen kumppaninsa kävivät yhdessä ensimmäisessä ultraäänitutkimuksessa. Loppu: Heidän yllätyksekseen teknikko kertoi heille, että he saivat kaksoset.</w:t>
      </w:r>
    </w:p>
    <w:p>
      <w:r>
        <w:rPr>
          <w:b/>
        </w:rPr>
        <w:t xml:space="preserve">Tulos</w:t>
      </w:r>
    </w:p>
    <w:p>
      <w:r>
        <w:t xml:space="preserve">Mary ja hänen kumppaninsa eivät koskaan saaneet ultraäänitutkimusta.</w:t>
      </w:r>
    </w:p>
    <w:p>
      <w:r>
        <w:rPr>
          <w:b/>
        </w:rPr>
        <w:t xml:space="preserve">Tulos</w:t>
      </w:r>
    </w:p>
    <w:p>
      <w:r>
        <w:t xml:space="preserve">Mary tajusi, että hän oli vain ylipainoinen.</w:t>
      </w:r>
    </w:p>
    <w:p>
      <w:r>
        <w:rPr>
          <w:b/>
        </w:rPr>
        <w:t xml:space="preserve">Tulos</w:t>
      </w:r>
    </w:p>
    <w:p>
      <w:r>
        <w:t xml:space="preserve">Mary ja hänen kumppaninsa tekivät abortin.</w:t>
      </w:r>
    </w:p>
    <w:p>
      <w:r>
        <w:rPr>
          <w:b/>
        </w:rPr>
        <w:t xml:space="preserve">Esimerkki 0.144</w:t>
      </w:r>
    </w:p>
    <w:p>
      <w:r>
        <w:t xml:space="preserve">Alku: Curt rakastaa levyjään. Keskikohta: Hän tiesi, että hänen vanhemmillaan oli suosikkilevy. Loppu: Hän tienasi neljäkymmentä dollaria ja antoi ne vanhemmilleen.</w:t>
      </w:r>
    </w:p>
    <w:p>
      <w:r>
        <w:rPr>
          <w:b/>
        </w:rPr>
        <w:t xml:space="preserve">Tulos</w:t>
      </w:r>
    </w:p>
    <w:p>
      <w:r>
        <w:t xml:space="preserve">Hän tiesi, että hänen vanhemmillaan oli lempilapsi.</w:t>
      </w:r>
    </w:p>
    <w:p>
      <w:r>
        <w:rPr>
          <w:b/>
        </w:rPr>
        <w:t xml:space="preserve">Tulos</w:t>
      </w:r>
    </w:p>
    <w:p>
      <w:r>
        <w:t xml:space="preserve">Hän tiesi, että hänen vanhempansa olivat halveksineet albumeita.</w:t>
      </w:r>
    </w:p>
    <w:p>
      <w:r>
        <w:rPr>
          <w:b/>
        </w:rPr>
        <w:t xml:space="preserve">Tulos</w:t>
      </w:r>
    </w:p>
    <w:p>
      <w:r>
        <w:t xml:space="preserve">Hän tiesi, että hänen siskollaan oli suosikkialbumi.</w:t>
      </w:r>
    </w:p>
    <w:p>
      <w:r>
        <w:rPr>
          <w:b/>
        </w:rPr>
        <w:t xml:space="preserve">Esimerkki 0.145</w:t>
      </w:r>
    </w:p>
    <w:p>
      <w:r>
        <w:t xml:space="preserve">Alku: Työskentely Whataburgerissa on loistava työ Tomin kaltaisille opiskelijoille. Keskikohta: Tom ja useat hänen ystävänsä työskentelevät Whataburgerissa. Loppu: Tom on innoissaan päästessään työskentelemään ystäviensä kanssa, koska siitä tulee hauskaa!</w:t>
      </w:r>
    </w:p>
    <w:p>
      <w:r>
        <w:rPr>
          <w:b/>
        </w:rPr>
        <w:t xml:space="preserve">Tulos</w:t>
      </w:r>
    </w:p>
    <w:p>
      <w:r>
        <w:t xml:space="preserve">Tom ja useat hänen vihollisensa työskentelevät Whataburgerissa.</w:t>
      </w:r>
    </w:p>
    <w:p>
      <w:r>
        <w:rPr>
          <w:b/>
        </w:rPr>
        <w:t xml:space="preserve">Tulos</w:t>
      </w:r>
    </w:p>
    <w:p>
      <w:r>
        <w:t xml:space="preserve">Tom ja useat hänen ystävänsä syövät Burger Kingissä.</w:t>
      </w:r>
    </w:p>
    <w:p>
      <w:r>
        <w:rPr>
          <w:b/>
        </w:rPr>
        <w:t xml:space="preserve">Tulos</w:t>
      </w:r>
    </w:p>
    <w:p>
      <w:r>
        <w:t xml:space="preserve">Tom ja useat hänen ystävänsä työskentelevät huvipuistossa.</w:t>
      </w:r>
    </w:p>
    <w:p>
      <w:r>
        <w:rPr>
          <w:b/>
        </w:rPr>
        <w:t xml:space="preserve">Esimerkki 0.146</w:t>
      </w:r>
    </w:p>
    <w:p>
      <w:r>
        <w:t xml:space="preserve">Alku: Keith meni eläinkauppaan katsomaan eläimiä. Keskikohta: Hän ilahtui eläimistä. Loppu: Keith katseli värikkäitä kaloja.</w:t>
      </w:r>
    </w:p>
    <w:p>
      <w:r>
        <w:rPr>
          <w:b/>
        </w:rPr>
        <w:t xml:space="preserve">Tulos</w:t>
      </w:r>
    </w:p>
    <w:p>
      <w:r>
        <w:t xml:space="preserve">Hän vihasi kaikkia eläimiä.</w:t>
      </w:r>
    </w:p>
    <w:p>
      <w:r>
        <w:rPr>
          <w:b/>
        </w:rPr>
        <w:t xml:space="preserve">Tulos</w:t>
      </w:r>
    </w:p>
    <w:p>
      <w:r>
        <w:t xml:space="preserve">Keith ei nähnyt mitään mielenkiintoista.</w:t>
      </w:r>
    </w:p>
    <w:p>
      <w:r>
        <w:rPr>
          <w:b/>
        </w:rPr>
        <w:t xml:space="preserve">Esimerkki 0.147</w:t>
      </w:r>
    </w:p>
    <w:p>
      <w:r>
        <w:t xml:space="preserve">Alku: Amy reputti geometriassa. Keskikohta: Amy hankki opettajan auttamaan häntä. Loppu: Mutta se oli sen arvoista, kun hän läpäisi kurssin.</w:t>
      </w:r>
    </w:p>
    <w:p>
      <w:r>
        <w:rPr>
          <w:b/>
        </w:rPr>
        <w:t xml:space="preserve">Tulos</w:t>
      </w:r>
    </w:p>
    <w:p>
      <w:r>
        <w:t xml:space="preserve">Amyllä ei ollut varaa opettajiin.</w:t>
      </w:r>
    </w:p>
    <w:p>
      <w:r>
        <w:rPr>
          <w:b/>
        </w:rPr>
        <w:t xml:space="preserve">Tulos</w:t>
      </w:r>
    </w:p>
    <w:p>
      <w:r>
        <w:t xml:space="preserve">Amy sai tukiopettajan, mutta se ei auttanut häntä.</w:t>
      </w:r>
    </w:p>
    <w:p>
      <w:r>
        <w:rPr>
          <w:b/>
        </w:rPr>
        <w:t xml:space="preserve">Tulos</w:t>
      </w:r>
    </w:p>
    <w:p>
      <w:r>
        <w:t xml:space="preserve">Amy hankki opettajan auttamaan suihkulähdettä.</w:t>
      </w:r>
    </w:p>
    <w:p>
      <w:r>
        <w:rPr>
          <w:b/>
        </w:rPr>
        <w:t xml:space="preserve">Esimerkki 0.148</w:t>
      </w:r>
    </w:p>
    <w:p>
      <w:r>
        <w:t xml:space="preserve">Alku: Sally piti Joesta, mutta oli hyvin ujo. Keskikohta: Joe kysyi Sallylta, saisiko hän suudella häntä. Loppu: Sally suostui, ja Joe suuteli häntä.</w:t>
      </w:r>
    </w:p>
    <w:p>
      <w:r>
        <w:rPr>
          <w:b/>
        </w:rPr>
        <w:t xml:space="preserve">Tulos</w:t>
      </w:r>
    </w:p>
    <w:p>
      <w:r>
        <w:t xml:space="preserve">Joe kysyi Sallylta, saisiko hän kutittaa häntä.</w:t>
      </w:r>
    </w:p>
    <w:p>
      <w:r>
        <w:rPr>
          <w:b/>
        </w:rPr>
        <w:t xml:space="preserve">Tulos</w:t>
      </w:r>
    </w:p>
    <w:p>
      <w:r>
        <w:t xml:space="preserve">Joe ei koskaan uskaltanut suudella Sallya.</w:t>
      </w:r>
    </w:p>
    <w:p>
      <w:r>
        <w:rPr>
          <w:b/>
        </w:rPr>
        <w:t xml:space="preserve">Tulos</w:t>
      </w:r>
    </w:p>
    <w:p>
      <w:r>
        <w:t xml:space="preserve">Joe ei kysynyt Sallyltä, saisiko hän suudella häntä.</w:t>
      </w:r>
    </w:p>
    <w:p>
      <w:r>
        <w:rPr>
          <w:b/>
        </w:rPr>
        <w:t xml:space="preserve">Tulos</w:t>
      </w:r>
    </w:p>
    <w:p>
      <w:r>
        <w:t xml:space="preserve">Joe halusi nähdä, voisiko hän suudella Sallya.</w:t>
      </w:r>
    </w:p>
    <w:p>
      <w:r>
        <w:rPr>
          <w:b/>
        </w:rPr>
        <w:t xml:space="preserve">Tulos</w:t>
      </w:r>
    </w:p>
    <w:p>
      <w:r>
        <w:t xml:space="preserve">Sally kysyi Joelta, saisiko hän suudella häntä.</w:t>
      </w:r>
    </w:p>
    <w:p>
      <w:r>
        <w:rPr>
          <w:b/>
        </w:rPr>
        <w:t xml:space="preserve">Esimerkki 0.149</w:t>
      </w:r>
    </w:p>
    <w:p>
      <w:r>
        <w:t xml:space="preserve">Alku: John oli hyvin keskittynyt grilliin. Keskellä: Johannes harhautui ja käveli pois grillin luota. Loppu: Viisi minuuttia myöhemmin hän palasi takaisin grillin eteen, joka oli täynnä palaneita hampurilaisia.</w:t>
      </w:r>
    </w:p>
    <w:p>
      <w:r>
        <w:rPr>
          <w:b/>
        </w:rPr>
        <w:t xml:space="preserve">Tulos</w:t>
      </w:r>
    </w:p>
    <w:p>
      <w:r>
        <w:t xml:space="preserve">John harhautui ja käveli grilliin.</w:t>
      </w:r>
    </w:p>
    <w:p>
      <w:r>
        <w:rPr>
          <w:b/>
        </w:rPr>
        <w:t xml:space="preserve">Tulos</w:t>
      </w:r>
    </w:p>
    <w:p>
      <w:r>
        <w:t xml:space="preserve">John harhautui ja käveli seinään.</w:t>
      </w:r>
    </w:p>
    <w:p>
      <w:r>
        <w:rPr>
          <w:b/>
        </w:rPr>
        <w:t xml:space="preserve">Tulos</w:t>
      </w:r>
    </w:p>
    <w:p>
      <w:r>
        <w:t xml:space="preserve">Grilli hämmentyi ja käveli pois Johnin luota.</w:t>
      </w:r>
    </w:p>
    <w:p>
      <w:r>
        <w:rPr>
          <w:b/>
        </w:rPr>
        <w:t xml:space="preserve">Esimerkki 0.150</w:t>
      </w:r>
    </w:p>
    <w:p>
      <w:r>
        <w:t xml:space="preserve">Alku: Mary syntyi Filippiineillä. Keskimmäinen: Mary kävi yliopistossa ja suoritti tutkinnon. Loppu: Mary on nyt yrityksensä varatoimitusjohtaja ja hänellä on hieno perhe.</w:t>
      </w:r>
    </w:p>
    <w:p>
      <w:r>
        <w:rPr>
          <w:b/>
        </w:rPr>
        <w:t xml:space="preserve">Tulos</w:t>
      </w:r>
    </w:p>
    <w:p>
      <w:r>
        <w:t xml:space="preserve">Mary ei mennyt yliopistoon ja saanut tutkintoa.</w:t>
      </w:r>
    </w:p>
    <w:p>
      <w:r>
        <w:rPr>
          <w:b/>
        </w:rPr>
        <w:t xml:space="preserve">Tulos</w:t>
      </w:r>
    </w:p>
    <w:p>
      <w:r>
        <w:t xml:space="preserve">Mary oli liian köyhä opiskellakseen yliopistossa ja saadakseen tutkinnon.</w:t>
      </w:r>
    </w:p>
    <w:p>
      <w:r>
        <w:rPr>
          <w:b/>
        </w:rPr>
        <w:t xml:space="preserve">Tulos</w:t>
      </w:r>
    </w:p>
    <w:p>
      <w:r>
        <w:t xml:space="preserve">Mary meni yliopistoon ja jätti sen kesken.</w:t>
      </w:r>
    </w:p>
    <w:p>
      <w:r>
        <w:rPr>
          <w:b/>
        </w:rPr>
        <w:t xml:space="preserve">Esimerkki 0.151</w:t>
      </w:r>
    </w:p>
    <w:p>
      <w:r>
        <w:t xml:space="preserve">Alku: Päätin muuttaa takaisin vanhempieni luo. Keskikohta: Pystyin säästämään rahaa taloa varten. Loppu: Olin niin onnellinen, että tein tuon päätöksen.</w:t>
      </w:r>
    </w:p>
    <w:p>
      <w:r>
        <w:rPr>
          <w:b/>
        </w:rPr>
        <w:t xml:space="preserve">Tulos</w:t>
      </w:r>
    </w:p>
    <w:p>
      <w:r>
        <w:t xml:space="preserve">En silti pystynyt säästämään tarpeeksi rahaa taloa varten.</w:t>
      </w:r>
    </w:p>
    <w:p>
      <w:r>
        <w:rPr>
          <w:b/>
        </w:rPr>
        <w:t xml:space="preserve">Esimerkki 0.152</w:t>
      </w:r>
    </w:p>
    <w:p>
      <w:r>
        <w:t xml:space="preserve">Alku: Rickillä oli huomenna kaksi tuntia matematiikan kotitehtäviä. Keskimmäinen: Rick päätti tehdä ne kaikki sinä iltana. Loppu: Se ei ollut helppoa, mutta kun hän meni nukkumaan, hän oli saanut sen valmiiksi.</w:t>
      </w:r>
    </w:p>
    <w:p>
      <w:r>
        <w:rPr>
          <w:b/>
        </w:rPr>
        <w:t xml:space="preserve">Tulos</w:t>
      </w:r>
    </w:p>
    <w:p>
      <w:r>
        <w:t xml:space="preserve">Rick päätti, että hän tekisi kaiken sinä aamuna.</w:t>
      </w:r>
    </w:p>
    <w:p>
      <w:r>
        <w:rPr>
          <w:b/>
        </w:rPr>
        <w:t xml:space="preserve">Esimerkki 0.153</w:t>
      </w:r>
    </w:p>
    <w:p>
      <w:r>
        <w:t xml:space="preserve">Alku: Remy halusi porkkanakakun syntymäpäiväkseen. Keskikohta: Kaupassa ei ollut porkkanakakkuja. Loppu: Remy söi vastahakoisesti suklaakakun.</w:t>
      </w:r>
    </w:p>
    <w:p>
      <w:r>
        <w:rPr>
          <w:b/>
        </w:rPr>
        <w:t xml:space="preserve">Tulos</w:t>
      </w:r>
    </w:p>
    <w:p>
      <w:r>
        <w:t xml:space="preserve">Kaupassa oli 10 porkkanakakkua.</w:t>
      </w:r>
    </w:p>
    <w:p>
      <w:r>
        <w:rPr>
          <w:b/>
        </w:rPr>
        <w:t xml:space="preserve">Tulos</w:t>
      </w:r>
    </w:p>
    <w:p>
      <w:r>
        <w:t xml:space="preserve">Kaupassa ei ollut suklaakakkuja.</w:t>
      </w:r>
    </w:p>
    <w:p>
      <w:r>
        <w:rPr>
          <w:b/>
        </w:rPr>
        <w:t xml:space="preserve">Tulos</w:t>
      </w:r>
    </w:p>
    <w:p>
      <w:r>
        <w:t xml:space="preserve">Kaupassa oli tonneittain porkkanakakkuja.</w:t>
      </w:r>
    </w:p>
    <w:p>
      <w:r>
        <w:rPr>
          <w:b/>
        </w:rPr>
        <w:t xml:space="preserve">Esimerkki 0.154</w:t>
      </w:r>
    </w:p>
    <w:p>
      <w:r>
        <w:t xml:space="preserve">Alku: Olin menossa ystäväni häihin. Keskikohta: Päätin etsiä pukuvuokraamoa. Loppu: Se oli yllättävän halpaa,ja puku näytti hyvältä.</w:t>
      </w:r>
    </w:p>
    <w:p>
      <w:r>
        <w:rPr>
          <w:b/>
        </w:rPr>
        <w:t xml:space="preserve">Tulos</w:t>
      </w:r>
    </w:p>
    <w:p>
      <w:r>
        <w:t xml:space="preserve">Päätin tutkia pukuvuokrausta.</w:t>
      </w:r>
    </w:p>
    <w:p>
      <w:r>
        <w:rPr>
          <w:b/>
        </w:rPr>
        <w:t xml:space="preserve">Tulos</w:t>
      </w:r>
    </w:p>
    <w:p>
      <w:r>
        <w:t xml:space="preserve">Päätin sen sijaan harkita kotiin jäämistä.</w:t>
      </w:r>
    </w:p>
    <w:p>
      <w:r>
        <w:rPr>
          <w:b/>
        </w:rPr>
        <w:t xml:space="preserve">Tulos</w:t>
      </w:r>
    </w:p>
    <w:p>
      <w:r>
        <w:t xml:space="preserve">Epäröin puvun vuokraamista.</w:t>
      </w:r>
    </w:p>
    <w:p>
      <w:r>
        <w:rPr>
          <w:b/>
        </w:rPr>
        <w:t xml:space="preserve">Esimerkki 0.155</w:t>
      </w:r>
    </w:p>
    <w:p>
      <w:r>
        <w:t xml:space="preserve">Alku: Jim laittoi kaikki tavaransa paperipussiin ja lähti talosta. Keskikohta: Jimin pussi repesi sateessa. Loppu: Jim keräsi tavaroitaan sateessa.</w:t>
      </w:r>
    </w:p>
    <w:p>
      <w:r>
        <w:rPr>
          <w:b/>
        </w:rPr>
        <w:t xml:space="preserve">Tulos</w:t>
      </w:r>
    </w:p>
    <w:p>
      <w:r>
        <w:t xml:space="preserve">Oli aurinkoista.</w:t>
      </w:r>
    </w:p>
    <w:p>
      <w:r>
        <w:rPr>
          <w:b/>
        </w:rPr>
        <w:t xml:space="preserve">Tulos</w:t>
      </w:r>
    </w:p>
    <w:p>
      <w:r>
        <w:t xml:space="preserve">Jimin laukku piti hänen tavaransa sateessakin.</w:t>
      </w:r>
    </w:p>
    <w:p>
      <w:r>
        <w:rPr>
          <w:b/>
        </w:rPr>
        <w:t xml:space="preserve">Tulos</w:t>
      </w:r>
    </w:p>
    <w:p>
      <w:r>
        <w:t xml:space="preserve">Jimin laukku pysyi ehjänä sateessa.</w:t>
      </w:r>
    </w:p>
    <w:p>
      <w:r>
        <w:rPr>
          <w:b/>
        </w:rPr>
        <w:t xml:space="preserve">Esimerkki 0.156</w:t>
      </w:r>
    </w:p>
    <w:p>
      <w:r>
        <w:t xml:space="preserve">Alku: Lapset alkoivat leikkiä piilosta takapihalla. Keskivaihe: Yksi lapsista oli todella hyvin piilossa. Loppu: Häntä ei koskaan löydetty, mutta yksi oli aivan varma, että hän edes leikki.</w:t>
      </w:r>
    </w:p>
    <w:p>
      <w:r>
        <w:rPr>
          <w:b/>
        </w:rPr>
        <w:t xml:space="preserve">Tulos</w:t>
      </w:r>
    </w:p>
    <w:p>
      <w:r>
        <w:t xml:space="preserve">Kukaan lapsista ei ollut todella hyvin piilossa.</w:t>
      </w:r>
    </w:p>
    <w:p>
      <w:r>
        <w:rPr>
          <w:b/>
        </w:rPr>
        <w:t xml:space="preserve">Tulos</w:t>
      </w:r>
    </w:p>
    <w:p>
      <w:r>
        <w:t xml:space="preserve">Yksi lapsista oli helposti nähtävissä.</w:t>
      </w:r>
    </w:p>
    <w:p>
      <w:r>
        <w:rPr>
          <w:b/>
        </w:rPr>
        <w:t xml:space="preserve">Tulos</w:t>
      </w:r>
    </w:p>
    <w:p>
      <w:r>
        <w:t xml:space="preserve">Hänet löydettiin helposti.</w:t>
      </w:r>
    </w:p>
    <w:p>
      <w:r>
        <w:rPr>
          <w:b/>
        </w:rPr>
        <w:t xml:space="preserve">Esimerkki 0.157</w:t>
      </w:r>
    </w:p>
    <w:p>
      <w:r>
        <w:t xml:space="preserve">Alku: Osho päätti istuttaa takapihalleen guavapuun. Keskikohta: Hän hankki siemenet ja istutti sen. Loppu: Muutaman vuoden kuluttua puu alkoi tuottaa guavan hedelmiä.</w:t>
      </w:r>
    </w:p>
    <w:p>
      <w:r>
        <w:rPr>
          <w:b/>
        </w:rPr>
        <w:t xml:space="preserve">Tulos</w:t>
      </w:r>
    </w:p>
    <w:p>
      <w:r>
        <w:t xml:space="preserve">Hän otti siemenet ja heitti ne pois.</w:t>
      </w:r>
    </w:p>
    <w:p>
      <w:r>
        <w:rPr>
          <w:b/>
        </w:rPr>
        <w:t xml:space="preserve">Esimerkki 0.158</w:t>
      </w:r>
    </w:p>
    <w:p>
      <w:r>
        <w:t xml:space="preserve">Alku: Charles oli risteilyaluksella matkalla Alaskaan. Keskikohta: Charles ei odottanut näkevänsä paljon Alaskan risteilyllä. Loppu: Charles oli ihmeissään majesteetista, kun hän nappasi kuvan toisensa jälkeen.</w:t>
      </w:r>
    </w:p>
    <w:p>
      <w:r>
        <w:rPr>
          <w:b/>
        </w:rPr>
        <w:t xml:space="preserve">Tulos</w:t>
      </w:r>
    </w:p>
    <w:p>
      <w:r>
        <w:t xml:space="preserve">Charles näki paljon tylsiä maisemia.</w:t>
      </w:r>
    </w:p>
    <w:p>
      <w:r>
        <w:rPr>
          <w:b/>
        </w:rPr>
        <w:t xml:space="preserve">Esimerkki 0.159</w:t>
      </w:r>
    </w:p>
    <w:p>
      <w:r>
        <w:t xml:space="preserve">Alku: Bob oli Mechanical Turkin työntekijä. Keskivaihe: Bob sai Masters-sertifikaatin. Loppu: Bob oli entistäkin onnellisempi.</w:t>
      </w:r>
    </w:p>
    <w:p>
      <w:r>
        <w:rPr>
          <w:b/>
        </w:rPr>
        <w:t xml:space="preserve">Tulos</w:t>
      </w:r>
    </w:p>
    <w:p>
      <w:r>
        <w:t xml:space="preserve">Bob ei saanut Masters-tutkintoa.</w:t>
      </w:r>
    </w:p>
    <w:p>
      <w:r>
        <w:rPr>
          <w:b/>
        </w:rPr>
        <w:t xml:space="preserve">Tulos</w:t>
      </w:r>
    </w:p>
    <w:p>
      <w:r>
        <w:t xml:space="preserve">Bob sai niin monta hylkäystä, ettei hän ollut pätevä mihinkään hittiin.</w:t>
      </w:r>
    </w:p>
    <w:p>
      <w:r>
        <w:rPr>
          <w:b/>
        </w:rPr>
        <w:t xml:space="preserve">Esimerkki 0.160</w:t>
      </w:r>
    </w:p>
    <w:p>
      <w:r>
        <w:t xml:space="preserve">Alku: Kun Ike meni kasinolle, se oli hyvin kiireinen. Keskikohta: Ike yritti saada paikkaa pokeripöydässä. Loppu: Ike luovutti ja meni hetkeksi peliautomaattien ääreen.</w:t>
      </w:r>
    </w:p>
    <w:p>
      <w:r>
        <w:rPr>
          <w:b/>
        </w:rPr>
        <w:t xml:space="preserve">Tulos</w:t>
      </w:r>
    </w:p>
    <w:p>
      <w:r>
        <w:t xml:space="preserve">Ike yritti saada paikan peliautomaatilta.</w:t>
      </w:r>
    </w:p>
    <w:p>
      <w:r>
        <w:rPr>
          <w:b/>
        </w:rPr>
        <w:t xml:space="preserve">Tulos</w:t>
      </w:r>
    </w:p>
    <w:p>
      <w:r>
        <w:t xml:space="preserve">Ike yritti saada istumapaikan peliautomaateista.</w:t>
      </w:r>
    </w:p>
    <w:p>
      <w:r>
        <w:rPr>
          <w:b/>
        </w:rPr>
        <w:t xml:space="preserve">Tulos</w:t>
      </w:r>
    </w:p>
    <w:p>
      <w:r>
        <w:t xml:space="preserve">Ike, yritti saada paikan peliautomaattien ääreltä.</w:t>
      </w:r>
    </w:p>
    <w:p>
      <w:r>
        <w:rPr>
          <w:b/>
        </w:rPr>
        <w:t xml:space="preserve">Esimerkki 0.161</w:t>
      </w:r>
    </w:p>
    <w:p>
      <w:r>
        <w:t xml:space="preserve">Alku: Lähestyin kouluni etuosaa. Keskikohta: Isäni saapui paikalle kaksi tuntia myöhässä. Loppu: Olin hyvin vihainen hänelle, koska hän ei hakenut minua aikaisemmin.</w:t>
      </w:r>
    </w:p>
    <w:p>
      <w:r>
        <w:rPr>
          <w:b/>
        </w:rPr>
        <w:t xml:space="preserve">Tulos</w:t>
      </w:r>
    </w:p>
    <w:p>
      <w:r>
        <w:t xml:space="preserve">Isäni tuli kaksi tuntia etuajassa.</w:t>
      </w:r>
    </w:p>
    <w:p>
      <w:r>
        <w:rPr>
          <w:b/>
        </w:rPr>
        <w:t xml:space="preserve">Tulos</w:t>
      </w:r>
    </w:p>
    <w:p>
      <w:r>
        <w:t xml:space="preserve">Isäni saapui kaksi minuuttia myöhässä.</w:t>
      </w:r>
    </w:p>
    <w:p>
      <w:r>
        <w:rPr>
          <w:b/>
        </w:rPr>
        <w:t xml:space="preserve">Tulos</w:t>
      </w:r>
    </w:p>
    <w:p>
      <w:r>
        <w:t xml:space="preserve">Isäni saapui kaksi sekuntia myöhässä.</w:t>
      </w:r>
    </w:p>
    <w:p>
      <w:r>
        <w:rPr>
          <w:b/>
        </w:rPr>
        <w:t xml:space="preserve">Esimerkki 0.162</w:t>
      </w:r>
    </w:p>
    <w:p>
      <w:r>
        <w:t xml:space="preserve">Alku: Ed on koulubussinkuljettaja. Keskikohta: Monet ihmiset epäilivät työtä, mutta siinä oli suuria etuja. Loppu: Hän osoitti ihmisten olevan väärässä, koska hänellä on nyt loistava eläkejärjestely.</w:t>
      </w:r>
    </w:p>
    <w:p>
      <w:r>
        <w:rPr>
          <w:b/>
        </w:rPr>
        <w:t xml:space="preserve">Tulos</w:t>
      </w:r>
    </w:p>
    <w:p>
      <w:r>
        <w:t xml:space="preserve">Monet rakastavat tätä työtä, mutta sen edut ovat surkeat.</w:t>
      </w:r>
    </w:p>
    <w:p>
      <w:r>
        <w:rPr>
          <w:b/>
        </w:rPr>
        <w:t xml:space="preserve">Tulos</w:t>
      </w:r>
    </w:p>
    <w:p>
      <w:r>
        <w:t xml:space="preserve">Monet epäilivät työtä, eikä siinä ollut etuja.</w:t>
      </w:r>
    </w:p>
    <w:p>
      <w:r>
        <w:rPr>
          <w:b/>
        </w:rPr>
        <w:t xml:space="preserve">Tulos</w:t>
      </w:r>
    </w:p>
    <w:p>
      <w:r>
        <w:t xml:space="preserve">Monet halusivat tätä työtä, mutta siinä oli hyvät edut.</w:t>
      </w:r>
    </w:p>
    <w:p>
      <w:r>
        <w:rPr>
          <w:b/>
        </w:rPr>
        <w:t xml:space="preserve">Esimerkki 0.163</w:t>
      </w:r>
    </w:p>
    <w:p>
      <w:r>
        <w:t xml:space="preserve">Alku: Fred oli hiljattain aloittanut juoksemisen. Keskikohta: Fred meni kauppaan ostamaan uudet juoksukengät. Lopetus: Ensimmäisenä päivänä, kun hän käytti niitä, hän pystyi jopa juoksemaan ylimääräisen kilometrin.</w:t>
      </w:r>
    </w:p>
    <w:p>
      <w:r>
        <w:rPr>
          <w:b/>
        </w:rPr>
        <w:t xml:space="preserve">Tulos</w:t>
      </w:r>
    </w:p>
    <w:p>
      <w:r>
        <w:t xml:space="preserve">Fred kävi pikkuisen ostamassa uudet juoksukengät.</w:t>
      </w:r>
    </w:p>
    <w:p>
      <w:r>
        <w:rPr>
          <w:b/>
        </w:rPr>
        <w:t xml:space="preserve">Tulos</w:t>
      </w:r>
    </w:p>
    <w:p>
      <w:r>
        <w:t xml:space="preserve">Fred meni kauppaan ostamaan uuden hatun.</w:t>
      </w:r>
    </w:p>
    <w:p>
      <w:r>
        <w:rPr>
          <w:b/>
        </w:rPr>
        <w:t xml:space="preserve">Tulos</w:t>
      </w:r>
    </w:p>
    <w:p>
      <w:r>
        <w:t xml:space="preserve">Fred meni kauppaan palauttamaan uudet juoksukengät.</w:t>
      </w:r>
    </w:p>
    <w:p>
      <w:r>
        <w:rPr>
          <w:b/>
        </w:rPr>
        <w:t xml:space="preserve">Esimerkki 0.164</w:t>
      </w:r>
    </w:p>
    <w:p>
      <w:r>
        <w:t xml:space="preserve">Alku: Tim ja Mandy olivat seurustelleet muutaman viikon. Keskikohta: Tim ei ollut hyvä tyyppi. Loppu: Mandy jätti hänet.</w:t>
      </w:r>
    </w:p>
    <w:p>
      <w:r>
        <w:rPr>
          <w:b/>
        </w:rPr>
        <w:t xml:space="preserve">Tulos</w:t>
      </w:r>
    </w:p>
    <w:p>
      <w:r>
        <w:t xml:space="preserve">Tim oli hyvä tyyppi.</w:t>
      </w:r>
    </w:p>
    <w:p>
      <w:r>
        <w:rPr>
          <w:b/>
        </w:rPr>
        <w:t xml:space="preserve">Tulos</w:t>
      </w:r>
    </w:p>
    <w:p>
      <w:r>
        <w:t xml:space="preserve">Tim oli hieno mies.</w:t>
      </w:r>
    </w:p>
    <w:p>
      <w:r>
        <w:rPr>
          <w:b/>
        </w:rPr>
        <w:t xml:space="preserve">Esimerkki 0.165</w:t>
      </w:r>
    </w:p>
    <w:p>
      <w:r>
        <w:t xml:space="preserve">Alku: Greg oli riippuvainen nettipeleistä. Keskikohta: Greg tykkäsi pelata pelejä niin paljon, että hän lopetti työnsä. Loppu: Se antoi hänelle enemmän aikaa pelata pelejä.</w:t>
      </w:r>
    </w:p>
    <w:p>
      <w:r>
        <w:rPr>
          <w:b/>
        </w:rPr>
        <w:t xml:space="preserve">Tulos</w:t>
      </w:r>
    </w:p>
    <w:p>
      <w:r>
        <w:t xml:space="preserve">Greg tykkää pelata pelejä niin paljon, mutta hän sai uuden työn.</w:t>
      </w:r>
    </w:p>
    <w:p>
      <w:r>
        <w:rPr>
          <w:b/>
        </w:rPr>
        <w:t xml:space="preserve">Esimerkki 0.166</w:t>
      </w:r>
    </w:p>
    <w:p>
      <w:r>
        <w:t xml:space="preserve">Alku: Hannahilla oli päärooli koulunäytelmässä. Keskikohta: Hannah ja muut näyttelijät harjoittelivat taukoamatta. Loppu: Näytelmästä tuli valtava menestys!</w:t>
      </w:r>
    </w:p>
    <w:p>
      <w:r>
        <w:rPr>
          <w:b/>
        </w:rPr>
        <w:t xml:space="preserve">Tulos</w:t>
      </w:r>
    </w:p>
    <w:p>
      <w:r>
        <w:t xml:space="preserve">Hannah ja pomon kissa harjoittelivat taukoamatta.</w:t>
      </w:r>
    </w:p>
    <w:p>
      <w:r>
        <w:rPr>
          <w:b/>
        </w:rPr>
        <w:t xml:space="preserve">Esimerkki 0.167</w:t>
      </w:r>
    </w:p>
    <w:p>
      <w:r>
        <w:t xml:space="preserve">Alku: Borisilla oli tulossa pesäpallo-ottelu. Keskikohta: Boris harjoitteli joka päivä. Loppu: Hänen joukkueensa voitti pelin, koska Boris löi voittavan kunnarin.</w:t>
      </w:r>
    </w:p>
    <w:p>
      <w:r>
        <w:rPr>
          <w:b/>
        </w:rPr>
        <w:t xml:space="preserve">Tulos</w:t>
      </w:r>
    </w:p>
    <w:p>
      <w:r>
        <w:t xml:space="preserve">Boris ineptoi joka päivä.</w:t>
      </w:r>
    </w:p>
    <w:p>
      <w:r>
        <w:rPr>
          <w:b/>
        </w:rPr>
        <w:t xml:space="preserve">Tulos</w:t>
      </w:r>
    </w:p>
    <w:p>
      <w:r>
        <w:t xml:space="preserve">Boris harjoitteli kuukausittain.</w:t>
      </w:r>
    </w:p>
    <w:p>
      <w:r>
        <w:rPr>
          <w:b/>
        </w:rPr>
        <w:t xml:space="preserve">Tulos</w:t>
      </w:r>
    </w:p>
    <w:p>
      <w:r>
        <w:t xml:space="preserve">Boris harjoitteli kerran vuosikymmenessä.</w:t>
      </w:r>
    </w:p>
    <w:p>
      <w:r>
        <w:rPr>
          <w:b/>
        </w:rPr>
        <w:t xml:space="preserve">Esimerkki 0.168</w:t>
      </w:r>
    </w:p>
    <w:p>
      <w:r>
        <w:t xml:space="preserve">Alku: Vuonna 1999 McDonald's jakoi Inspector Gadget -figuureja. Keskellä: Poikani piti Inspector Gadgetista paljon. Loppu: Poikani on 27-vuotias ja hänellä on yhä hahmo.</w:t>
      </w:r>
    </w:p>
    <w:p>
      <w:r>
        <w:rPr>
          <w:b/>
        </w:rPr>
        <w:t xml:space="preserve">Tulos</w:t>
      </w:r>
    </w:p>
    <w:p>
      <w:r>
        <w:t xml:space="preserve">Poikani vihasi Inspector Gadgetia paljon.</w:t>
      </w:r>
    </w:p>
    <w:p>
      <w:r>
        <w:rPr>
          <w:b/>
        </w:rPr>
        <w:t xml:space="preserve">Tulos</w:t>
      </w:r>
    </w:p>
    <w:p>
      <w:r>
        <w:t xml:space="preserve">Poikani kadotti Inspector Gadget -figuurinsa.</w:t>
      </w:r>
    </w:p>
    <w:p>
      <w:r>
        <w:rPr>
          <w:b/>
        </w:rPr>
        <w:t xml:space="preserve">Esimerkki 0.169</w:t>
      </w:r>
    </w:p>
    <w:p>
      <w:r>
        <w:t xml:space="preserve">Alku: Hunter oli pitkän painiharjoituksen jälkeen uskomattoman nälkäinen. Keskikohta: Hunter söi paljon päivällisellä. Loppu: Hän oli niin täynnä, ettei hänellä ollut tilaa edes jälkiruoalle.</w:t>
      </w:r>
    </w:p>
    <w:p>
      <w:r>
        <w:rPr>
          <w:b/>
        </w:rPr>
        <w:t xml:space="preserve">Tulos</w:t>
      </w:r>
    </w:p>
    <w:p>
      <w:r>
        <w:t xml:space="preserve">Hunter ei syönyt päivällisellä juuri mitään.</w:t>
      </w:r>
    </w:p>
    <w:p>
      <w:r>
        <w:rPr>
          <w:b/>
        </w:rPr>
        <w:t xml:space="preserve">Tulos</w:t>
      </w:r>
    </w:p>
    <w:p>
      <w:r>
        <w:t xml:space="preserve">Hunter päätti olla syömättä päivällistä.</w:t>
      </w:r>
    </w:p>
    <w:p>
      <w:r>
        <w:rPr>
          <w:b/>
        </w:rPr>
        <w:t xml:space="preserve">Tulos</w:t>
      </w:r>
    </w:p>
    <w:p>
      <w:r>
        <w:t xml:space="preserve">Hunter huomasi, ettei päivällistä ollut jäljellä.</w:t>
      </w:r>
    </w:p>
    <w:p>
      <w:r>
        <w:rPr>
          <w:b/>
        </w:rPr>
        <w:t xml:space="preserve">Esimerkki 0.170</w:t>
      </w:r>
    </w:p>
    <w:p>
      <w:r>
        <w:t xml:space="preserve">Alku: Landon oli huono oppilas. Keskikohta: Landon palkkasi opettajan, mutta ei tehnyt työtään. Loppu: Landon reputti edelleen koulussa!</w:t>
      </w:r>
    </w:p>
    <w:p>
      <w:r>
        <w:rPr>
          <w:b/>
        </w:rPr>
        <w:t xml:space="preserve">Tulos</w:t>
      </w:r>
    </w:p>
    <w:p>
      <w:r>
        <w:t xml:space="preserve">Landon antoi potkut tutorille, mutta ei tehnyt työtään.</w:t>
      </w:r>
    </w:p>
    <w:p>
      <w:r>
        <w:rPr>
          <w:b/>
        </w:rPr>
        <w:t xml:space="preserve">Tulos</w:t>
      </w:r>
    </w:p>
    <w:p>
      <w:r>
        <w:t xml:space="preserve">Landon palkkasi kokin, mutta ei tehnyt hänen työtään.</w:t>
      </w:r>
    </w:p>
    <w:p>
      <w:r>
        <w:rPr>
          <w:b/>
        </w:rPr>
        <w:t xml:space="preserve">Tulos</w:t>
      </w:r>
    </w:p>
    <w:p>
      <w:r>
        <w:t xml:space="preserve">Landon palkkasi opettajan ja teki työnsä.</w:t>
      </w:r>
    </w:p>
    <w:p>
      <w:r>
        <w:rPr>
          <w:b/>
        </w:rPr>
        <w:t xml:space="preserve">Esimerkki 0.171</w:t>
      </w:r>
    </w:p>
    <w:p>
      <w:r>
        <w:t xml:space="preserve">Alku: Todd ja Ashley seurustelivat. Keskikohta: Todd keskeyttää aina Ashleyn. Loppu: Hän oli vihainen, koska Todd ei lopettanut puhumista.</w:t>
      </w:r>
    </w:p>
    <w:p>
      <w:r>
        <w:rPr>
          <w:b/>
        </w:rPr>
        <w:t xml:space="preserve">Tulos</w:t>
      </w:r>
    </w:p>
    <w:p>
      <w:r>
        <w:t xml:space="preserve">Todd on aina hiljaa Ashelyin seurassa.</w:t>
      </w:r>
    </w:p>
    <w:p>
      <w:r>
        <w:rPr>
          <w:b/>
        </w:rPr>
        <w:t xml:space="preserve">Tulos</w:t>
      </w:r>
    </w:p>
    <w:p>
      <w:r>
        <w:t xml:space="preserve">Todd ei koskaan keskeytä Ashleytä.</w:t>
      </w:r>
    </w:p>
    <w:p>
      <w:r>
        <w:rPr>
          <w:b/>
        </w:rPr>
        <w:t xml:space="preserve">Tulos</w:t>
      </w:r>
    </w:p>
    <w:p>
      <w:r>
        <w:t xml:space="preserve">Todd pysyy hiljaa Ashleyn puolesta.</w:t>
      </w:r>
    </w:p>
    <w:p>
      <w:r>
        <w:rPr>
          <w:b/>
        </w:rPr>
        <w:t xml:space="preserve">Esimerkki 0.172</w:t>
      </w:r>
    </w:p>
    <w:p>
      <w:r>
        <w:t xml:space="preserve">Alku: Madison istui pulpetissaan ennen tunnin alkua. Keskikohta: Uusi oppilas tuli luokkaan ja istui Madisonin viereen. Lopetus: Madison kumartui ja esittäytyi, mikä ilahdutti tyttöä.</w:t>
      </w:r>
    </w:p>
    <w:p>
      <w:r>
        <w:rPr>
          <w:b/>
        </w:rPr>
        <w:t xml:space="preserve">Tulos</w:t>
      </w:r>
    </w:p>
    <w:p>
      <w:r>
        <w:t xml:space="preserve">Uusi oppilas tuli luokkaan ja istui kaukana Madisonista.</w:t>
      </w:r>
    </w:p>
    <w:p>
      <w:r>
        <w:rPr>
          <w:b/>
        </w:rPr>
        <w:t xml:space="preserve">Tulos</w:t>
      </w:r>
    </w:p>
    <w:p>
      <w:r>
        <w:t xml:space="preserve">Uutisopiskelija tuli luokkaan ja istui kaukana Madisonista.</w:t>
      </w:r>
    </w:p>
    <w:p>
      <w:r>
        <w:rPr>
          <w:b/>
        </w:rPr>
        <w:t xml:space="preserve">Tulos</w:t>
      </w:r>
    </w:p>
    <w:p>
      <w:r>
        <w:t xml:space="preserve">Hän ei sanonut hänelle sanaakaan.</w:t>
      </w:r>
    </w:p>
    <w:p>
      <w:r>
        <w:rPr>
          <w:b/>
        </w:rPr>
        <w:t xml:space="preserve">Esimerkki 0.173</w:t>
      </w:r>
    </w:p>
    <w:p>
      <w:r>
        <w:t xml:space="preserve">Alku: Paul päätti lähteä tutkimusmatkalle. Keskikohta: Paul otti ystävän mukaansa. Loppu: Pojat kahlasivat viileässä, kirkkaassa vedessä.</w:t>
      </w:r>
    </w:p>
    <w:p>
      <w:r>
        <w:rPr>
          <w:b/>
        </w:rPr>
        <w:t xml:space="preserve">Tulos</w:t>
      </w:r>
    </w:p>
    <w:p>
      <w:r>
        <w:t xml:space="preserve">Paul unohti hakea ystävänsä.</w:t>
      </w:r>
    </w:p>
    <w:p>
      <w:r>
        <w:rPr>
          <w:b/>
        </w:rPr>
        <w:t xml:space="preserve">Tulos</w:t>
      </w:r>
    </w:p>
    <w:p>
      <w:r>
        <w:t xml:space="preserve">Paavali otti vihollisen mukaansa.</w:t>
      </w:r>
    </w:p>
    <w:p>
      <w:r>
        <w:rPr>
          <w:b/>
        </w:rPr>
        <w:t xml:space="preserve">Tulos</w:t>
      </w:r>
    </w:p>
    <w:p>
      <w:r>
        <w:t xml:space="preserve">Paul otti tytön mukaansa.</w:t>
      </w:r>
    </w:p>
    <w:p>
      <w:r>
        <w:rPr>
          <w:b/>
        </w:rPr>
        <w:t xml:space="preserve">Esimerkki 0.174</w:t>
      </w:r>
    </w:p>
    <w:p>
      <w:r>
        <w:t xml:space="preserve">Alku: Larry ja Melvin leikkivät palloa pihalla. Keskikohta: Larry rikkoi naapurin ikkunan ja Melvin juoksi karkuun. Loppu: Naapuri ilmestyi takapihalle ajoissa löytääkseen Larryn sieltä.</w:t>
      </w:r>
    </w:p>
    <w:p>
      <w:r>
        <w:rPr>
          <w:b/>
        </w:rPr>
        <w:t xml:space="preserve">Tulos</w:t>
      </w:r>
    </w:p>
    <w:p>
      <w:r>
        <w:t xml:space="preserve">Larry rikkoi ikkunan ja piiloutui pensaan taakse.</w:t>
      </w:r>
    </w:p>
    <w:p>
      <w:r>
        <w:rPr>
          <w:b/>
        </w:rPr>
        <w:t xml:space="preserve">Tulos</w:t>
      </w:r>
    </w:p>
    <w:p>
      <w:r>
        <w:t xml:space="preserve">Larry rikkoi naapurin ikkunan, ja Melvin ja Larry pakenivat.</w:t>
      </w:r>
    </w:p>
    <w:p>
      <w:r>
        <w:rPr>
          <w:b/>
        </w:rPr>
        <w:t xml:space="preserve">Tulos</w:t>
      </w:r>
    </w:p>
    <w:p>
      <w:r>
        <w:t xml:space="preserve">Melvin rikkoi naapurinsa ikkunan, ja Larry juoksi kotiinsa.</w:t>
      </w:r>
    </w:p>
    <w:p>
      <w:r>
        <w:rPr>
          <w:b/>
        </w:rPr>
        <w:t xml:space="preserve">Esimerkki 0.175</w:t>
      </w:r>
    </w:p>
    <w:p>
      <w:r>
        <w:t xml:space="preserve">Alku: Kävelin kadulla. Keskikohta: Näin kadulla kodittoman miehen. Loppu: Tajusin hyväntekeväisyyden merkityksen.</w:t>
      </w:r>
    </w:p>
    <w:p>
      <w:r>
        <w:rPr>
          <w:b/>
        </w:rPr>
        <w:t xml:space="preserve">Tulos</w:t>
      </w:r>
    </w:p>
    <w:p>
      <w:r>
        <w:t xml:space="preserve">Näin kadulla rikkaan miehen.</w:t>
      </w:r>
    </w:p>
    <w:p>
      <w:r>
        <w:rPr>
          <w:b/>
        </w:rPr>
        <w:t xml:space="preserve">Esimerkki 0.176</w:t>
      </w:r>
    </w:p>
    <w:p>
      <w:r>
        <w:t xml:space="preserve">Alku: Kävin hiljattain eläintarhassa ystävieni kanssa. Keskimmäinen: Näimme niin paljon iloisen näköisiä eläimiä. Loppu: Retken jälkeen palasimme kotiin hyvin onnellisina.</w:t>
      </w:r>
    </w:p>
    <w:p>
      <w:r>
        <w:rPr>
          <w:b/>
        </w:rPr>
        <w:t xml:space="preserve">Tulos</w:t>
      </w:r>
    </w:p>
    <w:p>
      <w:r>
        <w:t xml:space="preserve">Näimme paljon surkean näköisiä häkkieläimiä.</w:t>
      </w:r>
    </w:p>
    <w:p>
      <w:r>
        <w:rPr>
          <w:b/>
        </w:rPr>
        <w:t xml:space="preserve">Tulos</w:t>
      </w:r>
    </w:p>
    <w:p>
      <w:r>
        <w:t xml:space="preserve">Näimme niin monia kaltoin kohdellun näköisiä eläimiä.</w:t>
      </w:r>
    </w:p>
    <w:p>
      <w:r>
        <w:rPr>
          <w:b/>
        </w:rPr>
        <w:t xml:space="preserve">Tulos</w:t>
      </w:r>
    </w:p>
    <w:p>
      <w:r>
        <w:t xml:space="preserve">Näimme niin paljon sairaan näköisiä eläimiä.</w:t>
      </w:r>
    </w:p>
    <w:p>
      <w:r>
        <w:rPr>
          <w:b/>
        </w:rPr>
        <w:t xml:space="preserve">Esimerkki 0.177</w:t>
      </w:r>
    </w:p>
    <w:p>
      <w:r>
        <w:t xml:space="preserve">Alku: Etsimme toista kissaa pitämään nykyisen kissamme kiireisenä. Keskimmäinen: Kissa, jonka toimme kotiin, rakasti nykyistä kissaamme. Loppu: Hetkessä tiesimme, että tämä kissa oli meitä varten.</w:t>
      </w:r>
    </w:p>
    <w:p>
      <w:r>
        <w:rPr>
          <w:b/>
        </w:rPr>
        <w:t xml:space="preserve">Tulos</w:t>
      </w:r>
    </w:p>
    <w:p>
      <w:r>
        <w:t xml:space="preserve">Kotiin tuomamme kissa vihasi nykyistä kissaamme.</w:t>
      </w:r>
    </w:p>
    <w:p>
      <w:r>
        <w:rPr>
          <w:b/>
        </w:rPr>
        <w:t xml:space="preserve">Tulos</w:t>
      </w:r>
    </w:p>
    <w:p>
      <w:r>
        <w:t xml:space="preserve">Kotiin tuomamme kissa satutti nykyistä kissaamme.</w:t>
      </w:r>
    </w:p>
    <w:p>
      <w:r>
        <w:rPr>
          <w:b/>
        </w:rPr>
        <w:t xml:space="preserve">Esimerkki 0.178</w:t>
      </w:r>
    </w:p>
    <w:p>
      <w:r>
        <w:t xml:space="preserve">Alku: Amy ja Beth tekivät mutakakkuja Amyn kotona. Keskikohta: Amy ja Beth näkivät karhun. Loppu: Tytöt juoksivat itkien taloon.</w:t>
      </w:r>
    </w:p>
    <w:p>
      <w:r>
        <w:rPr>
          <w:b/>
        </w:rPr>
        <w:t xml:space="preserve">Tulos</w:t>
      </w:r>
    </w:p>
    <w:p>
      <w:r>
        <w:t xml:space="preserve">Amy ja Beth näkivät perhosen.</w:t>
      </w:r>
    </w:p>
    <w:p>
      <w:r>
        <w:rPr>
          <w:b/>
        </w:rPr>
        <w:t xml:space="preserve">Esimerkki 0.179</w:t>
      </w:r>
    </w:p>
    <w:p>
      <w:r>
        <w:t xml:space="preserve">Alku: Pelkään liskoja. Keskimmäinen: Lisko tuli talooni voiton aikana. Loppu: Lisko kuoli lopulta talossa.</w:t>
      </w:r>
    </w:p>
    <w:p>
      <w:r>
        <w:rPr>
          <w:b/>
        </w:rPr>
        <w:t xml:space="preserve">Tulos</w:t>
      </w:r>
    </w:p>
    <w:p>
      <w:r>
        <w:t xml:space="preserve">Koira tuli talooni myrskyn aikana.</w:t>
      </w:r>
    </w:p>
    <w:p>
      <w:r>
        <w:rPr>
          <w:b/>
        </w:rPr>
        <w:t xml:space="preserve">Tulos</w:t>
      </w:r>
    </w:p>
    <w:p>
      <w:r>
        <w:t xml:space="preserve">Kesällä talooni tuli koira.</w:t>
      </w:r>
    </w:p>
    <w:p>
      <w:r>
        <w:rPr>
          <w:b/>
        </w:rPr>
        <w:t xml:space="preserve">Tulos</w:t>
      </w:r>
    </w:p>
    <w:p>
      <w:r>
        <w:t xml:space="preserve">Talvella talossani ei ollut liskoja.</w:t>
      </w:r>
    </w:p>
    <w:p>
      <w:r>
        <w:rPr>
          <w:b/>
        </w:rPr>
        <w:t xml:space="preserve">Esimerkki 0.180</w:t>
      </w:r>
    </w:p>
    <w:p>
      <w:r>
        <w:t xml:space="preserve">Alku: Jan leikkasi sormensa pilkkoessaan ruokaa. Keskikohta: Jan meni sairaalaan, koska verenvuoto ei loppunut. Loppu: Lääkärit saivat verenvuodon tyrehtymään.</w:t>
      </w:r>
    </w:p>
    <w:p>
      <w:r>
        <w:rPr>
          <w:b/>
        </w:rPr>
        <w:t xml:space="preserve">Tulos</w:t>
      </w:r>
    </w:p>
    <w:p>
      <w:r>
        <w:t xml:space="preserve">Jan meni vessaan, koska verenvuoto loppui.</w:t>
      </w:r>
    </w:p>
    <w:p>
      <w:r>
        <w:rPr>
          <w:b/>
        </w:rPr>
        <w:t xml:space="preserve">Tulos</w:t>
      </w:r>
    </w:p>
    <w:p>
      <w:r>
        <w:t xml:space="preserve">Jan meni sairaalaan, koska verenvuoto loppui.</w:t>
      </w:r>
    </w:p>
    <w:p>
      <w:r>
        <w:rPr>
          <w:b/>
        </w:rPr>
        <w:t xml:space="preserve">Tulos</w:t>
      </w:r>
    </w:p>
    <w:p>
      <w:r>
        <w:t xml:space="preserve">Kirurgi kiinnitti hänen jalkansa uudelleen.</w:t>
      </w:r>
    </w:p>
    <w:p>
      <w:r>
        <w:rPr>
          <w:b/>
        </w:rPr>
        <w:t xml:space="preserve">Esimerkki 0.181</w:t>
      </w:r>
    </w:p>
    <w:p>
      <w:r>
        <w:t xml:space="preserve">Alku: Ystäväni yrittivät lentää häihin viime viikonloppuna. Keskikohta: Kun he saapuivat, kone oli jo tunnin myöhässä. Loppu: He olivat melkein myöhässä sieltäkin.</w:t>
      </w:r>
    </w:p>
    <w:p>
      <w:r>
        <w:rPr>
          <w:b/>
        </w:rPr>
        <w:t xml:space="preserve">Tulos</w:t>
      </w:r>
    </w:p>
    <w:p>
      <w:r>
        <w:t xml:space="preserve">Kun he saapuivat, kone oli jo aikataulussa.</w:t>
      </w:r>
    </w:p>
    <w:p>
      <w:r>
        <w:rPr>
          <w:b/>
        </w:rPr>
        <w:t xml:space="preserve">Esimerkki 0.182</w:t>
      </w:r>
    </w:p>
    <w:p>
      <w:r>
        <w:t xml:space="preserve">Alku: Rebeccalla oli upouusi trampoliini! Keskikohta: Koirat leikkivät trampoliinilla. Loppu: Yksi niistä putosi, löi päänsä ja kuoli.</w:t>
      </w:r>
    </w:p>
    <w:p>
      <w:r>
        <w:rPr>
          <w:b/>
        </w:rPr>
        <w:t xml:space="preserve">Tulos</w:t>
      </w:r>
    </w:p>
    <w:p>
      <w:r>
        <w:t xml:space="preserve">Hän piti koiransa kaukana siitä.</w:t>
      </w:r>
    </w:p>
    <w:p>
      <w:r>
        <w:rPr>
          <w:b/>
        </w:rPr>
        <w:t xml:space="preserve">Tulos</w:t>
      </w:r>
    </w:p>
    <w:p>
      <w:r>
        <w:t xml:space="preserve">Koirat eivät saa leikkiä trampoliinilla.</w:t>
      </w:r>
    </w:p>
    <w:p>
      <w:r>
        <w:rPr>
          <w:b/>
        </w:rPr>
        <w:t xml:space="preserve">Tulos</w:t>
      </w:r>
    </w:p>
    <w:p>
      <w:r>
        <w:t xml:space="preserve">Koirat eivät saaneet mennä trampoliinille.</w:t>
      </w:r>
    </w:p>
    <w:p>
      <w:r>
        <w:rPr>
          <w:b/>
        </w:rPr>
        <w:t xml:space="preserve">Esimerkki 0.183</w:t>
      </w:r>
    </w:p>
    <w:p>
      <w:r>
        <w:t xml:space="preserve">Alku: James oli vältellyt vanhempiaan. Keskikohta: Hän ei halunnut heidän saavan selville, että hän hiippaili kotoa pelaamaan videopelejä parhaan ystävänsä kanssa. Loppu: Vanhemmat saivat lopulta selville, missä James oli, ja veivät hänet kotiin.</w:t>
      </w:r>
    </w:p>
    <w:p>
      <w:r>
        <w:rPr>
          <w:b/>
        </w:rPr>
        <w:t xml:space="preserve">Tulos</w:t>
      </w:r>
    </w:p>
    <w:p>
      <w:r>
        <w:t xml:space="preserve">Hän ei halunnut heidän saavan tietää, että hän hiipi ulos talosta opiskelemaan parhaan ystävänsä kanssa.</w:t>
      </w:r>
    </w:p>
    <w:p>
      <w:r>
        <w:rPr>
          <w:b/>
        </w:rPr>
        <w:t xml:space="preserve">Esimerkki 0.184</w:t>
      </w:r>
    </w:p>
    <w:p>
      <w:r>
        <w:t xml:space="preserve">Alku: Amy ja hänen siskonsa menivät puistoon isänsä kanssa. Keskikohta: Amy istui hiekkalaatikolla ja alkoi heittää hiekkaa ilmaan. Loppu: Amy oli järkyttynyt, kun hiekkaa joutui hänen silmiinsä ja hiuksiinsa.</w:t>
      </w:r>
    </w:p>
    <w:p>
      <w:r>
        <w:rPr>
          <w:b/>
        </w:rPr>
        <w:t xml:space="preserve">Tulos</w:t>
      </w:r>
    </w:p>
    <w:p>
      <w:r>
        <w:t xml:space="preserve">Amy istui hiekkalaatikolla ja piti hiekkaa ämpärissä.</w:t>
      </w:r>
    </w:p>
    <w:p>
      <w:r>
        <w:rPr>
          <w:b/>
        </w:rPr>
        <w:t xml:space="preserve">Tulos</w:t>
      </w:r>
    </w:p>
    <w:p>
      <w:r>
        <w:t xml:space="preserve">Amy istui hiekkalaatikolla ja alkoi oksentaa ilmaan.</w:t>
      </w:r>
    </w:p>
    <w:p>
      <w:r>
        <w:rPr>
          <w:b/>
        </w:rPr>
        <w:t xml:space="preserve">Tulos</w:t>
      </w:r>
    </w:p>
    <w:p>
      <w:r>
        <w:t xml:space="preserve">Hänen siskonsa istui hiekkalaatikolla ja alkoi oksentaa ilmaan.</w:t>
      </w:r>
    </w:p>
    <w:p>
      <w:r>
        <w:rPr>
          <w:b/>
        </w:rPr>
        <w:t xml:space="preserve">Tulos</w:t>
      </w:r>
    </w:p>
    <w:p>
      <w:r>
        <w:t xml:space="preserve">Amy heitti häntä hiekalla.</w:t>
      </w:r>
    </w:p>
    <w:p>
      <w:r>
        <w:rPr>
          <w:b/>
        </w:rPr>
        <w:t xml:space="preserve">Esimerkki 0.185</w:t>
      </w:r>
    </w:p>
    <w:p>
      <w:r>
        <w:t xml:space="preserve">Alku: Sam ja Sasha koristelivat ensimmäistä joulukuusta. Keskikohta: Samilla ja Sashalla ei ollut paljon rahaa, joten he keräsivät tarvikkeita ympäri taloa. Loppu: Hän loi sievän putkipuhdistustähden.</w:t>
      </w:r>
    </w:p>
    <w:p>
      <w:r>
        <w:rPr>
          <w:b/>
        </w:rPr>
        <w:t xml:space="preserve">Tulos</w:t>
      </w:r>
    </w:p>
    <w:p>
      <w:r>
        <w:t xml:space="preserve">Samilla ja Sashalla oli paljon rahaa, joten he nappasivat tarvikkeita ympäri taloa.</w:t>
      </w:r>
    </w:p>
    <w:p>
      <w:r>
        <w:rPr>
          <w:b/>
        </w:rPr>
        <w:t xml:space="preserve">Esimerkki 0.186</w:t>
      </w:r>
    </w:p>
    <w:p>
      <w:r>
        <w:t xml:space="preserve">Alku: Olen aina halunnut liskon, koska pidin niitä siisteinä. Keskimmäinen: Mutta unohdin ruokkia sen. Loppu: Kun se oli muutaman päivän ollut liikkumatta, jouduin hautaamaan sen takapihalle.</w:t>
      </w:r>
    </w:p>
    <w:p>
      <w:r>
        <w:rPr>
          <w:b/>
        </w:rPr>
        <w:t xml:space="preserve">Tulos</w:t>
      </w:r>
    </w:p>
    <w:p>
      <w:r>
        <w:t xml:space="preserve">Lopulta sain sellaisen ja toin sen kotiin, mutta unohdin ottaa sen mukaani.</w:t>
      </w:r>
    </w:p>
    <w:p>
      <w:r>
        <w:rPr>
          <w:b/>
        </w:rPr>
        <w:t xml:space="preserve">Esimerkki 0.187</w:t>
      </w:r>
    </w:p>
    <w:p>
      <w:r>
        <w:t xml:space="preserve">Alku: Viime viikolla päätimme kavereiden kanssa katsoa urheilua. Keskikohta: Kaverit ja minä tilasimme pizzat peliä varten. Loppu: Kaiken kaikkiaan kaikki nauttivat päivästä.</w:t>
      </w:r>
    </w:p>
    <w:p>
      <w:r>
        <w:rPr>
          <w:b/>
        </w:rPr>
        <w:t xml:space="preserve">Tulos</w:t>
      </w:r>
    </w:p>
    <w:p>
      <w:r>
        <w:t xml:space="preserve">Tilasimme tytön kanssa pizzat peliä varten.</w:t>
      </w:r>
    </w:p>
    <w:p>
      <w:r>
        <w:rPr>
          <w:b/>
        </w:rPr>
        <w:t xml:space="preserve">Tulos</w:t>
      </w:r>
    </w:p>
    <w:p>
      <w:r>
        <w:t xml:space="preserve">Kaverit tilasivat siivet peliä varten.</w:t>
      </w:r>
    </w:p>
    <w:p>
      <w:r>
        <w:rPr>
          <w:b/>
        </w:rPr>
        <w:t xml:space="preserve">Esimerkki 0.188</w:t>
      </w:r>
    </w:p>
    <w:p>
      <w:r>
        <w:t xml:space="preserve">Alku: Zach yrittää luoda uusia tapoja. Keskikohta: Zach sai painosarjan. Loppu: On kulunut 50 päivää, ja Zach treenaa edelleen joka päivä!</w:t>
      </w:r>
    </w:p>
    <w:p>
      <w:r>
        <w:rPr>
          <w:b/>
        </w:rPr>
        <w:t xml:space="preserve">Tulos</w:t>
      </w:r>
    </w:p>
    <w:p>
      <w:r>
        <w:t xml:space="preserve">Zach sai bonsaipuun.</w:t>
      </w:r>
    </w:p>
    <w:p>
      <w:r>
        <w:rPr>
          <w:b/>
        </w:rPr>
        <w:t xml:space="preserve">Tulos</w:t>
      </w:r>
    </w:p>
    <w:p>
      <w:r>
        <w:t xml:space="preserve">Zach sai elinikäisen annoksen keksejä.</w:t>
      </w:r>
    </w:p>
    <w:p>
      <w:r>
        <w:rPr>
          <w:b/>
        </w:rPr>
        <w:t xml:space="preserve">Tulos</w:t>
      </w:r>
    </w:p>
    <w:p>
      <w:r>
        <w:t xml:space="preserve">Zach hankki painosarjan, mutta myi sen nopeasti.</w:t>
      </w:r>
    </w:p>
    <w:p>
      <w:r>
        <w:rPr>
          <w:b/>
        </w:rPr>
        <w:t xml:space="preserve">Esimerkki 0.189</w:t>
      </w:r>
    </w:p>
    <w:p>
      <w:r>
        <w:t xml:space="preserve">Alku: Carl oli kiireinen maanviljelijä. Keskikohta: Carl kasvatti paljon satoa. Loppu: Hän oli tyytyväinen tekemäänsä työhön.</w:t>
      </w:r>
    </w:p>
    <w:p>
      <w:r>
        <w:rPr>
          <w:b/>
        </w:rPr>
        <w:t xml:space="preserve">Tulos</w:t>
      </w:r>
    </w:p>
    <w:p>
      <w:r>
        <w:t xml:space="preserve">Carl kasvatti paljon ei-korjattuja.</w:t>
      </w:r>
    </w:p>
    <w:p>
      <w:r>
        <w:rPr>
          <w:b/>
        </w:rPr>
        <w:t xml:space="preserve">Tulos</w:t>
      </w:r>
    </w:p>
    <w:p>
      <w:r>
        <w:t xml:space="preserve">Carl ei viljellyt mitään.</w:t>
      </w:r>
    </w:p>
    <w:p>
      <w:r>
        <w:rPr>
          <w:b/>
        </w:rPr>
        <w:t xml:space="preserve">Tulos</w:t>
      </w:r>
    </w:p>
    <w:p>
      <w:r>
        <w:t xml:space="preserve">Carl kasvatti paljon lapsia.</w:t>
      </w:r>
    </w:p>
    <w:p>
      <w:r>
        <w:rPr>
          <w:b/>
        </w:rPr>
        <w:t xml:space="preserve">Esimerkki 0.190</w:t>
      </w:r>
    </w:p>
    <w:p>
      <w:r>
        <w:t xml:space="preserve">Alku: Kale ja Kim halusivat viimeisen limsan. Keskikohta: Kale ja Kim jakoivat viimeisen limonadin. Loppu: Molemmat luulivat, että toinen sai enemmän.</w:t>
      </w:r>
    </w:p>
    <w:p>
      <w:r>
        <w:rPr>
          <w:b/>
        </w:rPr>
        <w:t xml:space="preserve">Tulos</w:t>
      </w:r>
    </w:p>
    <w:p>
      <w:r>
        <w:t xml:space="preserve">Kale ja Kim kaatoivat limsalasin.</w:t>
      </w:r>
    </w:p>
    <w:p>
      <w:r>
        <w:rPr>
          <w:b/>
        </w:rPr>
        <w:t xml:space="preserve">Tulos</w:t>
      </w:r>
    </w:p>
    <w:p>
      <w:r>
        <w:t xml:space="preserve">Kale ja Kim menettivät viimeisen limsan.</w:t>
      </w:r>
    </w:p>
    <w:p>
      <w:r>
        <w:rPr>
          <w:b/>
        </w:rPr>
        <w:t xml:space="preserve">Tulos</w:t>
      </w:r>
    </w:p>
    <w:p>
      <w:r>
        <w:t xml:space="preserve">Kale ja Kim jakoivat rivin.</w:t>
      </w:r>
    </w:p>
    <w:p>
      <w:r>
        <w:rPr>
          <w:b/>
        </w:rPr>
        <w:t xml:space="preserve">Esimerkki 0.191</w:t>
      </w:r>
    </w:p>
    <w:p>
      <w:r>
        <w:t xml:space="preserve">Alku: Lisa halusi uuden hiusvärin. Keskikohta: Hän halusi värjätä hiuksensa vaaleanpunaisiksi. Loppu: Hänen ystävänsä eivät kuitenkaan olleet samaa mieltä.</w:t>
      </w:r>
    </w:p>
    <w:p>
      <w:r>
        <w:rPr>
          <w:b/>
        </w:rPr>
        <w:t xml:space="preserve">Tulos</w:t>
      </w:r>
    </w:p>
    <w:p>
      <w:r>
        <w:t xml:space="preserve">Lisa halusi värjätä kenkänsä vaaleanpunaisiksi.</w:t>
      </w:r>
    </w:p>
    <w:p>
      <w:r>
        <w:rPr>
          <w:b/>
        </w:rPr>
        <w:t xml:space="preserve">Tulos</w:t>
      </w:r>
    </w:p>
    <w:p>
      <w:r>
        <w:t xml:space="preserve">Hän halusi pitää hiuksensa vaaleanpunaisina.</w:t>
      </w:r>
    </w:p>
    <w:p>
      <w:r>
        <w:rPr>
          <w:b/>
        </w:rPr>
        <w:t xml:space="preserve">Tulos</w:t>
      </w:r>
    </w:p>
    <w:p>
      <w:r>
        <w:t xml:space="preserve">hänen ystävänsä halusivat värjätä hänen hiuksensa vaaleanpunaisiksi.</w:t>
      </w:r>
    </w:p>
    <w:p>
      <w:r>
        <w:rPr>
          <w:b/>
        </w:rPr>
        <w:t xml:space="preserve">Esimerkki 0.192</w:t>
      </w:r>
    </w:p>
    <w:p>
      <w:r>
        <w:t xml:space="preserve">Alku: Raya meni tapaamaan perhettään Iraniin. Keskikohta: Rayan perhe ei puhunut englantia. Loppu: Hän oli iloinen palattuaan kotiin Amerikkaan.</w:t>
      </w:r>
    </w:p>
    <w:p>
      <w:r>
        <w:rPr>
          <w:b/>
        </w:rPr>
        <w:t xml:space="preserve">Tulos</w:t>
      </w:r>
    </w:p>
    <w:p>
      <w:r>
        <w:t xml:space="preserve">Rayan perhe ei puhunut englantia, mutta hän halusi jäädä.</w:t>
      </w:r>
    </w:p>
    <w:p>
      <w:r>
        <w:rPr>
          <w:b/>
        </w:rPr>
        <w:t xml:space="preserve">Tulos</w:t>
      </w:r>
    </w:p>
    <w:p>
      <w:r>
        <w:t xml:space="preserve">Rayan perhe puhui kuitenkin hyvin englantia.</w:t>
      </w:r>
    </w:p>
    <w:p>
      <w:r>
        <w:rPr>
          <w:b/>
        </w:rPr>
        <w:t xml:space="preserve">Esimerkki 0.193</w:t>
      </w:r>
    </w:p>
    <w:p>
      <w:r>
        <w:t xml:space="preserve">Alku: Dan halusi mennä kouluun Halloweenina paholaiseksi pukeutuneena. Keskikohta: Dan ei löytänyt kaupasta paholaisasua. Loppu: Dan teki oman paholaisasunsa.</w:t>
      </w:r>
    </w:p>
    <w:p>
      <w:r>
        <w:rPr>
          <w:b/>
        </w:rPr>
        <w:t xml:space="preserve">Tulos</w:t>
      </w:r>
    </w:p>
    <w:p>
      <w:r>
        <w:t xml:space="preserve">Danilla oli varaa ostaa paholaispuku kaupasta.</w:t>
      </w:r>
    </w:p>
    <w:p>
      <w:r>
        <w:rPr>
          <w:b/>
        </w:rPr>
        <w:t xml:space="preserve">Tulos</w:t>
      </w:r>
    </w:p>
    <w:p>
      <w:r>
        <w:t xml:space="preserve">Dan löysi kaupasta täydellisen paholaisasun.</w:t>
      </w:r>
    </w:p>
    <w:p>
      <w:r>
        <w:rPr>
          <w:b/>
        </w:rPr>
        <w:t xml:space="preserve">Esimerkki 0.194</w:t>
      </w:r>
    </w:p>
    <w:p>
      <w:r>
        <w:t xml:space="preserve">Alku: Jane rakastaa kenkiä. Keskikohta: Hänellä oli viisi paria sandaaleita, mutta ne eivät silti riittäneet hänelle. Loppu: Hän haluaa yhä ostaa lisää sandaaleita.</w:t>
      </w:r>
    </w:p>
    <w:p>
      <w:r>
        <w:rPr>
          <w:b/>
        </w:rPr>
        <w:t xml:space="preserve">Tulos</w:t>
      </w:r>
    </w:p>
    <w:p>
      <w:r>
        <w:t xml:space="preserve">Hänellä oli viisi paria sandaaleita, mutta se ei silti riittänyt rakkauden jumalalle.</w:t>
      </w:r>
    </w:p>
    <w:p>
      <w:r>
        <w:rPr>
          <w:b/>
        </w:rPr>
        <w:t xml:space="preserve">Tulos</w:t>
      </w:r>
    </w:p>
    <w:p>
      <w:r>
        <w:t xml:space="preserve">Hänellä oli yksi pari rikkinäisiä sandaaleita, mutta se riitti hänelle.</w:t>
      </w:r>
    </w:p>
    <w:p>
      <w:r>
        <w:rPr>
          <w:b/>
        </w:rPr>
        <w:t xml:space="preserve">Tulos</w:t>
      </w:r>
    </w:p>
    <w:p>
      <w:r>
        <w:t xml:space="preserve">Hän vihaa elämää.</w:t>
      </w:r>
    </w:p>
    <w:p>
      <w:r>
        <w:rPr>
          <w:b/>
        </w:rPr>
        <w:t xml:space="preserve">Esimerkki 0.195</w:t>
      </w:r>
    </w:p>
    <w:p>
      <w:r>
        <w:t xml:space="preserve">Alku: Sarahilla oli tapaaminen työhaastatteluun. Keskikohta: Sarah harjoitteli kotona kerta toisensa jälkeen ennen haastatteluun menoa. Loppu: Sarah sai työpaikan ja häntä kehuttiin hänen selkeästä äänestään.</w:t>
      </w:r>
    </w:p>
    <w:p>
      <w:r>
        <w:rPr>
          <w:b/>
        </w:rPr>
        <w:t xml:space="preserve">Tulos</w:t>
      </w:r>
    </w:p>
    <w:p>
      <w:r>
        <w:t xml:space="preserve">Sarah unohti harjoitella haastattelua varten.</w:t>
      </w:r>
    </w:p>
    <w:p>
      <w:r>
        <w:rPr>
          <w:b/>
        </w:rPr>
        <w:t xml:space="preserve">Tulos</w:t>
      </w:r>
    </w:p>
    <w:p>
      <w:r>
        <w:t xml:space="preserve">Sarahin kilpailija harjoitteli kotona yhä uudelleen ja uudelleen ennen haastatteluun menoa.</w:t>
      </w:r>
    </w:p>
    <w:p>
      <w:r>
        <w:rPr>
          <w:b/>
        </w:rPr>
        <w:t xml:space="preserve">Tulos</w:t>
      </w:r>
    </w:p>
    <w:p>
      <w:r>
        <w:t xml:space="preserve">hän ei pärjännyt lainkaan hyvin.</w:t>
      </w:r>
    </w:p>
    <w:p>
      <w:r>
        <w:rPr>
          <w:b/>
        </w:rPr>
        <w:t xml:space="preserve">Esimerkki 0.196</w:t>
      </w:r>
    </w:p>
    <w:p>
      <w:r>
        <w:t xml:space="preserve">Alku: PS2 oli juuri ilmestynyt vuoden 2000 alussa. Keskikohta: Pyysin PS2:ta joululahjaksi. Loppu: Vanhempani ostivat minulle PS2:n, ja se oli paras konsoli, jonka olin koskaan nähnyt.</w:t>
      </w:r>
    </w:p>
    <w:p>
      <w:r>
        <w:rPr>
          <w:b/>
        </w:rPr>
        <w:t xml:space="preserve">Tulos</w:t>
      </w:r>
    </w:p>
    <w:p>
      <w:r>
        <w:t xml:space="preserve">Pyysin Gamecubea joululahjaksi.</w:t>
      </w:r>
    </w:p>
    <w:p>
      <w:r>
        <w:rPr>
          <w:b/>
        </w:rPr>
        <w:t xml:space="preserve">Tulos</w:t>
      </w:r>
    </w:p>
    <w:p>
      <w:r>
        <w:t xml:space="preserve">Pyysin PS3:a joululahjaksi.</w:t>
      </w:r>
    </w:p>
    <w:p>
      <w:r>
        <w:rPr>
          <w:b/>
        </w:rPr>
        <w:t xml:space="preserve">Tulos</w:t>
      </w:r>
    </w:p>
    <w:p>
      <w:r>
        <w:t xml:space="preserve">En halunnut PS2:ta.</w:t>
      </w:r>
    </w:p>
    <w:p>
      <w:r>
        <w:rPr>
          <w:b/>
        </w:rPr>
        <w:t xml:space="preserve">Esimerkki 0.197</w:t>
      </w:r>
    </w:p>
    <w:p>
      <w:r>
        <w:t xml:space="preserve">Alku: Kolumbus halusi löytää reitin Intiaan. Keskikohta: Hän eksyi ja hänelle osoitettiin väärä suunta. Loppu: Mutta sen sijaan hän löysi Amerikan!</w:t>
      </w:r>
    </w:p>
    <w:p>
      <w:r>
        <w:rPr>
          <w:b/>
        </w:rPr>
        <w:t xml:space="preserve">Tulos</w:t>
      </w:r>
    </w:p>
    <w:p>
      <w:r>
        <w:t xml:space="preserve">Hänet löydettiin ja hänelle osoitettiin väärä suunta.</w:t>
      </w:r>
    </w:p>
    <w:p>
      <w:r>
        <w:rPr>
          <w:b/>
        </w:rPr>
        <w:t xml:space="preserve">Tulos</w:t>
      </w:r>
    </w:p>
    <w:p>
      <w:r>
        <w:t xml:space="preserve">Hän eksyi, mutta sitten hän löysi tiensä Intiaan.</w:t>
      </w:r>
    </w:p>
    <w:p>
      <w:r>
        <w:rPr>
          <w:b/>
        </w:rPr>
        <w:t xml:space="preserve">Tulos</w:t>
      </w:r>
    </w:p>
    <w:p>
      <w:r>
        <w:t xml:space="preserve">Hän tiesi tarkalleen, mihin suuntaan mennä.</w:t>
      </w:r>
    </w:p>
    <w:p>
      <w:r>
        <w:rPr>
          <w:b/>
        </w:rPr>
        <w:t xml:space="preserve">Esimerkki 0.198</w:t>
      </w:r>
    </w:p>
    <w:p>
      <w:r>
        <w:t xml:space="preserve">Alku: Ken oli juuri ostanut uuden tietokonepelin. Keskikohta: Ken näytti peliä parhaalle ystävälleen. Loppu: Pian pojat pelasivat iloisesti yhdessä!</w:t>
      </w:r>
    </w:p>
    <w:p>
      <w:r>
        <w:rPr>
          <w:b/>
        </w:rPr>
        <w:t xml:space="preserve">Tulos</w:t>
      </w:r>
    </w:p>
    <w:p>
      <w:r>
        <w:t xml:space="preserve">Ken salasi pelin parhaalta ystävältään.</w:t>
      </w:r>
    </w:p>
    <w:p>
      <w:r>
        <w:rPr>
          <w:b/>
        </w:rPr>
        <w:t xml:space="preserve">Tulos</w:t>
      </w:r>
    </w:p>
    <w:p>
      <w:r>
        <w:t xml:space="preserve">Ken näytti parhaalle ystävälleen pelin, ja kilpailu alkoi.</w:t>
      </w:r>
    </w:p>
    <w:p>
      <w:r>
        <w:rPr>
          <w:b/>
        </w:rPr>
        <w:t xml:space="preserve">Tulos</w:t>
      </w:r>
    </w:p>
    <w:p>
      <w:r>
        <w:t xml:space="preserve">ken ei näyttänyt parhaalle ystävälleen peliä.</w:t>
      </w:r>
    </w:p>
    <w:p>
      <w:r>
        <w:rPr>
          <w:b/>
        </w:rPr>
        <w:t xml:space="preserve">Esimerkki 0.199</w:t>
      </w:r>
    </w:p>
    <w:p>
      <w:r>
        <w:t xml:space="preserve">Alku: Ray ja hänen ystävänsä suunnittelivat menevänsä rannalle. Keskikohta: Ray treenasi kovasti, ja hänellä oli yllättävä uusi vartalo. Loppu: Kaikki hänen ystävänsä olivat kateellisia Rayn uudesta vartalosta.</w:t>
      </w:r>
    </w:p>
    <w:p>
      <w:r>
        <w:rPr>
          <w:b/>
        </w:rPr>
        <w:t xml:space="preserve">Tulos</w:t>
      </w:r>
    </w:p>
    <w:p>
      <w:r>
        <w:t xml:space="preserve">Ray teki tuskin töitä, eikä hänellä ollut uutta fysiikkaa.</w:t>
      </w:r>
    </w:p>
    <w:p>
      <w:r>
        <w:rPr>
          <w:b/>
        </w:rPr>
        <w:t xml:space="preserve">Tulos</w:t>
      </w:r>
    </w:p>
    <w:p>
      <w:r>
        <w:t xml:space="preserve">Ray ei harrastanut liikuntaa ja söi roskaruokaa.</w:t>
      </w:r>
    </w:p>
    <w:p>
      <w:r>
        <w:rPr>
          <w:b/>
        </w:rPr>
        <w:t xml:space="preserve">Tulos</w:t>
      </w:r>
    </w:p>
    <w:p>
      <w:r>
        <w:t xml:space="preserve">Ray lihoi lisää.</w:t>
      </w:r>
    </w:p>
    <w:p>
      <w:r>
        <w:rPr>
          <w:b/>
        </w:rPr>
        <w:t xml:space="preserve">Esimerkki 0.200</w:t>
      </w:r>
    </w:p>
    <w:p>
      <w:r>
        <w:t xml:space="preserve">Alku: Kris pelasi koripalloa ystäviensä kanssa koulun jälkeen. Keskikohta: Kris kadotti kellonsa riisuttuaan sen ennen peliä. Loppu: Kris ei koskaan löytänyt kelloaan ja oli hyvin järkyttynyt.</w:t>
      </w:r>
    </w:p>
    <w:p>
      <w:r>
        <w:rPr>
          <w:b/>
        </w:rPr>
        <w:t xml:space="preserve">Tulos</w:t>
      </w:r>
    </w:p>
    <w:p>
      <w:r>
        <w:t xml:space="preserve">Kris kadotti kenkänsä riisuttuaan ne ennen peliä.</w:t>
      </w:r>
    </w:p>
    <w:p>
      <w:r>
        <w:rPr>
          <w:b/>
        </w:rPr>
        <w:t xml:space="preserve">Esimerkki 0.201</w:t>
      </w:r>
    </w:p>
    <w:p>
      <w:r>
        <w:t xml:space="preserve">Alku: Tom osti neljä jäätelöä. Keskikohta: Tom söi osan kotimatkalla, ja loput alkoivat sulaa. Loppu: Kun hän pääsi kotiin, hän jäädytti loputkin jäätelöstä.</w:t>
      </w:r>
    </w:p>
    <w:p>
      <w:r>
        <w:rPr>
          <w:b/>
        </w:rPr>
        <w:t xml:space="preserve">Tulos</w:t>
      </w:r>
    </w:p>
    <w:p>
      <w:r>
        <w:t xml:space="preserve">Tom söi sen kokonaan kotimatkalla, ja loput alkoivat sulaa.</w:t>
      </w:r>
    </w:p>
    <w:p>
      <w:r>
        <w:rPr>
          <w:b/>
        </w:rPr>
        <w:t xml:space="preserve">Tulos</w:t>
      </w:r>
    </w:p>
    <w:p>
      <w:r>
        <w:t xml:space="preserve">Tom söi osan kotimatkalla, ja loput alkoivat sulaa.</w:t>
      </w:r>
    </w:p>
    <w:p>
      <w:r>
        <w:rPr>
          <w:b/>
        </w:rPr>
        <w:t xml:space="preserve">Tulos</w:t>
      </w:r>
    </w:p>
    <w:p>
      <w:r>
        <w:t xml:space="preserve">Tom söi osan matkalla töihin, ja loput alkoivat sulaa.</w:t>
      </w:r>
    </w:p>
    <w:p>
      <w:r>
        <w:rPr>
          <w:b/>
        </w:rPr>
        <w:t xml:space="preserve">Esimerkki 0.202</w:t>
      </w:r>
    </w:p>
    <w:p>
      <w:r>
        <w:t xml:space="preserve">Alku: Janet on aina halunnut olla elokuvissa. Keskikohta: Janet sai pienen roolin koulun näytelmässä. Loppu: Janet oli helpottunut.</w:t>
      </w:r>
    </w:p>
    <w:p>
      <w:r>
        <w:rPr>
          <w:b/>
        </w:rPr>
        <w:t xml:space="preserve">Tulos</w:t>
      </w:r>
    </w:p>
    <w:p>
      <w:r>
        <w:t xml:space="preserve">Janet ei ilmoittautunut koe-esiintymiseen koulun näytelmän pieneen rooliin.</w:t>
      </w:r>
    </w:p>
    <w:p>
      <w:r>
        <w:rPr>
          <w:b/>
        </w:rPr>
        <w:t xml:space="preserve">Tulos</w:t>
      </w:r>
    </w:p>
    <w:p>
      <w:r>
        <w:t xml:space="preserve">Janet sai pienen roolin koulun tansseissa.</w:t>
      </w:r>
    </w:p>
    <w:p>
      <w:r>
        <w:rPr>
          <w:b/>
        </w:rPr>
        <w:t xml:space="preserve">Tulos</w:t>
      </w:r>
    </w:p>
    <w:p>
      <w:r>
        <w:t xml:space="preserve">Janet oli ujo eikä halunnut näytellä.</w:t>
      </w:r>
    </w:p>
    <w:p>
      <w:r>
        <w:rPr>
          <w:b/>
        </w:rPr>
        <w:t xml:space="preserve">Esimerkki 0.203</w:t>
      </w:r>
    </w:p>
    <w:p>
      <w:r>
        <w:t xml:space="preserve">Alku: Brooke meni rannalle viime viikolla. Keskikohta: Brooke rakasti hiekkalinnan rakentamista siellä ollessaan. Loppu: Brooke ei malta odottaa paluuta.</w:t>
      </w:r>
    </w:p>
    <w:p>
      <w:r>
        <w:rPr>
          <w:b/>
        </w:rPr>
        <w:t xml:space="preserve">Tulos</w:t>
      </w:r>
    </w:p>
    <w:p>
      <w:r>
        <w:t xml:space="preserve">Brooke rakasti siellä ollessaan vajan rakentamista.</w:t>
      </w:r>
    </w:p>
    <w:p>
      <w:r>
        <w:rPr>
          <w:b/>
        </w:rPr>
        <w:t xml:space="preserve">Tulos</w:t>
      </w:r>
    </w:p>
    <w:p>
      <w:r>
        <w:t xml:space="preserve">Brooke rakasti lomamökin rakentamista siellä ollessaan.</w:t>
      </w:r>
    </w:p>
    <w:p>
      <w:r>
        <w:rPr>
          <w:b/>
        </w:rPr>
        <w:t xml:space="preserve">Tulos</w:t>
      </w:r>
    </w:p>
    <w:p>
      <w:r>
        <w:t xml:space="preserve">Satoi koko päivän.</w:t>
      </w:r>
    </w:p>
    <w:p>
      <w:r>
        <w:rPr>
          <w:b/>
        </w:rPr>
        <w:t xml:space="preserve">Esimerkki 0.204</w:t>
      </w:r>
    </w:p>
    <w:p>
      <w:r>
        <w:t xml:space="preserve">Alku: Gina piti Jamiesta, mutta hän oli suosittu ja hänellä oli paljon ystäviä. Keskikohta: Jamie alkoi seurustella Julien kanssa, joka oli myös suosittu. Loppu: Gina huomasi, että mies oli suositumpi kuin koskaan.</w:t>
      </w:r>
    </w:p>
    <w:p>
      <w:r>
        <w:rPr>
          <w:b/>
        </w:rPr>
        <w:t xml:space="preserve">Tulos</w:t>
      </w:r>
    </w:p>
    <w:p>
      <w:r>
        <w:t xml:space="preserve">Jaime alkoi seurustella jonkun kanssa ja oli kamala ääliö hänelle.</w:t>
      </w:r>
    </w:p>
    <w:p>
      <w:r>
        <w:rPr>
          <w:b/>
        </w:rPr>
        <w:t xml:space="preserve">Tulos</w:t>
      </w:r>
    </w:p>
    <w:p>
      <w:r>
        <w:t xml:space="preserve">Jamie alkoi seurustella Julien kanssa, joka oli myös hänen siskonsa.</w:t>
      </w:r>
    </w:p>
    <w:p>
      <w:r>
        <w:rPr>
          <w:b/>
        </w:rPr>
        <w:t xml:space="preserve">Tulos</w:t>
      </w:r>
    </w:p>
    <w:p>
      <w:r>
        <w:t xml:space="preserve">Jamie alkoi seurustella Julien kanssa, joka oli nörtti.</w:t>
      </w:r>
    </w:p>
    <w:p>
      <w:r>
        <w:rPr>
          <w:b/>
        </w:rPr>
        <w:t xml:space="preserve">Esimerkki 0.205</w:t>
      </w:r>
    </w:p>
    <w:p>
      <w:r>
        <w:t xml:space="preserve">Alku: Tavoitteeni on nostaa yli kaksisataa kiloa kuntosalilla. Keskimmäinen: Harjoittelin kuntosalilla joka päivä. Loppu: Kuukausia myöhemmin pystyin saavuttamaan tavoitteeni.</w:t>
      </w:r>
    </w:p>
    <w:p>
      <w:r>
        <w:rPr>
          <w:b/>
        </w:rPr>
        <w:t xml:space="preserve">Tulos</w:t>
      </w:r>
    </w:p>
    <w:p>
      <w:r>
        <w:t xml:space="preserve">Pysyin poissa kuntosalilta joka päivä.</w:t>
      </w:r>
    </w:p>
    <w:p>
      <w:r>
        <w:rPr>
          <w:b/>
        </w:rPr>
        <w:t xml:space="preserve">Esimerkki 0.206</w:t>
      </w:r>
    </w:p>
    <w:p>
      <w:r>
        <w:t xml:space="preserve">Alku: Martha saapui kaupasta kotiin. Keskikohta: Martha koputti oveen, jotta hänen miehensä avaisi sen. Lopetus: Pian mies tuli ja päästi Marthan sisälle.</w:t>
      </w:r>
    </w:p>
    <w:p>
      <w:r>
        <w:rPr>
          <w:b/>
        </w:rPr>
        <w:t xml:space="preserve">Tulos</w:t>
      </w:r>
    </w:p>
    <w:p>
      <w:r>
        <w:t xml:space="preserve">Martha rikkoi oven, jotta hänen miehensä avaisi sen.</w:t>
      </w:r>
    </w:p>
    <w:p>
      <w:r>
        <w:rPr>
          <w:b/>
        </w:rPr>
        <w:t xml:space="preserve">Esimerkki 0.207</w:t>
      </w:r>
    </w:p>
    <w:p>
      <w:r>
        <w:t xml:space="preserve">Alku: Tyttärentyttäreni päivähoidossa vietetään kiinalaista uutta vuotta. Keskellä: He antoivat hänelle kiinalaisen mekon. Loppu: Kaksivuotias lapsenlapseni kieltäytyi sovittamasta sitä!</w:t>
      </w:r>
    </w:p>
    <w:p>
      <w:r>
        <w:rPr>
          <w:b/>
        </w:rPr>
        <w:t xml:space="preserve">Tulos</w:t>
      </w:r>
    </w:p>
    <w:p>
      <w:r>
        <w:t xml:space="preserve">Hänelle ojennettiin kiinalainen mekko. Hän puki sen päälleen.</w:t>
      </w:r>
    </w:p>
    <w:p>
      <w:r>
        <w:rPr>
          <w:b/>
        </w:rPr>
        <w:t xml:space="preserve">Tulos</w:t>
      </w:r>
    </w:p>
    <w:p>
      <w:r>
        <w:t xml:space="preserve">He ojensivat hänelle kiinalaisen viuhkan.</w:t>
      </w:r>
    </w:p>
    <w:p>
      <w:r>
        <w:rPr>
          <w:b/>
        </w:rPr>
        <w:t xml:space="preserve">Tulos</w:t>
      </w:r>
    </w:p>
    <w:p>
      <w:r>
        <w:t xml:space="preserve">He antoivat hänelle hänen lempimekkonsa.</w:t>
      </w:r>
    </w:p>
    <w:p>
      <w:r>
        <w:rPr>
          <w:b/>
        </w:rPr>
        <w:t xml:space="preserve">Esimerkki 0.208</w:t>
      </w:r>
    </w:p>
    <w:p>
      <w:r>
        <w:t xml:space="preserve">Alku: Olipa kerran maa, jota vaivasi kuivuus. Keskikohta: Ihmiset olivat liian köyhiä. Loppu: Pian noilta köyhiltä ihmisiltä saattaa loppua vesi kokonaan.</w:t>
      </w:r>
    </w:p>
    <w:p>
      <w:r>
        <w:rPr>
          <w:b/>
        </w:rPr>
        <w:t xml:space="preserve">Tulos</w:t>
      </w:r>
    </w:p>
    <w:p>
      <w:r>
        <w:t xml:space="preserve">Ihmiset kaivoivat kaivon.</w:t>
      </w:r>
    </w:p>
    <w:p>
      <w:r>
        <w:rPr>
          <w:b/>
        </w:rPr>
        <w:t xml:space="preserve">Tulos</w:t>
      </w:r>
    </w:p>
    <w:p>
      <w:r>
        <w:t xml:space="preserve">Ihmiset olivat liian rikkaita.</w:t>
      </w:r>
    </w:p>
    <w:p>
      <w:r>
        <w:rPr>
          <w:b/>
        </w:rPr>
        <w:t xml:space="preserve">Tulos</w:t>
      </w:r>
    </w:p>
    <w:p>
      <w:r>
        <w:t xml:space="preserve">Ihmiset eivät olleet lainkaan köyhiä.</w:t>
      </w:r>
    </w:p>
    <w:p>
      <w:r>
        <w:rPr>
          <w:b/>
        </w:rPr>
        <w:t xml:space="preserve">Esimerkki 0.209</w:t>
      </w:r>
    </w:p>
    <w:p>
      <w:r>
        <w:t xml:space="preserve">Alku: Jill oli hiljattain aloittanut uuden työn. Keskikohta: Jill on pudottanut ison vesiämpärin vahingossa. Lopetus: Onneksi se oli kaakelilattialla, joten pysyviä vaurioita ei syntynyt.</w:t>
      </w:r>
    </w:p>
    <w:p>
      <w:r>
        <w:rPr>
          <w:b/>
        </w:rPr>
        <w:t xml:space="preserve">Tulos</w:t>
      </w:r>
    </w:p>
    <w:p>
      <w:r>
        <w:t xml:space="preserve">Jill melkein pudotti ison vesiämpärin vahingossa.</w:t>
      </w:r>
    </w:p>
    <w:p>
      <w:r>
        <w:rPr>
          <w:b/>
        </w:rPr>
        <w:t xml:space="preserve">Tulos</w:t>
      </w:r>
    </w:p>
    <w:p>
      <w:r>
        <w:t xml:space="preserve">Jill on pudottanut vahingossa ison ämpärillisen syövyttävää happoa.</w:t>
      </w:r>
    </w:p>
    <w:p>
      <w:r>
        <w:rPr>
          <w:b/>
        </w:rPr>
        <w:t xml:space="preserve">Tulos</w:t>
      </w:r>
    </w:p>
    <w:p>
      <w:r>
        <w:t xml:space="preserve">Jill on pudottanut pienen vesiämpärin vahingossa.</w:t>
      </w:r>
    </w:p>
    <w:p>
      <w:r>
        <w:rPr>
          <w:b/>
        </w:rPr>
        <w:t xml:space="preserve">Esimerkki 0.210</w:t>
      </w:r>
    </w:p>
    <w:p>
      <w:r>
        <w:t xml:space="preserve">Alku: Fred halusi todella hampurilaisen. Keskikohta: Fred tilasi hampurilaisen ilman tomaattia. Loppu: Kun Fred söi hampurilaisen, hän sylkäisi tomaatinpalasen ulos.</w:t>
      </w:r>
    </w:p>
    <w:p>
      <w:r>
        <w:rPr>
          <w:b/>
        </w:rPr>
        <w:t xml:space="preserve">Tulos</w:t>
      </w:r>
    </w:p>
    <w:p>
      <w:r>
        <w:t xml:space="preserve">Fred tilasi hampurilaisen ylimääräisellä tomaatilla.</w:t>
      </w:r>
    </w:p>
    <w:p>
      <w:r>
        <w:rPr>
          <w:b/>
        </w:rPr>
        <w:t xml:space="preserve">Tulos</w:t>
      </w:r>
    </w:p>
    <w:p>
      <w:r>
        <w:t xml:space="preserve">Fred tilasi hampurilaisen, jossa ei ollut lihaa, vain tomaattiviipaleita.</w:t>
      </w:r>
    </w:p>
    <w:p>
      <w:r>
        <w:rPr>
          <w:b/>
        </w:rPr>
        <w:t xml:space="preserve">Tulos</w:t>
      </w:r>
    </w:p>
    <w:p>
      <w:r>
        <w:t xml:space="preserve">Hampurilaispaikassa jätettiin tomaatti pois, kuten hän pyysi.</w:t>
      </w:r>
    </w:p>
    <w:p>
      <w:r>
        <w:rPr>
          <w:b/>
        </w:rPr>
        <w:t xml:space="preserve">Esimerkki 0.211</w:t>
      </w:r>
    </w:p>
    <w:p>
      <w:r>
        <w:t xml:space="preserve">Alku: Professori Mumbles puhui niin hiljaa, etten juuri ja juuri kuullut häntä. Keskikohta: Päätin lakata kuuntelemasta ja lukea vain hänen käsiohjelmiaan. Loppu: Hänen opinto-ohjelmassaan selitettiin, mitä minun piti tehdä, jotta läpäisin hänen kurssinsa.</w:t>
      </w:r>
    </w:p>
    <w:p>
      <w:r>
        <w:rPr>
          <w:b/>
        </w:rPr>
        <w:t xml:space="preserve">Tulos</w:t>
      </w:r>
    </w:p>
    <w:p>
      <w:r>
        <w:t xml:space="preserve">Päätin jatkaa kuuntelemista ja sen sijaan vain lukea hänen käsiohjelmiaan.</w:t>
      </w:r>
    </w:p>
    <w:p>
      <w:r>
        <w:rPr>
          <w:b/>
        </w:rPr>
        <w:t xml:space="preserve">Tulos</w:t>
      </w:r>
    </w:p>
    <w:p>
      <w:r>
        <w:t xml:space="preserve">Päätin jatkaa kuuntelemista ja lukea hänen käsikirjoituksiaan.</w:t>
      </w:r>
    </w:p>
    <w:p>
      <w:r>
        <w:rPr>
          <w:b/>
        </w:rPr>
        <w:t xml:space="preserve">Tulos</w:t>
      </w:r>
    </w:p>
    <w:p>
      <w:r>
        <w:t xml:space="preserve">Epäröin lopettaa kuuntelemisen ja lukea vain hänen käsikirjoituksiaan.</w:t>
      </w:r>
    </w:p>
    <w:p>
      <w:r>
        <w:rPr>
          <w:b/>
        </w:rPr>
        <w:t xml:space="preserve">Esimerkki 0.212</w:t>
      </w:r>
    </w:p>
    <w:p>
      <w:r>
        <w:t xml:space="preserve">Alku: Lucyn isoäiti päätti viedä hänet elokuviin. Keskikohta: He saapuivat sinne myöhässä. Loppu: Valitettavasti elokuva oli loppuunmyyty.</w:t>
      </w:r>
    </w:p>
    <w:p>
      <w:r>
        <w:rPr>
          <w:b/>
        </w:rPr>
        <w:t xml:space="preserve">Tulos</w:t>
      </w:r>
    </w:p>
    <w:p>
      <w:r>
        <w:t xml:space="preserve">He tulivat sinne aikaisin.</w:t>
      </w:r>
    </w:p>
    <w:p>
      <w:r>
        <w:rPr>
          <w:b/>
        </w:rPr>
        <w:t xml:space="preserve">Tulos</w:t>
      </w:r>
    </w:p>
    <w:p>
      <w:r>
        <w:t xml:space="preserve">he olivat siellä aikaisemmin.</w:t>
      </w:r>
    </w:p>
    <w:p>
      <w:r>
        <w:rPr>
          <w:b/>
        </w:rPr>
        <w:t xml:space="preserve">Esimerkki 0.213</w:t>
      </w:r>
    </w:p>
    <w:p>
      <w:r>
        <w:t xml:space="preserve">Alku: Ginan piti välttää Dave-nimistä poikaa luokallaan. Keskikohta: Ginan opettaja oli vastahakoinen, kun hän pyysi häntä poistamaan Daven luokasta. Loppu: Mutta Gina sai hänet vakuuttuneeksi siitä, että se olisi luokan parhaaksi.</w:t>
      </w:r>
    </w:p>
    <w:p>
      <w:r>
        <w:rPr>
          <w:b/>
        </w:rPr>
        <w:t xml:space="preserve">Tulos</w:t>
      </w:r>
    </w:p>
    <w:p>
      <w:r>
        <w:t xml:space="preserve">Dave oli vastahakoinen, kun hän pyysi häntä poistamaan Ginan luokasta.</w:t>
      </w:r>
    </w:p>
    <w:p>
      <w:r>
        <w:rPr>
          <w:b/>
        </w:rPr>
        <w:t xml:space="preserve">Tulos</w:t>
      </w:r>
    </w:p>
    <w:p>
      <w:r>
        <w:t xml:space="preserve">Ginan opettaja oli vastahakoinen, kun hän pyysi häntä poistamaan Daven koulusta.</w:t>
      </w:r>
    </w:p>
    <w:p>
      <w:r>
        <w:rPr>
          <w:b/>
        </w:rPr>
        <w:t xml:space="preserve">Tulos</w:t>
      </w:r>
    </w:p>
    <w:p>
      <w:r>
        <w:t xml:space="preserve">gina ja dave viettivät koko päivän yhdessä.</w:t>
      </w:r>
    </w:p>
    <w:p>
      <w:r>
        <w:rPr>
          <w:b/>
        </w:rPr>
        <w:t xml:space="preserve">Esimerkki 0.214</w:t>
      </w:r>
    </w:p>
    <w:p>
      <w:r>
        <w:t xml:space="preserve">Alku: Rita oli hyvin pitkällä raskaudessa. Keskikohta: Ritalla oli voimakkaita supistuksia. Loppu: Kolme tuntia myöhemmin Ritan poika John syntyi.</w:t>
      </w:r>
    </w:p>
    <w:p>
      <w:r>
        <w:rPr>
          <w:b/>
        </w:rPr>
        <w:t xml:space="preserve">Tulos</w:t>
      </w:r>
    </w:p>
    <w:p>
      <w:r>
        <w:t xml:space="preserve">Rita toivoi supistuksia.</w:t>
      </w:r>
    </w:p>
    <w:p>
      <w:r>
        <w:rPr>
          <w:b/>
        </w:rPr>
        <w:t xml:space="preserve">Esimerkki 0.215</w:t>
      </w:r>
    </w:p>
    <w:p>
      <w:r>
        <w:t xml:space="preserve">Alku: Keskimmäinen: Shannon oli ennen kiinnostunut Jaystä: Shannon pitää nyt toisesta miehestä. Loppu: Hänen on yritettävä päästä siitä yli.</w:t>
      </w:r>
    </w:p>
    <w:p>
      <w:r>
        <w:rPr>
          <w:b/>
        </w:rPr>
        <w:t xml:space="preserve">Tulos</w:t>
      </w:r>
    </w:p>
    <w:p>
      <w:r>
        <w:t xml:space="preserve">Shannon vihaa nyt toista miestä.</w:t>
      </w:r>
    </w:p>
    <w:p>
      <w:r>
        <w:rPr>
          <w:b/>
        </w:rPr>
        <w:t xml:space="preserve">Tulos</w:t>
      </w:r>
    </w:p>
    <w:p>
      <w:r>
        <w:t xml:space="preserve">Shannon pitää Jaysta edelleen.</w:t>
      </w:r>
    </w:p>
    <w:p>
      <w:r>
        <w:rPr>
          <w:b/>
        </w:rPr>
        <w:t xml:space="preserve">Tulos</w:t>
      </w:r>
    </w:p>
    <w:p>
      <w:r>
        <w:t xml:space="preserve">Shannon pitää nyt toisesta vihollisesta.</w:t>
      </w:r>
    </w:p>
    <w:p>
      <w:r>
        <w:rPr>
          <w:b/>
        </w:rPr>
        <w:t xml:space="preserve">Esimerkki 0.216</w:t>
      </w:r>
    </w:p>
    <w:p>
      <w:r>
        <w:t xml:space="preserve">Alku: Tad Dunkin ajoi viime perjantaina ensimmäistä kertaa Nascarissa. Keskikohta: Tad pärjäsi hyvin eikä kaatunut tai pyörähtänyt ulos. Loppu: Tadin auto oli hyvässä kunnossa.</w:t>
      </w:r>
    </w:p>
    <w:p>
      <w:r>
        <w:rPr>
          <w:b/>
        </w:rPr>
        <w:t xml:space="preserve">Tulos</w:t>
      </w:r>
    </w:p>
    <w:p>
      <w:r>
        <w:t xml:space="preserve">Tad kaatui ja pyörähti ulos.</w:t>
      </w:r>
    </w:p>
    <w:p>
      <w:r>
        <w:rPr>
          <w:b/>
        </w:rPr>
        <w:t xml:space="preserve">Tulos</w:t>
      </w:r>
    </w:p>
    <w:p>
      <w:r>
        <w:t xml:space="preserve">Tad kaatui ja pyörähti ulos.</w:t>
      </w:r>
    </w:p>
    <w:p>
      <w:r>
        <w:rPr>
          <w:b/>
        </w:rPr>
        <w:t xml:space="preserve">Tulos</w:t>
      </w:r>
    </w:p>
    <w:p>
      <w:r>
        <w:t xml:space="preserve">Tad pärjäsi hyvin eikä kaatunut tai pyörähtänyt ulos ennen toista kierrosta.</w:t>
      </w:r>
    </w:p>
    <w:p>
      <w:r>
        <w:rPr>
          <w:b/>
        </w:rPr>
        <w:t xml:space="preserve">Esimerkki 0.217</w:t>
      </w:r>
    </w:p>
    <w:p>
      <w:r>
        <w:t xml:space="preserve">Alku: Kari halusi uudet juoksukengät. Keskikohta: Kari meni kauppaan katsomaan uusia kenkiä. Loppu: Kengät sopivat hyvin ja hän rakasti niitä!</w:t>
      </w:r>
    </w:p>
    <w:p>
      <w:r>
        <w:rPr>
          <w:b/>
        </w:rPr>
        <w:t xml:space="preserve">Tulos</w:t>
      </w:r>
    </w:p>
    <w:p>
      <w:r>
        <w:t xml:space="preserve">Kari meni piknikille katsomaan uusia ruokia.</w:t>
      </w:r>
    </w:p>
    <w:p>
      <w:r>
        <w:rPr>
          <w:b/>
        </w:rPr>
        <w:t xml:space="preserve">Tulos</w:t>
      </w:r>
    </w:p>
    <w:p>
      <w:r>
        <w:t xml:space="preserve">Kari meni kauppaan katsomaan uusia takkeja.</w:t>
      </w:r>
    </w:p>
    <w:p>
      <w:r>
        <w:rPr>
          <w:b/>
        </w:rPr>
        <w:t xml:space="preserve">Tulos</w:t>
      </w:r>
    </w:p>
    <w:p>
      <w:r>
        <w:t xml:space="preserve">Kari meni kauppaan katsomaan uusia tuulilasinpyyhkimiä.</w:t>
      </w:r>
    </w:p>
    <w:p>
      <w:r>
        <w:rPr>
          <w:b/>
        </w:rPr>
        <w:t xml:space="preserve">Esimerkki 0.218</w:t>
      </w:r>
    </w:p>
    <w:p>
      <w:r>
        <w:t xml:space="preserve">Alku: Metsästin usein. Keskimmäinen: Näin metsässä vanhan hirven. Loppu: Se oli hirvi, jota pystyin väijymään ja ampumaan onnistuneesti.</w:t>
      </w:r>
    </w:p>
    <w:p>
      <w:r>
        <w:rPr>
          <w:b/>
        </w:rPr>
        <w:t xml:space="preserve">Tulos</w:t>
      </w:r>
    </w:p>
    <w:p>
      <w:r>
        <w:t xml:space="preserve">En ole koskaan nähnyt metsässä yhtään urosta.</w:t>
      </w:r>
    </w:p>
    <w:p>
      <w:r>
        <w:rPr>
          <w:b/>
        </w:rPr>
        <w:t xml:space="preserve">Tulos</w:t>
      </w:r>
    </w:p>
    <w:p>
      <w:r>
        <w:t xml:space="preserve">Näin metsässä vanhan karhun.</w:t>
      </w:r>
    </w:p>
    <w:p>
      <w:r>
        <w:rPr>
          <w:b/>
        </w:rPr>
        <w:t xml:space="preserve">Tulos</w:t>
      </w:r>
    </w:p>
    <w:p>
      <w:r>
        <w:t xml:space="preserve">Vihaan metsästystä.</w:t>
      </w:r>
    </w:p>
    <w:p>
      <w:r>
        <w:rPr>
          <w:b/>
        </w:rPr>
        <w:t xml:space="preserve">Esimerkki 0.219</w:t>
      </w:r>
    </w:p>
    <w:p>
      <w:r>
        <w:t xml:space="preserve">Alku: Janen tytär Sue tuli hänen luokseen nenäverenvuodon vuoksi. Keskikohta: Jane auttoi tytärtään nenäverenvuodon kanssa. Loppu: 20 minuuttia myöhemmin nenäverenvuoto loppui ja Janella oli sotku siivottavana.</w:t>
      </w:r>
    </w:p>
    <w:p>
      <w:r>
        <w:rPr>
          <w:b/>
        </w:rPr>
        <w:t xml:space="preserve">Tulos</w:t>
      </w:r>
    </w:p>
    <w:p>
      <w:r>
        <w:t xml:space="preserve">Jane ei voinut auttaa tytärtään nenäverenvuodon kanssa.</w:t>
      </w:r>
    </w:p>
    <w:p>
      <w:r>
        <w:rPr>
          <w:b/>
        </w:rPr>
        <w:t xml:space="preserve">Tulos</w:t>
      </w:r>
    </w:p>
    <w:p>
      <w:r>
        <w:t xml:space="preserve">Jane auttoi tytärtään läksyjen kanssa.</w:t>
      </w:r>
    </w:p>
    <w:p>
      <w:r>
        <w:rPr>
          <w:b/>
        </w:rPr>
        <w:t xml:space="preserve">Esimerkki 0.220</w:t>
      </w:r>
    </w:p>
    <w:p>
      <w:r>
        <w:t xml:space="preserve">Alku: Kim keräsi kaikki kattilat ja pannut keittiöstä. Keskellä: Kimillä oli tylsää ja hänen piti tehdä jotain. Loppu: Hän soitti suosikkikappaleitaan kattiloilla ja pannuilla.</w:t>
      </w:r>
    </w:p>
    <w:p>
      <w:r>
        <w:rPr>
          <w:b/>
        </w:rPr>
        <w:t xml:space="preserve">Tulos</w:t>
      </w:r>
    </w:p>
    <w:p>
      <w:r>
        <w:t xml:space="preserve">Kim oli kiireinen ja tarvitsi lepoa.</w:t>
      </w:r>
    </w:p>
    <w:p>
      <w:r>
        <w:rPr>
          <w:b/>
        </w:rPr>
        <w:t xml:space="preserve">Tulos</w:t>
      </w:r>
    </w:p>
    <w:p>
      <w:r>
        <w:t xml:space="preserve">Kim oli innostunut ja hänen oli tehtävä jotain.</w:t>
      </w:r>
    </w:p>
    <w:p>
      <w:r>
        <w:rPr>
          <w:b/>
        </w:rPr>
        <w:t xml:space="preserve">Tulos</w:t>
      </w:r>
    </w:p>
    <w:p>
      <w:r>
        <w:t xml:space="preserve">Kim pesi ja laittoi ne huolellisesti pois.</w:t>
      </w:r>
    </w:p>
    <w:p>
      <w:r>
        <w:rPr>
          <w:b/>
        </w:rPr>
        <w:t xml:space="preserve">Esimerkki 0.221</w:t>
      </w:r>
    </w:p>
    <w:p>
      <w:r>
        <w:t xml:space="preserve">Alku: Lucy meni messuille. Keskikohta: Lucy nousi vuoristorataan pitääkseen siitä. Loppu: Lucylla oli lopulta hauskaa, kun hän voitti korkeanpaikankammonsa.</w:t>
      </w:r>
    </w:p>
    <w:p>
      <w:r>
        <w:rPr>
          <w:b/>
        </w:rPr>
        <w:t xml:space="preserve">Tulos</w:t>
      </w:r>
    </w:p>
    <w:p>
      <w:r>
        <w:t xml:space="preserve">Lucy nousi puskuriauton kyytiin nähdäkseen, pitikö hän siitä.</w:t>
      </w:r>
    </w:p>
    <w:p>
      <w:r>
        <w:rPr>
          <w:b/>
        </w:rPr>
        <w:t xml:space="preserve">Esimerkki 0.222</w:t>
      </w:r>
    </w:p>
    <w:p>
      <w:r>
        <w:t xml:space="preserve">Alku: Alice vihasi ajamista. Keskikohta: Alicen piti vuokrata auto. Loppu: Hän inhosi sitä, mutta oppi hankkimaan kuljettajan seuraavalla kerralla.</w:t>
      </w:r>
    </w:p>
    <w:p>
      <w:r>
        <w:rPr>
          <w:b/>
        </w:rPr>
        <w:t xml:space="preserve">Tulos</w:t>
      </w:r>
    </w:p>
    <w:p>
      <w:r>
        <w:t xml:space="preserve">Alicen piti vuokrata pyörä.</w:t>
      </w:r>
    </w:p>
    <w:p>
      <w:r>
        <w:rPr>
          <w:b/>
        </w:rPr>
        <w:t xml:space="preserve">Esimerkki 0.223</w:t>
      </w:r>
    </w:p>
    <w:p>
      <w:r>
        <w:t xml:space="preserve">Alku: Rebecca on maailmanluokan kokki. Keskikohta: Hän tajuaa arvonsa ja hakee uutta työtä. Loppu: Rebecca saa valtavan palkankorotuksen ja loistavan työpaikan.</w:t>
      </w:r>
    </w:p>
    <w:p>
      <w:r>
        <w:rPr>
          <w:b/>
        </w:rPr>
        <w:t xml:space="preserve">Tulos</w:t>
      </w:r>
    </w:p>
    <w:p>
      <w:r>
        <w:t xml:space="preserve">Gordon Ramsey näki hänet ja otti hänet mukaan.</w:t>
      </w:r>
    </w:p>
    <w:p>
      <w:r>
        <w:rPr>
          <w:b/>
        </w:rPr>
        <w:t xml:space="preserve">Tulos</w:t>
      </w:r>
    </w:p>
    <w:p>
      <w:r>
        <w:t xml:space="preserve">Rebeccan työpaikka huomaa hänen arvonsa ja hänet erotetaan.</w:t>
      </w:r>
    </w:p>
    <w:p>
      <w:r>
        <w:rPr>
          <w:b/>
        </w:rPr>
        <w:t xml:space="preserve">Tulos</w:t>
      </w:r>
    </w:p>
    <w:p>
      <w:r>
        <w:t xml:space="preserve">Hän tajuaa arvonsa ja hakee huonompaa työtä.</w:t>
      </w:r>
    </w:p>
    <w:p>
      <w:r>
        <w:rPr>
          <w:b/>
        </w:rPr>
        <w:t xml:space="preserve">Esimerkki 0.224</w:t>
      </w:r>
    </w:p>
    <w:p>
      <w:r>
        <w:t xml:space="preserve">Alku: Jebillä on tärkeä liiketapaaminen Ranskassa. Keskikohta: Jeb pääsi lentokentälle. Loppu: Ainoa ongelma oli, että Jeb unohti lippunsa!</w:t>
      </w:r>
    </w:p>
    <w:p>
      <w:r>
        <w:rPr>
          <w:b/>
        </w:rPr>
        <w:t xml:space="preserve">Tulos</w:t>
      </w:r>
    </w:p>
    <w:p>
      <w:r>
        <w:t xml:space="preserve">Jeb pääsi kokoukseen.</w:t>
      </w:r>
    </w:p>
    <w:p>
      <w:r>
        <w:rPr>
          <w:b/>
        </w:rPr>
        <w:t xml:space="preserve">Esimerkki 0.225</w:t>
      </w:r>
    </w:p>
    <w:p>
      <w:r>
        <w:t xml:space="preserve">Alku: Ava halusi oppia ompelemaan. Keskimmäinen: Aluksi Ava ei ollut hyvä. Loppu: Mutta pian hänestä tuli erittäin lahjakas ompelija!</w:t>
      </w:r>
    </w:p>
    <w:p>
      <w:r>
        <w:rPr>
          <w:b/>
        </w:rPr>
        <w:t xml:space="preserve">Tulos</w:t>
      </w:r>
    </w:p>
    <w:p>
      <w:r>
        <w:t xml:space="preserve">Aluksi Ava ei ollut amatööri.</w:t>
      </w:r>
    </w:p>
    <w:p>
      <w:r>
        <w:rPr>
          <w:b/>
        </w:rPr>
        <w:t xml:space="preserve">Tulos</w:t>
      </w:r>
    </w:p>
    <w:p>
      <w:r>
        <w:t xml:space="preserve">Ava ei ollut kärsivällinen.</w:t>
      </w:r>
    </w:p>
    <w:p>
      <w:r>
        <w:rPr>
          <w:b/>
        </w:rPr>
        <w:t xml:space="preserve">Tulos</w:t>
      </w:r>
    </w:p>
    <w:p>
      <w:r>
        <w:t xml:space="preserve">Kun Ava eräänä päivänä ompeli oman etusormensa, hän ryhtyi neulomaan.</w:t>
      </w:r>
    </w:p>
    <w:p>
      <w:r>
        <w:rPr>
          <w:b/>
        </w:rPr>
        <w:t xml:space="preserve">Esimerkki 0.226</w:t>
      </w:r>
    </w:p>
    <w:p>
      <w:r>
        <w:t xml:space="preserve">Alku: Menin eräänä päivänä kouluun, ja se vaikutti aluksi hyvin tyypilliseltä. Keskimmäinen: Mutta sitten huomasin, että siellä oli uusi oppilas. Loppu: Kun juttelimme, meistä tuli siitä lähtien läheisiä ystäviä.</w:t>
      </w:r>
    </w:p>
    <w:p>
      <w:r>
        <w:rPr>
          <w:b/>
        </w:rPr>
        <w:t xml:space="preserve">Tulos</w:t>
      </w:r>
    </w:p>
    <w:p>
      <w:r>
        <w:t xml:space="preserve">Mutta sitten huomasin, että siellä oli uusi koira.</w:t>
      </w:r>
    </w:p>
    <w:p>
      <w:r>
        <w:rPr>
          <w:b/>
        </w:rPr>
        <w:t xml:space="preserve">Esimerkki 0.227</w:t>
      </w:r>
    </w:p>
    <w:p>
      <w:r>
        <w:t xml:space="preserve">Alku: Kate rakasti auttaa ihmisiä ja halusi matkustaa. Keskimmäinen: Kate liittyi rauhanturvajoukkoihin, mikä oli hänen unelmatyönsä. Loppu: Kate pääsi näkemään vieraita paikkoja - ja tekemään ihmeellisiä asioita ihmiskunnan hyväksi!</w:t>
      </w:r>
    </w:p>
    <w:p>
      <w:r>
        <w:rPr>
          <w:b/>
        </w:rPr>
        <w:t xml:space="preserve">Tulos</w:t>
      </w:r>
    </w:p>
    <w:p>
      <w:r>
        <w:t xml:space="preserve">Kate liittyi rauhanturvajoukkoihin, joita hän vihasi.</w:t>
      </w:r>
    </w:p>
    <w:p>
      <w:r>
        <w:rPr>
          <w:b/>
        </w:rPr>
        <w:t xml:space="preserve">Esimerkki 0.228</w:t>
      </w:r>
    </w:p>
    <w:p>
      <w:r>
        <w:t xml:space="preserve">Alku: Gerald oli aina syönyt vaniljajäätelöä. Keskikohta: Eräänä päivänä Gerald ei löytänyt vaniljajäätelöä, joten hän maistoi suklaahasselpähkinäjäätelöä ja rakasti sitä. Loppu: Siitä päivästä lähtien Gerald päätti kokeilla lisää uusia asioita.</w:t>
      </w:r>
    </w:p>
    <w:p>
      <w:r>
        <w:rPr>
          <w:b/>
        </w:rPr>
        <w:t xml:space="preserve">Tulos</w:t>
      </w:r>
    </w:p>
    <w:p>
      <w:r>
        <w:t xml:space="preserve">Eräänä päivänä Gerald ei löytänyt vaniljajäätelöä, joten hän maistoi suklaahasselpähkinäjäätelöä ja halveksi sitä.</w:t>
      </w:r>
    </w:p>
    <w:p>
      <w:r>
        <w:rPr>
          <w:b/>
        </w:rPr>
        <w:t xml:space="preserve">Esimerkki 0.229</w:t>
      </w:r>
    </w:p>
    <w:p>
      <w:r>
        <w:t xml:space="preserve">Alku: Lea halusi vaaleanpunaiset hiukset Halloween-asuaan varten. Keskikohta: Lea käytti hiuksiinsa väliaikaista vaaleanpunaista väriainetta. Loppu: Lean asu oli hieno, ja vaaleanpunainen pesiytyi pois seuraavana päivänä!</w:t>
      </w:r>
    </w:p>
    <w:p>
      <w:r>
        <w:rPr>
          <w:b/>
        </w:rPr>
        <w:t xml:space="preserve">Tulos</w:t>
      </w:r>
    </w:p>
    <w:p>
      <w:r>
        <w:t xml:space="preserve">Lea käytti hiuksiinsa pysyvää vaaleanpunaista väriainetta.</w:t>
      </w:r>
    </w:p>
    <w:p>
      <w:r>
        <w:rPr>
          <w:b/>
        </w:rPr>
        <w:t xml:space="preserve">Tulos</w:t>
      </w:r>
    </w:p>
    <w:p>
      <w:r>
        <w:t xml:space="preserve">Lea käytti väliaikaista vaaleanpunaista väriainetta peruukkiinsa.</w:t>
      </w:r>
    </w:p>
    <w:p>
      <w:r>
        <w:rPr>
          <w:b/>
        </w:rPr>
        <w:t xml:space="preserve">Tulos</w:t>
      </w:r>
    </w:p>
    <w:p>
      <w:r>
        <w:t xml:space="preserve">Lea käytti vaaleaa hiusväriä hiuksiinsa.</w:t>
      </w:r>
    </w:p>
    <w:p>
      <w:r>
        <w:rPr>
          <w:b/>
        </w:rPr>
        <w:t xml:space="preserve">Esimerkki 0.230</w:t>
      </w:r>
    </w:p>
    <w:p>
      <w:r>
        <w:t xml:space="preserve">Alku: Tyler halusi pitää ilmapallojuhlat, joissa oli paljon ilmapalloja. Keskimmäinen: Tyler kysyi vanhemmiltaan toivoen, että he suostuisivat, mutta he eivät suostuneet. Loppu: Tylerista tuntui, etteivät hänen vanhempansa anna hänen tehdä mitään.</w:t>
      </w:r>
    </w:p>
    <w:p>
      <w:r>
        <w:rPr>
          <w:b/>
        </w:rPr>
        <w:t xml:space="preserve">Tulos</w:t>
      </w:r>
    </w:p>
    <w:p>
      <w:r>
        <w:t xml:space="preserve">Tyler kysyi vanhemmiltaan toivoen, että he suostuisivat, ja he suostuivat.</w:t>
      </w:r>
    </w:p>
    <w:p>
      <w:r>
        <w:rPr>
          <w:b/>
        </w:rPr>
        <w:t xml:space="preserve">Tulos</w:t>
      </w:r>
    </w:p>
    <w:p>
      <w:r>
        <w:t xml:space="preserve">Tyler kysyi vanhemmiltaan toivoen, että he suostuisivat, ja he suostuivat.</w:t>
      </w:r>
    </w:p>
    <w:p>
      <w:r>
        <w:rPr>
          <w:b/>
        </w:rPr>
        <w:t xml:space="preserve">Tulos</w:t>
      </w:r>
    </w:p>
    <w:p>
      <w:r>
        <w:t xml:space="preserve">Tyler kysyi vanhemmiltaan toivoen, että he suostuisivat. He suostuivat.</w:t>
      </w:r>
    </w:p>
    <w:p>
      <w:r>
        <w:rPr>
          <w:b/>
        </w:rPr>
        <w:t xml:space="preserve">Esimerkki 0.231</w:t>
      </w:r>
    </w:p>
    <w:p>
      <w:r>
        <w:t xml:space="preserve">Alku: Äitini tuli kotiin. Keskikohta: Minulla oli paha päänsärky ja minun piti vielä tehdä läksyjä. Loppu: Lisäksi hän päätti huutaa minulle.</w:t>
      </w:r>
    </w:p>
    <w:p>
      <w:r>
        <w:rPr>
          <w:b/>
        </w:rPr>
        <w:t xml:space="preserve">Tulos</w:t>
      </w:r>
    </w:p>
    <w:p>
      <w:r>
        <w:t xml:space="preserve">Minulla oli paha päänsärky ja tein kotitehtäviä.</w:t>
      </w:r>
    </w:p>
    <w:p>
      <w:r>
        <w:rPr>
          <w:b/>
        </w:rPr>
        <w:t xml:space="preserve">Tulos</w:t>
      </w:r>
    </w:p>
    <w:p>
      <w:r>
        <w:t xml:space="preserve">Minulla oli kaunis päänsärky ja minun piti vielä lopettaa läksyjen tekeminen.</w:t>
      </w:r>
    </w:p>
    <w:p>
      <w:r>
        <w:rPr>
          <w:b/>
        </w:rPr>
        <w:t xml:space="preserve">Tulos</w:t>
      </w:r>
    </w:p>
    <w:p>
      <w:r>
        <w:t xml:space="preserve">Minulla oli mahtava fiilis, ja silti minun piti katsoa televisiota.</w:t>
      </w:r>
    </w:p>
    <w:p>
      <w:r>
        <w:rPr>
          <w:b/>
        </w:rPr>
        <w:t xml:space="preserve">Esimerkki 0.232</w:t>
      </w:r>
    </w:p>
    <w:p>
      <w:r>
        <w:t xml:space="preserve">Alku: Jimmy halusi oppia ratsastamaan. Keskimmäinen: Jimmy otti ratsastustunteja. Loppu: Jimmy alkoi sen jälkeen kilpailla ratsastuskilpailuissa.</w:t>
      </w:r>
    </w:p>
    <w:p>
      <w:r>
        <w:rPr>
          <w:b/>
        </w:rPr>
        <w:t xml:space="preserve">Tulos</w:t>
      </w:r>
    </w:p>
    <w:p>
      <w:r>
        <w:t xml:space="preserve">Jimmy ei voinut ottaa ratsastustunteja.</w:t>
      </w:r>
    </w:p>
    <w:p>
      <w:r>
        <w:rPr>
          <w:b/>
        </w:rPr>
        <w:t xml:space="preserve">Tulos</w:t>
      </w:r>
    </w:p>
    <w:p>
      <w:r>
        <w:t xml:space="preserve">Jimmy lähti kotoa moottoripyörällään.</w:t>
      </w:r>
    </w:p>
    <w:p>
      <w:r>
        <w:rPr>
          <w:b/>
        </w:rPr>
        <w:t xml:space="preserve">Tulos</w:t>
      </w:r>
    </w:p>
    <w:p>
      <w:r>
        <w:t xml:space="preserve">Hevonen otti Jimmylle ratsastustunteja.</w:t>
      </w:r>
    </w:p>
    <w:p>
      <w:r>
        <w:rPr>
          <w:b/>
        </w:rPr>
        <w:t xml:space="preserve">Esimerkki 0.233</w:t>
      </w:r>
    </w:p>
    <w:p>
      <w:r>
        <w:t xml:space="preserve">Alku: Billy on pyytänyt joulupukilta joulurekeä. Keskikohta: Billy päätti käyttäytyä hyvin, jotta hän saisi toiveensa jouluksi. Loppu: Hän oli saanut kelkkansa myös.</w:t>
      </w:r>
    </w:p>
    <w:p>
      <w:r>
        <w:rPr>
          <w:b/>
        </w:rPr>
        <w:t xml:space="preserve">Tulos</w:t>
      </w:r>
    </w:p>
    <w:p>
      <w:r>
        <w:t xml:space="preserve">Billy päätti käyttäytyä huonosti, joten hän ei saanut joulutoivettaan.</w:t>
      </w:r>
    </w:p>
    <w:p>
      <w:r>
        <w:rPr>
          <w:b/>
        </w:rPr>
        <w:t xml:space="preserve">Tulos</w:t>
      </w:r>
    </w:p>
    <w:p>
      <w:r>
        <w:t xml:space="preserve">Billy päätti käyttäytyä hyvin, mutta hän ei saanut joulutoivettaan.</w:t>
      </w:r>
    </w:p>
    <w:p>
      <w:r>
        <w:rPr>
          <w:b/>
        </w:rPr>
        <w:t xml:space="preserve">Tulos</w:t>
      </w:r>
    </w:p>
    <w:p>
      <w:r>
        <w:t xml:space="preserve">billy päätti käyttäytyä huonosti, jotta hän saisi joulutoiveensa.</w:t>
      </w:r>
    </w:p>
    <w:p>
      <w:r>
        <w:rPr>
          <w:b/>
        </w:rPr>
        <w:t xml:space="preserve">Esimerkki 0.234</w:t>
      </w:r>
    </w:p>
    <w:p>
      <w:r>
        <w:t xml:space="preserve">Alku: Brock ei tiennyt, mitä ostaa isälleen isänpäiväksi. Keskikohta: Brock osti isälleen lahjakortin kirjakauppaan ja näki tämän ostavan kasan tiedekirjoja. Loppu: Hän päätteli, että hänen isänsä lempikirjat olivat tiedekirjoja.</w:t>
      </w:r>
    </w:p>
    <w:p>
      <w:r>
        <w:rPr>
          <w:b/>
        </w:rPr>
        <w:t xml:space="preserve">Tulos</w:t>
      </w:r>
    </w:p>
    <w:p>
      <w:r>
        <w:t xml:space="preserve">Brock osti isälleen lahjakortin karkkikauppaan ja näki tämän ostavan kasan tiedekirjoja.</w:t>
      </w:r>
    </w:p>
    <w:p>
      <w:r>
        <w:rPr>
          <w:b/>
        </w:rPr>
        <w:t xml:space="preserve">Esimerkki 0.235</w:t>
      </w:r>
    </w:p>
    <w:p>
      <w:r>
        <w:t xml:space="preserve">Alku: Rakennuspäällikkömme kertoi meille uudesta liikennekäytännöstä. Keskikohta: Kysyimme isännöitsijältämme, miksi hän sanoi näin. Loppu: Hän sanoi, että laki oli ollut kirjoissa, mutta sitä ei ollut ennen valvottu.</w:t>
      </w:r>
    </w:p>
    <w:p>
      <w:r>
        <w:rPr>
          <w:b/>
        </w:rPr>
        <w:t xml:space="preserve">Tulos</w:t>
      </w:r>
    </w:p>
    <w:p>
      <w:r>
        <w:t xml:space="preserve">Olimme melkein kysyä rakennuspäälliköltämme, miksi hän sanoi näin.</w:t>
      </w:r>
    </w:p>
    <w:p>
      <w:r>
        <w:rPr>
          <w:b/>
        </w:rPr>
        <w:t xml:space="preserve">Esimerkki 0.236</w:t>
      </w:r>
    </w:p>
    <w:p>
      <w:r>
        <w:t xml:space="preserve">Alku: John selaili satunnaisia youtube-videoita. Keskikohta: John päätti kokeilla mustekalan ostamista. Loppu: Hän meni kotiin ja söi mustekalan.</w:t>
      </w:r>
    </w:p>
    <w:p>
      <w:r>
        <w:rPr>
          <w:b/>
        </w:rPr>
        <w:t xml:space="preserve">Tulos</w:t>
      </w:r>
    </w:p>
    <w:p>
      <w:r>
        <w:t xml:space="preserve">Hän rakasti videopelipelejä eniten.</w:t>
      </w:r>
    </w:p>
    <w:p>
      <w:r>
        <w:rPr>
          <w:b/>
        </w:rPr>
        <w:t xml:space="preserve">Esimerkki 0.237</w:t>
      </w:r>
    </w:p>
    <w:p>
      <w:r>
        <w:t xml:space="preserve">Alku: Anna heräsi eräänä aamuna nälkäisenä. Keskikohta: Maitoa ei ollut, koska hänen veljensä oli rikkonut lupauksensa kotitöiden tekemisestä. Loppu: Anna joutui sittenkin lypsämään lehmän ennen kuin sai muroja!</w:t>
      </w:r>
    </w:p>
    <w:p>
      <w:r>
        <w:rPr>
          <w:b/>
        </w:rPr>
        <w:t xml:space="preserve">Tulos</w:t>
      </w:r>
    </w:p>
    <w:p>
      <w:r>
        <w:t xml:space="preserve">Hänen veljensä osti maitoa kaupasta.</w:t>
      </w:r>
    </w:p>
    <w:p>
      <w:r>
        <w:rPr>
          <w:b/>
        </w:rPr>
        <w:t xml:space="preserve">Esimerkki 0.238</w:t>
      </w:r>
    </w:p>
    <w:p>
      <w:r>
        <w:t xml:space="preserve">Alku: Tony oli innoissaan saadessaan kameran joululahjaksi. Keskikohta: Tony otti lopullisen kuvan. Loppu: Tony oli hyvin ylpeä mestariteoksestaan.</w:t>
      </w:r>
    </w:p>
    <w:p>
      <w:r>
        <w:rPr>
          <w:b/>
        </w:rPr>
        <w:t xml:space="preserve">Tulos</w:t>
      </w:r>
    </w:p>
    <w:p>
      <w:r>
        <w:t xml:space="preserve">Tony otti aloituskuvan.</w:t>
      </w:r>
    </w:p>
    <w:p>
      <w:r>
        <w:rPr>
          <w:b/>
        </w:rPr>
        <w:t xml:space="preserve">Tulos</w:t>
      </w:r>
    </w:p>
    <w:p>
      <w:r>
        <w:t xml:space="preserve">Tony otti kaikkien aikojen huonoimman kuvan.</w:t>
      </w:r>
    </w:p>
    <w:p>
      <w:r>
        <w:rPr>
          <w:b/>
        </w:rPr>
        <w:t xml:space="preserve">Tulos</w:t>
      </w:r>
    </w:p>
    <w:p>
      <w:r>
        <w:t xml:space="preserve">Tony otti huonoimman kuvan.</w:t>
      </w:r>
    </w:p>
    <w:p>
      <w:r>
        <w:rPr>
          <w:b/>
        </w:rPr>
        <w:t xml:space="preserve">Esimerkki 0.239</w:t>
      </w:r>
    </w:p>
    <w:p>
      <w:r>
        <w:t xml:space="preserve">Alku: Harry saapui myöhässä töihin. Keskikohta: Harry myöhästyi viidennen kerran tässä kuussa. Loppu: Hänen pomonsa sanoi hänelle, että hän saa potkut, jos hän myöhästyy taas.</w:t>
      </w:r>
    </w:p>
    <w:p>
      <w:r>
        <w:rPr>
          <w:b/>
        </w:rPr>
        <w:t xml:space="preserve">Tulos</w:t>
      </w:r>
    </w:p>
    <w:p>
      <w:r>
        <w:t xml:space="preserve">Harry oli myöhässä, mutta ei jäänyt kiinni.</w:t>
      </w:r>
    </w:p>
    <w:p>
      <w:r>
        <w:rPr>
          <w:b/>
        </w:rPr>
        <w:t xml:space="preserve">Tulos</w:t>
      </w:r>
    </w:p>
    <w:p>
      <w:r>
        <w:t xml:space="preserve">Harry oli ensimmäistä kertaa myöhässä.</w:t>
      </w:r>
    </w:p>
    <w:p>
      <w:r>
        <w:rPr>
          <w:b/>
        </w:rPr>
        <w:t xml:space="preserve">Tulos</w:t>
      </w:r>
    </w:p>
    <w:p>
      <w:r>
        <w:t xml:space="preserve">Sillä ei oikeastaan ollut väliä, koska Harry oli jo päättänyt, että hän lopettaa tänään, ja niin hän tekikin.</w:t>
      </w:r>
    </w:p>
    <w:p>
      <w:r>
        <w:rPr>
          <w:b/>
        </w:rPr>
        <w:t xml:space="preserve">Esimerkki 0.240</w:t>
      </w:r>
    </w:p>
    <w:p>
      <w:r>
        <w:t xml:space="preserve">Alku: Yläkerran uusilla naapureilla on lapsia. Keskikohta: Lapset pitivät meteliä. Loppu: He tulivat tänään tutkimaan asiaa.</w:t>
      </w:r>
    </w:p>
    <w:p>
      <w:r>
        <w:rPr>
          <w:b/>
        </w:rPr>
        <w:t xml:space="preserve">Tulos</w:t>
      </w:r>
    </w:p>
    <w:p>
      <w:r>
        <w:t xml:space="preserve">Lapset olivat kilttejä.</w:t>
      </w:r>
    </w:p>
    <w:p>
      <w:r>
        <w:rPr>
          <w:b/>
        </w:rPr>
        <w:t xml:space="preserve">Tulos</w:t>
      </w:r>
    </w:p>
    <w:p>
      <w:r>
        <w:t xml:space="preserve">Lapset olivat hiljaa.</w:t>
      </w:r>
    </w:p>
    <w:p>
      <w:r>
        <w:rPr>
          <w:b/>
        </w:rPr>
        <w:t xml:space="preserve">Tulos</w:t>
      </w:r>
    </w:p>
    <w:p>
      <w:r>
        <w:t xml:space="preserve">Lapset pitivät meteliä nauramalla ja laulamalla.</w:t>
      </w:r>
    </w:p>
    <w:p>
      <w:r>
        <w:rPr>
          <w:b/>
        </w:rPr>
        <w:t xml:space="preserve">Esimerkki 0.241</w:t>
      </w:r>
    </w:p>
    <w:p>
      <w:r>
        <w:t xml:space="preserve">Alku: Jeremy haluaa teetä. Keskikohta: Jeremy keitti teetä ja piti siitä. Loppu: Hän juo sitä koko yön.</w:t>
      </w:r>
    </w:p>
    <w:p>
      <w:r>
        <w:rPr>
          <w:b/>
        </w:rPr>
        <w:t xml:space="preserve">Tulos</w:t>
      </w:r>
    </w:p>
    <w:p>
      <w:r>
        <w:t xml:space="preserve">Jeremy keitti teetä ja vihasi sitä.</w:t>
      </w:r>
    </w:p>
    <w:p>
      <w:r>
        <w:rPr>
          <w:b/>
        </w:rPr>
        <w:t xml:space="preserve">Esimerkki 0.242</w:t>
      </w:r>
    </w:p>
    <w:p>
      <w:r>
        <w:t xml:space="preserve">Alku: Jeff halusi isona tulla urheilutoimittajaksi. Keskimmäinen: Jeff alkoi kirjoittaa näkemistään peleistä. Loppu: Hän toivoi, että tämä olisi hyvää harjoitusta uraa varten jonain päivänä.</w:t>
      </w:r>
    </w:p>
    <w:p>
      <w:r>
        <w:rPr>
          <w:b/>
        </w:rPr>
        <w:t xml:space="preserve">Tulos</w:t>
      </w:r>
    </w:p>
    <w:p>
      <w:r>
        <w:t xml:space="preserve">Jeff joi olutta katsellessaan näkemäänsä peliä.</w:t>
      </w:r>
    </w:p>
    <w:p>
      <w:r>
        <w:rPr>
          <w:b/>
        </w:rPr>
        <w:t xml:space="preserve">Tulos</w:t>
      </w:r>
    </w:p>
    <w:p>
      <w:r>
        <w:t xml:space="preserve">Jeff kirjoitti arvosteluja oopperaa varten.</w:t>
      </w:r>
    </w:p>
    <w:p>
      <w:r>
        <w:rPr>
          <w:b/>
        </w:rPr>
        <w:t xml:space="preserve">Tulos</w:t>
      </w:r>
    </w:p>
    <w:p>
      <w:r>
        <w:t xml:space="preserve">Jeffin veli alkoi kirjoittaa näkemistään peleistä.</w:t>
      </w:r>
    </w:p>
    <w:p>
      <w:r>
        <w:rPr>
          <w:b/>
        </w:rPr>
        <w:t xml:space="preserve">Esimerkki 0.243</w:t>
      </w:r>
    </w:p>
    <w:p>
      <w:r>
        <w:t xml:space="preserve">Alku: Puuseppä käski Mickiä varmistamaan, että jalkalista on suora. Keskikohta: Mick rakastaa oppipoikana olemista ja noudattaa hyvin käskyjä. Loppu: Hän hymyili itsekseen, kun hän nousi takaisin polvilleen ja jatkoi unelmaansa.</w:t>
      </w:r>
    </w:p>
    <w:p>
      <w:r>
        <w:rPr>
          <w:b/>
        </w:rPr>
        <w:t xml:space="preserve">Tulos</w:t>
      </w:r>
    </w:p>
    <w:p>
      <w:r>
        <w:t xml:space="preserve">Mick rakastaa pianistina olemista ja noudattaa hyvin opettajansa ohjeita.</w:t>
      </w:r>
    </w:p>
    <w:p>
      <w:r>
        <w:rPr>
          <w:b/>
        </w:rPr>
        <w:t xml:space="preserve">Esimerkki 0.244</w:t>
      </w:r>
    </w:p>
    <w:p>
      <w:r>
        <w:t xml:space="preserve">Alku: July aloitti säästötilin, kun hän täytti kahdeksan vuotta. Keskikohta: July haluaa säästää paljon rahaa. Loppu: Hän toivoo säilyttävänsä rahansa kahdeksantoista ikävuoteen asti.</w:t>
      </w:r>
    </w:p>
    <w:p>
      <w:r>
        <w:rPr>
          <w:b/>
        </w:rPr>
        <w:t xml:space="preserve">Tulos</w:t>
      </w:r>
    </w:p>
    <w:p>
      <w:r>
        <w:t xml:space="preserve">Judy haluaa käyttää paljon rahaa.</w:t>
      </w:r>
    </w:p>
    <w:p>
      <w:r>
        <w:rPr>
          <w:b/>
        </w:rPr>
        <w:t xml:space="preserve">Tulos</w:t>
      </w:r>
    </w:p>
    <w:p>
      <w:r>
        <w:t xml:space="preserve">Heinäkuussa ei säästynyt rahaa.</w:t>
      </w:r>
    </w:p>
    <w:p>
      <w:r>
        <w:rPr>
          <w:b/>
        </w:rPr>
        <w:t xml:space="preserve">Tulos</w:t>
      </w:r>
    </w:p>
    <w:p>
      <w:r>
        <w:t xml:space="preserve">Heinäkuu haluaa säästää paljon velkaa.</w:t>
      </w:r>
    </w:p>
    <w:p>
      <w:r>
        <w:rPr>
          <w:b/>
        </w:rPr>
        <w:t xml:space="preserve">Esimerkki 0.245</w:t>
      </w:r>
    </w:p>
    <w:p>
      <w:r>
        <w:t xml:space="preserve">Alku: Tom pelasi tennistä ystävänsä Miken kanssa. Keskikohta: Miken maila hajosi yhtäkkiä. Loppu: Myöhemmin Tom tajusi, että hän saattoi syyttää vain itseään.</w:t>
      </w:r>
    </w:p>
    <w:p>
      <w:r>
        <w:rPr>
          <w:b/>
        </w:rPr>
        <w:t xml:space="preserve">Tulos</w:t>
      </w:r>
    </w:p>
    <w:p>
      <w:r>
        <w:t xml:space="preserve">Mikesin maila hajosi yhtäkkiä, joten hän käytti käsiä.</w:t>
      </w:r>
    </w:p>
    <w:p>
      <w:r>
        <w:rPr>
          <w:b/>
        </w:rPr>
        <w:t xml:space="preserve">Esimerkki 0.246</w:t>
      </w:r>
    </w:p>
    <w:p>
      <w:r>
        <w:t xml:space="preserve">Alku: Carly oli New Yorkissa tyttärensä kanssa. Keskikohta: Carly ei löytänyt laivaa, johon heidän piti päästä. Loppu: Onneksi he löysivät veneen juuri ennen sen lähtöä.</w:t>
      </w:r>
    </w:p>
    <w:p>
      <w:r>
        <w:rPr>
          <w:b/>
        </w:rPr>
        <w:t xml:space="preserve">Tulos</w:t>
      </w:r>
    </w:p>
    <w:p>
      <w:r>
        <w:t xml:space="preserve">Carly ei löytänyt hinattavaa venettä.</w:t>
      </w:r>
    </w:p>
    <w:p>
      <w:r>
        <w:rPr>
          <w:b/>
        </w:rPr>
        <w:t xml:space="preserve">Tulos</w:t>
      </w:r>
    </w:p>
    <w:p>
      <w:r>
        <w:t xml:space="preserve">Carly ei löytänyt bussia, johon heidän piti päästä.</w:t>
      </w:r>
    </w:p>
    <w:p>
      <w:r>
        <w:rPr>
          <w:b/>
        </w:rPr>
        <w:t xml:space="preserve">Tulos</w:t>
      </w:r>
    </w:p>
    <w:p>
      <w:r>
        <w:t xml:space="preserve">Carly ei löytänyt taksia, johon he olisivat halunneet nousta.</w:t>
      </w:r>
    </w:p>
    <w:p>
      <w:r>
        <w:rPr>
          <w:b/>
        </w:rPr>
        <w:t xml:space="preserve">Esimerkki 0.247</w:t>
      </w:r>
    </w:p>
    <w:p>
      <w:r>
        <w:t xml:space="preserve">Alku: Jim ja Erin päättivät ostaa uuden talon. Keskikohta: Muuttomiehet rikkoivat paljon heidän tavaroitaan. Loppu: Jim ja Erin päättivät olla antamatta muuttomiehille tippiä.</w:t>
      </w:r>
    </w:p>
    <w:p>
      <w:r>
        <w:rPr>
          <w:b/>
        </w:rPr>
        <w:t xml:space="preserve">Tulos</w:t>
      </w:r>
    </w:p>
    <w:p>
      <w:r>
        <w:t xml:space="preserve">Muuttomiehet rikkoivat paljon heidän vanhoja tavaroitaan.</w:t>
      </w:r>
    </w:p>
    <w:p>
      <w:r>
        <w:rPr>
          <w:b/>
        </w:rPr>
        <w:t xml:space="preserve">Tulos</w:t>
      </w:r>
    </w:p>
    <w:p>
      <w:r>
        <w:t xml:space="preserve">Muuttomiehet korjasivat paljon heidän tavaroitaan.</w:t>
      </w:r>
    </w:p>
    <w:p>
      <w:r>
        <w:rPr>
          <w:b/>
        </w:rPr>
        <w:t xml:space="preserve">Tulos</w:t>
      </w:r>
    </w:p>
    <w:p>
      <w:r>
        <w:t xml:space="preserve">Muuttomiehet käsittelivät tavaroita huolellisesti.</w:t>
      </w:r>
    </w:p>
    <w:p>
      <w:r>
        <w:rPr>
          <w:b/>
        </w:rPr>
        <w:t xml:space="preserve">Esimerkki 0.248</w:t>
      </w:r>
    </w:p>
    <w:p>
      <w:r>
        <w:t xml:space="preserve">Alku: Lauren huomaa, että hänen farkkuihinsa on tullut pieni repeämä. Keskikohta: Hän vie farkut räätälille korjaamaan sen. Loppu: Lauren on iloinen siitä, että hänen farkkunsa eivät ole enää revenneet.</w:t>
      </w:r>
    </w:p>
    <w:p>
      <w:r>
        <w:rPr>
          <w:b/>
        </w:rPr>
        <w:t xml:space="preserve">Tulos</w:t>
      </w:r>
    </w:p>
    <w:p>
      <w:r>
        <w:t xml:space="preserve">Lauren vie farkut vaatteiden lahjoitusastiaan.</w:t>
      </w:r>
    </w:p>
    <w:p>
      <w:r>
        <w:rPr>
          <w:b/>
        </w:rPr>
        <w:t xml:space="preserve">Tulos</w:t>
      </w:r>
    </w:p>
    <w:p>
      <w:r>
        <w:t xml:space="preserve">Lauren heitti farkut pois inhoissaan.</w:t>
      </w:r>
    </w:p>
    <w:p>
      <w:r>
        <w:rPr>
          <w:b/>
        </w:rPr>
        <w:t xml:space="preserve">Tulos</w:t>
      </w:r>
    </w:p>
    <w:p>
      <w:r>
        <w:t xml:space="preserve">Hän vie farkut rakennusmiehelle, joka korjaa ne.</w:t>
      </w:r>
    </w:p>
    <w:p>
      <w:r>
        <w:rPr>
          <w:b/>
        </w:rPr>
        <w:t xml:space="preserve">Esimerkki 0.249</w:t>
      </w:r>
    </w:p>
    <w:p>
      <w:r>
        <w:t xml:space="preserve">Alku: Tom rakasti hullunkurisia kokeita. Keskimmäinen: Tom melkein loukkasi silmänsä eräänä päivänä. Loppu: Tom lupasi aina käyttää suojalaseja.</w:t>
      </w:r>
    </w:p>
    <w:p>
      <w:r>
        <w:rPr>
          <w:b/>
        </w:rPr>
        <w:t xml:space="preserve">Tulos</w:t>
      </w:r>
    </w:p>
    <w:p>
      <w:r>
        <w:t xml:space="preserve">Tom melkein loukkasi sormensa eräänä päivänä.</w:t>
      </w:r>
    </w:p>
    <w:p>
      <w:r>
        <w:rPr>
          <w:b/>
        </w:rPr>
        <w:t xml:space="preserve">Esimerkki 0,250</w:t>
      </w:r>
    </w:p>
    <w:p>
      <w:r>
        <w:t xml:space="preserve">Alku: Antonio pelkäsi maanantaiaamuja. Keskellä: Antonio pysähtyi hakemaan kupin kahvia. Loppu: Hän läikytti kahvia paidalleen autossa.</w:t>
      </w:r>
    </w:p>
    <w:p>
      <w:r>
        <w:rPr>
          <w:b/>
        </w:rPr>
        <w:t xml:space="preserve">Tulos</w:t>
      </w:r>
    </w:p>
    <w:p>
      <w:r>
        <w:t xml:space="preserve">Antonio pysähtyi hakemaan kupin kaurapuuroa.</w:t>
      </w:r>
    </w:p>
    <w:p>
      <w:r>
        <w:rPr>
          <w:b/>
        </w:rPr>
        <w:t xml:space="preserve">Esimerkki 0.251</w:t>
      </w:r>
    </w:p>
    <w:p>
      <w:r>
        <w:t xml:space="preserve">Alku: Kelly tutki vanhoja tavaroitaan. Keskikohta: Kelly löysi lukion vuosikirjan ja tunsi nostalgiaa. Loppu: Hän päätti antaa sen ystävälleen.</w:t>
      </w:r>
    </w:p>
    <w:p>
      <w:r>
        <w:rPr>
          <w:b/>
        </w:rPr>
        <w:t xml:space="preserve">Tulos</w:t>
      </w:r>
    </w:p>
    <w:p>
      <w:r>
        <w:t xml:space="preserve">Kelly löysi lukion vuosikirjan ja tunsi nostalgiaa.</w:t>
      </w:r>
    </w:p>
    <w:p>
      <w:r>
        <w:rPr>
          <w:b/>
        </w:rPr>
        <w:t xml:space="preserve">Tulos</w:t>
      </w:r>
    </w:p>
    <w:p>
      <w:r>
        <w:t xml:space="preserve">Kirin löysi lukion vuosikirjan ja tunsi nostalgiaa.</w:t>
      </w:r>
    </w:p>
    <w:p>
      <w:r>
        <w:rPr>
          <w:b/>
        </w:rPr>
        <w:t xml:space="preserve">Tulos</w:t>
      </w:r>
    </w:p>
    <w:p>
      <w:r>
        <w:t xml:space="preserve">kelly löysi lukion vuosikirjan ja tunsi nostalgiaa. Hän säilytti sen.</w:t>
      </w:r>
    </w:p>
    <w:p>
      <w:r>
        <w:rPr>
          <w:b/>
        </w:rPr>
        <w:t xml:space="preserve">Esimerkki 0.252</w:t>
      </w:r>
    </w:p>
    <w:p>
      <w:r>
        <w:t xml:space="preserve">Alku: Tom oli lukion koripalloilija. Keskimmäinen: Tomilla oli serkku yliopiston koripallojoukkueessa. Loppu: Tomin serkku esitteli Tomin yliopiston koripallovalmentajalle.</w:t>
      </w:r>
    </w:p>
    <w:p>
      <w:r>
        <w:rPr>
          <w:b/>
        </w:rPr>
        <w:t xml:space="preserve">Tulos</w:t>
      </w:r>
    </w:p>
    <w:p>
      <w:r>
        <w:t xml:space="preserve">Tomin serkku oli ala-asteen koripallojoukkueessa.</w:t>
      </w:r>
    </w:p>
    <w:p>
      <w:r>
        <w:rPr>
          <w:b/>
        </w:rPr>
        <w:t xml:space="preserve">Tulos</w:t>
      </w:r>
    </w:p>
    <w:p>
      <w:r>
        <w:t xml:space="preserve">Tomin serkku oli lukion shakkijoukkueessa.</w:t>
      </w:r>
    </w:p>
    <w:p>
      <w:r>
        <w:rPr>
          <w:b/>
        </w:rPr>
        <w:t xml:space="preserve">Tulos</w:t>
      </w:r>
    </w:p>
    <w:p>
      <w:r>
        <w:t xml:space="preserve">Tomin serkku pelasi myös lukiossa koripalloa.</w:t>
      </w:r>
    </w:p>
    <w:p>
      <w:r>
        <w:rPr>
          <w:b/>
        </w:rPr>
        <w:t xml:space="preserve">Esimerkki 0.253</w:t>
      </w:r>
    </w:p>
    <w:p>
      <w:r>
        <w:t xml:space="preserve">Alku: Jennifer käveli eräänä päivänä kotiin collegesta. Keskikohta: Puolimatkassa kotiin alkoi sataa Jenniferin päälle. Loppu: Hän otti iloisesti sateenvarjon mieheltä ja käveli hitaammin kotiin.</w:t>
      </w:r>
    </w:p>
    <w:p>
      <w:r>
        <w:rPr>
          <w:b/>
        </w:rPr>
        <w:t xml:space="preserve">Tulos</w:t>
      </w:r>
    </w:p>
    <w:p>
      <w:r>
        <w:t xml:space="preserve">kotimatkan puolivälissä oli meteorisade.</w:t>
      </w:r>
    </w:p>
    <w:p>
      <w:r>
        <w:rPr>
          <w:b/>
        </w:rPr>
        <w:t xml:space="preserve">Esimerkki 0.254</w:t>
      </w:r>
    </w:p>
    <w:p>
      <w:r>
        <w:t xml:space="preserve">Alku: Frank halusi aina olla naapuruston kuningas. Keskikohta: Frank taisteli naapureitaan vastaan ja sai heidän maansa haltuunsa valloitusoikeudella. Loppu: Kun hän näki unelmansa toteutuvan, hän tajusi, ettei hänellä ollut enää mitään haluttavaa.</w:t>
      </w:r>
    </w:p>
    <w:p>
      <w:r>
        <w:rPr>
          <w:b/>
        </w:rPr>
        <w:t xml:space="preserve">Tulos</w:t>
      </w:r>
    </w:p>
    <w:p>
      <w:r>
        <w:t xml:space="preserve">Frank taisteli naapureitaan vastaan ja kuoli yrittäessään saada heidän maansa haltuunsa valloittamalla.</w:t>
      </w:r>
    </w:p>
    <w:p>
      <w:r>
        <w:rPr>
          <w:b/>
        </w:rPr>
        <w:t xml:space="preserve">Tulos</w:t>
      </w:r>
    </w:p>
    <w:p>
      <w:r>
        <w:t xml:space="preserve">Frank taisteli naapureitaan vastaan ja menetti maansa valloitusoikeudella.</w:t>
      </w:r>
    </w:p>
    <w:p>
      <w:r>
        <w:rPr>
          <w:b/>
        </w:rPr>
        <w:t xml:space="preserve">Tulos</w:t>
      </w:r>
    </w:p>
    <w:p>
      <w:r>
        <w:t xml:space="preserve">Frankin naapurit taistelivat häntä vastaan ja ansaitsivat maansa valloitusoikeudella.</w:t>
      </w:r>
    </w:p>
    <w:p>
      <w:r>
        <w:rPr>
          <w:b/>
        </w:rPr>
        <w:t xml:space="preserve">Esimerkki 0.255</w:t>
      </w:r>
    </w:p>
    <w:p>
      <w:r>
        <w:t xml:space="preserve">Alku: George masentui parhaan ystävänsä kuoleman jälkeen. Keskikohta: George kävi ystävänsä haudalla joka päivä. Loppu: Tuuli kohisi puiden välissä, ja hahmo katosi.</w:t>
      </w:r>
    </w:p>
    <w:p>
      <w:r>
        <w:rPr>
          <w:b/>
        </w:rPr>
        <w:t xml:space="preserve">Tulos</w:t>
      </w:r>
    </w:p>
    <w:p>
      <w:r>
        <w:t xml:space="preserve">George käväisi kerran ystävänsä haudalla.</w:t>
      </w:r>
    </w:p>
    <w:p>
      <w:r>
        <w:rPr>
          <w:b/>
        </w:rPr>
        <w:t xml:space="preserve">Esimerkki 0.256</w:t>
      </w:r>
    </w:p>
    <w:p>
      <w:r>
        <w:t xml:space="preserve">Alku: Hän avasi sähköpostinsa ja sulki sen heti. Keskikohta: Se oli sähköpostiviesti hänen pomoltaan hänen tekstiviestittelystään. Loppu: Hän tiesi nyt, että mies todella tarkkaili häntä.</w:t>
      </w:r>
    </w:p>
    <w:p>
      <w:r>
        <w:rPr>
          <w:b/>
        </w:rPr>
        <w:t xml:space="preserve">Tulos</w:t>
      </w:r>
    </w:p>
    <w:p>
      <w:r>
        <w:t xml:space="preserve">Hänen pomonsa antoi hänelle potkut.</w:t>
      </w:r>
    </w:p>
    <w:p>
      <w:r>
        <w:rPr>
          <w:b/>
        </w:rPr>
        <w:t xml:space="preserve">Tulos</w:t>
      </w:r>
    </w:p>
    <w:p>
      <w:r>
        <w:t xml:space="preserve">Se oli sähköpostiviesti hänen pomoltaan peniksensuurennuspillereistä.</w:t>
      </w:r>
    </w:p>
    <w:p>
      <w:r>
        <w:rPr>
          <w:b/>
        </w:rPr>
        <w:t xml:space="preserve">Tulos</w:t>
      </w:r>
    </w:p>
    <w:p>
      <w:r>
        <w:t xml:space="preserve">Se oli sähköpostiviesti hänen äidiltään hänen tekstiviestittelystään.</w:t>
      </w:r>
    </w:p>
    <w:p>
      <w:r>
        <w:rPr>
          <w:b/>
        </w:rPr>
        <w:t xml:space="preserve">Esimerkki 0.257</w:t>
      </w:r>
    </w:p>
    <w:p>
      <w:r>
        <w:t xml:space="preserve">Alku: Ina löysi koulun käytävältä kultaisen sormuksen. Keskikohta: Ina otti sormuksen. Loppu: Ina vei sormuksen suoraan löytötavaratoimistoon.</w:t>
      </w:r>
    </w:p>
    <w:p>
      <w:r>
        <w:rPr>
          <w:b/>
        </w:rPr>
        <w:t xml:space="preserve">Tulos</w:t>
      </w:r>
    </w:p>
    <w:p>
      <w:r>
        <w:t xml:space="preserve">Ina otti sormuksen ja kantoi sitä kotiin.</w:t>
      </w:r>
    </w:p>
    <w:p>
      <w:r>
        <w:rPr>
          <w:b/>
        </w:rPr>
        <w:t xml:space="preserve">Esimerkki 0.258</w:t>
      </w:r>
    </w:p>
    <w:p>
      <w:r>
        <w:t xml:space="preserve">Alku: Jenna oli juuri ostanut uuden pullon meikkivoidetta. Keskikohta: Jenna läikytti meikkivoiteen tiskipöydälle. Loppu: Jenna joutui siivoamaan sen siivoussuihkeella.</w:t>
      </w:r>
    </w:p>
    <w:p>
      <w:r>
        <w:rPr>
          <w:b/>
        </w:rPr>
        <w:t xml:space="preserve">Tulos</w:t>
      </w:r>
    </w:p>
    <w:p>
      <w:r>
        <w:t xml:space="preserve">Sitten Jenna laittoi säätiön pussiin.</w:t>
      </w:r>
    </w:p>
    <w:p>
      <w:r>
        <w:rPr>
          <w:b/>
        </w:rPr>
        <w:t xml:space="preserve">Esimerkki 0.259</w:t>
      </w:r>
    </w:p>
    <w:p>
      <w:r>
        <w:t xml:space="preserve">Alku: Danielle oli ollut allapäin. Keskikohta: Danielle kirjoitti masentuneen runon. Loppu: Hänen siskonsa pilkkasi häntä kirjoituksen vuoksi.</w:t>
      </w:r>
    </w:p>
    <w:p>
      <w:r>
        <w:rPr>
          <w:b/>
        </w:rPr>
        <w:t xml:space="preserve">Tulos</w:t>
      </w:r>
    </w:p>
    <w:p>
      <w:r>
        <w:t xml:space="preserve">Daniel inhosi runoutta ja katsoi sen sijaan televisiota.</w:t>
      </w:r>
    </w:p>
    <w:p>
      <w:r>
        <w:rPr>
          <w:b/>
        </w:rPr>
        <w:t xml:space="preserve">Esimerkki 0.260</w:t>
      </w:r>
    </w:p>
    <w:p>
      <w:r>
        <w:t xml:space="preserve">Alku: Jill haaveili valtavasta puutarhasta. Keskikohta: Jill päätti ostaa siemeniä ja muokata tontin. Loppu: Hän teeskenteli olevansa tyytyväinen, mutta oli sisäisesti paniikissa.</w:t>
      </w:r>
    </w:p>
    <w:p>
      <w:r>
        <w:rPr>
          <w:b/>
        </w:rPr>
        <w:t xml:space="preserve">Tulos</w:t>
      </w:r>
    </w:p>
    <w:p>
      <w:r>
        <w:t xml:space="preserve">Hän päätti ostaa housut ja viljellä tontin.</w:t>
      </w:r>
    </w:p>
    <w:p>
      <w:r>
        <w:rPr>
          <w:b/>
        </w:rPr>
        <w:t xml:space="preserve">Esimerkki 0.261</w:t>
      </w:r>
    </w:p>
    <w:p>
      <w:r>
        <w:t xml:space="preserve">Alku: Eli sai uuden moottoripyörän viime kesänä. Keskikohta: Elin poikaystävä piti moottoripyöristä. Loppu: He ajoivat yhdessä tuntikausia.</w:t>
      </w:r>
    </w:p>
    <w:p>
      <w:r>
        <w:rPr>
          <w:b/>
        </w:rPr>
        <w:t xml:space="preserve">Tulos</w:t>
      </w:r>
    </w:p>
    <w:p>
      <w:r>
        <w:t xml:space="preserve">Elin poikaystävä kolaroi ainoan moottoripyöränsä.</w:t>
      </w:r>
    </w:p>
    <w:p>
      <w:r>
        <w:rPr>
          <w:b/>
        </w:rPr>
        <w:t xml:space="preserve">Tulos</w:t>
      </w:r>
    </w:p>
    <w:p>
      <w:r>
        <w:t xml:space="preserve">Elin poikaystävä pelkäsi moottoripyöriä.</w:t>
      </w:r>
    </w:p>
    <w:p>
      <w:r>
        <w:rPr>
          <w:b/>
        </w:rPr>
        <w:t xml:space="preserve">Tulos</w:t>
      </w:r>
    </w:p>
    <w:p>
      <w:r>
        <w:t xml:space="preserve">Elin poikaystävä varasti hänen moottoripyöränsä.</w:t>
      </w:r>
    </w:p>
    <w:p>
      <w:r>
        <w:rPr>
          <w:b/>
        </w:rPr>
        <w:t xml:space="preserve">Esimerkki 0.262</w:t>
      </w:r>
    </w:p>
    <w:p>
      <w:r>
        <w:t xml:space="preserve">Alku: Charlotte halusi niin kovasti jäädä Rachel-tätinsä luokse. Keskikohta: Hän meni tätinsä luo kesälomalle. Loppu: Hänellä oli niin hauskaa, että hän ei malta odottaa, että pääsisi sinne uudestaan!</w:t>
      </w:r>
    </w:p>
    <w:p>
      <w:r>
        <w:rPr>
          <w:b/>
        </w:rPr>
        <w:t xml:space="preserve">Tulos</w:t>
      </w:r>
    </w:p>
    <w:p>
      <w:r>
        <w:t xml:space="preserve">Charlotte jätti väliin vierailun tätinsä luona.</w:t>
      </w:r>
    </w:p>
    <w:p>
      <w:r>
        <w:rPr>
          <w:b/>
        </w:rPr>
        <w:t xml:space="preserve">Tulos</w:t>
      </w:r>
    </w:p>
    <w:p>
      <w:r>
        <w:t xml:space="preserve">Hän ei koskaan käynyt tätinsä luona.</w:t>
      </w:r>
    </w:p>
    <w:p>
      <w:r>
        <w:rPr>
          <w:b/>
        </w:rPr>
        <w:t xml:space="preserve">Esimerkki 0.263</w:t>
      </w:r>
    </w:p>
    <w:p>
      <w:r>
        <w:t xml:space="preserve">Alku: Cindy oli viemässä kahta pientä lastaan ensimmäistä kertaa eläintarhaan. Keskikohta: Se satoi vähän aikaa. Loppu: Muuten kaikki meni hyvin.</w:t>
      </w:r>
    </w:p>
    <w:p>
      <w:r>
        <w:rPr>
          <w:b/>
        </w:rPr>
        <w:t xml:space="preserve">Tulos</w:t>
      </w:r>
    </w:p>
    <w:p>
      <w:r>
        <w:t xml:space="preserve">Minulle ei satanut lainkaan.</w:t>
      </w:r>
    </w:p>
    <w:p>
      <w:r>
        <w:rPr>
          <w:b/>
        </w:rPr>
        <w:t xml:space="preserve">Tulos</w:t>
      </w:r>
    </w:p>
    <w:p>
      <w:r>
        <w:t xml:space="preserve">Satoi pitkään.</w:t>
      </w:r>
    </w:p>
    <w:p>
      <w:r>
        <w:rPr>
          <w:b/>
        </w:rPr>
        <w:t xml:space="preserve">Tulos</w:t>
      </w:r>
    </w:p>
    <w:p>
      <w:r>
        <w:t xml:space="preserve">Viime vuonna satoi.</w:t>
      </w:r>
    </w:p>
    <w:p>
      <w:r>
        <w:rPr>
          <w:b/>
        </w:rPr>
        <w:t xml:space="preserve">Esimerkki 0.264</w:t>
      </w:r>
    </w:p>
    <w:p>
      <w:r>
        <w:t xml:space="preserve">Alku: Maddien tiedemessut olivat tulossa tänään. Keskikohta: Maddien biologiaprojekti käsitteli osmoosia. Loppu: Maddie sai ilokseen kiitettävän kiitettävän arvosanan.</w:t>
      </w:r>
    </w:p>
    <w:p>
      <w:r>
        <w:rPr>
          <w:b/>
        </w:rPr>
        <w:t xml:space="preserve">Tulos</w:t>
      </w:r>
    </w:p>
    <w:p>
      <w:r>
        <w:t xml:space="preserve">Maddien projekti ei ollut valmis.</w:t>
      </w:r>
    </w:p>
    <w:p>
      <w:r>
        <w:rPr>
          <w:b/>
        </w:rPr>
        <w:t xml:space="preserve">Tulos</w:t>
      </w:r>
    </w:p>
    <w:p>
      <w:r>
        <w:t xml:space="preserve">Maddien biologiaprojekti käsitteli antipassiota.</w:t>
      </w:r>
    </w:p>
    <w:p>
      <w:r>
        <w:rPr>
          <w:b/>
        </w:rPr>
        <w:t xml:space="preserve">Tulos</w:t>
      </w:r>
    </w:p>
    <w:p>
      <w:r>
        <w:t xml:space="preserve">Maddien biologiaprojekti käsitteli kissanpentuja.</w:t>
      </w:r>
    </w:p>
    <w:p>
      <w:r>
        <w:rPr>
          <w:b/>
        </w:rPr>
        <w:t xml:space="preserve">Esimerkki 0.265</w:t>
      </w:r>
    </w:p>
    <w:p>
      <w:r>
        <w:t xml:space="preserve">Alku: Sarah joutui pesemään paljon astioita joka päivä. Keskikohta: Sarah rakasti tiskaamista. Loppu: Hänelle tuli kuitenkin kuuma korviin ja päähän.</w:t>
      </w:r>
    </w:p>
    <w:p>
      <w:r>
        <w:rPr>
          <w:b/>
        </w:rPr>
        <w:t xml:space="preserve">Tulos</w:t>
      </w:r>
    </w:p>
    <w:p>
      <w:r>
        <w:t xml:space="preserve">Sarah inhosi tiskaamista.</w:t>
      </w:r>
    </w:p>
    <w:p>
      <w:r>
        <w:rPr>
          <w:b/>
        </w:rPr>
        <w:t xml:space="preserve">Tulos</w:t>
      </w:r>
    </w:p>
    <w:p>
      <w:r>
        <w:t xml:space="preserve">Sarah palkkasi kotiapulaisen tiskaamaan.</w:t>
      </w:r>
    </w:p>
    <w:p>
      <w:r>
        <w:rPr>
          <w:b/>
        </w:rPr>
        <w:t xml:space="preserve">Tulos</w:t>
      </w:r>
    </w:p>
    <w:p>
      <w:r>
        <w:t xml:space="preserve">Sarah rakasti astioiden rikkomista.</w:t>
      </w:r>
    </w:p>
    <w:p>
      <w:r>
        <w:rPr>
          <w:b/>
        </w:rPr>
        <w:t xml:space="preserve">Esimerkki 0.266</w:t>
      </w:r>
    </w:p>
    <w:p>
      <w:r>
        <w:t xml:space="preserve">Alku: Sarahin oli aina ollut vaikea kiinnittää huomiota koulussa. Keskikohta: Hänen opettajansa puhui hänen äidilleen avun hankkimisesta Sarahille. Loppu: Sarah meni lääkäriin, ja hänellä todettiin ADHD.</w:t>
      </w:r>
    </w:p>
    <w:p>
      <w:r>
        <w:rPr>
          <w:b/>
        </w:rPr>
        <w:t xml:space="preserve">Tulos</w:t>
      </w:r>
    </w:p>
    <w:p>
      <w:r>
        <w:t xml:space="preserve">Hänen opettajansa puhui kissalleen avun hankkimisesta Sarahille.</w:t>
      </w:r>
    </w:p>
    <w:p>
      <w:r>
        <w:rPr>
          <w:b/>
        </w:rPr>
        <w:t xml:space="preserve">Tulos</w:t>
      </w:r>
    </w:p>
    <w:p>
      <w:r>
        <w:t xml:space="preserve">Hänen opettajansa puhui äidin kanssa avun saamisesta pojalleen.</w:t>
      </w:r>
    </w:p>
    <w:p>
      <w:r>
        <w:rPr>
          <w:b/>
        </w:rPr>
        <w:t xml:space="preserve">Tulos</w:t>
      </w:r>
    </w:p>
    <w:p>
      <w:r>
        <w:t xml:space="preserve">Hänen opettajansa puhui hänen äidilleen siitä, että hän ilmoittautuisi karateen.</w:t>
      </w:r>
    </w:p>
    <w:p>
      <w:r>
        <w:rPr>
          <w:b/>
        </w:rPr>
        <w:t xml:space="preserve">Esimerkki 0.267</w:t>
      </w:r>
    </w:p>
    <w:p>
      <w:r>
        <w:t xml:space="preserve">Alku: Jack sai kissanpennun 10-vuotispäivänään. Keskikohta: Jack ja Fez viettivät seuraavat 8 vuotta yhdessä. Loppu: Jack oli surullinen jättäessään Fezin kotiin, kun hän lähti opiskelemaan.</w:t>
      </w:r>
    </w:p>
    <w:p>
      <w:r>
        <w:rPr>
          <w:b/>
        </w:rPr>
        <w:t xml:space="preserve">Tulos</w:t>
      </w:r>
    </w:p>
    <w:p>
      <w:r>
        <w:t xml:space="preserve">Jack ja Fez viettivät seuraavat 8 kuukautta yhdessä.</w:t>
      </w:r>
    </w:p>
    <w:p>
      <w:r>
        <w:rPr>
          <w:b/>
        </w:rPr>
        <w:t xml:space="preserve">Esimerkki 0.268</w:t>
      </w:r>
    </w:p>
    <w:p>
      <w:r>
        <w:t xml:space="preserve">Alku: Vaimoni vitsaili aina, että kuuluin töissä etanoiden kerhoon. Keskellä: Hän ei ymmärtänyt, että etanakerhossa oli hyvää ruokaa. Loppu: Mutta koska kuulun etanakerhoon, saan nauttia hyvistä aterioista.</w:t>
      </w:r>
    </w:p>
    <w:p>
      <w:r>
        <w:rPr>
          <w:b/>
        </w:rPr>
        <w:t xml:space="preserve">Tulos</w:t>
      </w:r>
    </w:p>
    <w:p>
      <w:r>
        <w:t xml:space="preserve">Hän ei tajunnut, että etanakerho sai kamalaa ruokaa.</w:t>
      </w:r>
    </w:p>
    <w:p>
      <w:r>
        <w:rPr>
          <w:b/>
        </w:rPr>
        <w:t xml:space="preserve">Tulos</w:t>
      </w:r>
    </w:p>
    <w:p>
      <w:r>
        <w:t xml:space="preserve">Hän ei tajunnut, että luodikkokerho sai ilmaisia luoteja.</w:t>
      </w:r>
    </w:p>
    <w:p>
      <w:r>
        <w:rPr>
          <w:b/>
        </w:rPr>
        <w:t xml:space="preserve">Tulos</w:t>
      </w:r>
    </w:p>
    <w:p>
      <w:r>
        <w:t xml:space="preserve">"Hän ei tajunnut, että etanakerhossa on aivan kamalaa ruokaa.</w:t>
      </w:r>
    </w:p>
    <w:p>
      <w:r>
        <w:rPr>
          <w:b/>
        </w:rPr>
        <w:t xml:space="preserve">Esimerkki 0.269</w:t>
      </w:r>
    </w:p>
    <w:p>
      <w:r>
        <w:t xml:space="preserve">Alku: Jimillä oli kuumetta ja hän tunsi itsensä hyvin heikoksi. Keskikohta: Hän päätti ottaa vapaapäivän töistä. Loppu: Kun Jim oli levännyt ja ottanut lääkkeensä, hän tunsi olonsa paljon paremmaksi.</w:t>
      </w:r>
    </w:p>
    <w:p>
      <w:r>
        <w:rPr>
          <w:b/>
        </w:rPr>
        <w:t xml:space="preserve">Tulos</w:t>
      </w:r>
    </w:p>
    <w:p>
      <w:r>
        <w:t xml:space="preserve">Hän päätti ottaa työvuoroja.</w:t>
      </w:r>
    </w:p>
    <w:p>
      <w:r>
        <w:rPr>
          <w:b/>
        </w:rPr>
        <w:t xml:space="preserve">Tulos</w:t>
      </w:r>
    </w:p>
    <w:p>
      <w:r>
        <w:t xml:space="preserve">Hän päätti mennä bussilla töihin.</w:t>
      </w:r>
    </w:p>
    <w:p>
      <w:r>
        <w:rPr>
          <w:b/>
        </w:rPr>
        <w:t xml:space="preserve">Tulos</w:t>
      </w:r>
    </w:p>
    <w:p>
      <w:r>
        <w:t xml:space="preserve">Hän epäröi ottaa vapaapäivän töistä.</w:t>
      </w:r>
    </w:p>
    <w:p>
      <w:r>
        <w:rPr>
          <w:b/>
        </w:rPr>
        <w:t xml:space="preserve">Esimerkki 0.270</w:t>
      </w:r>
    </w:p>
    <w:p>
      <w:r>
        <w:t xml:space="preserve">Alku: Kahvilassani oli nuori nainen, joka oli sairas. Keskikohta: Nuori nainen ei malttanut odottaa, että pääsisi vessaan. Loppu: Hän likaantui housuihinsa, ja kaikki olivat pahoinvoivia hajusta.</w:t>
      </w:r>
    </w:p>
    <w:p>
      <w:r>
        <w:rPr>
          <w:b/>
        </w:rPr>
        <w:t xml:space="preserve">Tulos</w:t>
      </w:r>
    </w:p>
    <w:p>
      <w:r>
        <w:t xml:space="preserve">Vanha nainen odotti päästä vessaan.</w:t>
      </w:r>
    </w:p>
    <w:p>
      <w:r>
        <w:rPr>
          <w:b/>
        </w:rPr>
        <w:t xml:space="preserve">Tulos</w:t>
      </w:r>
    </w:p>
    <w:p>
      <w:r>
        <w:t xml:space="preserve">Nuori nainen odotti kärsivällisesti päästä vessaan.</w:t>
      </w:r>
    </w:p>
    <w:p>
      <w:r>
        <w:rPr>
          <w:b/>
        </w:rPr>
        <w:t xml:space="preserve">Esimerkki 0.271</w:t>
      </w:r>
    </w:p>
    <w:p>
      <w:r>
        <w:t xml:space="preserve">Alku: Seurustelin tytön kanssa. Keskivaihe: Menimme intialaiseen ravintolaan, jossa oli hyvää ruokaa. Loppu: Valitettavasti hänen hengityksensä haisi valkosipuli-chutneylle!</w:t>
      </w:r>
    </w:p>
    <w:p>
      <w:r>
        <w:rPr>
          <w:b/>
        </w:rPr>
        <w:t xml:space="preserve">Tulos</w:t>
      </w:r>
    </w:p>
    <w:p>
      <w:r>
        <w:t xml:space="preserve">Kävimme intialaisissa tansseissa, joissa oli hyvää musiikkia.</w:t>
      </w:r>
    </w:p>
    <w:p>
      <w:r>
        <w:rPr>
          <w:b/>
        </w:rPr>
        <w:t xml:space="preserve">Esimerkki 0.272</w:t>
      </w:r>
    </w:p>
    <w:p>
      <w:r>
        <w:t xml:space="preserve">Alku: Jim ei ollut kovin onnellinen sinkkuna. Keskikohta: Niinpä Jim ja hänen ystävänsä alkoivat etsiä tyttöystävää. Loppu: He kävivät useilla treffeillä, ja Jimillä on nyt tyttöystävä.</w:t>
      </w:r>
    </w:p>
    <w:p>
      <w:r>
        <w:rPr>
          <w:b/>
        </w:rPr>
        <w:t xml:space="preserve">Tulos</w:t>
      </w:r>
    </w:p>
    <w:p>
      <w:r>
        <w:t xml:space="preserve">Tyttö alkoi etsiä ystävää.</w:t>
      </w:r>
    </w:p>
    <w:p>
      <w:r>
        <w:rPr>
          <w:b/>
        </w:rPr>
        <w:t xml:space="preserve">Esimerkki 0.273</w:t>
      </w:r>
    </w:p>
    <w:p>
      <w:r>
        <w:t xml:space="preserve">Alku: Gina oli vienyt itkeville veljilleen jäätelöä. Keskikohta: Hän pyysi anteeksi ja antoi sen takaisin. Loppu: Ginan äiti piti hänen käytöksestään.</w:t>
      </w:r>
    </w:p>
    <w:p>
      <w:r>
        <w:rPr>
          <w:b/>
        </w:rPr>
        <w:t xml:space="preserve">Tulos</w:t>
      </w:r>
    </w:p>
    <w:p>
      <w:r>
        <w:t xml:space="preserve">Hän pyysi anteeksi ja piti sen.</w:t>
      </w:r>
    </w:p>
    <w:p>
      <w:r>
        <w:rPr>
          <w:b/>
        </w:rPr>
        <w:t xml:space="preserve">Tulos</w:t>
      </w:r>
    </w:p>
    <w:p>
      <w:r>
        <w:t xml:space="preserve">Hän pyysi anteeksi ja otti sen sitten takaisin.</w:t>
      </w:r>
    </w:p>
    <w:p>
      <w:r>
        <w:rPr>
          <w:b/>
        </w:rPr>
        <w:t xml:space="preserve">Tulos</w:t>
      </w:r>
    </w:p>
    <w:p>
      <w:r>
        <w:t xml:space="preserve">Hän kieltäytyi pyytämästä anteeksi eikä antanut sitä takaisin.</w:t>
      </w:r>
    </w:p>
    <w:p>
      <w:r>
        <w:rPr>
          <w:b/>
        </w:rPr>
        <w:t xml:space="preserve">Esimerkki 0.274</w:t>
      </w:r>
    </w:p>
    <w:p>
      <w:r>
        <w:t xml:space="preserve">Alku: Bob kehuskeli sillä, kuinka hyvä juoksija hän on. Keskellä: Bob luuli olevansa parempi kuin kaikki muut kilpailussa. Loppu: Heti kun Bob lähti juoksemaan, hän kompastui kengännauhaansa.</w:t>
      </w:r>
    </w:p>
    <w:p>
      <w:r>
        <w:rPr>
          <w:b/>
        </w:rPr>
        <w:t xml:space="preserve">Tulos</w:t>
      </w:r>
    </w:p>
    <w:p>
      <w:r>
        <w:t xml:space="preserve">Bob piti itseään huonompana kuin kaikkia muita kilpailussa.</w:t>
      </w:r>
    </w:p>
    <w:p>
      <w:r>
        <w:rPr>
          <w:b/>
        </w:rPr>
        <w:t xml:space="preserve">Esimerkki 0.275</w:t>
      </w:r>
    </w:p>
    <w:p>
      <w:r>
        <w:t xml:space="preserve">Alku: Bobilla oli nälkä! Keskikohta: Bob meni paikalliseen kuppilaan. Loppu: He sanoivat hänelle, että he olivat kiinni.</w:t>
      </w:r>
    </w:p>
    <w:p>
      <w:r>
        <w:rPr>
          <w:b/>
        </w:rPr>
        <w:t xml:space="preserve">Tulos</w:t>
      </w:r>
    </w:p>
    <w:p>
      <w:r>
        <w:t xml:space="preserve">Bob kävi paikallisessa kirkossa.</w:t>
      </w:r>
    </w:p>
    <w:p>
      <w:r>
        <w:rPr>
          <w:b/>
        </w:rPr>
        <w:t xml:space="preserve">Tulos</w:t>
      </w:r>
    </w:p>
    <w:p>
      <w:r>
        <w:t xml:space="preserve">Bob meni paikalliseen jälleenmyyjään.</w:t>
      </w:r>
    </w:p>
    <w:p>
      <w:r>
        <w:rPr>
          <w:b/>
        </w:rPr>
        <w:t xml:space="preserve">Tulos</w:t>
      </w:r>
    </w:p>
    <w:p>
      <w:r>
        <w:t xml:space="preserve">Bob kävi paikallisessa ei-kojussa.</w:t>
      </w:r>
    </w:p>
    <w:p>
      <w:r>
        <w:rPr>
          <w:b/>
        </w:rPr>
        <w:t xml:space="preserve">Esimerkki 0.276</w:t>
      </w:r>
    </w:p>
    <w:p>
      <w:r>
        <w:t xml:space="preserve">Alku: Ginan sisarukset olivat olleet sedän luona koko yön. Keskikohta: Ginan setä teki sisaruksille herkkuja. Loppu: Hän inhosi myöntää sitä, mutta hän oli kateellinen heille.</w:t>
      </w:r>
    </w:p>
    <w:p>
      <w:r>
        <w:rPr>
          <w:b/>
        </w:rPr>
        <w:t xml:space="preserve">Tulos</w:t>
      </w:r>
    </w:p>
    <w:p>
      <w:r>
        <w:t xml:space="preserve">Ginan setä pakotti sisarukset tappelemaan keskenään.</w:t>
      </w:r>
    </w:p>
    <w:p>
      <w:r>
        <w:rPr>
          <w:b/>
        </w:rPr>
        <w:t xml:space="preserve">Tulos</w:t>
      </w:r>
    </w:p>
    <w:p>
      <w:r>
        <w:t xml:space="preserve">Ginan setä teki Ginalle erityisiä herkkuja.</w:t>
      </w:r>
    </w:p>
    <w:p>
      <w:r>
        <w:rPr>
          <w:b/>
        </w:rPr>
        <w:t xml:space="preserve">Tulos</w:t>
      </w:r>
    </w:p>
    <w:p>
      <w:r>
        <w:t xml:space="preserve">Ginan setä teki hänelle erityisiä herkkuja.</w:t>
      </w:r>
    </w:p>
    <w:p>
      <w:r>
        <w:rPr>
          <w:b/>
        </w:rPr>
        <w:t xml:space="preserve">Esimerkki 0.277</w:t>
      </w:r>
    </w:p>
    <w:p>
      <w:r>
        <w:t xml:space="preserve">Alku: Bath and Body Works oli täynnä mustana perjantaina. Keskikohta: Amy sai pomoltaan ohjeet siivota myymälä perusteellisesti. Loppu: Siivouksen jälkeen myymälä haisi niin voimakkaalle, että Amy sai päänsäryn.</w:t>
      </w:r>
    </w:p>
    <w:p>
      <w:r>
        <w:rPr>
          <w:b/>
        </w:rPr>
        <w:t xml:space="preserve">Tulos</w:t>
      </w:r>
    </w:p>
    <w:p>
      <w:r>
        <w:t xml:space="preserve">Amy kehotti pomoaan siivoamaan myymälän perusteellisesti.</w:t>
      </w:r>
    </w:p>
    <w:p>
      <w:r>
        <w:rPr>
          <w:b/>
        </w:rPr>
        <w:t xml:space="preserve">Esimerkki 0.278</w:t>
      </w:r>
    </w:p>
    <w:p>
      <w:r>
        <w:t xml:space="preserve">Alku: Alecin tytär halusi lisää palikoita leikkiä. Keskimmäinen: Alecin tytär huusi ja vaati lisää palikoita. Loppu: Alec ja hänen vaimonsa päättivät mennä elokuviin.</w:t>
      </w:r>
    </w:p>
    <w:p>
      <w:r>
        <w:rPr>
          <w:b/>
        </w:rPr>
        <w:t xml:space="preserve">Tulos</w:t>
      </w:r>
    </w:p>
    <w:p>
      <w:r>
        <w:t xml:space="preserve">Alecin tytär väsyi ja nukahti.</w:t>
      </w:r>
    </w:p>
    <w:p>
      <w:r>
        <w:rPr>
          <w:b/>
        </w:rPr>
        <w:t xml:space="preserve">Tulos</w:t>
      </w:r>
    </w:p>
    <w:p>
      <w:r>
        <w:t xml:space="preserve">Alecin tytär huusi ja vaati päästä elokuviin.</w:t>
      </w:r>
    </w:p>
    <w:p>
      <w:r>
        <w:rPr>
          <w:b/>
        </w:rPr>
        <w:t xml:space="preserve">Tulos</w:t>
      </w:r>
    </w:p>
    <w:p>
      <w:r>
        <w:t xml:space="preserve">Alecin vaimo huusi ja vaati lisää unta.</w:t>
      </w:r>
    </w:p>
    <w:p>
      <w:r>
        <w:rPr>
          <w:b/>
        </w:rPr>
        <w:t xml:space="preserve">Esimerkki 0.279</w:t>
      </w:r>
    </w:p>
    <w:p>
      <w:r>
        <w:t xml:space="preserve">Alku: Amyn ystävä Ella oli hänen ihastuksensa Rayn kaksonen. Keskikohta: Amy kysyi Ellalta, pitikö Ray Amystä. Loppu: Amy huomasi, että Ella oli vaivautunut ja vaihtoi puheenaihetta.</w:t>
      </w:r>
    </w:p>
    <w:p>
      <w:r>
        <w:rPr>
          <w:b/>
        </w:rPr>
        <w:t xml:space="preserve">Tulos</w:t>
      </w:r>
    </w:p>
    <w:p>
      <w:r>
        <w:t xml:space="preserve">Amy kysyi Ellalta, vihasiko Ray Amya.</w:t>
      </w:r>
    </w:p>
    <w:p>
      <w:r>
        <w:rPr>
          <w:b/>
        </w:rPr>
        <w:t xml:space="preserve">Tulos</w:t>
      </w:r>
    </w:p>
    <w:p>
      <w:r>
        <w:t xml:space="preserve">Amy jätti Ellan huomiotta, jos Ray piti Amystä.</w:t>
      </w:r>
    </w:p>
    <w:p>
      <w:r>
        <w:rPr>
          <w:b/>
        </w:rPr>
        <w:t xml:space="preserve">Tulos</w:t>
      </w:r>
    </w:p>
    <w:p>
      <w:r>
        <w:t xml:space="preserve">Ella kysyi Amylta, pitikö Ray Ellasta.</w:t>
      </w:r>
    </w:p>
    <w:p>
      <w:r>
        <w:rPr>
          <w:b/>
        </w:rPr>
        <w:t xml:space="preserve">Esimerkki 0.280</w:t>
      </w:r>
    </w:p>
    <w:p>
      <w:r>
        <w:t xml:space="preserve">Alku: Sarah halusi lisätä kasveja maisemointiinsa. Keskikohta: Sarahin piti valita kasveja. Loppu: Hän tajusi, että alokasiakasvit ovat hyvin nirsojakin ja kuolevat helposti.</w:t>
      </w:r>
    </w:p>
    <w:p>
      <w:r>
        <w:rPr>
          <w:b/>
        </w:rPr>
        <w:t xml:space="preserve">Tulos</w:t>
      </w:r>
    </w:p>
    <w:p>
      <w:r>
        <w:t xml:space="preserve">Sarahin oli valittava eläin.</w:t>
      </w:r>
    </w:p>
    <w:p>
      <w:r>
        <w:rPr>
          <w:b/>
        </w:rPr>
        <w:t xml:space="preserve">Esimerkki 0.281</w:t>
      </w:r>
    </w:p>
    <w:p>
      <w:r>
        <w:t xml:space="preserve">Alku: Jenny oli aloitteleva taiteilija. Keskikohta: Jenny osallistui kilpailuun. Loppu: Jennyn taidetta esiteltiin ja hän sai paljon kiitosta.</w:t>
      </w:r>
    </w:p>
    <w:p>
      <w:r>
        <w:rPr>
          <w:b/>
        </w:rPr>
        <w:t xml:space="preserve">Tulos</w:t>
      </w:r>
    </w:p>
    <w:p>
      <w:r>
        <w:t xml:space="preserve">Jenny osallistui rap-taisteluun.</w:t>
      </w:r>
    </w:p>
    <w:p>
      <w:r>
        <w:rPr>
          <w:b/>
        </w:rPr>
        <w:t xml:space="preserve">Esimerkki 0.282</w:t>
      </w:r>
    </w:p>
    <w:p>
      <w:r>
        <w:t xml:space="preserve">Alku: Lauren oli tanssija. Keskikohta: Lauren yritti pyörähtää varpaillaan, mutta kaatui. Loppu: Lauren oli murtanut isovarpaansa.</w:t>
      </w:r>
    </w:p>
    <w:p>
      <w:r>
        <w:rPr>
          <w:b/>
        </w:rPr>
        <w:t xml:space="preserve">Tulos</w:t>
      </w:r>
    </w:p>
    <w:p>
      <w:r>
        <w:t xml:space="preserve">Lauren yritti pyörähtää hinauksen päälle ja onnistui siinä.</w:t>
      </w:r>
    </w:p>
    <w:p>
      <w:r>
        <w:rPr>
          <w:b/>
        </w:rPr>
        <w:t xml:space="preserve">Esimerkki 0.283</w:t>
      </w:r>
    </w:p>
    <w:p>
      <w:r>
        <w:t xml:space="preserve">Alku: Tänään ajoin kahvilaan. Keskikohta: Tapasimme pari ystävää. Loppu: Hän ehdotti, että ajaisimme takaisin tapaamaan heitä, joten niin teimme.</w:t>
      </w:r>
    </w:p>
    <w:p>
      <w:r>
        <w:rPr>
          <w:b/>
        </w:rPr>
        <w:t xml:space="preserve">Tulos</w:t>
      </w:r>
    </w:p>
    <w:p>
      <w:r>
        <w:t xml:space="preserve">Kävimme kahvilla parin ystävän kanssa.</w:t>
      </w:r>
    </w:p>
    <w:p>
      <w:r>
        <w:rPr>
          <w:b/>
        </w:rPr>
        <w:t xml:space="preserve">Tulos</w:t>
      </w:r>
    </w:p>
    <w:p>
      <w:r>
        <w:t xml:space="preserve">Teimme.</w:t>
      </w:r>
    </w:p>
    <w:p>
      <w:r>
        <w:rPr>
          <w:b/>
        </w:rPr>
        <w:t xml:space="preserve">Tulos</w:t>
      </w:r>
    </w:p>
    <w:p>
      <w:r>
        <w:t xml:space="preserve">Näimme parin ystävän hyppäävän rakennuksista huvin vuoksi.</w:t>
      </w:r>
    </w:p>
    <w:p>
      <w:r>
        <w:rPr>
          <w:b/>
        </w:rPr>
        <w:t xml:space="preserve">Esimerkki 0.284</w:t>
      </w:r>
    </w:p>
    <w:p>
      <w:r>
        <w:t xml:space="preserve">Alku: Liv halusi oppia karatea. Keskimmäinen: Liv omisti aikansa karaten opiskelulle. Loppu: Pian hän oli luokan paras oppilas!</w:t>
      </w:r>
    </w:p>
    <w:p>
      <w:r>
        <w:rPr>
          <w:b/>
        </w:rPr>
        <w:t xml:space="preserve">Tulos</w:t>
      </w:r>
    </w:p>
    <w:p>
      <w:r>
        <w:t xml:space="preserve">Liv omisti aikansa pianonsoiton opiskelulle.</w:t>
      </w:r>
    </w:p>
    <w:p>
      <w:r>
        <w:rPr>
          <w:b/>
        </w:rPr>
        <w:t xml:space="preserve">Tulos</w:t>
      </w:r>
    </w:p>
    <w:p>
      <w:r>
        <w:t xml:space="preserve">Liv omisti aikansa pianonsoiton opettelulle.</w:t>
      </w:r>
    </w:p>
    <w:p>
      <w:r>
        <w:rPr>
          <w:b/>
        </w:rPr>
        <w:t xml:space="preserve">Tulos</w:t>
      </w:r>
    </w:p>
    <w:p>
      <w:r>
        <w:t xml:space="preserve">Liv tuhlasi aikaansa karaten opetteluun.</w:t>
      </w:r>
    </w:p>
    <w:p>
      <w:r>
        <w:rPr>
          <w:b/>
        </w:rPr>
        <w:t xml:space="preserve">Esimerkki 0.285</w:t>
      </w:r>
    </w:p>
    <w:p>
      <w:r>
        <w:t xml:space="preserve">Alku: New Orleansissa oli vapaalla jalalla sarjamurhaaja. Keskikohta: Etsivät käyttivät rikospaikkatodisteita epäillyn löytämiseksi. Loppu: Epäilty tunnusti, ja murhaaja saatiin lopulta kiinni.</w:t>
      </w:r>
    </w:p>
    <w:p>
      <w:r>
        <w:rPr>
          <w:b/>
        </w:rPr>
        <w:t xml:space="preserve">Tulos</w:t>
      </w:r>
    </w:p>
    <w:p>
      <w:r>
        <w:t xml:space="preserve">Etsivät täyttivät kupin kermalla ja sokerilla.</w:t>
      </w:r>
    </w:p>
    <w:p>
      <w:r>
        <w:rPr>
          <w:b/>
        </w:rPr>
        <w:t xml:space="preserve">Tulos</w:t>
      </w:r>
    </w:p>
    <w:p>
      <w:r>
        <w:t xml:space="preserve">Etsivät käyttivät rikospaikkatodisteita uhrin löytämiseksi.</w:t>
      </w:r>
    </w:p>
    <w:p>
      <w:r>
        <w:rPr>
          <w:b/>
        </w:rPr>
        <w:t xml:space="preserve">Tulos</w:t>
      </w:r>
    </w:p>
    <w:p>
      <w:r>
        <w:t xml:space="preserve">Etsivät käyttivät rikospaikkatodisteita sulkeakseen epäillyn pois.</w:t>
      </w:r>
    </w:p>
    <w:p>
      <w:r>
        <w:rPr>
          <w:b/>
        </w:rPr>
        <w:t xml:space="preserve">Esimerkki 0.286</w:t>
      </w:r>
    </w:p>
    <w:p>
      <w:r>
        <w:t xml:space="preserve">Alku: Oli tietokonevalmistaja nimeltä Asus. Keskikohta: Asus kävi tarjouskamppailua toisen yrityksen kanssa. Loppu: Mutta Asus voitti ja osti toisen yrityksen.</w:t>
      </w:r>
    </w:p>
    <w:p>
      <w:r>
        <w:rPr>
          <w:b/>
        </w:rPr>
        <w:t xml:space="preserve">Tulos</w:t>
      </w:r>
    </w:p>
    <w:p>
      <w:r>
        <w:t xml:space="preserve">Muut yritykset eivät tehneet tarjousta.</w:t>
      </w:r>
    </w:p>
    <w:p>
      <w:r>
        <w:rPr>
          <w:b/>
        </w:rPr>
        <w:t xml:space="preserve">Tulos</w:t>
      </w:r>
    </w:p>
    <w:p>
      <w:r>
        <w:t xml:space="preserve">Applen kanssa käytiin huutokauppaa.</w:t>
      </w:r>
    </w:p>
    <w:p>
      <w:r>
        <w:rPr>
          <w:b/>
        </w:rPr>
        <w:t xml:space="preserve">Tulos</w:t>
      </w:r>
    </w:p>
    <w:p>
      <w:r>
        <w:t xml:space="preserve">Tarjouskilpailu käytiin toisen yrityksen kanssa, jota he eivät halunneet.</w:t>
      </w:r>
    </w:p>
    <w:p>
      <w:r>
        <w:rPr>
          <w:b/>
        </w:rPr>
        <w:t xml:space="preserve">Esimerkki 0.287</w:t>
      </w:r>
    </w:p>
    <w:p>
      <w:r>
        <w:t xml:space="preserve">Alku: Olipa kerran aloitteleva räppäri. Keskikohta: Räppäri sai paljon näkyvyyttä YouTubessa. Loppu: Lopulta hänestä tuli kuuluisa tästä kappaleesta.</w:t>
      </w:r>
    </w:p>
    <w:p>
      <w:r>
        <w:rPr>
          <w:b/>
        </w:rPr>
        <w:t xml:space="preserve">Tulos</w:t>
      </w:r>
    </w:p>
    <w:p>
      <w:r>
        <w:t xml:space="preserve">Räppäri ei saanut yhtään katselukertaa YouTubessa.</w:t>
      </w:r>
    </w:p>
    <w:p>
      <w:r>
        <w:rPr>
          <w:b/>
        </w:rPr>
        <w:t xml:space="preserve">Esimerkki 0.288</w:t>
      </w:r>
    </w:p>
    <w:p>
      <w:r>
        <w:t xml:space="preserve">Alku: Joulupukki yritti tulla savupiipusta alas. Keskikohta: Perhe veti joulupukin pois savupiipusta, kun hän jäi jumiin. Loppu: Joulupukki pääsi irti ja joulu pelastui.</w:t>
      </w:r>
    </w:p>
    <w:p>
      <w:r>
        <w:rPr>
          <w:b/>
        </w:rPr>
        <w:t xml:space="preserve">Tulos</w:t>
      </w:r>
    </w:p>
    <w:p>
      <w:r>
        <w:t xml:space="preserve">Perheeni vihasi joulupukkia tänään.</w:t>
      </w:r>
    </w:p>
    <w:p>
      <w:r>
        <w:rPr>
          <w:b/>
        </w:rPr>
        <w:t xml:space="preserve">Tulos</w:t>
      </w:r>
    </w:p>
    <w:p>
      <w:r>
        <w:t xml:space="preserve">Perhe jätti joulupukin savupiippuun, kun se jäi jumiin.</w:t>
      </w:r>
    </w:p>
    <w:p>
      <w:r>
        <w:rPr>
          <w:b/>
        </w:rPr>
        <w:t xml:space="preserve">Tulos</w:t>
      </w:r>
    </w:p>
    <w:p>
      <w:r>
        <w:t xml:space="preserve">Perhe veti savupiipun ulos joulupukista, kun se jäi jumiin.</w:t>
      </w:r>
    </w:p>
    <w:p>
      <w:r>
        <w:rPr>
          <w:b/>
        </w:rPr>
        <w:t xml:space="preserve">Esimerkki 0.289</w:t>
      </w:r>
    </w:p>
    <w:p>
      <w:r>
        <w:t xml:space="preserve">Alku: Tom ja Jay olivat parhaita ystäviä. Keskikohta: Jay halusi lainata Tomin pyörää. Loppu: Tom antoi Jayn lainata pyörää halutessaan ystävyyden vuoksi.</w:t>
      </w:r>
    </w:p>
    <w:p>
      <w:r>
        <w:rPr>
          <w:b/>
        </w:rPr>
        <w:t xml:space="preserve">Tulos</w:t>
      </w:r>
    </w:p>
    <w:p>
      <w:r>
        <w:t xml:space="preserve">Tom halusi lainata Jayn pyörää.</w:t>
      </w:r>
    </w:p>
    <w:p>
      <w:r>
        <w:rPr>
          <w:b/>
        </w:rPr>
        <w:t xml:space="preserve">Esimerkki 0.290</w:t>
      </w:r>
    </w:p>
    <w:p>
      <w:r>
        <w:t xml:space="preserve">Alku: Kylen äiti oli ollut armeijassa ja oli siitä hyvin ylpeä. Keskellä: Kylen äiti palasi kotiin tapaamiseen. Loppu: Lucy halasi minua hyvää yötä ja meni sisälle syömään.</w:t>
      </w:r>
    </w:p>
    <w:p>
      <w:r>
        <w:rPr>
          <w:b/>
        </w:rPr>
        <w:t xml:space="preserve">Tulos</w:t>
      </w:r>
    </w:p>
    <w:p>
      <w:r>
        <w:t xml:space="preserve">Kylen äiti palasi kotiin valmistujaisjuhliin.</w:t>
      </w:r>
    </w:p>
    <w:p>
      <w:r>
        <w:rPr>
          <w:b/>
        </w:rPr>
        <w:t xml:space="preserve">Esimerkki 0.291</w:t>
      </w:r>
    </w:p>
    <w:p>
      <w:r>
        <w:t xml:space="preserve">Alku: Tom tarvitsi uudet kengät töihin. Keskikohta: Korkealuokkaiset ja kestävämmät saappaat olivat liian kalliit. Loppu: Tom osti sen sijaan tavalliset saappaat.</w:t>
      </w:r>
    </w:p>
    <w:p>
      <w:r>
        <w:rPr>
          <w:b/>
        </w:rPr>
        <w:t xml:space="preserve">Tulos</w:t>
      </w:r>
    </w:p>
    <w:p>
      <w:r>
        <w:t xml:space="preserve">Korkeat kestävät saappaat olivat todella halvat.</w:t>
      </w:r>
    </w:p>
    <w:p>
      <w:r>
        <w:rPr>
          <w:b/>
        </w:rPr>
        <w:t xml:space="preserve">Tulos</w:t>
      </w:r>
    </w:p>
    <w:p>
      <w:r>
        <w:t xml:space="preserve">Korkealuokkaiset ja kestävämmät saappaat eivät olleet liian kalliita.</w:t>
      </w:r>
    </w:p>
    <w:p>
      <w:r>
        <w:rPr>
          <w:b/>
        </w:rPr>
        <w:t xml:space="preserve">Tulos</w:t>
      </w:r>
    </w:p>
    <w:p>
      <w:r>
        <w:t xml:space="preserve">Korkealuokkaiset ja kestävämmät päähineet olivat liian kalliita.".</w:t>
      </w:r>
    </w:p>
    <w:p>
      <w:r>
        <w:rPr>
          <w:b/>
        </w:rPr>
        <w:t xml:space="preserve">Esimerkki 0.292</w:t>
      </w:r>
    </w:p>
    <w:p>
      <w:r>
        <w:t xml:space="preserve">Alku: Sam halusi auttaa yhteisöään. Keskikohta: Sam päätti tehdä vapaaehtoistyötä. Loppu: Hän jatkoi sitä kuukausia ennen kuin siirtyi eteenpäin.</w:t>
      </w:r>
    </w:p>
    <w:p>
      <w:r>
        <w:rPr>
          <w:b/>
        </w:rPr>
        <w:t xml:space="preserve">Tulos</w:t>
      </w:r>
    </w:p>
    <w:p>
      <w:r>
        <w:t xml:space="preserve">Sam päätti olla ilmoittautumatta vapaaehtoiseksi.</w:t>
      </w:r>
    </w:p>
    <w:p>
      <w:r>
        <w:rPr>
          <w:b/>
        </w:rPr>
        <w:t xml:space="preserve">Tulos</w:t>
      </w:r>
    </w:p>
    <w:p>
      <w:r>
        <w:t xml:space="preserve">Sam päätti lopettaa vapaaehtoistyönsä.</w:t>
      </w:r>
    </w:p>
    <w:p>
      <w:r>
        <w:rPr>
          <w:b/>
        </w:rPr>
        <w:t xml:space="preserve">Tulos</w:t>
      </w:r>
    </w:p>
    <w:p>
      <w:r>
        <w:t xml:space="preserve">Sam ilmoittautui vapaaehtoiseksi ja päätti sitten olla ilmoittautumatta.</w:t>
      </w:r>
    </w:p>
    <w:p>
      <w:r>
        <w:rPr>
          <w:b/>
        </w:rPr>
        <w:t xml:space="preserve">Esimerkki 0.293</w:t>
      </w:r>
    </w:p>
    <w:p>
      <w:r>
        <w:t xml:space="preserve">Alku: Allie joutui lähtemään matkalle saarille. Keskikohta: Allie sai matkalla malarian. Loppu: Onneksi se oli pian ohi.</w:t>
      </w:r>
    </w:p>
    <w:p>
      <w:r>
        <w:rPr>
          <w:b/>
        </w:rPr>
        <w:t xml:space="preserve">Tulos</w:t>
      </w:r>
    </w:p>
    <w:p>
      <w:r>
        <w:t xml:space="preserve">Alliella oli hauskaa matkallaan.</w:t>
      </w:r>
    </w:p>
    <w:p>
      <w:r>
        <w:rPr>
          <w:b/>
        </w:rPr>
        <w:t xml:space="preserve">Tulos</w:t>
      </w:r>
    </w:p>
    <w:p>
      <w:r>
        <w:t xml:space="preserve">Allie sai matkallaan uusia ystäviä.</w:t>
      </w:r>
    </w:p>
    <w:p>
      <w:r>
        <w:rPr>
          <w:b/>
        </w:rPr>
        <w:t xml:space="preserve">Tulos</w:t>
      </w:r>
    </w:p>
    <w:p>
      <w:r>
        <w:t xml:space="preserve">Allie pysyi matkallaan terveenä.</w:t>
      </w:r>
    </w:p>
    <w:p>
      <w:r>
        <w:rPr>
          <w:b/>
        </w:rPr>
        <w:t xml:space="preserve">Esimerkki 0.294</w:t>
      </w:r>
    </w:p>
    <w:p>
      <w:r>
        <w:t xml:space="preserve">Alku: Shelly halusi oppia leipomaan kakun. Keskimmäinen: Shelly meni leivontakurssille. Loppu: Shelly oli innoissaan siitä, millainen kakusta tuli!</w:t>
      </w:r>
    </w:p>
    <w:p>
      <w:r>
        <w:rPr>
          <w:b/>
        </w:rPr>
        <w:t xml:space="preserve">Tulos</w:t>
      </w:r>
    </w:p>
    <w:p>
      <w:r>
        <w:t xml:space="preserve">Shelly reputti leivontatunnilla.</w:t>
      </w:r>
    </w:p>
    <w:p>
      <w:r>
        <w:rPr>
          <w:b/>
        </w:rPr>
        <w:t xml:space="preserve">Esimerkki 0.295</w:t>
      </w:r>
    </w:p>
    <w:p>
      <w:r>
        <w:t xml:space="preserve">Alku: Lynn vihasi jalkoja. Keskikohta: Hänen poikaystävänsä pyysi häntä hieromaan hänen jalkojaan. Loppu: Lynn rikkoi poikaystävänsä varpaan ja hänen sydämensä.</w:t>
      </w:r>
    </w:p>
    <w:p>
      <w:r>
        <w:rPr>
          <w:b/>
        </w:rPr>
        <w:t xml:space="preserve">Tulos</w:t>
      </w:r>
    </w:p>
    <w:p>
      <w:r>
        <w:t xml:space="preserve">Hänen poikaystävänsä pyysi häntä haistelemaan hänen jalkojaan.</w:t>
      </w:r>
    </w:p>
    <w:p>
      <w:r>
        <w:rPr>
          <w:b/>
        </w:rPr>
        <w:t xml:space="preserve">Tulos</w:t>
      </w:r>
    </w:p>
    <w:p>
      <w:r>
        <w:t xml:space="preserve">Hänen poikaystävänsä ei koskaan pyytänyt jalkahierontaa.</w:t>
      </w:r>
    </w:p>
    <w:p>
      <w:r>
        <w:rPr>
          <w:b/>
        </w:rPr>
        <w:t xml:space="preserve">Tulos</w:t>
      </w:r>
    </w:p>
    <w:p>
      <w:r>
        <w:t xml:space="preserve">Lynn pyysi poikaystäväänsä hieromaan hänen jalkojaan.</w:t>
      </w:r>
    </w:p>
    <w:p>
      <w:r>
        <w:rPr>
          <w:b/>
        </w:rPr>
        <w:t xml:space="preserve">Esimerkki 0.296</w:t>
      </w:r>
    </w:p>
    <w:p>
      <w:r>
        <w:t xml:space="preserve">Alku: Alku: Sam asui pienituloisella alueella Keskimmäinen: Mies lähestyi Samia ja pyysi rahaa. Loppu: Mies halusi vain dollarin.</w:t>
      </w:r>
    </w:p>
    <w:p>
      <w:r>
        <w:rPr>
          <w:b/>
        </w:rPr>
        <w:t xml:space="preserve">Tulos</w:t>
      </w:r>
    </w:p>
    <w:p>
      <w:r>
        <w:t xml:space="preserve">Rikas mies lähestyi Samia ja pyysi rahaa.</w:t>
      </w:r>
    </w:p>
    <w:p>
      <w:r>
        <w:rPr>
          <w:b/>
        </w:rPr>
        <w:t xml:space="preserve">Esimerkki 0.297</w:t>
      </w:r>
    </w:p>
    <w:p>
      <w:r>
        <w:t xml:space="preserve">Alku: Ella lähti lukukaudeksi opiskelemaan Englantiin. Keskikohta: Uusi professori esitteli Ellalle teetä. Loppu: Lukukauden lopussa Ella joi yhtä paljon teetä kuin kuka tahansa britti!</w:t>
      </w:r>
    </w:p>
    <w:p>
      <w:r>
        <w:rPr>
          <w:b/>
        </w:rPr>
        <w:t xml:space="preserve">Tulos</w:t>
      </w:r>
    </w:p>
    <w:p>
      <w:r>
        <w:t xml:space="preserve">Uusi professori esitteli Ellalle olutta.</w:t>
      </w:r>
    </w:p>
    <w:p>
      <w:r>
        <w:rPr>
          <w:b/>
        </w:rPr>
        <w:t xml:space="preserve">Tulos</w:t>
      </w:r>
    </w:p>
    <w:p>
      <w:r>
        <w:t xml:space="preserve">Uusi professori esitteli Ellalle pizzaa.</w:t>
      </w:r>
    </w:p>
    <w:p>
      <w:r>
        <w:rPr>
          <w:b/>
        </w:rPr>
        <w:t xml:space="preserve">Tulos</w:t>
      </w:r>
    </w:p>
    <w:p>
      <w:r>
        <w:t xml:space="preserve">Uusi professori esitteli hänelle oluen.</w:t>
      </w:r>
    </w:p>
    <w:p>
      <w:r>
        <w:rPr>
          <w:b/>
        </w:rPr>
        <w:t xml:space="preserve">Esimerkki 0.298</w:t>
      </w:r>
    </w:p>
    <w:p>
      <w:r>
        <w:t xml:space="preserve">Alku: Janen lempitakissa on reikä. Keskikohta: Jane päätti ostaa uuden takin. Loppu: Hän meni verkkoon ja oli tyytyväinen ostokseensa.</w:t>
      </w:r>
    </w:p>
    <w:p>
      <w:r>
        <w:rPr>
          <w:b/>
        </w:rPr>
        <w:t xml:space="preserve">Tulos</w:t>
      </w:r>
    </w:p>
    <w:p>
      <w:r>
        <w:t xml:space="preserve">Hän päätti paikata takkinsa.</w:t>
      </w:r>
    </w:p>
    <w:p>
      <w:r>
        <w:rPr>
          <w:b/>
        </w:rPr>
        <w:t xml:space="preserve">Tulos</w:t>
      </w:r>
    </w:p>
    <w:p>
      <w:r>
        <w:t xml:space="preserve">Hän päätti paikata reiän.</w:t>
      </w:r>
    </w:p>
    <w:p>
      <w:r>
        <w:rPr>
          <w:b/>
        </w:rPr>
        <w:t xml:space="preserve">Tulos</w:t>
      </w:r>
    </w:p>
    <w:p>
      <w:r>
        <w:t xml:space="preserve">Hän päätti myydä vanhan takkinsa.</w:t>
      </w:r>
    </w:p>
    <w:p>
      <w:r>
        <w:rPr>
          <w:b/>
        </w:rPr>
        <w:t xml:space="preserve">Esimerkki 0.299</w:t>
      </w:r>
    </w:p>
    <w:p>
      <w:r>
        <w:t xml:space="preserve">Alku: Jack oli huonovointinen töissä. Keskikohta: Jack lähetettiin aikaisin kotiin. Loppu: Hän oli salaa iloinen siitä, että oli sairas.</w:t>
      </w:r>
    </w:p>
    <w:p>
      <w:r>
        <w:rPr>
          <w:b/>
        </w:rPr>
        <w:t xml:space="preserve">Tulos</w:t>
      </w:r>
    </w:p>
    <w:p>
      <w:r>
        <w:t xml:space="preserve">Jack joutui vankilaan.</w:t>
      </w:r>
    </w:p>
    <w:p>
      <w:r>
        <w:rPr>
          <w:b/>
        </w:rPr>
        <w:t xml:space="preserve">Esimerkki 0.300</w:t>
      </w:r>
    </w:p>
    <w:p>
      <w:r>
        <w:t xml:space="preserve">Alku: Ben vei vaimonsa studiokierrokselle. Keskikohta: Benin vaimo oli innostunut studiosta. Loppu: He palaavat seuraavana vuosipäivänä samalle kierrokselle.</w:t>
      </w:r>
    </w:p>
    <w:p>
      <w:r>
        <w:rPr>
          <w:b/>
        </w:rPr>
        <w:t xml:space="preserve">Tulos</w:t>
      </w:r>
    </w:p>
    <w:p>
      <w:r>
        <w:t xml:space="preserve">Benin vaimo vihasi studiota.</w:t>
      </w:r>
    </w:p>
    <w:p>
      <w:r>
        <w:rPr>
          <w:b/>
        </w:rPr>
        <w:t xml:space="preserve">Tulos</w:t>
      </w:r>
    </w:p>
    <w:p>
      <w:r>
        <w:t xml:space="preserve">Benin vaimo oli kyllästynyt studioon.</w:t>
      </w:r>
    </w:p>
    <w:p>
      <w:r>
        <w:rPr>
          <w:b/>
        </w:rPr>
        <w:t xml:space="preserve">Tulos</w:t>
      </w:r>
    </w:p>
    <w:p>
      <w:r>
        <w:t xml:space="preserve">Hänellä oli hauskaa, ja hän mietti jo, minne he voisivat mennä seuraavaksi vuosipäivänä.</w:t>
      </w:r>
    </w:p>
    <w:p>
      <w:r>
        <w:rPr>
          <w:b/>
        </w:rPr>
        <w:t xml:space="preserve">Esimerkki 0.301</w:t>
      </w:r>
    </w:p>
    <w:p>
      <w:r>
        <w:t xml:space="preserve">Alku: Viime viikolla kävin ystäväni luona hänen uudessa asunnossaan. Keskikohta: He asuivat walk upissa, ja minun täytyi kiivetä monia portaita. Loppu: Kun pääsin sinne, olin melkein pyörtyä, ja he joutuivat auttamaan minut sisään.</w:t>
      </w:r>
    </w:p>
    <w:p>
      <w:r>
        <w:rPr>
          <w:b/>
        </w:rPr>
        <w:t xml:space="preserve">Tulos</w:t>
      </w:r>
    </w:p>
    <w:p>
      <w:r>
        <w:t xml:space="preserve">He asuivat kävelykadulla, ja minun piti kiivetä alas vain vähän portaita.</w:t>
      </w:r>
    </w:p>
    <w:p>
      <w:r>
        <w:rPr>
          <w:b/>
        </w:rPr>
        <w:t xml:space="preserve">Esimerkki 0.302</w:t>
      </w:r>
    </w:p>
    <w:p>
      <w:r>
        <w:t xml:space="preserve">Alku: Alice heräsi sinä aamuna siihen, että hänen koiransa Tito nuoli hänen kasvojaan. Keskikohta: Alice vei Titon aamulenkille. Lopetus: Sen jälkeen Alice kävi suihkussa ja Tito oli valmis päiväunille.</w:t>
      </w:r>
    </w:p>
    <w:p>
      <w:r>
        <w:rPr>
          <w:b/>
        </w:rPr>
        <w:t xml:space="preserve">Tulos</w:t>
      </w:r>
    </w:p>
    <w:p>
      <w:r>
        <w:t xml:space="preserve">Alice syötti Titolle maapähkinävoita.</w:t>
      </w:r>
    </w:p>
    <w:p>
      <w:r>
        <w:rPr>
          <w:b/>
        </w:rPr>
        <w:t xml:space="preserve">Tulos</w:t>
      </w:r>
    </w:p>
    <w:p>
      <w:r>
        <w:t xml:space="preserve">Alice vei Titon auringonlaskukävelylle.</w:t>
      </w:r>
    </w:p>
    <w:p>
      <w:r>
        <w:rPr>
          <w:b/>
        </w:rPr>
        <w:t xml:space="preserve">Tulos</w:t>
      </w:r>
    </w:p>
    <w:p>
      <w:r>
        <w:t xml:space="preserve">Tito vei Alicen aamukävelylle.</w:t>
      </w:r>
    </w:p>
    <w:p>
      <w:r>
        <w:rPr>
          <w:b/>
        </w:rPr>
        <w:t xml:space="preserve">Esimerkki 0.303</w:t>
      </w:r>
    </w:p>
    <w:p>
      <w:r>
        <w:t xml:space="preserve">Alku: Äitini suunnitteli grillijuhlia jouluaattona. Keskimmäinen: Äitini pelkäsi, ettei hän ollut valmistautunut sinä päivänä. Loppu: Hän osti kaikki tarvikkeet illallista varten.</w:t>
      </w:r>
    </w:p>
    <w:p>
      <w:r>
        <w:rPr>
          <w:b/>
        </w:rPr>
        <w:t xml:space="preserve">Tulos</w:t>
      </w:r>
    </w:p>
    <w:p>
      <w:r>
        <w:t xml:space="preserve">Pojanpoikani pelkäsi, ettei hän ollut valmistautunut tuona päivänä.</w:t>
      </w:r>
    </w:p>
    <w:p>
      <w:r>
        <w:rPr>
          <w:b/>
        </w:rPr>
        <w:t xml:space="preserve">Tulos</w:t>
      </w:r>
    </w:p>
    <w:p>
      <w:r>
        <w:t xml:space="preserve">äiti ei ollut valmistautunut tuona päivänä.</w:t>
      </w:r>
    </w:p>
    <w:p>
      <w:r>
        <w:rPr>
          <w:b/>
        </w:rPr>
        <w:t xml:space="preserve">Esimerkki 0.304</w:t>
      </w:r>
    </w:p>
    <w:p>
      <w:r>
        <w:t xml:space="preserve">Alku: Nyrjäytin nilkkani 20. heinäkuuta 1969. Keskikohta: Armstrong käveli ensimmäisenä kuussa. Loppu: Yhdistän kuun nyt aina nyrjähtäneisiin nilkkoihin.</w:t>
      </w:r>
    </w:p>
    <w:p>
      <w:r>
        <w:rPr>
          <w:b/>
        </w:rPr>
        <w:t xml:space="preserve">Tulos</w:t>
      </w:r>
    </w:p>
    <w:p>
      <w:r>
        <w:t xml:space="preserve">Samana vuonna Armstrong käveli ensimmäisenä matolla.</w:t>
      </w:r>
    </w:p>
    <w:p>
      <w:r>
        <w:rPr>
          <w:b/>
        </w:rPr>
        <w:t xml:space="preserve">Esimerkki 0.305</w:t>
      </w:r>
    </w:p>
    <w:p>
      <w:r>
        <w:t xml:space="preserve">Alku: Golfturnaus oli suunniteltu ensi viikolle. Keskimmäinen: Turnaus on varainkeruuturnaus. Loppu: Tuotot lahjoitetaan turnauksen päätyttyä.</w:t>
      </w:r>
    </w:p>
    <w:p>
      <w:r>
        <w:rPr>
          <w:b/>
        </w:rPr>
        <w:t xml:space="preserve">Tulos</w:t>
      </w:r>
    </w:p>
    <w:p>
      <w:r>
        <w:t xml:space="preserve">Turnaukseen osallistuminen maksaa.</w:t>
      </w:r>
    </w:p>
    <w:p>
      <w:r>
        <w:rPr>
          <w:b/>
        </w:rPr>
        <w:t xml:space="preserve">Tulos</w:t>
      </w:r>
    </w:p>
    <w:p>
      <w:r>
        <w:t xml:space="preserve">Turnaus on varojen tuhlausta.</w:t>
      </w:r>
    </w:p>
    <w:p>
      <w:r>
        <w:rPr>
          <w:b/>
        </w:rPr>
        <w:t xml:space="preserve">Tulos</w:t>
      </w:r>
    </w:p>
    <w:p>
      <w:r>
        <w:t xml:space="preserve">Turnaus on voittoa tavoitteleva.</w:t>
      </w:r>
    </w:p>
    <w:p>
      <w:r>
        <w:rPr>
          <w:b/>
        </w:rPr>
        <w:t xml:space="preserve">Esimerkki 0.306</w:t>
      </w:r>
    </w:p>
    <w:p>
      <w:r>
        <w:t xml:space="preserve">Alku: Pikku-Joe ja hänen nallekarhunsa Tubby olivat erottamattomat parhaat ystävät. Keskikohta: Joe ei ollut nähnyt nalleaan vuosiin. Loppu: Kahdeksankymmenvuotiaana Joe löysi Tubbyn ullakolta.</w:t>
      </w:r>
    </w:p>
    <w:p>
      <w:r>
        <w:rPr>
          <w:b/>
        </w:rPr>
        <w:t xml:space="preserve">Tulos</w:t>
      </w:r>
    </w:p>
    <w:p>
      <w:r>
        <w:t xml:space="preserve">Joe ei ollut saanut nalleaan vuosiin.</w:t>
      </w:r>
    </w:p>
    <w:p>
      <w:r>
        <w:rPr>
          <w:b/>
        </w:rPr>
        <w:t xml:space="preserve">Esimerkki 0.307</w:t>
      </w:r>
    </w:p>
    <w:p>
      <w:r>
        <w:t xml:space="preserve">Alku: Kim on aina halunnut päästä Disney Worldiin. Keskikohta: Kimin vanhemmat hankkivat hänelle liput. Loppu: Kim on innoissaan eikä malta odottaa lähtöä!</w:t>
      </w:r>
    </w:p>
    <w:p>
      <w:r>
        <w:rPr>
          <w:b/>
        </w:rPr>
        <w:t xml:space="preserve">Tulos</w:t>
      </w:r>
    </w:p>
    <w:p>
      <w:r>
        <w:t xml:space="preserve">Kimin lapset hankkivat hänelle liput.</w:t>
      </w:r>
    </w:p>
    <w:p>
      <w:r>
        <w:rPr>
          <w:b/>
        </w:rPr>
        <w:t xml:space="preserve">Esimerkki 0.308</w:t>
      </w:r>
    </w:p>
    <w:p>
      <w:r>
        <w:t xml:space="preserve">Alku: Ryan ei ole koskaan pitänyt kissoista. Keskikohta: Ryan löysi kulkukissan kotinsa ulkopuolelta. Loppu: Ryan oppi pitämään kissoista.</w:t>
      </w:r>
    </w:p>
    <w:p>
      <w:r>
        <w:rPr>
          <w:b/>
        </w:rPr>
        <w:t xml:space="preserve">Tulos</w:t>
      </w:r>
    </w:p>
    <w:p>
      <w:r>
        <w:t xml:space="preserve">Ryan löysi kulkukoiran kotinsa ulkopuolelta ja soitti koirankoppiin.</w:t>
      </w:r>
    </w:p>
    <w:p>
      <w:r>
        <w:rPr>
          <w:b/>
        </w:rPr>
        <w:t xml:space="preserve">Esimerkki 0.309</w:t>
      </w:r>
    </w:p>
    <w:p>
      <w:r>
        <w:t xml:space="preserve">Alku: Aatamin piti lukea pojalleen iltasatu. Keskikohta: Se auttaa häntä rentoutumaan yöllä. Loppu: Hänen lapsensa nukahti ennen loppua.</w:t>
      </w:r>
    </w:p>
    <w:p>
      <w:r>
        <w:rPr>
          <w:b/>
        </w:rPr>
        <w:t xml:space="preserve">Tulos</w:t>
      </w:r>
    </w:p>
    <w:p>
      <w:r>
        <w:t xml:space="preserve">Se auttaa herättämään hänet yöllä.</w:t>
      </w:r>
    </w:p>
    <w:p>
      <w:r>
        <w:rPr>
          <w:b/>
        </w:rPr>
        <w:t xml:space="preserve">Esimerkki 0.310</w:t>
      </w:r>
    </w:p>
    <w:p>
      <w:r>
        <w:t xml:space="preserve">Alku: Kävellessäni kotiin oli iltahämärä, ja varjot putoilivat jalkakäytävän yli. Keskikohta: Tulin kotiin ja veljeni hyppäsi puskista yrittäen pelotella minua. Loppu: Annoin hänelle kunnon selkäsaunan osoittaakseni, etten välittänyt hänen vitsistään.</w:t>
      </w:r>
    </w:p>
    <w:p>
      <w:r>
        <w:rPr>
          <w:b/>
        </w:rPr>
        <w:t xml:space="preserve">Tulos</w:t>
      </w:r>
    </w:p>
    <w:p>
      <w:r>
        <w:t xml:space="preserve">Kun tulin kotiin, siskoni hyppäsi puskista tervehtimään minua.</w:t>
      </w:r>
    </w:p>
    <w:p>
      <w:r>
        <w:rPr>
          <w:b/>
        </w:rPr>
        <w:t xml:space="preserve">Tulos</w:t>
      </w:r>
    </w:p>
    <w:p>
      <w:r>
        <w:t xml:space="preserve">Kun tulin kotiin, siskoni hyppäsi puskista ja yritti pelotella minua.</w:t>
      </w:r>
    </w:p>
    <w:p>
      <w:r>
        <w:rPr>
          <w:b/>
        </w:rPr>
        <w:t xml:space="preserve">Tulos</w:t>
      </w:r>
    </w:p>
    <w:p>
      <w:r>
        <w:t xml:space="preserve">Veljeni tuli kotiin, ja hyppäsin ulos puskurista yrittäen pelotella häntä.</w:t>
      </w:r>
    </w:p>
    <w:p>
      <w:r>
        <w:rPr>
          <w:b/>
        </w:rPr>
        <w:t xml:space="preserve">Esimerkki 0.311</w:t>
      </w:r>
    </w:p>
    <w:p>
      <w:r>
        <w:t xml:space="preserve">Alku: Kun 9/11 tapahtui, olin koulussa Kanadassa. Keskikohta: En uskonut, että sillä oli minulle merkitystä. Loppu: Olin niin väärässä.</w:t>
      </w:r>
    </w:p>
    <w:p>
      <w:r>
        <w:rPr>
          <w:b/>
        </w:rPr>
        <w:t xml:space="preserve">Tulos</w:t>
      </w:r>
    </w:p>
    <w:p>
      <w:r>
        <w:t xml:space="preserve">En uskonut, että sillä oli hänelle väliä.</w:t>
      </w:r>
    </w:p>
    <w:p>
      <w:r>
        <w:rPr>
          <w:b/>
        </w:rPr>
        <w:t xml:space="preserve">Esimerkki 0.312</w:t>
      </w:r>
    </w:p>
    <w:p>
      <w:r>
        <w:t xml:space="preserve">Alku: Jason on aina miettinyt, miltä hän näyttäisi viiksineen. Keskikohta: Jason saa nyt paljon huomiota tytöiltä. Loppu: Hän toivoo vain, että olisi kasvattanut viikset aikaisemmin.</w:t>
      </w:r>
    </w:p>
    <w:p>
      <w:r>
        <w:rPr>
          <w:b/>
        </w:rPr>
        <w:t xml:space="preserve">Tulos</w:t>
      </w:r>
    </w:p>
    <w:p>
      <w:r>
        <w:t xml:space="preserve">Jason ei saa nyt huomiota tytöiltä.</w:t>
      </w:r>
    </w:p>
    <w:p>
      <w:r>
        <w:rPr>
          <w:b/>
        </w:rPr>
        <w:t xml:space="preserve">Tulos</w:t>
      </w:r>
    </w:p>
    <w:p>
      <w:r>
        <w:t xml:space="preserve">Jason ei saa huomiota tytöiltä.</w:t>
      </w:r>
    </w:p>
    <w:p>
      <w:r>
        <w:rPr>
          <w:b/>
        </w:rPr>
        <w:t xml:space="preserve">Tulos</w:t>
      </w:r>
    </w:p>
    <w:p>
      <w:r>
        <w:t xml:space="preserve">Jason saa nyt harvoin paljon huomiota tytöiltä.</w:t>
      </w:r>
    </w:p>
    <w:p>
      <w:r>
        <w:rPr>
          <w:b/>
        </w:rPr>
        <w:t xml:space="preserve">Esimerkki 0.313</w:t>
      </w:r>
    </w:p>
    <w:p>
      <w:r>
        <w:t xml:space="preserve">Alku: Ted päätti työskennellä kotoa käsin. Keskikohta: Ted alkoi tehdä kauheaa työtä. Loppu: Nyt Ted ei saa enää työskennellä kotoa käsin.</w:t>
      </w:r>
    </w:p>
    <w:p>
      <w:r>
        <w:rPr>
          <w:b/>
        </w:rPr>
        <w:t xml:space="preserve">Tulos</w:t>
      </w:r>
    </w:p>
    <w:p>
      <w:r>
        <w:t xml:space="preserve">Ted alkoi tehdä upeaa työtä.</w:t>
      </w:r>
    </w:p>
    <w:p>
      <w:r>
        <w:rPr>
          <w:b/>
        </w:rPr>
        <w:t xml:space="preserve">Esimerkki 0.314</w:t>
      </w:r>
    </w:p>
    <w:p>
      <w:r>
        <w:t xml:space="preserve">Alku: Ashley valehteli ystävälleen Laurenille. Keskikohta: Lauren sai selville ja loukkaantui valheesta. Loppu: Hän tajusi, ettei valehteleminen ystäville ole koskaan hyvä idea.</w:t>
      </w:r>
    </w:p>
    <w:p>
      <w:r>
        <w:rPr>
          <w:b/>
        </w:rPr>
        <w:t xml:space="preserve">Tulos</w:t>
      </w:r>
    </w:p>
    <w:p>
      <w:r>
        <w:t xml:space="preserve">Lauren sai tietää eikä välittänyt valheesta.</w:t>
      </w:r>
    </w:p>
    <w:p>
      <w:r>
        <w:rPr>
          <w:b/>
        </w:rPr>
        <w:t xml:space="preserve">Tulos</w:t>
      </w:r>
    </w:p>
    <w:p>
      <w:r>
        <w:t xml:space="preserve">Lauren sai tietää asiasta ja oli hyvin iloinen valheesta.</w:t>
      </w:r>
    </w:p>
    <w:p>
      <w:r>
        <w:rPr>
          <w:b/>
        </w:rPr>
        <w:t xml:space="preserve">Tulos</w:t>
      </w:r>
    </w:p>
    <w:p>
      <w:r>
        <w:t xml:space="preserve">Lauren ei koskaan tajunnut, että se oli valhe.</w:t>
      </w:r>
    </w:p>
    <w:p>
      <w:r>
        <w:rPr>
          <w:b/>
        </w:rPr>
        <w:t xml:space="preserve">Esimerkki 0.315</w:t>
      </w:r>
    </w:p>
    <w:p>
      <w:r>
        <w:t xml:space="preserve">Alku: Lincoln halusi avata uuden catering-salin. Keskikohta: Lincoln tarjoutui ostamaan tyhjän rakennuksen keskustasta. Loppu: Myyjä hyväksyi hänen tarjouksensa.</w:t>
      </w:r>
    </w:p>
    <w:p>
      <w:r>
        <w:rPr>
          <w:b/>
        </w:rPr>
        <w:t xml:space="preserve">Tulos</w:t>
      </w:r>
    </w:p>
    <w:p>
      <w:r>
        <w:t xml:space="preserve">Lincoln tarjoutui myymään tyhjän rakennuksen keskustassa.</w:t>
      </w:r>
    </w:p>
    <w:p>
      <w:r>
        <w:rPr>
          <w:b/>
        </w:rPr>
        <w:t xml:space="preserve">Tulos</w:t>
      </w:r>
    </w:p>
    <w:p>
      <w:r>
        <w:t xml:space="preserve">Lincoln kieltäytyi ostamasta tyhjää rakennusta keskustasta.</w:t>
      </w:r>
    </w:p>
    <w:p>
      <w:r>
        <w:rPr>
          <w:b/>
        </w:rPr>
        <w:t xml:space="preserve">Tulos</w:t>
      </w:r>
    </w:p>
    <w:p>
      <w:r>
        <w:t xml:space="preserve">Lincoln kieltäytyi ostamasta tyhjää rakennusta keskustasta.</w:t>
      </w:r>
    </w:p>
    <w:p>
      <w:r>
        <w:rPr>
          <w:b/>
        </w:rPr>
        <w:t xml:space="preserve">Esimerkki 0.316</w:t>
      </w:r>
    </w:p>
    <w:p>
      <w:r>
        <w:t xml:space="preserve">Alku: Olin kävelemässä. Keskikohta: Jalkoihini alkoi sattua. Loppu: Niinpä päätin ostaa uudet kengät.</w:t>
      </w:r>
    </w:p>
    <w:p>
      <w:r>
        <w:rPr>
          <w:b/>
        </w:rPr>
        <w:t xml:space="preserve">Tulos</w:t>
      </w:r>
    </w:p>
    <w:p>
      <w:r>
        <w:t xml:space="preserve">Jalkani tuntuivat hyvältä.</w:t>
      </w:r>
    </w:p>
    <w:p>
      <w:r>
        <w:rPr>
          <w:b/>
        </w:rPr>
        <w:t xml:space="preserve">Esimerkki 0.317</w:t>
      </w:r>
    </w:p>
    <w:p>
      <w:r>
        <w:t xml:space="preserve">Alku: Katselin peliä raivoissaan. Keskivaihe: Tuomari katsoi minua rumia katseita, koska huusin. Loppu: Sitten hänellä oli otsaa potkaista minut ulos pelistä.</w:t>
      </w:r>
    </w:p>
    <w:p>
      <w:r>
        <w:rPr>
          <w:b/>
        </w:rPr>
        <w:t xml:space="preserve">Tulos</w:t>
      </w:r>
    </w:p>
    <w:p>
      <w:r>
        <w:t xml:space="preserve">Tuomari katsoi minua jatkuvasti rumia katseita, koska hymyilin.</w:t>
      </w:r>
    </w:p>
    <w:p>
      <w:r>
        <w:rPr>
          <w:b/>
        </w:rPr>
        <w:t xml:space="preserve">Esimerkki 0.318</w:t>
      </w:r>
    </w:p>
    <w:p>
      <w:r>
        <w:t xml:space="preserve">Alku: Michael rakasti retkeillä metsässä viikonloppuisin. Keskimmäinen: Michael vaelsi Mount Rushmorelle. Loppu: Michael ihastui näkymään ja toivoi palaavansa sinne.</w:t>
      </w:r>
    </w:p>
    <w:p>
      <w:r>
        <w:rPr>
          <w:b/>
        </w:rPr>
        <w:t xml:space="preserve">Tulos</w:t>
      </w:r>
    </w:p>
    <w:p>
      <w:r>
        <w:t xml:space="preserve">Michael päätti olla patikoimatta Mount Rushmore -vuorelle.</w:t>
      </w:r>
    </w:p>
    <w:p>
      <w:r>
        <w:rPr>
          <w:b/>
        </w:rPr>
        <w:t xml:space="preserve">Tulos</w:t>
      </w:r>
    </w:p>
    <w:p>
      <w:r>
        <w:t xml:space="preserve">Michael loukkasi jalkansa eikä päässyt vuorelle.</w:t>
      </w:r>
    </w:p>
    <w:p>
      <w:r>
        <w:rPr>
          <w:b/>
        </w:rPr>
        <w:t xml:space="preserve">Tulos</w:t>
      </w:r>
    </w:p>
    <w:p>
      <w:r>
        <w:t xml:space="preserve">Michael juoksi järvelle.</w:t>
      </w:r>
    </w:p>
    <w:p>
      <w:r>
        <w:rPr>
          <w:b/>
        </w:rPr>
        <w:t xml:space="preserve">Esimerkki 0.319</w:t>
      </w:r>
    </w:p>
    <w:p>
      <w:r>
        <w:t xml:space="preserve">Alku: Kelly sai eilen hammaslääkärissä ilmapallon. Keskikohta: Kelly puhkaisi ilmapallon vahingossa. Loppu: Kellyllä ei ollut enää ilmapalloa.</w:t>
      </w:r>
    </w:p>
    <w:p>
      <w:r>
        <w:rPr>
          <w:b/>
        </w:rPr>
        <w:t xml:space="preserve">Tulos</w:t>
      </w:r>
    </w:p>
    <w:p>
      <w:r>
        <w:t xml:space="preserve">Kelly kaatui vahingossa.</w:t>
      </w:r>
    </w:p>
    <w:p>
      <w:r>
        <w:rPr>
          <w:b/>
        </w:rPr>
        <w:t xml:space="preserve">Tulos</w:t>
      </w:r>
    </w:p>
    <w:p>
      <w:r>
        <w:t xml:space="preserve">Kelly piti kiinni ilmapallosta.</w:t>
      </w:r>
    </w:p>
    <w:p>
      <w:r>
        <w:rPr>
          <w:b/>
        </w:rPr>
        <w:t xml:space="preserve">Tulos</w:t>
      </w:r>
    </w:p>
    <w:p>
      <w:r>
        <w:t xml:space="preserve">Ilmapallo puhkaisi vahingossa hammaslääkärin.</w:t>
      </w:r>
    </w:p>
    <w:p>
      <w:r>
        <w:rPr>
          <w:b/>
        </w:rPr>
        <w:t xml:space="preserve">Esimerkki 0.320</w:t>
      </w:r>
    </w:p>
    <w:p>
      <w:r>
        <w:t xml:space="preserve">Alku: Jake käytti huivia tehdessään pihatöitä. Keskikohta: Jake ulkoilutti sen sijaan koiraansa. Loppu: Hänellä oli niin hauskaa, että hän unohti siivota pihan sen jälkeen.</w:t>
      </w:r>
    </w:p>
    <w:p>
      <w:r>
        <w:rPr>
          <w:b/>
        </w:rPr>
        <w:t xml:space="preserve">Tulos</w:t>
      </w:r>
    </w:p>
    <w:p>
      <w:r>
        <w:t xml:space="preserve">Jake puhdistaa sen sijaan kourut.</w:t>
      </w:r>
    </w:p>
    <w:p>
      <w:r>
        <w:rPr>
          <w:b/>
        </w:rPr>
        <w:t xml:space="preserve">Tulos</w:t>
      </w:r>
    </w:p>
    <w:p>
      <w:r>
        <w:t xml:space="preserve">Jake käveli sen sijaan edestakaisin.</w:t>
      </w:r>
    </w:p>
    <w:p>
      <w:r>
        <w:rPr>
          <w:b/>
        </w:rPr>
        <w:t xml:space="preserve">Tulos</w:t>
      </w:r>
    </w:p>
    <w:p>
      <w:r>
        <w:t xml:space="preserve">Jake ulkoilutti koiraansa sen jälkeen.</w:t>
      </w:r>
    </w:p>
    <w:p>
      <w:r>
        <w:rPr>
          <w:b/>
        </w:rPr>
        <w:t xml:space="preserve">Esimerkki 0.321</w:t>
      </w:r>
    </w:p>
    <w:p>
      <w:r>
        <w:t xml:space="preserve">Alku: Ashley ja Brittany olivat olleet parhaita ystäviä kuusitoista vuotta. Keskimmäinen: Ashley ja Brittany joutuivat riitaan. Loppu: Brittany ja Ashley ovat olleet vihollisia kolme minuuttia.</w:t>
      </w:r>
    </w:p>
    <w:p>
      <w:r>
        <w:rPr>
          <w:b/>
        </w:rPr>
        <w:t xml:space="preserve">Tulos</w:t>
      </w:r>
    </w:p>
    <w:p>
      <w:r>
        <w:t xml:space="preserve">Ashley ja Brittany pääsivät sopimukseen.</w:t>
      </w:r>
    </w:p>
    <w:p>
      <w:r>
        <w:rPr>
          <w:b/>
        </w:rPr>
        <w:t xml:space="preserve">Tulos</w:t>
      </w:r>
    </w:p>
    <w:p>
      <w:r>
        <w:t xml:space="preserve">Ashley ja Brittany menivät telttaan.</w:t>
      </w:r>
    </w:p>
    <w:p>
      <w:r>
        <w:rPr>
          <w:b/>
        </w:rPr>
        <w:t xml:space="preserve">Tulos</w:t>
      </w:r>
    </w:p>
    <w:p>
      <w:r>
        <w:t xml:space="preserve">Ashley ja Christy riitelivät.</w:t>
      </w:r>
    </w:p>
    <w:p>
      <w:r>
        <w:rPr>
          <w:b/>
        </w:rPr>
        <w:t xml:space="preserve">Esimerkki 0.322</w:t>
      </w:r>
    </w:p>
    <w:p>
      <w:r>
        <w:t xml:space="preserve">Alku: Tara opiskeli anatomian kokeeseensa. Keskikohta: Tara opiskeli ahkerasti. Loppu: Tara läpäisi kokeensa onneksi arvosanalla B.</w:t>
      </w:r>
    </w:p>
    <w:p>
      <w:r>
        <w:rPr>
          <w:b/>
        </w:rPr>
        <w:t xml:space="preserve">Tulos</w:t>
      </w:r>
    </w:p>
    <w:p>
      <w:r>
        <w:t xml:space="preserve">Tara epäonnistui pahasti.</w:t>
      </w:r>
    </w:p>
    <w:p>
      <w:r>
        <w:rPr>
          <w:b/>
        </w:rPr>
        <w:t xml:space="preserve">Tulos</w:t>
      </w:r>
    </w:p>
    <w:p>
      <w:r>
        <w:t xml:space="preserve">Tara juhli kovasti.</w:t>
      </w:r>
    </w:p>
    <w:p>
      <w:r>
        <w:rPr>
          <w:b/>
        </w:rPr>
        <w:t xml:space="preserve">Tulos</w:t>
      </w:r>
    </w:p>
    <w:p>
      <w:r>
        <w:t xml:space="preserve">Tara opiskeli ahkerasti ja tiesi kaiken.</w:t>
      </w:r>
    </w:p>
    <w:p>
      <w:r>
        <w:rPr>
          <w:b/>
        </w:rPr>
        <w:t xml:space="preserve">Esimerkki 0.323</w:t>
      </w:r>
    </w:p>
    <w:p>
      <w:r>
        <w:t xml:space="preserve">Alku: Oli talvi. Keskikohta: Kun tuli kevät, olin niin onnellinen!. Loppu: Aurinko sai minut tuntemaan itseni onnelliseksi ja nuorekkaaksi.</w:t>
      </w:r>
    </w:p>
    <w:p>
      <w:r>
        <w:rPr>
          <w:b/>
        </w:rPr>
        <w:t xml:space="preserve">Tulos</w:t>
      </w:r>
    </w:p>
    <w:p>
      <w:r>
        <w:t xml:space="preserve">Lumi ei loppunut, ja kylmyys oli hyytävän kylmää.</w:t>
      </w:r>
    </w:p>
    <w:p>
      <w:r>
        <w:rPr>
          <w:b/>
        </w:rPr>
        <w:t xml:space="preserve">Tulos</w:t>
      </w:r>
    </w:p>
    <w:p>
      <w:r>
        <w:t xml:space="preserve">Kun tuli kevät olin niin masentunut!.</w:t>
      </w:r>
    </w:p>
    <w:p>
      <w:r>
        <w:rPr>
          <w:b/>
        </w:rPr>
        <w:t xml:space="preserve">Tulos</w:t>
      </w:r>
    </w:p>
    <w:p>
      <w:r>
        <w:t xml:space="preserve">Kun tuli kevät, olin niin surullinen.</w:t>
      </w:r>
    </w:p>
    <w:p>
      <w:r>
        <w:rPr>
          <w:b/>
        </w:rPr>
        <w:t xml:space="preserve">Esimerkki 0.324</w:t>
      </w:r>
    </w:p>
    <w:p>
      <w:r>
        <w:t xml:space="preserve">Alku: Tyttöystäväni rakastaa musikaaleja. Keskikohta: Ostin kalliit liput tulevaan musikaaliin Broadwaylle. Loppu: Hän oli iloinen, että tein niin, ja se oli kuitenkin sen arvoista.</w:t>
      </w:r>
    </w:p>
    <w:p>
      <w:r>
        <w:rPr>
          <w:b/>
        </w:rPr>
        <w:t xml:space="preserve">Tulos</w:t>
      </w:r>
    </w:p>
    <w:p>
      <w:r>
        <w:t xml:space="preserve">Ostin lipun tulevaan painiotteluun.</w:t>
      </w:r>
    </w:p>
    <w:p>
      <w:r>
        <w:rPr>
          <w:b/>
        </w:rPr>
        <w:t xml:space="preserve">Tulos</w:t>
      </w:r>
    </w:p>
    <w:p>
      <w:r>
        <w:t xml:space="preserve">Ostin halpoja lippuja tulevaan elokuvaan teatterissa,.</w:t>
      </w:r>
    </w:p>
    <w:p>
      <w:r>
        <w:rPr>
          <w:b/>
        </w:rPr>
        <w:t xml:space="preserve">Tulos</w:t>
      </w:r>
    </w:p>
    <w:p>
      <w:r>
        <w:t xml:space="preserve">hukkasin kalliit liput tulevaan Broadway-musikaaliin.</w:t>
      </w:r>
    </w:p>
    <w:p>
      <w:r>
        <w:rPr>
          <w:b/>
        </w:rPr>
        <w:t xml:space="preserve">Esimerkki 0.325</w:t>
      </w:r>
    </w:p>
    <w:p>
      <w:r>
        <w:t xml:space="preserve">Alku: Sally oli kesälomalla, ja Sally oli alkanut kyllästyä. Keskikohta: Sallyn kesäloma päättyi. Loppu: Sally oli niin innoissaan päästessään takaisin ystäviensä luokse.</w:t>
      </w:r>
    </w:p>
    <w:p>
      <w:r>
        <w:rPr>
          <w:b/>
        </w:rPr>
        <w:t xml:space="preserve">Tulos</w:t>
      </w:r>
    </w:p>
    <w:p>
      <w:r>
        <w:t xml:space="preserve">Hitaasti kesäloma päättyi Sallyn osalta.</w:t>
      </w:r>
    </w:p>
    <w:p>
      <w:r>
        <w:rPr>
          <w:b/>
        </w:rPr>
        <w:t xml:space="preserve">Tulos</w:t>
      </w:r>
    </w:p>
    <w:p>
      <w:r>
        <w:t xml:space="preserve">Sallyn kesäloma jatkui.</w:t>
      </w:r>
    </w:p>
    <w:p>
      <w:r>
        <w:rPr>
          <w:b/>
        </w:rPr>
        <w:t xml:space="preserve">Tulos</w:t>
      </w:r>
    </w:p>
    <w:p>
      <w:r>
        <w:t xml:space="preserve">Kun Sallyn kesäloma päättyi, hän muutti pois kaikkien ystäviensä luota.</w:t>
      </w:r>
    </w:p>
    <w:p>
      <w:r>
        <w:rPr>
          <w:b/>
        </w:rPr>
        <w:t xml:space="preserve">Esimerkki 0.326</w:t>
      </w:r>
    </w:p>
    <w:p>
      <w:r>
        <w:t xml:space="preserve">Alku: Lauren on aina halunnut nähdä Metallican konsertin. Keskikohta: Mutta kun Lauren näki Metallican konsertin, se ei ollutkaan niin hyvä kuin hän luuli. Loppu: Lauren toivoo, ettei olisi koskaan nähnyt Metallican konserttia.</w:t>
      </w:r>
    </w:p>
    <w:p>
      <w:r>
        <w:rPr>
          <w:b/>
        </w:rPr>
        <w:t xml:space="preserve">Tulos</w:t>
      </w:r>
    </w:p>
    <w:p>
      <w:r>
        <w:t xml:space="preserve">Mutta kun Lauren näki BeeGeesin konsertin, se ei ollutkaan niin hyvä kuin hän luuli.</w:t>
      </w:r>
    </w:p>
    <w:p>
      <w:r>
        <w:rPr>
          <w:b/>
        </w:rPr>
        <w:t xml:space="preserve">Tulos</w:t>
      </w:r>
    </w:p>
    <w:p>
      <w:r>
        <w:t xml:space="preserve">Mutta kun Lauren näki Metallican konsertin, se oli parempi kuin hän luuli.</w:t>
      </w:r>
    </w:p>
    <w:p>
      <w:r>
        <w:rPr>
          <w:b/>
        </w:rPr>
        <w:t xml:space="preserve">Tulos</w:t>
      </w:r>
    </w:p>
    <w:p>
      <w:r>
        <w:t xml:space="preserve">Lauren rakasti esitystä ja oli hyvin innoissaan.</w:t>
      </w:r>
    </w:p>
    <w:p>
      <w:r>
        <w:rPr>
          <w:b/>
        </w:rPr>
        <w:t xml:space="preserve">Esimerkki 0.327</w:t>
      </w:r>
    </w:p>
    <w:p>
      <w:r>
        <w:t xml:space="preserve">Alku: Sarah vihasi talvea. Keskikohta: Hän muutti Michiganista Kaliforniaan. Loppu: Hän rakasti Kalifornian lämpimiä talvia.</w:t>
      </w:r>
    </w:p>
    <w:p>
      <w:r>
        <w:rPr>
          <w:b/>
        </w:rPr>
        <w:t xml:space="preserve">Tulos</w:t>
      </w:r>
    </w:p>
    <w:p>
      <w:r>
        <w:t xml:space="preserve">Hän muutti Michiganista Floridaan.</w:t>
      </w:r>
    </w:p>
    <w:p>
      <w:r>
        <w:rPr>
          <w:b/>
        </w:rPr>
        <w:t xml:space="preserve">Esimerkki 0.328</w:t>
      </w:r>
    </w:p>
    <w:p>
      <w:r>
        <w:t xml:space="preserve">Alku: Minusta tuntui kerran siltä, että haluaisin tehdä jotain romanttista sattumanvaraisesti. Keskikohta: Flirttailin tytön kanssa. Loppu: Juuri silloin ilmestyi valtava kaveri, joka kysyi, mitä sanoin hänen tyttöystävälleen.</w:t>
      </w:r>
    </w:p>
    <w:p>
      <w:r>
        <w:rPr>
          <w:b/>
        </w:rPr>
        <w:t xml:space="preserve">Tulos</w:t>
      </w:r>
    </w:p>
    <w:p>
      <w:r>
        <w:t xml:space="preserve">Flirttailin miehen kanssa.</w:t>
      </w:r>
    </w:p>
    <w:p>
      <w:r>
        <w:rPr>
          <w:b/>
        </w:rPr>
        <w:t xml:space="preserve">Esimerkki 0.329</w:t>
      </w:r>
    </w:p>
    <w:p>
      <w:r>
        <w:t xml:space="preserve">Alku: Tuck oli noin sata kiloa ylipainoinen. Keskikohta: Tuck aloitti dieetin. Loppu: Vuoden kovan työn jälkeen Tuck laihtui yli sata kiloa.</w:t>
      </w:r>
    </w:p>
    <w:p>
      <w:r>
        <w:rPr>
          <w:b/>
        </w:rPr>
        <w:t xml:space="preserve">Tulos</w:t>
      </w:r>
    </w:p>
    <w:p>
      <w:r>
        <w:t xml:space="preserve">Tuck lähti risteilylle.</w:t>
      </w:r>
    </w:p>
    <w:p>
      <w:r>
        <w:rPr>
          <w:b/>
        </w:rPr>
        <w:t xml:space="preserve">Esimerkki 0.330</w:t>
      </w:r>
    </w:p>
    <w:p>
      <w:r>
        <w:t xml:space="preserve">Alku: Päätin yrittää kiivetä puuhun. Keskikohta: Muutin mieleni puuhun kiipeämisestä. Loppu: Päätin, että ei ole fiksua kiivetä puihin.</w:t>
      </w:r>
    </w:p>
    <w:p>
      <w:r>
        <w:rPr>
          <w:b/>
        </w:rPr>
        <w:t xml:space="preserve">Tulos</w:t>
      </w:r>
    </w:p>
    <w:p>
      <w:r>
        <w:t xml:space="preserve">Muutin mieleni kallioille kiipeämisestä.</w:t>
      </w:r>
    </w:p>
    <w:p>
      <w:r>
        <w:rPr>
          <w:b/>
        </w:rPr>
        <w:t xml:space="preserve">Tulos</w:t>
      </w:r>
    </w:p>
    <w:p>
      <w:r>
        <w:t xml:space="preserve">Muutin mieleni tikkaille kiipeämisestä.</w:t>
      </w:r>
    </w:p>
    <w:p>
      <w:r>
        <w:rPr>
          <w:b/>
        </w:rPr>
        <w:t xml:space="preserve">Tulos</w:t>
      </w:r>
    </w:p>
    <w:p>
      <w:r>
        <w:t xml:space="preserve">Päätin lopullisesti puihin kiipeämisestä.</w:t>
      </w:r>
    </w:p>
    <w:p>
      <w:r>
        <w:rPr>
          <w:b/>
        </w:rPr>
        <w:t xml:space="preserve">Esimerkki 0.331</w:t>
      </w:r>
    </w:p>
    <w:p>
      <w:r>
        <w:t xml:space="preserve">Alku: Sara ei ollut koskaan ennen tehnyt piirakkaa. Keskikohta: Sara opiskeli piirakan tekemistä verkossa. Loppu: Hänen ilokseen hänen piirakkansa oli herkullinen!</w:t>
      </w:r>
    </w:p>
    <w:p>
      <w:r>
        <w:rPr>
          <w:b/>
        </w:rPr>
        <w:t xml:space="preserve">Tulos</w:t>
      </w:r>
    </w:p>
    <w:p>
      <w:r>
        <w:t xml:space="preserve">Sara sai netistä huonoja piirakanvalmistusohjeita.</w:t>
      </w:r>
    </w:p>
    <w:p>
      <w:r>
        <w:rPr>
          <w:b/>
        </w:rPr>
        <w:t xml:space="preserve">Tulos</w:t>
      </w:r>
    </w:p>
    <w:p>
      <w:r>
        <w:t xml:space="preserve">Sara opiskeli puusepäntyötä verkossa.</w:t>
      </w:r>
    </w:p>
    <w:p>
      <w:r>
        <w:rPr>
          <w:b/>
        </w:rPr>
        <w:t xml:space="preserve">Tulos</w:t>
      </w:r>
    </w:p>
    <w:p>
      <w:r>
        <w:t xml:space="preserve">Sara opiskeli verkon kautta taksidermiaa.</w:t>
      </w:r>
    </w:p>
    <w:p>
      <w:r>
        <w:rPr>
          <w:b/>
        </w:rPr>
        <w:t xml:space="preserve">Esimerkki 0.332</w:t>
      </w:r>
    </w:p>
    <w:p>
      <w:r>
        <w:t xml:space="preserve">Alku: Brenda oli innoissaan uudesta mekostaan. Keskikohta: Paitsi että juhliin mennessään hän yllättyi nähdessään ystävänsä Samanthan. Loppu: Hänen ystävällään oli täsmälleen sama mekko.</w:t>
      </w:r>
    </w:p>
    <w:p>
      <w:r>
        <w:rPr>
          <w:b/>
        </w:rPr>
        <w:t xml:space="preserve">Tulos</w:t>
      </w:r>
    </w:p>
    <w:p>
      <w:r>
        <w:t xml:space="preserve">Paitsi että kun hän meni juhliin, hän yllättyi nähdessään ystävänsä Shermanin.</w:t>
      </w:r>
    </w:p>
    <w:p>
      <w:r>
        <w:rPr>
          <w:b/>
        </w:rPr>
        <w:t xml:space="preserve">Esimerkki 0.333</w:t>
      </w:r>
    </w:p>
    <w:p>
      <w:r>
        <w:t xml:space="preserve">Alku: Dave myi ikkunoita ovelta ovelle. Keskikohta: Dave myi tonneittain ikkunoita eräälle yritykselle. Loppu: Kaupasta saadulla provisiolla hän maksoi uuden porealtaan.</w:t>
      </w:r>
    </w:p>
    <w:p>
      <w:r>
        <w:rPr>
          <w:b/>
        </w:rPr>
        <w:t xml:space="preserve">Tulos</w:t>
      </w:r>
    </w:p>
    <w:p>
      <w:r>
        <w:t xml:space="preserve">Dave osti ikkunoita varastoitavaksi vajassa.</w:t>
      </w:r>
    </w:p>
    <w:p>
      <w:r>
        <w:rPr>
          <w:b/>
        </w:rPr>
        <w:t xml:space="preserve">Tulos</w:t>
      </w:r>
    </w:p>
    <w:p>
      <w:r>
        <w:t xml:space="preserve">Dave myi tonneittain veneitä eräälle yritykselle.</w:t>
      </w:r>
    </w:p>
    <w:p>
      <w:r>
        <w:rPr>
          <w:b/>
        </w:rPr>
        <w:t xml:space="preserve">Tulos</w:t>
      </w:r>
    </w:p>
    <w:p>
      <w:r>
        <w:t xml:space="preserve">Ikkunoiden myyminen oli Davelle vaikeaa työtä.</w:t>
      </w:r>
    </w:p>
    <w:p>
      <w:r>
        <w:rPr>
          <w:b/>
        </w:rPr>
        <w:t xml:space="preserve">Esimerkki 0.334</w:t>
      </w:r>
    </w:p>
    <w:p>
      <w:r>
        <w:t xml:space="preserve">Alku: Stacy oli tekemässä oikeinkirjoituskoetta. Keskikohta: Stacyn kynä katkesi kesken kokeen. Loppu: Hän muisti laukussaan olleen varakappaleen ja sai kokeen valmiiksi.</w:t>
      </w:r>
    </w:p>
    <w:p>
      <w:r>
        <w:rPr>
          <w:b/>
        </w:rPr>
        <w:t xml:space="preserve">Tulos</w:t>
      </w:r>
    </w:p>
    <w:p>
      <w:r>
        <w:t xml:space="preserve">Stacy unohti oikeinkirjoituksen puolivälissä koetta.</w:t>
      </w:r>
    </w:p>
    <w:p>
      <w:r>
        <w:rPr>
          <w:b/>
        </w:rPr>
        <w:t xml:space="preserve">Tulos</w:t>
      </w:r>
    </w:p>
    <w:p>
      <w:r>
        <w:t xml:space="preserve">Stacyn sormi katkesi kesken testin.</w:t>
      </w:r>
    </w:p>
    <w:p>
      <w:r>
        <w:rPr>
          <w:b/>
        </w:rPr>
        <w:t xml:space="preserve">Tulos</w:t>
      </w:r>
    </w:p>
    <w:p>
      <w:r>
        <w:t xml:space="preserve">Stacyn kynä rikkoi testin.</w:t>
      </w:r>
    </w:p>
    <w:p>
      <w:r>
        <w:rPr>
          <w:b/>
        </w:rPr>
        <w:t xml:space="preserve">Esimerkki 0.335</w:t>
      </w:r>
    </w:p>
    <w:p>
      <w:r>
        <w:t xml:space="preserve">Alku: Lana käveli kouluun. Keskikohta: Lana putosi ojaan eikä päässyt ylös. Loppu: Onneksi jotkut ihmiset löysivät hänet ja auttoivat hänet ulos.</w:t>
      </w:r>
    </w:p>
    <w:p>
      <w:r>
        <w:rPr>
          <w:b/>
        </w:rPr>
        <w:t xml:space="preserve">Tulos</w:t>
      </w:r>
    </w:p>
    <w:p>
      <w:r>
        <w:t xml:space="preserve">Lana putosi ojaan, mutta pääsi heti pois.</w:t>
      </w:r>
    </w:p>
    <w:p>
      <w:r>
        <w:rPr>
          <w:b/>
        </w:rPr>
        <w:t xml:space="preserve">Esimerkki 0.336</w:t>
      </w:r>
    </w:p>
    <w:p>
      <w:r>
        <w:t xml:space="preserve">Alku: Maria oli tyytymätön sotkuiseen kotiinsa. Keskikohta: Mary päätti vihdoin siivota kotinsa. Loppu: Nyt kun se on siisti, Mary viihtyy paljon paremmin.</w:t>
      </w:r>
    </w:p>
    <w:p>
      <w:r>
        <w:rPr>
          <w:b/>
        </w:rPr>
        <w:t xml:space="preserve">Tulos</w:t>
      </w:r>
    </w:p>
    <w:p>
      <w:r>
        <w:t xml:space="preserve">Mary päätti vihdoin siivota asuntonsa ja löysi hiiriä.</w:t>
      </w:r>
    </w:p>
    <w:p>
      <w:r>
        <w:rPr>
          <w:b/>
        </w:rPr>
        <w:t xml:space="preserve">Tulos</w:t>
      </w:r>
    </w:p>
    <w:p>
      <w:r>
        <w:t xml:space="preserve">Mary päätti vihdoin mennä nukkumaan.</w:t>
      </w:r>
    </w:p>
    <w:p>
      <w:r>
        <w:rPr>
          <w:b/>
        </w:rPr>
        <w:t xml:space="preserve">Tulos</w:t>
      </w:r>
    </w:p>
    <w:p>
      <w:r>
        <w:t xml:space="preserve">Mary päätti suunnitella, milloin hän siivoaa kotinsa.</w:t>
      </w:r>
    </w:p>
    <w:p>
      <w:r>
        <w:rPr>
          <w:b/>
        </w:rPr>
        <w:t xml:space="preserve">Esimerkki 0.337</w:t>
      </w:r>
    </w:p>
    <w:p>
      <w:r>
        <w:t xml:space="preserve">Alku: Meillä oli nukkumaanmenoaika. Keskikohta: Vauva oli edelleen aktiivinen ja ääntelehti. Loppu: Lopulta hän väsyy ja nukahtaa.</w:t>
      </w:r>
    </w:p>
    <w:p>
      <w:r>
        <w:rPr>
          <w:b/>
        </w:rPr>
        <w:t xml:space="preserve">Tulos</w:t>
      </w:r>
    </w:p>
    <w:p>
      <w:r>
        <w:t xml:space="preserve">Vauva nukkui koko päivän.</w:t>
      </w:r>
    </w:p>
    <w:p>
      <w:r>
        <w:rPr>
          <w:b/>
        </w:rPr>
        <w:t xml:space="preserve">Esimerkki 0.338</w:t>
      </w:r>
    </w:p>
    <w:p>
      <w:r>
        <w:t xml:space="preserve">Alku: Geraldilla oli eräänä päivänä rahat vähissä. Keskikohta: Gerald etsi töitä sanomalehdestä. Loppu: Gerald sai työpaikan seuraavana päivänä ja alkoi tienata rahaa.</w:t>
      </w:r>
    </w:p>
    <w:p>
      <w:r>
        <w:rPr>
          <w:b/>
        </w:rPr>
        <w:t xml:space="preserve">Tulos</w:t>
      </w:r>
    </w:p>
    <w:p>
      <w:r>
        <w:t xml:space="preserve">Gerald etsi töitä roskiksesta.</w:t>
      </w:r>
    </w:p>
    <w:p>
      <w:r>
        <w:rPr>
          <w:b/>
        </w:rPr>
        <w:t xml:space="preserve">Esimerkki 0.339</w:t>
      </w:r>
    </w:p>
    <w:p>
      <w:r>
        <w:t xml:space="preserve">Alku: Jim on innoissaan, kun hän saa mahtavan työtarjouksen. Keskikohta: Jim viettää kaiken aikansa toimistossa. Loppu: Tyttöystävä on niin vihainen, että jättää Jimin.</w:t>
      </w:r>
    </w:p>
    <w:p>
      <w:r>
        <w:rPr>
          <w:b/>
        </w:rPr>
        <w:t xml:space="preserve">Tulos</w:t>
      </w:r>
    </w:p>
    <w:p>
      <w:r>
        <w:t xml:space="preserve">Jim viettää kaiken aikansa hammaslääkärissä.</w:t>
      </w:r>
    </w:p>
    <w:p>
      <w:r>
        <w:rPr>
          <w:b/>
        </w:rPr>
        <w:t xml:space="preserve">Tulos</w:t>
      </w:r>
    </w:p>
    <w:p>
      <w:r>
        <w:t xml:space="preserve">Jim viettää kaiken aikansa tyttöystävänsä kanssa.</w:t>
      </w:r>
    </w:p>
    <w:p>
      <w:r>
        <w:rPr>
          <w:b/>
        </w:rPr>
        <w:t xml:space="preserve">Tulos</w:t>
      </w:r>
    </w:p>
    <w:p>
      <w:r>
        <w:t xml:space="preserve">Jimin tyttöystävä viettää kaiken aikansa toimistossa.</w:t>
      </w:r>
    </w:p>
    <w:p>
      <w:r>
        <w:rPr>
          <w:b/>
        </w:rPr>
        <w:t xml:space="preserve">Esimerkki 0.340</w:t>
      </w:r>
    </w:p>
    <w:p>
      <w:r>
        <w:t xml:space="preserve">Alku: Rakastin valkosipulileipää. Keskikohta: Söin koko päivän pelkkää valkosipulileipää ja sairastuin pahasti. Loppu: Se oli elämäni pahin päivä.</w:t>
      </w:r>
    </w:p>
    <w:p>
      <w:r>
        <w:rPr>
          <w:b/>
        </w:rPr>
        <w:t xml:space="preserve">Tulos</w:t>
      </w:r>
    </w:p>
    <w:p>
      <w:r>
        <w:t xml:space="preserve">Söin koko päivän pelkkää valkosipulileipää ja nautin joka minuutista.</w:t>
      </w:r>
    </w:p>
    <w:p>
      <w:r>
        <w:rPr>
          <w:b/>
        </w:rPr>
        <w:t xml:space="preserve">Esimerkki 0.341</w:t>
      </w:r>
    </w:p>
    <w:p>
      <w:r>
        <w:t xml:space="preserve">Alku: Heräsin lämpimään kevätpäivään pitkän talven jälkeen. Keskikohta: Kävelin ulos ja hengitin syvään. Loppu: Juoksin takaisin sisälle aivastellen kuin hullu.</w:t>
      </w:r>
    </w:p>
    <w:p>
      <w:r>
        <w:rPr>
          <w:b/>
        </w:rPr>
        <w:t xml:space="preserve">Tulos</w:t>
      </w:r>
    </w:p>
    <w:p>
      <w:r>
        <w:t xml:space="preserve">Jäin sisälle ja hengitin syvään.</w:t>
      </w:r>
    </w:p>
    <w:p>
      <w:r>
        <w:rPr>
          <w:b/>
        </w:rPr>
        <w:t xml:space="preserve">Tulos</w:t>
      </w:r>
    </w:p>
    <w:p>
      <w:r>
        <w:t xml:space="preserve">Kävelin sisään ja hengitin syvään.</w:t>
      </w:r>
    </w:p>
    <w:p>
      <w:r>
        <w:rPr>
          <w:b/>
        </w:rPr>
        <w:t xml:space="preserve">Esimerkki 0.342</w:t>
      </w:r>
    </w:p>
    <w:p>
      <w:r>
        <w:t xml:space="preserve">Alku: Vaimoni odotti toista lastaan vuonna 1989. Keskimmäinen: Automme oli korjaamolla, kun hän synnytti. Loppu: Ajoimme poikamme kotiin vuokra-autolla.</w:t>
      </w:r>
    </w:p>
    <w:p>
      <w:r>
        <w:rPr>
          <w:b/>
        </w:rPr>
        <w:t xml:space="preserve">Tulos</w:t>
      </w:r>
    </w:p>
    <w:p>
      <w:r>
        <w:t xml:space="preserve">Automme oli synnytyksessä, kun hän meni korjaamolle.</w:t>
      </w:r>
    </w:p>
    <w:p>
      <w:r>
        <w:rPr>
          <w:b/>
        </w:rPr>
        <w:t xml:space="preserve">Esimerkki 0.343</w:t>
      </w:r>
    </w:p>
    <w:p>
      <w:r>
        <w:t xml:space="preserve">Alku: Albert oli syömässä illallista kihlattunsa kanssa. Keskikohta: Joku oli tukehtumassa ja Albert teki Heimlichin manööverin. Loppu: Albertin morsian oli vaikuttunut ja hän tunsi itsensä sankariksi.</w:t>
      </w:r>
    </w:p>
    <w:p>
      <w:r>
        <w:rPr>
          <w:b/>
        </w:rPr>
        <w:t xml:space="preserve">Tulos</w:t>
      </w:r>
    </w:p>
    <w:p>
      <w:r>
        <w:t xml:space="preserve">Albert oli tukehtumassa, ja joku teki Heimlichin manööverin.</w:t>
      </w:r>
    </w:p>
    <w:p>
      <w:r>
        <w:rPr>
          <w:b/>
        </w:rPr>
        <w:t xml:space="preserve">Tulos</w:t>
      </w:r>
    </w:p>
    <w:p>
      <w:r>
        <w:t xml:space="preserve">Joku tukehtui, ja Albert esitti tulkitsevan tanssin.</w:t>
      </w:r>
    </w:p>
    <w:p>
      <w:r>
        <w:rPr>
          <w:b/>
        </w:rPr>
        <w:t xml:space="preserve">Tulos</w:t>
      </w:r>
    </w:p>
    <w:p>
      <w:r>
        <w:t xml:space="preserve">Joku puhui, ja ALbert teki Heimlichin manööverin.</w:t>
      </w:r>
    </w:p>
    <w:p>
      <w:r>
        <w:rPr>
          <w:b/>
        </w:rPr>
        <w:t xml:space="preserve">Esimerkki 0.344</w:t>
      </w:r>
    </w:p>
    <w:p>
      <w:r>
        <w:t xml:space="preserve">Alku: Isäni kutsui minut luokseen kuolinvuoteellaan. Keskikohta: Isäni ja minä emme olleet samaa mieltä. Loppu: Juuri ennen viimeistä hengenvetoa hän sanoi olevansa pahoillaan.</w:t>
      </w:r>
    </w:p>
    <w:p>
      <w:r>
        <w:rPr>
          <w:b/>
        </w:rPr>
        <w:t xml:space="preserve">Tulos</w:t>
      </w:r>
    </w:p>
    <w:p>
      <w:r>
        <w:t xml:space="preserve">Epäröin lähteä, koska isäni ja minä olimme hyvin läheisiä.</w:t>
      </w:r>
    </w:p>
    <w:p>
      <w:r>
        <w:rPr>
          <w:b/>
        </w:rPr>
        <w:t xml:space="preserve">Tulos</w:t>
      </w:r>
    </w:p>
    <w:p>
      <w:r>
        <w:t xml:space="preserve">Epäröin lähteä sinne, koska tyttäreni ja minä emme olleet samaa mieltä.</w:t>
      </w:r>
    </w:p>
    <w:p>
      <w:r>
        <w:rPr>
          <w:b/>
        </w:rPr>
        <w:t xml:space="preserve">Tulos</w:t>
      </w:r>
    </w:p>
    <w:p>
      <w:r>
        <w:t xml:space="preserve">Isäni epäröi lähteä, koska hän ei ollut samaa mieltä.</w:t>
      </w:r>
    </w:p>
    <w:p>
      <w:r>
        <w:rPr>
          <w:b/>
        </w:rPr>
        <w:t xml:space="preserve">Esimerkki 0.345</w:t>
      </w:r>
    </w:p>
    <w:p>
      <w:r>
        <w:t xml:space="preserve">Alku: Tammy oli valmis juhlimaan. Keskikohta: Tammy pukeutui parhaaseen asuunsa. Loppu: Kaikki kommentoivat, kuinka kauniilta Tammy näytti.</w:t>
      </w:r>
    </w:p>
    <w:p>
      <w:r>
        <w:rPr>
          <w:b/>
        </w:rPr>
        <w:t xml:space="preserve">Tulos</w:t>
      </w:r>
    </w:p>
    <w:p>
      <w:r>
        <w:t xml:space="preserve">Tammy pukeutui pahimpaan asuunsa.</w:t>
      </w:r>
    </w:p>
    <w:p>
      <w:r>
        <w:rPr>
          <w:b/>
        </w:rPr>
        <w:t xml:space="preserve">Esimerkki 0.346</w:t>
      </w:r>
    </w:p>
    <w:p>
      <w:r>
        <w:t xml:space="preserve">Alku: Tavoitteeni on nostaa yli kaksisataa kiloa kuntosalilla. Keskimmäinen: Työskentelin sen eteen kuukausia. Loppu: Kuukausia myöhemmin pystyin saavuttamaan tavoitteeni.</w:t>
      </w:r>
    </w:p>
    <w:p>
      <w:r>
        <w:rPr>
          <w:b/>
        </w:rPr>
        <w:t xml:space="preserve">Tulos</w:t>
      </w:r>
    </w:p>
    <w:p>
      <w:r>
        <w:t xml:space="preserve">Harjoittelin uintia nopeasti kuukausia.</w:t>
      </w:r>
    </w:p>
    <w:p>
      <w:r>
        <w:rPr>
          <w:b/>
        </w:rPr>
        <w:t xml:space="preserve">Esimerkki 0.347</w:t>
      </w:r>
    </w:p>
    <w:p>
      <w:r>
        <w:t xml:space="preserve">Alku: Sain viime vuonna joululahjaksi maljakon. Keskellä: Lähetin sen uuteen kotiini runsaan kuplamuovin kera. Loppu: Se oli saapunut turvallisesti perille!</w:t>
      </w:r>
    </w:p>
    <w:p>
      <w:r>
        <w:rPr>
          <w:b/>
        </w:rPr>
        <w:t xml:space="preserve">Tulos</w:t>
      </w:r>
    </w:p>
    <w:p>
      <w:r>
        <w:t xml:space="preserve">Lähetin sen uuteen talooni ilman täytemateriaalia.</w:t>
      </w:r>
    </w:p>
    <w:p>
      <w:r>
        <w:rPr>
          <w:b/>
        </w:rPr>
        <w:t xml:space="preserve">Tulos</w:t>
      </w:r>
    </w:p>
    <w:p>
      <w:r>
        <w:t xml:space="preserve">Lähetin kellon uuteen kotiini runsaan kuplamuovin kera.</w:t>
      </w:r>
    </w:p>
    <w:p>
      <w:r>
        <w:rPr>
          <w:b/>
        </w:rPr>
        <w:t xml:space="preserve">Tulos</w:t>
      </w:r>
    </w:p>
    <w:p>
      <w:r>
        <w:t xml:space="preserve">Se toimitettiin uuteen kotiini ilman kuplamuovia.</w:t>
      </w:r>
    </w:p>
    <w:p>
      <w:r>
        <w:rPr>
          <w:b/>
        </w:rPr>
        <w:t xml:space="preserve">Esimerkki 0.348</w:t>
      </w:r>
    </w:p>
    <w:p>
      <w:r>
        <w:t xml:space="preserve">Alku: Minulla oli kotiremonttiyritys. Keskivaihe: Joku loukkaantui työssä. Loppu: Nyt minulla on suoja siltä varalta, että joku haastaa minut oikeuteen.</w:t>
      </w:r>
    </w:p>
    <w:p>
      <w:r>
        <w:rPr>
          <w:b/>
        </w:rPr>
        <w:t xml:space="preserve">Tulos</w:t>
      </w:r>
    </w:p>
    <w:p>
      <w:r>
        <w:t xml:space="preserve">Kukaan ei loukkaantunut työssä.</w:t>
      </w:r>
    </w:p>
    <w:p>
      <w:r>
        <w:rPr>
          <w:b/>
        </w:rPr>
        <w:t xml:space="preserve">Tulos</w:t>
      </w:r>
    </w:p>
    <w:p>
      <w:r>
        <w:t xml:space="preserve">Kukaan ei loukkaantunut työssä.</w:t>
      </w:r>
    </w:p>
    <w:p>
      <w:r>
        <w:rPr>
          <w:b/>
        </w:rPr>
        <w:t xml:space="preserve">Tulos</w:t>
      </w:r>
    </w:p>
    <w:p>
      <w:r>
        <w:t xml:space="preserve">Joku on kunnossa työn aikana.</w:t>
      </w:r>
    </w:p>
    <w:p>
      <w:r>
        <w:rPr>
          <w:b/>
        </w:rPr>
        <w:t xml:space="preserve">Esimerkki 0.349</w:t>
      </w:r>
    </w:p>
    <w:p>
      <w:r>
        <w:t xml:space="preserve">Alku: Allie laihtui 50 kiloa. Keskikohta: Allie vaipui vakavaan masennukseen. Loppu: Allie sai kaiken laihduttamansa painon takaisin.</w:t>
      </w:r>
    </w:p>
    <w:p>
      <w:r>
        <w:rPr>
          <w:b/>
        </w:rPr>
        <w:t xml:space="preserve">Tulos</w:t>
      </w:r>
    </w:p>
    <w:p>
      <w:r>
        <w:t xml:space="preserve">Allie liikkuu ja syö nyt koko ajan oikein.</w:t>
      </w:r>
    </w:p>
    <w:p>
      <w:r>
        <w:rPr>
          <w:b/>
        </w:rPr>
        <w:t xml:space="preserve">Tulos</w:t>
      </w:r>
    </w:p>
    <w:p>
      <w:r>
        <w:t xml:space="preserve">Allie löysi miehen, joka rakasti lihavia.</w:t>
      </w:r>
    </w:p>
    <w:p>
      <w:r>
        <w:rPr>
          <w:b/>
        </w:rPr>
        <w:t xml:space="preserve">Tulos</w:t>
      </w:r>
    </w:p>
    <w:p>
      <w:r>
        <w:t xml:space="preserve">Allie kävi ravitsemusterapeutilla.</w:t>
      </w:r>
    </w:p>
    <w:p>
      <w:r>
        <w:rPr>
          <w:b/>
        </w:rPr>
        <w:t xml:space="preserve">Esimerkki 0.350</w:t>
      </w:r>
    </w:p>
    <w:p>
      <w:r>
        <w:t xml:space="preserve">Alku: Kelly sai juuri uuden takan. Keskikohta: Kun Kelly yritti virittää sitä, se ei toiminut. Loppu: Hän joutui vaihtamaan sen.</w:t>
      </w:r>
    </w:p>
    <w:p>
      <w:r>
        <w:rPr>
          <w:b/>
        </w:rPr>
        <w:t xml:space="preserve">Tulos</w:t>
      </w:r>
    </w:p>
    <w:p>
      <w:r>
        <w:t xml:space="preserve">Se oli sähkötakka, ja kun hän yritti virittää sitä, se toimi täydellisesti.</w:t>
      </w:r>
    </w:p>
    <w:p>
      <w:r>
        <w:rPr>
          <w:b/>
        </w:rPr>
        <w:t xml:space="preserve">Esimerkki 0.351</w:t>
      </w:r>
    </w:p>
    <w:p>
      <w:r>
        <w:t xml:space="preserve">Alku: Sam on aina halunnut auttaa maailmaa. Keskikohta: Sam päätti ajaa ympäri maailmaa auttaen ihmisiä kaikkialla. Loppu: Hän katosi kuukausia sitten, eikä kukaan tiedä, missä hän on.</w:t>
      </w:r>
    </w:p>
    <w:p>
      <w:r>
        <w:rPr>
          <w:b/>
        </w:rPr>
        <w:t xml:space="preserve">Tulos</w:t>
      </w:r>
    </w:p>
    <w:p>
      <w:r>
        <w:t xml:space="preserve">Sam päätti ajaa ympäri taloa auttaen ihmisiä kaikkialla.</w:t>
      </w:r>
    </w:p>
    <w:p>
      <w:r>
        <w:rPr>
          <w:b/>
        </w:rPr>
        <w:t xml:space="preserve">Esimerkki 0.352</w:t>
      </w:r>
    </w:p>
    <w:p>
      <w:r>
        <w:t xml:space="preserve">Alku: Kun Tanya käveli naapurustossaan, hän törmäsi koiraan. Keskikohta: Tanya päätyi adoptoimaan koiran. Loppu: Tanya kiljui ihastuneena uudesta pennustaan.</w:t>
      </w:r>
    </w:p>
    <w:p>
      <w:r>
        <w:rPr>
          <w:b/>
        </w:rPr>
        <w:t xml:space="preserve">Tulos</w:t>
      </w:r>
    </w:p>
    <w:p>
      <w:r>
        <w:t xml:space="preserve">Tanya päätyi adoptoimaan kissan.</w:t>
      </w:r>
    </w:p>
    <w:p>
      <w:r>
        <w:rPr>
          <w:b/>
        </w:rPr>
        <w:t xml:space="preserve">Tulos</w:t>
      </w:r>
    </w:p>
    <w:p>
      <w:r>
        <w:t xml:space="preserve">Tanya päätyi adoptoimaan kissanpennun.</w:t>
      </w:r>
    </w:p>
    <w:p>
      <w:r>
        <w:rPr>
          <w:b/>
        </w:rPr>
        <w:t xml:space="preserve">Tulos</w:t>
      </w:r>
    </w:p>
    <w:p>
      <w:r>
        <w:t xml:space="preserve">Tanya päätyi tappamaan koiran.</w:t>
      </w:r>
    </w:p>
    <w:p>
      <w:r>
        <w:rPr>
          <w:b/>
        </w:rPr>
        <w:t xml:space="preserve">Esimerkki 0.353</w:t>
      </w:r>
    </w:p>
    <w:p>
      <w:r>
        <w:t xml:space="preserve">Alku: Alex löysi Targetista Hämähäkkimies-kulhon, josta hän piti. Keskikohta: Toinen nainen oli kuitenkin löytänyt sen ennen häntä ja sanoi, että se oli hänen omansa. Loppu: Vaikka Alex ei halunnut päästää irti, hän antoi kulhon naiselle.</w:t>
      </w:r>
    </w:p>
    <w:p>
      <w:r>
        <w:rPr>
          <w:b/>
        </w:rPr>
        <w:t xml:space="preserve">Tulos</w:t>
      </w:r>
    </w:p>
    <w:p>
      <w:r>
        <w:t xml:space="preserve">Toinen mies oli kuitenkin syönyt sen ennen häntä ja sanoi sen olevan hänen.</w:t>
      </w:r>
    </w:p>
    <w:p>
      <w:r>
        <w:rPr>
          <w:b/>
        </w:rPr>
        <w:t xml:space="preserve">Esimerkki 0.354</w:t>
      </w:r>
    </w:p>
    <w:p>
      <w:r>
        <w:t xml:space="preserve">Alku: Charles vuokrasi yksiön. Keskikohta: Charlesin äiti kävi hänen luonaan. Loppu: Hän sanoi, että kun hän oli nuori, tällainen asunto maksoi kaksikymmentä dollaria.</w:t>
      </w:r>
    </w:p>
    <w:p>
      <w:r>
        <w:rPr>
          <w:b/>
        </w:rPr>
        <w:t xml:space="preserve">Tulos</w:t>
      </w:r>
    </w:p>
    <w:p>
      <w:r>
        <w:t xml:space="preserve">Charlesin äiti sanoi, ettei hän kävisi hänen luonaan.</w:t>
      </w:r>
    </w:p>
    <w:p>
      <w:r>
        <w:rPr>
          <w:b/>
        </w:rPr>
        <w:t xml:space="preserve">Tulos</w:t>
      </w:r>
    </w:p>
    <w:p>
      <w:r>
        <w:t xml:space="preserve">Charles meni tapaamaan äitiään.</w:t>
      </w:r>
    </w:p>
    <w:p>
      <w:r>
        <w:rPr>
          <w:b/>
        </w:rPr>
        <w:t xml:space="preserve">Tulos</w:t>
      </w:r>
    </w:p>
    <w:p>
      <w:r>
        <w:t xml:space="preserve">Charlesin äiti lähti pois hänen luotaan.</w:t>
      </w:r>
    </w:p>
    <w:p>
      <w:r>
        <w:rPr>
          <w:b/>
        </w:rPr>
        <w:t xml:space="preserve">Esimerkki 0.355</w:t>
      </w:r>
    </w:p>
    <w:p>
      <w:r>
        <w:t xml:space="preserve">Alku: Äitini laittoi pöydälle tarjottimen, jossa oli välipaloja. Keskikohta: Hän käski minun jättää sen sinne, missä se oli. Loppu: Vein tarjottimen kuitenkin toiseen paikkaan.</w:t>
      </w:r>
    </w:p>
    <w:p>
      <w:r>
        <w:rPr>
          <w:b/>
        </w:rPr>
        <w:t xml:space="preserve">Tulos</w:t>
      </w:r>
    </w:p>
    <w:p>
      <w:r>
        <w:t xml:space="preserve">Käskin häntä jättämään sen sinne, missä se oli.</w:t>
      </w:r>
    </w:p>
    <w:p>
      <w:r>
        <w:rPr>
          <w:b/>
        </w:rPr>
        <w:t xml:space="preserve">Tulos</w:t>
      </w:r>
    </w:p>
    <w:p>
      <w:r>
        <w:t xml:space="preserve">Hän sanoi, että voisin syödä vähän.</w:t>
      </w:r>
    </w:p>
    <w:p>
      <w:r>
        <w:rPr>
          <w:b/>
        </w:rPr>
        <w:t xml:space="preserve">Tulos</w:t>
      </w:r>
    </w:p>
    <w:p>
      <w:r>
        <w:t xml:space="preserve">Hän käski minun ottaa sen siinä missä olin.</w:t>
      </w:r>
    </w:p>
    <w:p>
      <w:r>
        <w:rPr>
          <w:b/>
        </w:rPr>
        <w:t xml:space="preserve">Esimerkki 0.356</w:t>
      </w:r>
    </w:p>
    <w:p>
      <w:r>
        <w:t xml:space="preserve">Alku: Janin piti hakea tyttärensä luokan jälkeen. Keskikohta: Hän ajoi koululle metsän läpi. Loppu: Ja näki suurimman karhun, jonka hän oli koskaan nähnyt.</w:t>
      </w:r>
    </w:p>
    <w:p>
      <w:r>
        <w:rPr>
          <w:b/>
        </w:rPr>
        <w:t xml:space="preserve">Tulos</w:t>
      </w:r>
    </w:p>
    <w:p>
      <w:r>
        <w:t xml:space="preserve">Hän ajoi kouluun vilkkaan kaupungin läpi.</w:t>
      </w:r>
    </w:p>
    <w:p>
      <w:r>
        <w:rPr>
          <w:b/>
        </w:rPr>
        <w:t xml:space="preserve">Tulos</w:t>
      </w:r>
    </w:p>
    <w:p>
      <w:r>
        <w:t xml:space="preserve">Hän ajoi kouluun kaupungin läpi.</w:t>
      </w:r>
    </w:p>
    <w:p>
      <w:r>
        <w:rPr>
          <w:b/>
        </w:rPr>
        <w:t xml:space="preserve">Tulos</w:t>
      </w:r>
    </w:p>
    <w:p>
      <w:r>
        <w:t xml:space="preserve">Hän käveli metsään koulun läpi.</w:t>
      </w:r>
    </w:p>
    <w:p>
      <w:r>
        <w:rPr>
          <w:b/>
        </w:rPr>
        <w:t xml:space="preserve">Esimerkki 0.357</w:t>
      </w:r>
    </w:p>
    <w:p>
      <w:r>
        <w:t xml:space="preserve">Alku: Lucy oli tottunut ajamaan ylinopeutta. Keskikohta: Lucy sai sakot, kun hän ajoi 80:tä 45:ssä. Loppu: Nyt Lucy miettii aina kahdesti ennen ylinopeutta.</w:t>
      </w:r>
    </w:p>
    <w:p>
      <w:r>
        <w:rPr>
          <w:b/>
        </w:rPr>
        <w:t xml:space="preserve">Tulos</w:t>
      </w:r>
    </w:p>
    <w:p>
      <w:r>
        <w:t xml:space="preserve">Lucy sai sakot, kun hän ajoi 45:tä 80:llä.</w:t>
      </w:r>
    </w:p>
    <w:p>
      <w:r>
        <w:rPr>
          <w:b/>
        </w:rPr>
        <w:t xml:space="preserve">Tulos</w:t>
      </w:r>
    </w:p>
    <w:p>
      <w:r>
        <w:t xml:space="preserve">Lucy sai varoituksen, koska hän ajoi 80:tä 45:ssä, mutta hän ajaa silti ylinopeutta.</w:t>
      </w:r>
    </w:p>
    <w:p>
      <w:r>
        <w:rPr>
          <w:b/>
        </w:rPr>
        <w:t xml:space="preserve">Tulos</w:t>
      </w:r>
    </w:p>
    <w:p>
      <w:r>
        <w:t xml:space="preserve">Lucy puhui itsensä vapaaksi sakosta, jonka hän sai ajettuaan 80:tä 45:ssä.</w:t>
      </w:r>
    </w:p>
    <w:p>
      <w:r>
        <w:rPr>
          <w:b/>
        </w:rPr>
        <w:t xml:space="preserve">Esimerkki 0,358</w:t>
      </w:r>
    </w:p>
    <w:p>
      <w:r>
        <w:t xml:space="preserve">Alku: Kun minulle kerrottiin, että Gary Shandling oli kuollut, en uskonut sitä. Keskikohta: Käänsin television päälle nähdäkseni, löytäisinkö tietoa. Loppu: Katsoin kello kymmenen uutiset ja nyt tiedän, että Gary Shandling on kuollut.</w:t>
      </w:r>
    </w:p>
    <w:p>
      <w:r>
        <w:rPr>
          <w:b/>
        </w:rPr>
        <w:t xml:space="preserve">Tulos</w:t>
      </w:r>
    </w:p>
    <w:p>
      <w:r>
        <w:t xml:space="preserve">Sammutin television, jotta en joutuisi katsomaan, löytäisinkö tietoa.</w:t>
      </w:r>
    </w:p>
    <w:p>
      <w:r>
        <w:rPr>
          <w:b/>
        </w:rPr>
        <w:t xml:space="preserve">Esimerkki 0.359</w:t>
      </w:r>
    </w:p>
    <w:p>
      <w:r>
        <w:t xml:space="preserve">Alku: Olin hyräillyt laulua No Scrubs kuukausia. Keskivaihe: Kävin 90-luvun musiikkiillassa paikallisella klubilla. Loppu: Rakastuin tyttöön, joka tanssi TLC:n No Scrubs -kappaleen tahtiin.</w:t>
      </w:r>
    </w:p>
    <w:p>
      <w:r>
        <w:rPr>
          <w:b/>
        </w:rPr>
        <w:t xml:space="preserve">Tulos</w:t>
      </w:r>
    </w:p>
    <w:p>
      <w:r>
        <w:t xml:space="preserve">Kävin country-musiikki-illassa paikallisella klubilla.</w:t>
      </w:r>
    </w:p>
    <w:p>
      <w:r>
        <w:rPr>
          <w:b/>
        </w:rPr>
        <w:t xml:space="preserve">Tulos</w:t>
      </w:r>
    </w:p>
    <w:p>
      <w:r>
        <w:t xml:space="preserve">Kävin seitsemänkymmentäluvun musiikkiillassa paikallisella klubilla.</w:t>
      </w:r>
    </w:p>
    <w:p>
      <w:r>
        <w:rPr>
          <w:b/>
        </w:rPr>
        <w:t xml:space="preserve">Esimerkki 0.360</w:t>
      </w:r>
    </w:p>
    <w:p>
      <w:r>
        <w:t xml:space="preserve">Alku: Kun Sam adoptoi Buttonsin, se oli sairas pentu. Keskikohta: Sam hoiti Buttonin takaisin terveeksi. Loppu: Sam käveli sisään ja huomasi, että Buttonsilla oli pentue!</w:t>
      </w:r>
    </w:p>
    <w:p>
      <w:r>
        <w:rPr>
          <w:b/>
        </w:rPr>
        <w:t xml:space="preserve">Tulos</w:t>
      </w:r>
    </w:p>
    <w:p>
      <w:r>
        <w:t xml:space="preserve">Sam kastroi Buttonsin eläinlääkärissä.</w:t>
      </w:r>
    </w:p>
    <w:p>
      <w:r>
        <w:rPr>
          <w:b/>
        </w:rPr>
        <w:t xml:space="preserve">Esimerkki 0.361</w:t>
      </w:r>
    </w:p>
    <w:p>
      <w:r>
        <w:t xml:space="preserve">Alku: Barney lähti ensimmäiselle metsästysretkelleen. Keskikohta: Barney huomasi hirven. Loppu: Barney onnistui tekemään ensimmäisen saaliinsa tienvarressa.</w:t>
      </w:r>
    </w:p>
    <w:p>
      <w:r>
        <w:rPr>
          <w:b/>
        </w:rPr>
        <w:t xml:space="preserve">Tulos</w:t>
      </w:r>
    </w:p>
    <w:p>
      <w:r>
        <w:t xml:space="preserve">Barney huomasi rakkaan ystävän.</w:t>
      </w:r>
    </w:p>
    <w:p>
      <w:r>
        <w:rPr>
          <w:b/>
        </w:rPr>
        <w:t xml:space="preserve">Tulos</w:t>
      </w:r>
    </w:p>
    <w:p>
      <w:r>
        <w:t xml:space="preserve">Barney huomasi ihmisen.</w:t>
      </w:r>
    </w:p>
    <w:p>
      <w:r>
        <w:rPr>
          <w:b/>
        </w:rPr>
        <w:t xml:space="preserve">Tulos</w:t>
      </w:r>
    </w:p>
    <w:p>
      <w:r>
        <w:t xml:space="preserve">Barney huomasi puun.</w:t>
      </w:r>
    </w:p>
    <w:p>
      <w:r>
        <w:rPr>
          <w:b/>
        </w:rPr>
        <w:t xml:space="preserve">Esimerkki 0.362</w:t>
      </w:r>
    </w:p>
    <w:p>
      <w:r>
        <w:t xml:space="preserve">Alku: Randall on hakenut töitä kotoa käsin jo kuukausia. Keskikohta: Randall otti vapaapäivän ja nautti omasta ajasta. Loppu: Randall on onnellinen siitä, että pääsi päiväksi pois kotoa.</w:t>
      </w:r>
    </w:p>
    <w:p>
      <w:r>
        <w:rPr>
          <w:b/>
        </w:rPr>
        <w:t xml:space="preserve">Tulos</w:t>
      </w:r>
    </w:p>
    <w:p>
      <w:r>
        <w:t xml:space="preserve">Randall vietti koko päivän hakemalla lisää työpaikkoja.</w:t>
      </w:r>
    </w:p>
    <w:p>
      <w:r>
        <w:rPr>
          <w:b/>
        </w:rPr>
        <w:t xml:space="preserve">Tulos</w:t>
      </w:r>
    </w:p>
    <w:p>
      <w:r>
        <w:t xml:space="preserve">Randall otti päivän ja nautti omasta kodistaan.</w:t>
      </w:r>
    </w:p>
    <w:p>
      <w:r>
        <w:rPr>
          <w:b/>
        </w:rPr>
        <w:t xml:space="preserve">Tulos</w:t>
      </w:r>
    </w:p>
    <w:p>
      <w:r>
        <w:t xml:space="preserve">Randall otti vapaapäivän, mutta jäi kotiin.</w:t>
      </w:r>
    </w:p>
    <w:p>
      <w:r>
        <w:rPr>
          <w:b/>
        </w:rPr>
        <w:t xml:space="preserve">Esimerkki 0.363</w:t>
      </w:r>
    </w:p>
    <w:p>
      <w:r>
        <w:t xml:space="preserve">Alku: John oli viemässä koiraansa Chancea pitkälle kävelylle. Keskikohta: Chance piti liikunnasta ja halusi mennä uudestaan. Loppu: Seuraavana päivänä John päätti lähteä takaisin, jotta Chance voisi ulkoilla.</w:t>
      </w:r>
    </w:p>
    <w:p>
      <w:r>
        <w:rPr>
          <w:b/>
        </w:rPr>
        <w:t xml:space="preserve">Tulos</w:t>
      </w:r>
    </w:p>
    <w:p>
      <w:r>
        <w:t xml:space="preserve">Chance halveksi harjoitusta ja halusi mennä kotiin.</w:t>
      </w:r>
    </w:p>
    <w:p>
      <w:r>
        <w:rPr>
          <w:b/>
        </w:rPr>
        <w:t xml:space="preserve">Tulos</w:t>
      </w:r>
    </w:p>
    <w:p>
      <w:r>
        <w:t xml:space="preserve">Chance ei pitänyt liikunnasta ja halusi jäädä kotiin.</w:t>
      </w:r>
    </w:p>
    <w:p>
      <w:r>
        <w:rPr>
          <w:b/>
        </w:rPr>
        <w:t xml:space="preserve">Tulos</w:t>
      </w:r>
    </w:p>
    <w:p>
      <w:r>
        <w:t xml:space="preserve">Chance piti liikunnasta ja halusi lähteä kotiin.</w:t>
      </w:r>
    </w:p>
    <w:p>
      <w:r>
        <w:rPr>
          <w:b/>
        </w:rPr>
        <w:t xml:space="preserve">Esimerkki 0.364</w:t>
      </w:r>
    </w:p>
    <w:p>
      <w:r>
        <w:t xml:space="preserve">Alku: Gary leikkasi nurmikkoa. Keskikohta: Hän törmäsi kiveen ja ruohonleikkuri meni pilalle. Loppu: Gary sai uuden ruohonleikkurin vakuutuksen kautta.</w:t>
      </w:r>
    </w:p>
    <w:p>
      <w:r>
        <w:rPr>
          <w:b/>
        </w:rPr>
        <w:t xml:space="preserve">Tulos</w:t>
      </w:r>
    </w:p>
    <w:p>
      <w:r>
        <w:t xml:space="preserve">Gary törmäsi kiveen, ja pyörä meni pilalle.</w:t>
      </w:r>
    </w:p>
    <w:p>
      <w:r>
        <w:rPr>
          <w:b/>
        </w:rPr>
        <w:t xml:space="preserve">Tulos</w:t>
      </w:r>
    </w:p>
    <w:p>
      <w:r>
        <w:t xml:space="preserve">Hän osui kivikkoon, eikä ruohonleikkuri vaikuttanut siihen.</w:t>
      </w:r>
    </w:p>
    <w:p>
      <w:r>
        <w:rPr>
          <w:b/>
        </w:rPr>
        <w:t xml:space="preserve">Tulos</w:t>
      </w:r>
    </w:p>
    <w:p>
      <w:r>
        <w:t xml:space="preserve">Hän osui kiveen, mutta ruohonleikkuri oli kunnossa.</w:t>
      </w:r>
    </w:p>
    <w:p>
      <w:r>
        <w:rPr>
          <w:b/>
        </w:rPr>
        <w:t xml:space="preserve">Esimerkki 0.365</w:t>
      </w:r>
    </w:p>
    <w:p>
      <w:r>
        <w:t xml:space="preserve">Alku: Ginalla ja hänen ystävillään ei ollut kulkulupia. Keskikohta: Gina joutui vaikeuksiin opettajan kanssa. Loppu: Tytöt tajusivat, että oli turha yrittää riidellä opettajan kanssa.</w:t>
      </w:r>
    </w:p>
    <w:p>
      <w:r>
        <w:rPr>
          <w:b/>
        </w:rPr>
        <w:t xml:space="preserve">Tulos</w:t>
      </w:r>
    </w:p>
    <w:p>
      <w:r>
        <w:t xml:space="preserve">Gina sai opettajalta kiitosta.</w:t>
      </w:r>
    </w:p>
    <w:p>
      <w:r>
        <w:rPr>
          <w:b/>
        </w:rPr>
        <w:t xml:space="preserve">Esimerkki 0.366</w:t>
      </w:r>
    </w:p>
    <w:p>
      <w:r>
        <w:t xml:space="preserve">Alku: Mari oli uima-altaalla. Keskikohta: Mari yritti oppia uimaan. Loppu: Päivän päätteeksi Mari osasi uida omin avuin.</w:t>
      </w:r>
    </w:p>
    <w:p>
      <w:r>
        <w:rPr>
          <w:b/>
        </w:rPr>
        <w:t xml:space="preserve">Tulos</w:t>
      </w:r>
    </w:p>
    <w:p>
      <w:r>
        <w:t xml:space="preserve">Mari opetti lapsia uimaan.</w:t>
      </w:r>
    </w:p>
    <w:p>
      <w:r>
        <w:rPr>
          <w:b/>
        </w:rPr>
        <w:t xml:space="preserve">Tulos</w:t>
      </w:r>
    </w:p>
    <w:p>
      <w:r>
        <w:t xml:space="preserve">Mari yritti oppia lentämään.</w:t>
      </w:r>
    </w:p>
    <w:p>
      <w:r>
        <w:rPr>
          <w:b/>
        </w:rPr>
        <w:t xml:space="preserve">Tulos</w:t>
      </w:r>
    </w:p>
    <w:p>
      <w:r>
        <w:t xml:space="preserve">Mari yritti opetella juoksemaan.</w:t>
      </w:r>
    </w:p>
    <w:p>
      <w:r>
        <w:rPr>
          <w:b/>
        </w:rPr>
        <w:t xml:space="preserve">Esimerkki 0,367</w:t>
      </w:r>
    </w:p>
    <w:p>
      <w:r>
        <w:t xml:space="preserve">Alku: Lisa oli innoissaan siitä, että hänellä oli upouusi laatikollinen värikyniä. Keskikohta: Hän oli niin innostunut, että piirsi kolme suurta kuvaa. Loppu: Hänen äitinsä ripusti yhden hänen mestariteoksistaan jääkaappiin.</w:t>
      </w:r>
    </w:p>
    <w:p>
      <w:r>
        <w:rPr>
          <w:b/>
        </w:rPr>
        <w:t xml:space="preserve">Tulos</w:t>
      </w:r>
    </w:p>
    <w:p>
      <w:r>
        <w:t xml:space="preserve">Hän tunsi itsensä niin inspiroituneeksi, mutta piirsi kolme kamalaa kuvaa.</w:t>
      </w:r>
    </w:p>
    <w:p>
      <w:r>
        <w:rPr>
          <w:b/>
        </w:rPr>
        <w:t xml:space="preserve">Tulos</w:t>
      </w:r>
    </w:p>
    <w:p>
      <w:r>
        <w:t xml:space="preserve">Hän tunsi itsensä niin inspiroituneeksi, että piirsi kolme pientä kuvaa.</w:t>
      </w:r>
    </w:p>
    <w:p>
      <w:r>
        <w:rPr>
          <w:b/>
        </w:rPr>
        <w:t xml:space="preserve">Tulos</w:t>
      </w:r>
    </w:p>
    <w:p>
      <w:r>
        <w:t xml:space="preserve">Hän tunsi itsensä niin innottomaksi, ettei piirtänyt suuria kuvia.</w:t>
      </w:r>
    </w:p>
    <w:p>
      <w:r>
        <w:rPr>
          <w:b/>
        </w:rPr>
        <w:t xml:space="preserve">Esimerkki 0.368</w:t>
      </w:r>
    </w:p>
    <w:p>
      <w:r>
        <w:t xml:space="preserve">Alku: Bob osti uuden urheiluauton. Keskikohta: Hän ajoi sillä hyvin nopeasti. Loppu: Mutta hän ei uskaltanut ajaa yhtään kovempaa.</w:t>
      </w:r>
    </w:p>
    <w:p>
      <w:r>
        <w:rPr>
          <w:b/>
        </w:rPr>
        <w:t xml:space="preserve">Tulos</w:t>
      </w:r>
    </w:p>
    <w:p>
      <w:r>
        <w:t xml:space="preserve">Bob ajoi siinä hyvin hitaasti.</w:t>
      </w:r>
    </w:p>
    <w:p>
      <w:r>
        <w:rPr>
          <w:b/>
        </w:rPr>
        <w:t xml:space="preserve">Tulos</w:t>
      </w:r>
    </w:p>
    <w:p>
      <w:r>
        <w:t xml:space="preserve">Hän ajoi siinä hyvin hitaasti.</w:t>
      </w:r>
    </w:p>
    <w:p>
      <w:r>
        <w:rPr>
          <w:b/>
        </w:rPr>
        <w:t xml:space="preserve">Tulos</w:t>
      </w:r>
    </w:p>
    <w:p>
      <w:r>
        <w:t xml:space="preserve">Hän kulki siinä hyvin hitaasti.</w:t>
      </w:r>
    </w:p>
    <w:p>
      <w:r>
        <w:rPr>
          <w:b/>
        </w:rPr>
        <w:t xml:space="preserve">Esimerkki 0,369</w:t>
      </w:r>
    </w:p>
    <w:p>
      <w:r>
        <w:t xml:space="preserve">Alku: Tom oli flunssainen. Keskikohta: Tom otti lääkettä. Loppu: Sen jälkeen Tom tunsi olonsa paljon paremmaksi.</w:t>
      </w:r>
    </w:p>
    <w:p>
      <w:r>
        <w:rPr>
          <w:b/>
        </w:rPr>
        <w:t xml:space="preserve">Tulos</w:t>
      </w:r>
    </w:p>
    <w:p>
      <w:r>
        <w:t xml:space="preserve">Tomilta loppuivat lääkkeet.</w:t>
      </w:r>
    </w:p>
    <w:p>
      <w:r>
        <w:rPr>
          <w:b/>
        </w:rPr>
        <w:t xml:space="preserve">Tulos</w:t>
      </w:r>
    </w:p>
    <w:p>
      <w:r>
        <w:t xml:space="preserve">Tom lähti bussimatkalle.</w:t>
      </w:r>
    </w:p>
    <w:p>
      <w:r>
        <w:rPr>
          <w:b/>
        </w:rPr>
        <w:t xml:space="preserve">Tulos</w:t>
      </w:r>
    </w:p>
    <w:p>
      <w:r>
        <w:t xml:space="preserve">Tom otti myrkkyä.</w:t>
      </w:r>
    </w:p>
    <w:p>
      <w:r>
        <w:rPr>
          <w:b/>
        </w:rPr>
        <w:t xml:space="preserve">Esimerkki 0.370</w:t>
      </w:r>
    </w:p>
    <w:p>
      <w:r>
        <w:t xml:space="preserve">Alku: Puuseppä ei ollut tyytyväinen bitin leikkauksiin. Keskikohta: Puuseppä teroitti vanhan terän. Loppu: Jonkin ajan kuluttua vanha teroitin oli kuin uusi.</w:t>
      </w:r>
    </w:p>
    <w:p>
      <w:r>
        <w:rPr>
          <w:b/>
        </w:rPr>
        <w:t xml:space="preserve">Tulos</w:t>
      </w:r>
    </w:p>
    <w:p>
      <w:r>
        <w:t xml:space="preserve">Puuseppä lopetti työnsä.</w:t>
      </w:r>
    </w:p>
    <w:p>
      <w:r>
        <w:rPr>
          <w:b/>
        </w:rPr>
        <w:t xml:space="preserve">Tulos</w:t>
      </w:r>
    </w:p>
    <w:p>
      <w:r>
        <w:t xml:space="preserve">Puuseppä teroitti kaksitoista vanhaa terää.</w:t>
      </w:r>
    </w:p>
    <w:p>
      <w:r>
        <w:rPr>
          <w:b/>
        </w:rPr>
        <w:t xml:space="preserve">Tulos</w:t>
      </w:r>
    </w:p>
    <w:p>
      <w:r>
        <w:t xml:space="preserve">Tikka teroitti vanhan purren.</w:t>
      </w:r>
    </w:p>
    <w:p>
      <w:r>
        <w:rPr>
          <w:b/>
        </w:rPr>
        <w:t xml:space="preserve">Esimerkki 0,371</w:t>
      </w:r>
    </w:p>
    <w:p>
      <w:r>
        <w:t xml:space="preserve">Alku: Nick leikki piilosta ystäviensä kanssa. Keskikohta: Nick juoksi epätasaiselle metsäalueelle. Loppu: Nick kaatui kymmenen metriä selälleen, mutta oli kunnossa.</w:t>
      </w:r>
    </w:p>
    <w:p>
      <w:r>
        <w:rPr>
          <w:b/>
        </w:rPr>
        <w:t xml:space="preserve">Tulos</w:t>
      </w:r>
    </w:p>
    <w:p>
      <w:r>
        <w:t xml:space="preserve">Nick juoksi tasaiselle metsäalueelle.</w:t>
      </w:r>
    </w:p>
    <w:p>
      <w:r>
        <w:rPr>
          <w:b/>
        </w:rPr>
        <w:t xml:space="preserve">Tulos</w:t>
      </w:r>
    </w:p>
    <w:p>
      <w:r>
        <w:t xml:space="preserve">Nick juoksi autotalliin.</w:t>
      </w:r>
    </w:p>
    <w:p>
      <w:r>
        <w:rPr>
          <w:b/>
        </w:rPr>
        <w:t xml:space="preserve">Tulos</w:t>
      </w:r>
    </w:p>
    <w:p>
      <w:r>
        <w:t xml:space="preserve">Nick käveli metsäiselle alueelle.</w:t>
      </w:r>
    </w:p>
    <w:p>
      <w:r>
        <w:rPr>
          <w:b/>
        </w:rPr>
        <w:t xml:space="preserve">Esimerkki 0.372</w:t>
      </w:r>
    </w:p>
    <w:p>
      <w:r>
        <w:t xml:space="preserve">Alku: Jordan ja hänen kolmen vuoden tyttöystävänsä päättivät muuttaa yhteen. Keskikohta: He riitelivät koko ajan. Loppu: Lopulta he päättivät erota ja siirtyä eteenpäin.</w:t>
      </w:r>
    </w:p>
    <w:p>
      <w:r>
        <w:rPr>
          <w:b/>
        </w:rPr>
        <w:t xml:space="preserve">Tulos</w:t>
      </w:r>
    </w:p>
    <w:p>
      <w:r>
        <w:t xml:space="preserve">He ilmaisivat rakkauttaan koko ajan.</w:t>
      </w:r>
    </w:p>
    <w:p>
      <w:r>
        <w:rPr>
          <w:b/>
        </w:rPr>
        <w:t xml:space="preserve">Tulos</w:t>
      </w:r>
    </w:p>
    <w:p>
      <w:r>
        <w:t xml:space="preserve">He tappelivat öisin.</w:t>
      </w:r>
    </w:p>
    <w:p>
      <w:r>
        <w:rPr>
          <w:b/>
        </w:rPr>
        <w:t xml:space="preserve">Tulos</w:t>
      </w:r>
    </w:p>
    <w:p>
      <w:r>
        <w:t xml:space="preserve">He rakastelivat koko ajan.</w:t>
      </w:r>
    </w:p>
    <w:p>
      <w:r>
        <w:rPr>
          <w:b/>
        </w:rPr>
        <w:t xml:space="preserve">Esimerkki 0.373</w:t>
      </w:r>
    </w:p>
    <w:p>
      <w:r>
        <w:t xml:space="preserve">Alku: Abe oli loistava golfaaja. Keskikohta: Abe ilmoittautui turnaukseen. Loppu: Hän sijoittui lopulta toiseksi!</w:t>
      </w:r>
    </w:p>
    <w:p>
      <w:r>
        <w:rPr>
          <w:b/>
        </w:rPr>
        <w:t xml:space="preserve">Tulos</w:t>
      </w:r>
    </w:p>
    <w:p>
      <w:r>
        <w:t xml:space="preserve">Abella ei ollut varaa ilmoittautua turnaukseen.</w:t>
      </w:r>
    </w:p>
    <w:p>
      <w:r>
        <w:rPr>
          <w:b/>
        </w:rPr>
        <w:t xml:space="preserve">Tulos</w:t>
      </w:r>
    </w:p>
    <w:p>
      <w:r>
        <w:t xml:space="preserve">Abe pelkäsi ilmoittautua turnaukseen.</w:t>
      </w:r>
    </w:p>
    <w:p>
      <w:r>
        <w:rPr>
          <w:b/>
        </w:rPr>
        <w:t xml:space="preserve">Tulos</w:t>
      </w:r>
    </w:p>
    <w:p>
      <w:r>
        <w:t xml:space="preserve">Abe vetäytyi turnauksesta.</w:t>
      </w:r>
    </w:p>
    <w:p>
      <w:r>
        <w:rPr>
          <w:b/>
        </w:rPr>
        <w:t xml:space="preserve">Esimerkki 0.374</w:t>
      </w:r>
    </w:p>
    <w:p>
      <w:r>
        <w:t xml:space="preserve">Alku: Rob tykkäsi tehdä vohveleita. Keskimmäinen: Robin vohvelikone meni rikki. Loppu: Rob sai vohvelit valmiiksi uunissa ja söi ne otsa kurtussa.</w:t>
      </w:r>
    </w:p>
    <w:p>
      <w:r>
        <w:rPr>
          <w:b/>
        </w:rPr>
        <w:t xml:space="preserve">Tulos</w:t>
      </w:r>
    </w:p>
    <w:p>
      <w:r>
        <w:t xml:space="preserve">Rob söi sen sijaan ulkona.</w:t>
      </w:r>
    </w:p>
    <w:p>
      <w:r>
        <w:rPr>
          <w:b/>
        </w:rPr>
        <w:t xml:space="preserve">Tulos</w:t>
      </w:r>
    </w:p>
    <w:p>
      <w:r>
        <w:t xml:space="preserve">Robin vohvelikone hoiti homman.</w:t>
      </w:r>
    </w:p>
    <w:p>
      <w:r>
        <w:rPr>
          <w:b/>
        </w:rPr>
        <w:t xml:space="preserve">Tulos</w:t>
      </w:r>
    </w:p>
    <w:p>
      <w:r>
        <w:t xml:space="preserve">Robin vohvelikone toimi.</w:t>
      </w:r>
    </w:p>
    <w:p>
      <w:r>
        <w:rPr>
          <w:b/>
        </w:rPr>
        <w:t xml:space="preserve">Esimerkki 0,375</w:t>
      </w:r>
    </w:p>
    <w:p>
      <w:r>
        <w:t xml:space="preserve">Alku: Lunta satoi niin paljon, että koulu peruttiin koko päiväksi. Keskikohta: Tuntia myöhemmin aurinko tuli esiin ja sulatti lumen. Loppu: He ottivat vaatteet pois ja ottivat aurinkoa.</w:t>
      </w:r>
    </w:p>
    <w:p>
      <w:r>
        <w:rPr>
          <w:b/>
        </w:rPr>
        <w:t xml:space="preserve">Tulos</w:t>
      </w:r>
    </w:p>
    <w:p>
      <w:r>
        <w:t xml:space="preserve">Tuntia myöhemmin tuli sade ja sulatti lumen.</w:t>
      </w:r>
    </w:p>
    <w:p>
      <w:r>
        <w:rPr>
          <w:b/>
        </w:rPr>
        <w:t xml:space="preserve">Tulos</w:t>
      </w:r>
    </w:p>
    <w:p>
      <w:r>
        <w:t xml:space="preserve">Tuntia myöhemmin aurinko laski ja lämpötila laski.</w:t>
      </w:r>
    </w:p>
    <w:p>
      <w:r>
        <w:rPr>
          <w:b/>
        </w:rPr>
        <w:t xml:space="preserve">Tulos</w:t>
      </w:r>
    </w:p>
    <w:p>
      <w:r>
        <w:t xml:space="preserve">ja joutui lähtemään kotiin.</w:t>
      </w:r>
    </w:p>
    <w:p>
      <w:r>
        <w:rPr>
          <w:b/>
        </w:rPr>
        <w:t xml:space="preserve">Esimerkki 0,376</w:t>
      </w:r>
    </w:p>
    <w:p>
      <w:r>
        <w:t xml:space="preserve">Alku: George tarvitsi työpaikan jäätyään työttömäksi edellisestä työpaikastaan. Keskikohta: George lähetti ansioluettelonsa kaikille paikallisille yrityksille. Loppu: Myöhemmin eräs yritys soitti Georgelle ja tarjosi hänelle työtä.</w:t>
      </w:r>
    </w:p>
    <w:p>
      <w:r>
        <w:rPr>
          <w:b/>
        </w:rPr>
        <w:t xml:space="preserve">Tulos</w:t>
      </w:r>
    </w:p>
    <w:p>
      <w:r>
        <w:t xml:space="preserve">George lähetti työttömyyskorvauksensa kaikille paikallisille yrityksille.</w:t>
      </w:r>
    </w:p>
    <w:p>
      <w:r>
        <w:rPr>
          <w:b/>
        </w:rPr>
        <w:t xml:space="preserve">Esimerkki 0.377</w:t>
      </w:r>
    </w:p>
    <w:p>
      <w:r>
        <w:t xml:space="preserve">Alku: Melissa ja Derek olivat yrittäneet saada lapsia jo vuosia. Keskikohta: Melissa ja Derek päättivät adoptoida pojan. Loppu: Melissa ja Derek saivat vihdoin perheen, jota he olivat aina kaivanneet.</w:t>
      </w:r>
    </w:p>
    <w:p>
      <w:r>
        <w:rPr>
          <w:b/>
        </w:rPr>
        <w:t xml:space="preserve">Tulos</w:t>
      </w:r>
    </w:p>
    <w:p>
      <w:r>
        <w:t xml:space="preserve">Melissa ja Derek päättivät olla adoptoimatta poikaa.</w:t>
      </w:r>
    </w:p>
    <w:p>
      <w:r>
        <w:rPr>
          <w:b/>
        </w:rPr>
        <w:t xml:space="preserve">Tulos</w:t>
      </w:r>
    </w:p>
    <w:p>
      <w:r>
        <w:t xml:space="preserve">Melissa ja Derek päättivät erota.</w:t>
      </w:r>
    </w:p>
    <w:p>
      <w:r>
        <w:rPr>
          <w:b/>
        </w:rPr>
        <w:t xml:space="preserve">Tulos</w:t>
      </w:r>
    </w:p>
    <w:p>
      <w:r>
        <w:t xml:space="preserve">Melissa ja Derek epäröivät adoptoida pojan.</w:t>
      </w:r>
    </w:p>
    <w:p>
      <w:r>
        <w:rPr>
          <w:b/>
        </w:rPr>
        <w:t xml:space="preserve">Esimerkki 0.378</w:t>
      </w:r>
    </w:p>
    <w:p>
      <w:r>
        <w:t xml:space="preserve">Alku: Jack etsi jotain syötävää. Keskikohta: Jack sai pankkiviestin. Lopetus: Joku oli lähettänyt hänelle rahaa pizzaa varten.</w:t>
      </w:r>
    </w:p>
    <w:p>
      <w:r>
        <w:rPr>
          <w:b/>
        </w:rPr>
        <w:t xml:space="preserve">Tulos</w:t>
      </w:r>
    </w:p>
    <w:p>
      <w:r>
        <w:t xml:space="preserve">Jack päätti olla syömättä.</w:t>
      </w:r>
    </w:p>
    <w:p>
      <w:r>
        <w:rPr>
          <w:b/>
        </w:rPr>
        <w:t xml:space="preserve">Tulos</w:t>
      </w:r>
    </w:p>
    <w:p>
      <w:r>
        <w:t xml:space="preserve">Jack ei saanut mitään syötävää.</w:t>
      </w:r>
    </w:p>
    <w:p>
      <w:r>
        <w:rPr>
          <w:b/>
        </w:rPr>
        <w:t xml:space="preserve">Tulos</w:t>
      </w:r>
    </w:p>
    <w:p>
      <w:r>
        <w:t xml:space="preserve">Jackilla oli paljon rahaa ja hän sai sushia.</w:t>
      </w:r>
    </w:p>
    <w:p>
      <w:r>
        <w:rPr>
          <w:b/>
        </w:rPr>
        <w:t xml:space="preserve">Esimerkki 0.379</w:t>
      </w:r>
    </w:p>
    <w:p>
      <w:r>
        <w:t xml:space="preserve">Alku: Terrillä oli lemmikkinä kultakala. Keskikohta: Kultakala kuoli, ja Terri sai kuulla, että se oli vapautettu. Loppu: Terri sai tietää vasta aikuisena.</w:t>
      </w:r>
    </w:p>
    <w:p>
      <w:r>
        <w:rPr>
          <w:b/>
        </w:rPr>
        <w:t xml:space="preserve">Tulos</w:t>
      </w:r>
    </w:p>
    <w:p>
      <w:r>
        <w:t xml:space="preserve">Terri kuolee, ja kultakalalle kerrotaan, että se on vapautettu.</w:t>
      </w:r>
    </w:p>
    <w:p>
      <w:r>
        <w:rPr>
          <w:b/>
        </w:rPr>
        <w:t xml:space="preserve">Esimerkki 0.380</w:t>
      </w:r>
    </w:p>
    <w:p>
      <w:r>
        <w:t xml:space="preserve">Alku: Felix halusi mennä Disney Worldiin. Keskikohta: Hän kysyi kaikilta ystäviltään, lähtisivätkö he mukaan. Loppu: Hän päätyi lähtemään yksin.</w:t>
      </w:r>
    </w:p>
    <w:p>
      <w:r>
        <w:rPr>
          <w:b/>
        </w:rPr>
        <w:t xml:space="preserve">Tulos</w:t>
      </w:r>
    </w:p>
    <w:p>
      <w:r>
        <w:t xml:space="preserve">Hän osti strippareita kaikille ystävilleen.</w:t>
      </w:r>
    </w:p>
    <w:p>
      <w:r>
        <w:rPr>
          <w:b/>
        </w:rPr>
        <w:t xml:space="preserve">Esimerkki 0.381</w:t>
      </w:r>
    </w:p>
    <w:p>
      <w:r>
        <w:t xml:space="preserve">Alku: Joka päivä, kun Suzy istui kuistillaan, hän sai pistoja. Keskikohta: Hän osti ampiaissumutetta rautakaupasta. Loppu: Hän tappoi ampiaisen, eikä häntä enää koskaan pistänyt.</w:t>
      </w:r>
    </w:p>
    <w:p>
      <w:r>
        <w:rPr>
          <w:b/>
        </w:rPr>
        <w:t xml:space="preserve">Tulos</w:t>
      </w:r>
    </w:p>
    <w:p>
      <w:r>
        <w:t xml:space="preserve">Hän osti ampiaissuihketta antitarvikeliikkeestä.</w:t>
      </w:r>
    </w:p>
    <w:p>
      <w:r>
        <w:rPr>
          <w:b/>
        </w:rPr>
        <w:t xml:space="preserve">Tulos</w:t>
      </w:r>
    </w:p>
    <w:p>
      <w:r>
        <w:t xml:space="preserve">Hän ei koskaan ostanut ampiaissumutetta.</w:t>
      </w:r>
    </w:p>
    <w:p>
      <w:r>
        <w:rPr>
          <w:b/>
        </w:rPr>
        <w:t xml:space="preserve">Tulos</w:t>
      </w:r>
    </w:p>
    <w:p>
      <w:r>
        <w:t xml:space="preserve">Hän halusi ampiaissumutetta rautakaupasta, mutta se oli loppu.</w:t>
      </w:r>
    </w:p>
    <w:p>
      <w:r>
        <w:rPr>
          <w:b/>
        </w:rPr>
        <w:t xml:space="preserve">Esimerkki 0.382</w:t>
      </w:r>
    </w:p>
    <w:p>
      <w:r>
        <w:t xml:space="preserve">Alku: Joyce oli ostoskeskuksessa. Keskikohta: Jill oli myös ostoskeskuksessa etsimässä Joycea. Loppu: Mutta Jill ei vain nähnyt Joycea.</w:t>
      </w:r>
    </w:p>
    <w:p>
      <w:r>
        <w:rPr>
          <w:b/>
        </w:rPr>
        <w:t xml:space="preserve">Tulos</w:t>
      </w:r>
    </w:p>
    <w:p>
      <w:r>
        <w:t xml:space="preserve">Jill oli myös vankilassa etsimässä Joycea.</w:t>
      </w:r>
    </w:p>
    <w:p>
      <w:r>
        <w:rPr>
          <w:b/>
        </w:rPr>
        <w:t xml:space="preserve">Tulos</w:t>
      </w:r>
    </w:p>
    <w:p>
      <w:r>
        <w:t xml:space="preserve">Jill oli myös ostoskeskuksessa etsimässä Jilliä.</w:t>
      </w:r>
    </w:p>
    <w:p>
      <w:r>
        <w:rPr>
          <w:b/>
        </w:rPr>
        <w:t xml:space="preserve">Tulos</w:t>
      </w:r>
    </w:p>
    <w:p>
      <w:r>
        <w:t xml:space="preserve">Jill oli kirjastossa etsimässä Joycea.</w:t>
      </w:r>
    </w:p>
    <w:p>
      <w:r>
        <w:rPr>
          <w:b/>
        </w:rPr>
        <w:t xml:space="preserve">Esimerkki 0.383</w:t>
      </w:r>
    </w:p>
    <w:p>
      <w:r>
        <w:t xml:space="preserve">Alku: Ava meni eräänä aurinkoisena päivänä makaamaan takapihalleen. Keskikohta: Ava unohti laittaa aurinkovoidetta. Loppu: Ava oli kirkkaanpunaisen auringonpolttaman peitossa!</w:t>
      </w:r>
    </w:p>
    <w:p>
      <w:r>
        <w:rPr>
          <w:b/>
        </w:rPr>
        <w:t xml:space="preserve">Tulos</w:t>
      </w:r>
    </w:p>
    <w:p>
      <w:r>
        <w:t xml:space="preserve">Ava unohti laittaa aurinkokuorta.</w:t>
      </w:r>
    </w:p>
    <w:p>
      <w:r>
        <w:rPr>
          <w:b/>
        </w:rPr>
        <w:t xml:space="preserve">Tulos</w:t>
      </w:r>
    </w:p>
    <w:p>
      <w:r>
        <w:t xml:space="preserve">Ava käytti runsaasti aurinkorasvaa.</w:t>
      </w:r>
    </w:p>
    <w:p>
      <w:r>
        <w:rPr>
          <w:b/>
        </w:rPr>
        <w:t xml:space="preserve">Tulos</w:t>
      </w:r>
    </w:p>
    <w:p>
      <w:r>
        <w:t xml:space="preserve">Ava muisti laittaa aurinkorasvan.</w:t>
      </w:r>
    </w:p>
    <w:p>
      <w:r>
        <w:rPr>
          <w:b/>
        </w:rPr>
        <w:t xml:space="preserve">Esimerkki 0.384</w:t>
      </w:r>
    </w:p>
    <w:p>
      <w:r>
        <w:t xml:space="preserve">Alku: David rakasti tarinoita. Keskellä: David luki pelottavaa tarinaa ennen nukkumaanmenoa. Loppu: David nukahti onneksi ennen pitkää.</w:t>
      </w:r>
    </w:p>
    <w:p>
      <w:r>
        <w:rPr>
          <w:b/>
        </w:rPr>
        <w:t xml:space="preserve">Tulos</w:t>
      </w:r>
    </w:p>
    <w:p>
      <w:r>
        <w:t xml:space="preserve">David luki iltapäivällä hauskaa tarinaa.</w:t>
      </w:r>
    </w:p>
    <w:p>
      <w:r>
        <w:rPr>
          <w:b/>
        </w:rPr>
        <w:t xml:space="preserve">Tulos</w:t>
      </w:r>
    </w:p>
    <w:p>
      <w:r>
        <w:t xml:space="preserve">David luki hassua tarinaa ennen nukkumaanmenoa.</w:t>
      </w:r>
    </w:p>
    <w:p>
      <w:r>
        <w:rPr>
          <w:b/>
        </w:rPr>
        <w:t xml:space="preserve">Tulos</w:t>
      </w:r>
    </w:p>
    <w:p>
      <w:r>
        <w:t xml:space="preserve">David katsoi pelottavaa elokuvaa ennen nukkumaanmenoa.</w:t>
      </w:r>
    </w:p>
    <w:p>
      <w:r>
        <w:rPr>
          <w:b/>
        </w:rPr>
        <w:t xml:space="preserve">Esimerkki 0,385</w:t>
      </w:r>
    </w:p>
    <w:p>
      <w:r>
        <w:t xml:space="preserve">Alku: Samantha ajoi tunnille. Keskikohta: Hänen ajomatkallaan ei ollut liikennettä. Loppu: Hän saapui paikalle ensimmäisenä.</w:t>
      </w:r>
    </w:p>
    <w:p>
      <w:r>
        <w:rPr>
          <w:b/>
        </w:rPr>
        <w:t xml:space="preserve">Tulos</w:t>
      </w:r>
    </w:p>
    <w:p>
      <w:r>
        <w:t xml:space="preserve">Moottoritiellä sattui valtava auto-onnettomuus.</w:t>
      </w:r>
    </w:p>
    <w:p>
      <w:r>
        <w:rPr>
          <w:b/>
        </w:rPr>
        <w:t xml:space="preserve">Tulos</w:t>
      </w:r>
    </w:p>
    <w:p>
      <w:r>
        <w:t xml:space="preserve">Hänen ajotiellään oli paljon liikennettä.</w:t>
      </w:r>
    </w:p>
    <w:p>
      <w:r>
        <w:rPr>
          <w:b/>
        </w:rPr>
        <w:t xml:space="preserve">Tulos</w:t>
      </w:r>
    </w:p>
    <w:p>
      <w:r>
        <w:t xml:space="preserve">Ajon aikana oli tuntikausia liikennettä.</w:t>
      </w:r>
    </w:p>
    <w:p>
      <w:r>
        <w:rPr>
          <w:b/>
        </w:rPr>
        <w:t xml:space="preserve">Esimerkki 0.386</w:t>
      </w:r>
    </w:p>
    <w:p>
      <w:r>
        <w:t xml:space="preserve">Alku: Joe kasvatti puutarhassaan suuren erän herneitä. Keskikohta: Joey päätti tehdä näistä herneistä keittoa. Loppu: Joe ajatteli puutarhatyötä syödessään herkullista keittoa.</w:t>
      </w:r>
    </w:p>
    <w:p>
      <w:r>
        <w:rPr>
          <w:b/>
        </w:rPr>
        <w:t xml:space="preserve">Tulos</w:t>
      </w:r>
    </w:p>
    <w:p>
      <w:r>
        <w:t xml:space="preserve">Joey päätti olla keittämättä niistä herneistä keittoa.</w:t>
      </w:r>
    </w:p>
    <w:p>
      <w:r>
        <w:rPr>
          <w:b/>
        </w:rPr>
        <w:t xml:space="preserve">Tulos</w:t>
      </w:r>
    </w:p>
    <w:p>
      <w:r>
        <w:t xml:space="preserve">Joey päätti tehdä keittoa noista popparitortuista.</w:t>
      </w:r>
    </w:p>
    <w:p>
      <w:r>
        <w:rPr>
          <w:b/>
        </w:rPr>
        <w:t xml:space="preserve">Esimerkki 0.387</w:t>
      </w:r>
    </w:p>
    <w:p>
      <w:r>
        <w:t xml:space="preserve">Alku: Sam osti uuden Camaron. Keskikohta: Hän ajoi ulos autoliikkeestä vain kolaroidakseen. Loppu: Auto romuttui ja Sam melkein kuoli.</w:t>
      </w:r>
    </w:p>
    <w:p>
      <w:r>
        <w:rPr>
          <w:b/>
        </w:rPr>
        <w:t xml:space="preserve">Tulos</w:t>
      </w:r>
    </w:p>
    <w:p>
      <w:r>
        <w:t xml:space="preserve">Hän ajoi hitaasti ulos autoliikkeestä vain kolaroidakseen".</w:t>
      </w:r>
    </w:p>
    <w:p>
      <w:r>
        <w:rPr>
          <w:b/>
        </w:rPr>
        <w:t xml:space="preserve">Esimerkki 0,388</w:t>
      </w:r>
    </w:p>
    <w:p>
      <w:r>
        <w:t xml:space="preserve">Alku: Bändi halusi kirjoittaa uuden kappaleen. Keskikohta: Bändi oli liian väsynyt kirjoittamaan ja nukkui. Loppu: Sen jälkeen he olivat kunnossa ja kirjoittivat sen</w:t>
      </w:r>
    </w:p>
    <w:p>
      <w:r>
        <w:rPr>
          <w:b/>
        </w:rPr>
        <w:t xml:space="preserve">Tulos</w:t>
      </w:r>
    </w:p>
    <w:p>
      <w:r>
        <w:t xml:space="preserve">Bändi oli innostunut kirjoittamaan, eikä se voinut nukkua.</w:t>
      </w:r>
    </w:p>
    <w:p>
      <w:r>
        <w:rPr>
          <w:b/>
        </w:rPr>
        <w:t xml:space="preserve">Tulos</w:t>
      </w:r>
    </w:p>
    <w:p>
      <w:r>
        <w:t xml:space="preserve">Bändi oli liian väsynyt ollakseen enää bändi.</w:t>
      </w:r>
    </w:p>
    <w:p>
      <w:r>
        <w:rPr>
          <w:b/>
        </w:rPr>
        <w:t xml:space="preserve">Tulos</w:t>
      </w:r>
    </w:p>
    <w:p>
      <w:r>
        <w:t xml:space="preserve">kirjoitti yhden heti ja meni sitten nukkumaan.</w:t>
      </w:r>
    </w:p>
    <w:p>
      <w:r>
        <w:rPr>
          <w:b/>
        </w:rPr>
        <w:t xml:space="preserve">Esimerkki 0.389</w:t>
      </w:r>
    </w:p>
    <w:p>
      <w:r>
        <w:t xml:space="preserve">Alku: Veljeni vei minut illalliselle syntymäpäivänäni. Keskikohta: Pysähdyimme ensin serkkumme luona. Loppu: Kun avasin oven, minut yllätettiin yllätysjuhlilla!</w:t>
      </w:r>
    </w:p>
    <w:p>
      <w:r>
        <w:rPr>
          <w:b/>
        </w:rPr>
        <w:t xml:space="preserve">Tulos</w:t>
      </w:r>
    </w:p>
    <w:p>
      <w:r>
        <w:t xml:space="preserve">Pysähdyimme ensin serkkumme kaatopaikalle.</w:t>
      </w:r>
    </w:p>
    <w:p>
      <w:r>
        <w:rPr>
          <w:b/>
        </w:rPr>
        <w:t xml:space="preserve">Esimerkki 0.390</w:t>
      </w:r>
    </w:p>
    <w:p>
      <w:r>
        <w:t xml:space="preserve">Alku: Henry oli matkalla jälleennäkemisen juhliinsa. Keskikohta: Henryn GPS johdatti hänet väärään taloon. Loppu: Hän tajusi syöttäneensä väärän osoitteen.</w:t>
      </w:r>
    </w:p>
    <w:p>
      <w:r>
        <w:rPr>
          <w:b/>
        </w:rPr>
        <w:t xml:space="preserve">Tulos</w:t>
      </w:r>
    </w:p>
    <w:p>
      <w:r>
        <w:t xml:space="preserve">Henry löysi oikean talon GPS:n avulla.</w:t>
      </w:r>
    </w:p>
    <w:p>
      <w:r>
        <w:rPr>
          <w:b/>
        </w:rPr>
        <w:t xml:space="preserve">Tulos</w:t>
      </w:r>
    </w:p>
    <w:p>
      <w:r>
        <w:t xml:space="preserve">Henryn GPS johdatti hänet oikeaan osoitteeseen.</w:t>
      </w:r>
    </w:p>
    <w:p>
      <w:r>
        <w:rPr>
          <w:b/>
        </w:rPr>
        <w:t xml:space="preserve">Tulos</w:t>
      </w:r>
    </w:p>
    <w:p>
      <w:r>
        <w:t xml:space="preserve">Henryn GPS johdatti hänet oikeaan taloon.</w:t>
      </w:r>
    </w:p>
    <w:p>
      <w:r>
        <w:rPr>
          <w:b/>
        </w:rPr>
        <w:t xml:space="preserve">Esimerkki 0.391</w:t>
      </w:r>
    </w:p>
    <w:p>
      <w:r>
        <w:t xml:space="preserve">Alku: Sam ajoi tietä pitkin. Keskikohta: Sam ajoi toisen auton perään. Lopetus: Hän oppi olemaan ajamatta perään niin paljon.</w:t>
      </w:r>
    </w:p>
    <w:p>
      <w:r>
        <w:rPr>
          <w:b/>
        </w:rPr>
        <w:t xml:space="preserve">Tulos</w:t>
      </w:r>
    </w:p>
    <w:p>
      <w:r>
        <w:t xml:space="preserve">Sam väisti toisen auton perää.</w:t>
      </w:r>
    </w:p>
    <w:p>
      <w:r>
        <w:rPr>
          <w:b/>
        </w:rPr>
        <w:t xml:space="preserve">Tulos</w:t>
      </w:r>
    </w:p>
    <w:p>
      <w:r>
        <w:t xml:space="preserve">Sam oli hyvä kuljettaja ja piti tilaa muista autoista.</w:t>
      </w:r>
    </w:p>
    <w:p>
      <w:r>
        <w:rPr>
          <w:b/>
        </w:rPr>
        <w:t xml:space="preserve">Tulos</w:t>
      </w:r>
    </w:p>
    <w:p>
      <w:r>
        <w:t xml:space="preserve">Sam oli toisen auton edessä.</w:t>
      </w:r>
    </w:p>
    <w:p>
      <w:r>
        <w:rPr>
          <w:b/>
        </w:rPr>
        <w:t xml:space="preserve">Tulos</w:t>
      </w:r>
    </w:p>
    <w:p>
      <w:r>
        <w:t xml:space="preserve">Sam ei koskaan joutunut onnettomuuteen.</w:t>
      </w:r>
    </w:p>
    <w:p>
      <w:r>
        <w:rPr>
          <w:b/>
        </w:rPr>
        <w:t xml:space="preserve">Esimerkki 0.392</w:t>
      </w:r>
    </w:p>
    <w:p>
      <w:r>
        <w:t xml:space="preserve">Alku: Ed heitteli kiviä läheiseen järveen. Keskikohta: Ed ampui ohi ja osui pikkuveljeensä. Loppu: Hänen pikkuveljensä ei ole vieläkään antanut hänelle anteeksi.</w:t>
      </w:r>
    </w:p>
    <w:p>
      <w:r>
        <w:rPr>
          <w:b/>
        </w:rPr>
        <w:t xml:space="preserve">Tulos</w:t>
      </w:r>
    </w:p>
    <w:p>
      <w:r>
        <w:t xml:space="preserve">Edillä oli hauskaa pikkuveljensä kanssa.</w:t>
      </w:r>
    </w:p>
    <w:p>
      <w:r>
        <w:rPr>
          <w:b/>
        </w:rPr>
        <w:t xml:space="preserve">Tulos</w:t>
      </w:r>
    </w:p>
    <w:p>
      <w:r>
        <w:t xml:space="preserve">Ed ampui ohi ja osui pikku naiseensa.</w:t>
      </w:r>
    </w:p>
    <w:p>
      <w:r>
        <w:rPr>
          <w:b/>
        </w:rPr>
        <w:t xml:space="preserve">Tulos</w:t>
      </w:r>
    </w:p>
    <w:p>
      <w:r>
        <w:t xml:space="preserve">Ed kaipasi pikkuveljeään kivellä.</w:t>
      </w:r>
    </w:p>
    <w:p>
      <w:r>
        <w:rPr>
          <w:b/>
        </w:rPr>
        <w:t xml:space="preserve">Esimerkki 0.393</w:t>
      </w:r>
    </w:p>
    <w:p>
      <w:r>
        <w:t xml:space="preserve">Alku: James menetti pallonsa. Keskellä: Pallo oli pudonnut hakkuriin. Loppu: Jamesin pallo oli kadonnut lopullisesti.</w:t>
      </w:r>
    </w:p>
    <w:p>
      <w:r>
        <w:rPr>
          <w:b/>
        </w:rPr>
        <w:t xml:space="preserve">Tulos</w:t>
      </w:r>
    </w:p>
    <w:p>
      <w:r>
        <w:t xml:space="preserve">James löysi pallonsa etsiessään siskoaan.</w:t>
      </w:r>
    </w:p>
    <w:p>
      <w:r>
        <w:rPr>
          <w:b/>
        </w:rPr>
        <w:t xml:space="preserve">Tulos</w:t>
      </w:r>
    </w:p>
    <w:p>
      <w:r>
        <w:t xml:space="preserve">Pallo oli pudonnut maahan.</w:t>
      </w:r>
    </w:p>
    <w:p>
      <w:r>
        <w:rPr>
          <w:b/>
        </w:rPr>
        <w:t xml:space="preserve">Esimerkki 0,394</w:t>
      </w:r>
    </w:p>
    <w:p>
      <w:r>
        <w:t xml:space="preserve">Alku: Zackin poika halusi syntymäpäivälahjaksi pyörän. Keskikohta: Zack osti pyörän yllättääkseen poikansa. Loppu: Kun Zackin poika sai pyörän syntymäpäivänään, hän oli haltioissaan.</w:t>
      </w:r>
    </w:p>
    <w:p>
      <w:r>
        <w:rPr>
          <w:b/>
        </w:rPr>
        <w:t xml:space="preserve">Tulos</w:t>
      </w:r>
    </w:p>
    <w:p>
      <w:r>
        <w:t xml:space="preserve">Zack osti polkupyörän yllättääkseen tyttärensä.</w:t>
      </w:r>
    </w:p>
    <w:p>
      <w:r>
        <w:rPr>
          <w:b/>
        </w:rPr>
        <w:t xml:space="preserve">Tulos</w:t>
      </w:r>
    </w:p>
    <w:p>
      <w:r>
        <w:t xml:space="preserve">Zack osti ruostuneen polkupyörän yllättääkseen poikansa.</w:t>
      </w:r>
    </w:p>
    <w:p>
      <w:r>
        <w:rPr>
          <w:b/>
        </w:rPr>
        <w:t xml:space="preserve">Tulos</w:t>
      </w:r>
    </w:p>
    <w:p>
      <w:r>
        <w:t xml:space="preserve">Zack ei löytänyt poikansa haluamaa pyörää.</w:t>
      </w:r>
    </w:p>
    <w:p>
      <w:r>
        <w:rPr>
          <w:b/>
        </w:rPr>
        <w:t xml:space="preserve">Esimerkki 0.395</w:t>
      </w:r>
    </w:p>
    <w:p>
      <w:r>
        <w:t xml:space="preserve">Alku: Tänä viikonloppuna menimme telttailemaan. Keskikohta: Pystytimme teltan, mutta päätimme nukkua ulkona. Loppu: Minun lempipuuhaani telttailussa oli nukkuminen tähtien alla.</w:t>
      </w:r>
    </w:p>
    <w:p>
      <w:r>
        <w:rPr>
          <w:b/>
        </w:rPr>
        <w:t xml:space="preserve">Tulos</w:t>
      </w:r>
    </w:p>
    <w:p>
      <w:r>
        <w:t xml:space="preserve">Pystytimme teltan, mutta päätimme nukkua ulkona.</w:t>
      </w:r>
    </w:p>
    <w:p>
      <w:r>
        <w:rPr>
          <w:b/>
        </w:rPr>
        <w:t xml:space="preserve">Tulos</w:t>
      </w:r>
    </w:p>
    <w:p>
      <w:r>
        <w:t xml:space="preserve">Taistelimme vastaan, mutta päätimme nukkua talossa.</w:t>
      </w:r>
    </w:p>
    <w:p>
      <w:r>
        <w:rPr>
          <w:b/>
        </w:rPr>
        <w:t xml:space="preserve">Tulos</w:t>
      </w:r>
    </w:p>
    <w:p>
      <w:r>
        <w:t xml:space="preserve">Pystytimme teltan ja nukkuimme sisällä.</w:t>
      </w:r>
    </w:p>
    <w:p>
      <w:r>
        <w:rPr>
          <w:b/>
        </w:rPr>
        <w:t xml:space="preserve">Esimerkki 0.396</w:t>
      </w:r>
    </w:p>
    <w:p>
      <w:r>
        <w:t xml:space="preserve">Alku: Kun olin lapsi, asuin karmivan kodin vieressä. Keskimmäinen: Menimme ystävieni kanssa tutkimaan sitä. Loppu: Vanhempamme saivat meidät kiinni ja soittivat puhelimeeni, joten menin kotiin.</w:t>
      </w:r>
    </w:p>
    <w:p>
      <w:r>
        <w:rPr>
          <w:b/>
        </w:rPr>
        <w:t xml:space="preserve">Tulos</w:t>
      </w:r>
    </w:p>
    <w:p>
      <w:r>
        <w:t xml:space="preserve">Ystäväni ja minä emme koskaan menisi tutkimaan sitä.</w:t>
      </w:r>
    </w:p>
    <w:p>
      <w:r>
        <w:rPr>
          <w:b/>
        </w:rPr>
        <w:t xml:space="preserve">Esimerkki 0,397</w:t>
      </w:r>
    </w:p>
    <w:p>
      <w:r>
        <w:t xml:space="preserve">Alku: Ali oli väistellyt kiusaajia koko päivän. Keskikohta: Kun kello soi, Ali juoksi bussiin. Loppu: Ali huokaisi helpotuksesta noustessaan koulubussiin.</w:t>
      </w:r>
    </w:p>
    <w:p>
      <w:r>
        <w:rPr>
          <w:b/>
        </w:rPr>
        <w:t xml:space="preserve">Tulos</w:t>
      </w:r>
    </w:p>
    <w:p>
      <w:r>
        <w:t xml:space="preserve">Kun kello soi, Ali juoksi ulkona kiusaajan kimppuun.</w:t>
      </w:r>
    </w:p>
    <w:p>
      <w:r>
        <w:rPr>
          <w:b/>
        </w:rPr>
        <w:t xml:space="preserve">Tulos</w:t>
      </w:r>
    </w:p>
    <w:p>
      <w:r>
        <w:t xml:space="preserve">Kun kello soi, Ali juoksi kiusaajan luo.</w:t>
      </w:r>
    </w:p>
    <w:p>
      <w:r>
        <w:rPr>
          <w:b/>
        </w:rPr>
        <w:t xml:space="preserve">Esimerkki 0.398</w:t>
      </w:r>
    </w:p>
    <w:p>
      <w:r>
        <w:t xml:space="preserve">Alku: Ystäväni Joe on tuleva runoilija. Keskikohta: Ystäväni Astor kirjoitti oman runokirjansa, joka oli bestseller. Loppu: Ostin Astorin kirjan ja annoin sen Joelle.</w:t>
      </w:r>
    </w:p>
    <w:p>
      <w:r>
        <w:rPr>
          <w:b/>
        </w:rPr>
        <w:t xml:space="preserve">Tulos</w:t>
      </w:r>
    </w:p>
    <w:p>
      <w:r>
        <w:t xml:space="preserve">Ystäväni Astor kirjoitti oman elämäkertansa.</w:t>
      </w:r>
    </w:p>
    <w:p>
      <w:r>
        <w:rPr>
          <w:b/>
        </w:rPr>
        <w:t xml:space="preserve">Tulos</w:t>
      </w:r>
    </w:p>
    <w:p>
      <w:r>
        <w:t xml:space="preserve">Ystäväni Joe kirjoitti runokirjan, joka oli bestseller.</w:t>
      </w:r>
    </w:p>
    <w:p>
      <w:r>
        <w:rPr>
          <w:b/>
        </w:rPr>
        <w:t xml:space="preserve">Tulos</w:t>
      </w:r>
    </w:p>
    <w:p>
      <w:r>
        <w:t xml:space="preserve">Ystäväni Joe kirjoitti oman runokirjansa, joka oli bestseller.</w:t>
      </w:r>
    </w:p>
    <w:p>
      <w:r>
        <w:rPr>
          <w:b/>
        </w:rPr>
        <w:t xml:space="preserve">Esimerkki 0.399</w:t>
      </w:r>
    </w:p>
    <w:p>
      <w:r>
        <w:t xml:space="preserve">Alku: Keskimmäinen: Rob sanoi kyllä ja hän ja Done lähtivät kauppaan. Loppu: Hänellä oli paljon ostoksia pakattavaksi autoon yksin.</w:t>
      </w:r>
    </w:p>
    <w:p>
      <w:r>
        <w:rPr>
          <w:b/>
        </w:rPr>
        <w:t xml:space="preserve">Tulos</w:t>
      </w:r>
    </w:p>
    <w:p>
      <w:r>
        <w:t xml:space="preserve">Rob suostui, ja hän ja Don lähtivät paraatiin.</w:t>
      </w:r>
    </w:p>
    <w:p>
      <w:r>
        <w:rPr>
          <w:b/>
        </w:rPr>
        <w:t xml:space="preserve">Esimerkki 0.400</w:t>
      </w:r>
    </w:p>
    <w:p>
      <w:r>
        <w:t xml:space="preserve">Alku: Meganilla oli seinällään mallin juliste. Keskellä: Megan ei pitänyt mallin ulkonäöstä. Loppu: Megan tajusi, että hänen oma vartalonsa oli hänelle ihanteellinen.</w:t>
      </w:r>
    </w:p>
    <w:p>
      <w:r>
        <w:rPr>
          <w:b/>
        </w:rPr>
        <w:t xml:space="preserve">Tulos</w:t>
      </w:r>
    </w:p>
    <w:p>
      <w:r>
        <w:t xml:space="preserve">Megan piti mallin ulkonäöstä.</w:t>
      </w:r>
    </w:p>
    <w:p>
      <w:r>
        <w:rPr>
          <w:b/>
        </w:rPr>
        <w:t xml:space="preserve">Esimerkki 0.401</w:t>
      </w:r>
    </w:p>
    <w:p>
      <w:r>
        <w:t xml:space="preserve">Alku: Stan lähetti romanttisen tekstiviestin tyttöystävälleen. Keskikohta: Hän tajusi lähettäneensä tekstiviestin vahingossa pomolleen. Loppu: Stania nolotti.</w:t>
      </w:r>
    </w:p>
    <w:p>
      <w:r>
        <w:rPr>
          <w:b/>
        </w:rPr>
        <w:t xml:space="preserve">Tulos</w:t>
      </w:r>
    </w:p>
    <w:p>
      <w:r>
        <w:t xml:space="preserve">Hän oli ylpeä romanttisesta tekstistään.</w:t>
      </w:r>
    </w:p>
    <w:p>
      <w:r>
        <w:rPr>
          <w:b/>
        </w:rPr>
        <w:t xml:space="preserve">Tulos</w:t>
      </w:r>
    </w:p>
    <w:p>
      <w:r>
        <w:t xml:space="preserve">Hän tajusi lähettäneensä tekstiviestin vahingossa itselleen.</w:t>
      </w:r>
    </w:p>
    <w:p>
      <w:r>
        <w:rPr>
          <w:b/>
        </w:rPr>
        <w:t xml:space="preserve">Tulos</w:t>
      </w:r>
    </w:p>
    <w:p>
      <w:r>
        <w:t xml:space="preserve">Stan tajusi lähettäneensä tekstiviestin vahingossa itselleen.</w:t>
      </w:r>
    </w:p>
    <w:p>
      <w:r>
        <w:rPr>
          <w:b/>
        </w:rPr>
        <w:t xml:space="preserve">Esimerkki 0.402</w:t>
      </w:r>
    </w:p>
    <w:p>
      <w:r>
        <w:t xml:space="preserve">Alku: Erin rakasti nukkua kynttilöiden kanssa. Keskimmäinen: Erinin kynttilät sytyttivät lakanat tuleen. Loppu: Sekä Erin että kissa pääsivät turvallisesti ulos.</w:t>
      </w:r>
    </w:p>
    <w:p>
      <w:r>
        <w:rPr>
          <w:b/>
        </w:rPr>
        <w:t xml:space="preserve">Tulos</w:t>
      </w:r>
    </w:p>
    <w:p>
      <w:r>
        <w:t xml:space="preserve">Erin heitti kynttilänsä pois.</w:t>
      </w:r>
    </w:p>
    <w:p>
      <w:r>
        <w:rPr>
          <w:b/>
        </w:rPr>
        <w:t xml:space="preserve">Tulos</w:t>
      </w:r>
    </w:p>
    <w:p>
      <w:r>
        <w:t xml:space="preserve">Erinin kynttilät saivat lakanat tuoksumaan hyvältä.</w:t>
      </w:r>
    </w:p>
    <w:p>
      <w:r>
        <w:rPr>
          <w:b/>
        </w:rPr>
        <w:t xml:space="preserve">Tulos</w:t>
      </w:r>
    </w:p>
    <w:p>
      <w:r>
        <w:t xml:space="preserve">Erinsin kynttilät viilensivät lakanoita.</w:t>
      </w:r>
    </w:p>
    <w:p>
      <w:r>
        <w:rPr>
          <w:b/>
        </w:rPr>
        <w:t xml:space="preserve">Esimerkki 0.403</w:t>
      </w:r>
    </w:p>
    <w:p>
      <w:r>
        <w:t xml:space="preserve">Alku: Kun olin pieni poika, ajoin polkupyörällä alas paikallista mäkeä. Keskikohta: Kaaduin pyörältäni. Loppu: Naarmuin pahasti ja menin kotiin hoitamaan vammoja.</w:t>
      </w:r>
    </w:p>
    <w:p>
      <w:r>
        <w:rPr>
          <w:b/>
        </w:rPr>
        <w:t xml:space="preserve">Tulos</w:t>
      </w:r>
    </w:p>
    <w:p>
      <w:r>
        <w:t xml:space="preserve">En pudonnut pyörältäni.</w:t>
      </w:r>
    </w:p>
    <w:p>
      <w:r>
        <w:rPr>
          <w:b/>
        </w:rPr>
        <w:t xml:space="preserve">Tulos</w:t>
      </w:r>
    </w:p>
    <w:p>
      <w:r>
        <w:t xml:space="preserve">Putosin pois ei-pyörästäni.</w:t>
      </w:r>
    </w:p>
    <w:p>
      <w:r>
        <w:rPr>
          <w:b/>
        </w:rPr>
        <w:t xml:space="preserve">Tulos</w:t>
      </w:r>
    </w:p>
    <w:p>
      <w:r>
        <w:t xml:space="preserve">Jäin pyöräni selkään.</w:t>
      </w:r>
    </w:p>
    <w:p>
      <w:r>
        <w:rPr>
          <w:b/>
        </w:rPr>
        <w:t xml:space="preserve">Esimerkki 0.404</w:t>
      </w:r>
    </w:p>
    <w:p>
      <w:r>
        <w:t xml:space="preserve">Alku: Muuttoauto saapui täsmällisesti yhdeksältä. Keskikohta: Muuttomiehet pakkasivat kaiken ja ajoivat uuteen taloon. Lopetus: Muuttomiehet purkivat hitaasti pakettiauton, ja olin vihdoin uudessa kodissani!</w:t>
      </w:r>
    </w:p>
    <w:p>
      <w:r>
        <w:rPr>
          <w:b/>
        </w:rPr>
        <w:t xml:space="preserve">Tulos</w:t>
      </w:r>
    </w:p>
    <w:p>
      <w:r>
        <w:t xml:space="preserve">Muuttomiehet pakkasivat kaiken ja ajoivat rannalle.</w:t>
      </w:r>
    </w:p>
    <w:p>
      <w:r>
        <w:rPr>
          <w:b/>
        </w:rPr>
        <w:t xml:space="preserve">Tulos</w:t>
      </w:r>
    </w:p>
    <w:p>
      <w:r>
        <w:t xml:space="preserve">Muuttomiehet pakkasivat kaiken ja ajoivat uuteen kouluun.</w:t>
      </w:r>
    </w:p>
    <w:p>
      <w:r>
        <w:rPr>
          <w:b/>
        </w:rPr>
        <w:t xml:space="preserve">Tulos</w:t>
      </w:r>
    </w:p>
    <w:p>
      <w:r>
        <w:t xml:space="preserve">Muuttomiehet pakkasivat kaiken ja kävelivät uuteen taloon.</w:t>
      </w:r>
    </w:p>
    <w:p>
      <w:r>
        <w:rPr>
          <w:b/>
        </w:rPr>
        <w:t xml:space="preserve">Esimerkki 0.405</w:t>
      </w:r>
    </w:p>
    <w:p>
      <w:r>
        <w:t xml:space="preserve">Alku: Julie on aina ollut kiinnostunut Latinalaisen Amerikan kulttuurista. Keskikohta: Julie päätti ottaa espanjan kurssin. Loppu: Espanjan kielen opiskelu auttaa häntä ymmärtämään latinalaisamerikkalaista kulttuuria.</w:t>
      </w:r>
    </w:p>
    <w:p>
      <w:r>
        <w:rPr>
          <w:b/>
        </w:rPr>
        <w:t xml:space="preserve">Tulos</w:t>
      </w:r>
    </w:p>
    <w:p>
      <w:r>
        <w:t xml:space="preserve">Julie päätti mennä ranskan kurssille.</w:t>
      </w:r>
    </w:p>
    <w:p>
      <w:r>
        <w:rPr>
          <w:b/>
        </w:rPr>
        <w:t xml:space="preserve">Tulos</w:t>
      </w:r>
    </w:p>
    <w:p>
      <w:r>
        <w:t xml:space="preserve">Julie päätti ottaa saksan kurssin.</w:t>
      </w:r>
    </w:p>
    <w:p>
      <w:r>
        <w:rPr>
          <w:b/>
        </w:rPr>
        <w:t xml:space="preserve">Tulos</w:t>
      </w:r>
    </w:p>
    <w:p>
      <w:r>
        <w:t xml:space="preserve">Julie päätti ottaa italian kurssin.</w:t>
      </w:r>
    </w:p>
    <w:p>
      <w:r>
        <w:rPr>
          <w:b/>
        </w:rPr>
        <w:t xml:space="preserve">Esimerkki 0.406</w:t>
      </w:r>
    </w:p>
    <w:p>
      <w:r>
        <w:t xml:space="preserve">Alku: Ella rakasti hyppiä kävelyn sijaan. Keskimmäinen: Ella päätti viedä harrastuksensa uudelle tasolle. Loppu: Ella sai joululahjaksi suuren sisätrampoliinin kytkimien sijaan.</w:t>
      </w:r>
    </w:p>
    <w:p>
      <w:r>
        <w:rPr>
          <w:b/>
        </w:rPr>
        <w:t xml:space="preserve">Tulos</w:t>
      </w:r>
    </w:p>
    <w:p>
      <w:r>
        <w:t xml:space="preserve">Ella päätti lopettaa harrastuksensa nykyisellä tasolla.</w:t>
      </w:r>
    </w:p>
    <w:p>
      <w:r>
        <w:rPr>
          <w:b/>
        </w:rPr>
        <w:t xml:space="preserve">Tulos</w:t>
      </w:r>
    </w:p>
    <w:p>
      <w:r>
        <w:t xml:space="preserve">Ella päätti viedä harrastuksensa uusiin kerroksiin.</w:t>
      </w:r>
    </w:p>
    <w:p>
      <w:r>
        <w:rPr>
          <w:b/>
        </w:rPr>
        <w:t xml:space="preserve">Tulos</w:t>
      </w:r>
    </w:p>
    <w:p>
      <w:r>
        <w:t xml:space="preserve">Ella päätti viedä koulutyönsä uudelle tasolle.</w:t>
      </w:r>
    </w:p>
    <w:p>
      <w:r>
        <w:rPr>
          <w:b/>
        </w:rPr>
        <w:t xml:space="preserve">Esimerkki 0.407</w:t>
      </w:r>
    </w:p>
    <w:p>
      <w:r>
        <w:t xml:space="preserve">Alku: Ginan äiti luuli Ginan kadottaneen puhelimensa. Keskikohta: Gina löysi puhelimensa autosta. Loppu: Gina hymyili kävellessään huoneeseensa onnellisena siitä, että oli välttänyt ansan.</w:t>
      </w:r>
    </w:p>
    <w:p>
      <w:r>
        <w:rPr>
          <w:b/>
        </w:rPr>
        <w:t xml:space="preserve">Tulos</w:t>
      </w:r>
    </w:p>
    <w:p>
      <w:r>
        <w:t xml:space="preserve">Gina löysi kissansa autosta.</w:t>
      </w:r>
    </w:p>
    <w:p>
      <w:r>
        <w:rPr>
          <w:b/>
        </w:rPr>
        <w:t xml:space="preserve">Tulos</w:t>
      </w:r>
    </w:p>
    <w:p>
      <w:r>
        <w:t xml:space="preserve">Gina ei koskaan löytänyt puhelintaan.</w:t>
      </w:r>
    </w:p>
    <w:p>
      <w:r>
        <w:rPr>
          <w:b/>
        </w:rPr>
        <w:t xml:space="preserve">Tulos</w:t>
      </w:r>
    </w:p>
    <w:p>
      <w:r>
        <w:t xml:space="preserve">Ginan äiti löysi hänen puhelimensa autosta.</w:t>
      </w:r>
    </w:p>
    <w:p>
      <w:r>
        <w:rPr>
          <w:b/>
        </w:rPr>
        <w:t xml:space="preserve">Esimerkki 0.408</w:t>
      </w:r>
    </w:p>
    <w:p>
      <w:r>
        <w:t xml:space="preserve">Alku: Neil halusi nähdä historiallisen paikan Lontoon-matkallaan. Keskikohta: Neil meni katsomaan Big Ben -kelloa. Loppu: Neil oli kiehtoutunut.</w:t>
      </w:r>
    </w:p>
    <w:p>
      <w:r>
        <w:rPr>
          <w:b/>
        </w:rPr>
        <w:t xml:space="preserve">Tulos</w:t>
      </w:r>
    </w:p>
    <w:p>
      <w:r>
        <w:t xml:space="preserve">Neil jätti näkemättä historiallisen Big Ben -kellon.</w:t>
      </w:r>
    </w:p>
    <w:p>
      <w:r>
        <w:rPr>
          <w:b/>
        </w:rPr>
        <w:t xml:space="preserve">Tulos</w:t>
      </w:r>
    </w:p>
    <w:p>
      <w:r>
        <w:t xml:space="preserve">Neil meni katsomaan Big Birdiä.</w:t>
      </w:r>
    </w:p>
    <w:p>
      <w:r>
        <w:rPr>
          <w:b/>
        </w:rPr>
        <w:t xml:space="preserve">Tulos</w:t>
      </w:r>
    </w:p>
    <w:p>
      <w:r>
        <w:t xml:space="preserve">Neil meni katsomaan Lontoon siltaa.</w:t>
      </w:r>
    </w:p>
    <w:p>
      <w:r>
        <w:rPr>
          <w:b/>
        </w:rPr>
        <w:t xml:space="preserve">Esimerkki 0.409</w:t>
      </w:r>
    </w:p>
    <w:p>
      <w:r>
        <w:t xml:space="preserve">Alku: Ystäväni kutsui minut kotiinsa. Keskikohta: Hänellä oli parisuhdeongelmia. Loppu: Jäin yöksi ja juttelimme jonkin aikaa.</w:t>
      </w:r>
    </w:p>
    <w:p>
      <w:r>
        <w:rPr>
          <w:b/>
        </w:rPr>
        <w:t xml:space="preserve">Tulos</w:t>
      </w:r>
    </w:p>
    <w:p>
      <w:r>
        <w:t xml:space="preserve">Hänellä oli televisio-ongelmia.</w:t>
      </w:r>
    </w:p>
    <w:p>
      <w:r>
        <w:rPr>
          <w:b/>
        </w:rPr>
        <w:t xml:space="preserve">Tulos</w:t>
      </w:r>
    </w:p>
    <w:p>
      <w:r>
        <w:t xml:space="preserve">Hänellä ei ollut mitään ongelmia.</w:t>
      </w:r>
    </w:p>
    <w:p>
      <w:r>
        <w:rPr>
          <w:b/>
        </w:rPr>
        <w:t xml:space="preserve">Tulos</w:t>
      </w:r>
    </w:p>
    <w:p>
      <w:r>
        <w:t xml:space="preserve">Ystäväni heitti minut ulos talostaan.</w:t>
      </w:r>
    </w:p>
    <w:p>
      <w:r>
        <w:rPr>
          <w:b/>
        </w:rPr>
        <w:t xml:space="preserve">Esimerkki 0.410</w:t>
      </w:r>
    </w:p>
    <w:p>
      <w:r>
        <w:t xml:space="preserve">Alku: Muut tiesivät jo, että Melissa oli hieman klaustrofobinen. Keskikohta: Melissaa hermostutti luolan läpi käveleminen. Loppu: Hän pääsi esteen ohi ja tunsi suunnatonta helpotusta, kun luola laajeni.</w:t>
      </w:r>
    </w:p>
    <w:p>
      <w:r>
        <w:rPr>
          <w:b/>
        </w:rPr>
        <w:t xml:space="preserve">Tulos</w:t>
      </w:r>
    </w:p>
    <w:p>
      <w:r>
        <w:t xml:space="preserve">Melissalla ei ollut mitään pelkoa.</w:t>
      </w:r>
    </w:p>
    <w:p>
      <w:r>
        <w:rPr>
          <w:b/>
        </w:rPr>
        <w:t xml:space="preserve">Esimerkki 0.411</w:t>
      </w:r>
    </w:p>
    <w:p>
      <w:r>
        <w:t xml:space="preserve">Alku: Lucyn isoäiti oli laittamassa hänen hiuksiaan. Keskikohta: Lucyn isoäiti värjäsi hänen hiuksiaan. Loppu: Isoäidin harmaat hiukset olivat nyt ruskeat, eikä väriaine jättänyt jälkeensä hajua.</w:t>
      </w:r>
    </w:p>
    <w:p>
      <w:r>
        <w:rPr>
          <w:b/>
        </w:rPr>
        <w:t xml:space="preserve">Tulos</w:t>
      </w:r>
    </w:p>
    <w:p>
      <w:r>
        <w:t xml:space="preserve">Lucy värjäsi omat hiuksensa.</w:t>
      </w:r>
    </w:p>
    <w:p>
      <w:r>
        <w:rPr>
          <w:b/>
        </w:rPr>
        <w:t xml:space="preserve">Esimerkki 0.412</w:t>
      </w:r>
    </w:p>
    <w:p>
      <w:r>
        <w:t xml:space="preserve">Alku: Tom halusi mennä ostoksille. Keskikohta: Tom ajoi ruokakauppaan ja osti ruokaa. Loppu: Hän palasi kotiin ruokaostokset mukanaan.</w:t>
      </w:r>
    </w:p>
    <w:p>
      <w:r>
        <w:rPr>
          <w:b/>
        </w:rPr>
        <w:t xml:space="preserve">Tulos</w:t>
      </w:r>
    </w:p>
    <w:p>
      <w:r>
        <w:t xml:space="preserve">Tomilla ei ollut rahaa ruokaostoksiin.</w:t>
      </w:r>
    </w:p>
    <w:p>
      <w:r>
        <w:rPr>
          <w:b/>
        </w:rPr>
        <w:t xml:space="preserve">Tulos</w:t>
      </w:r>
    </w:p>
    <w:p>
      <w:r>
        <w:t xml:space="preserve">Tom ajoi kauppaan ja osti housut.</w:t>
      </w:r>
    </w:p>
    <w:p>
      <w:r>
        <w:rPr>
          <w:b/>
        </w:rPr>
        <w:t xml:space="preserve">Tulos</w:t>
      </w:r>
    </w:p>
    <w:p>
      <w:r>
        <w:t xml:space="preserve">Tomin isä ajoi ruokakauppaan ja osti ruokaa.</w:t>
      </w:r>
    </w:p>
    <w:p>
      <w:r>
        <w:rPr>
          <w:b/>
        </w:rPr>
        <w:t xml:space="preserve">Esimerkki 0.413</w:t>
      </w:r>
    </w:p>
    <w:p>
      <w:r>
        <w:t xml:space="preserve">Alku: Amy halusi kilpailla kauneuskilpailussa. Keskikohta: Amy harjoitteli paljon ja varmisti, että hän näytti hyvältä. Loppu: Lopussa Amy huomasi, että hän oli voittanut kolmannen sijan!</w:t>
      </w:r>
    </w:p>
    <w:p>
      <w:r>
        <w:rPr>
          <w:b/>
        </w:rPr>
        <w:t xml:space="preserve">Tulos</w:t>
      </w:r>
    </w:p>
    <w:p>
      <w:r>
        <w:t xml:space="preserve">Amy rentoutui paljon ja varmisti, että hän näytti pahimmalta.</w:t>
      </w:r>
    </w:p>
    <w:p>
      <w:r>
        <w:rPr>
          <w:b/>
        </w:rPr>
        <w:t xml:space="preserve">Esimerkki 0.414</w:t>
      </w:r>
    </w:p>
    <w:p>
      <w:r>
        <w:t xml:space="preserve">Alku: Betty meni rannalle ja ystävystyi surffaajan kanssa. Keskikohta: Betty oppi surffaamaan. Loppu: Lopulta Betty oppi, ja nyt he surffaavat yhdessä.</w:t>
      </w:r>
    </w:p>
    <w:p>
      <w:r>
        <w:rPr>
          <w:b/>
        </w:rPr>
        <w:t xml:space="preserve">Tulos</w:t>
      </w:r>
    </w:p>
    <w:p>
      <w:r>
        <w:t xml:space="preserve">Betty ei koskaan mennyt veteen.</w:t>
      </w:r>
    </w:p>
    <w:p>
      <w:r>
        <w:rPr>
          <w:b/>
        </w:rPr>
        <w:t xml:space="preserve">Tulos</w:t>
      </w:r>
    </w:p>
    <w:p>
      <w:r>
        <w:t xml:space="preserve">Betty ei koskaan oppinut surffaamaan.</w:t>
      </w:r>
    </w:p>
    <w:p>
      <w:r>
        <w:rPr>
          <w:b/>
        </w:rPr>
        <w:t xml:space="preserve">Tulos</w:t>
      </w:r>
    </w:p>
    <w:p>
      <w:r>
        <w:t xml:space="preserve">Bettyn ystävä oppi surffaamaan.</w:t>
      </w:r>
    </w:p>
    <w:p>
      <w:r>
        <w:rPr>
          <w:b/>
        </w:rPr>
        <w:t xml:space="preserve">Esimerkki 0.415</w:t>
      </w:r>
    </w:p>
    <w:p>
      <w:r>
        <w:t xml:space="preserve">Alku: Toby tykkäsi kalastaa koko ajan. Keskikohta: Hän kävi yhtenä päivänä kalassa. Loppu: Koukku veti hatun isän päästä veteen.</w:t>
      </w:r>
    </w:p>
    <w:p>
      <w:r>
        <w:rPr>
          <w:b/>
        </w:rPr>
        <w:t xml:space="preserve">Tulos</w:t>
      </w:r>
    </w:p>
    <w:p>
      <w:r>
        <w:t xml:space="preserve">Hän tykkäsi olla yksin ajatustensa kanssa.</w:t>
      </w:r>
    </w:p>
    <w:p>
      <w:r>
        <w:rPr>
          <w:b/>
        </w:rPr>
        <w:t xml:space="preserve">Tulos</w:t>
      </w:r>
    </w:p>
    <w:p>
      <w:r>
        <w:t xml:space="preserve">Hän meni kalastamaan toiseen pimeyteen.</w:t>
      </w:r>
    </w:p>
    <w:p>
      <w:r>
        <w:rPr>
          <w:b/>
        </w:rPr>
        <w:t xml:space="preserve">Esimerkki 0.416</w:t>
      </w:r>
    </w:p>
    <w:p>
      <w:r>
        <w:t xml:space="preserve">Alku: Jenny lähti ajamaan. Keskikohta: Jenny koeajoi uutta autoa ja osti sen. Loppu: Hän vei sen kotiin ja rakasti sitä ikuisesti!</w:t>
      </w:r>
    </w:p>
    <w:p>
      <w:r>
        <w:rPr>
          <w:b/>
        </w:rPr>
        <w:t xml:space="preserve">Tulos</w:t>
      </w:r>
    </w:p>
    <w:p>
      <w:r>
        <w:t xml:space="preserve">Jenny koeajoi uutta pyörää ja ihastui siihen.</w:t>
      </w:r>
    </w:p>
    <w:p>
      <w:r>
        <w:rPr>
          <w:b/>
        </w:rPr>
        <w:t xml:space="preserve">Esimerkki 0.417</w:t>
      </w:r>
    </w:p>
    <w:p>
      <w:r>
        <w:t xml:space="preserve">Alku: Marcy sai poikaystävältään ystävänpäiväkortin. Keskikohta: Marcy yllättyi, kun mies alkoi polvistua. Loppu: Marcy antoi poikaystävälleen suuren suudelman ja sanoi kyllä.</w:t>
      </w:r>
    </w:p>
    <w:p>
      <w:r>
        <w:rPr>
          <w:b/>
        </w:rPr>
        <w:t xml:space="preserve">Tulos</w:t>
      </w:r>
    </w:p>
    <w:p>
      <w:r>
        <w:t xml:space="preserve">Marcy yllättyi, kun hän alkoi leijua pois.</w:t>
      </w:r>
    </w:p>
    <w:p>
      <w:r>
        <w:rPr>
          <w:b/>
        </w:rPr>
        <w:t xml:space="preserve">Tulos</w:t>
      </w:r>
    </w:p>
    <w:p>
      <w:r>
        <w:t xml:space="preserve">Marcy yllättyi, kun hän kääntyi ja käveli pois.</w:t>
      </w:r>
    </w:p>
    <w:p>
      <w:r>
        <w:rPr>
          <w:b/>
        </w:rPr>
        <w:t xml:space="preserve">Esimerkki 0.418</w:t>
      </w:r>
    </w:p>
    <w:p>
      <w:r>
        <w:t xml:space="preserve">Alku: Alku: Jim sai selville, että hänen tyttöystävänsä oli raskaana: He odottivat uutta vauvaa. Loppu: Se oli poika</w:t>
      </w:r>
    </w:p>
    <w:p>
      <w:r>
        <w:rPr>
          <w:b/>
        </w:rPr>
        <w:t xml:space="preserve">Tulos</w:t>
      </w:r>
    </w:p>
    <w:p>
      <w:r>
        <w:t xml:space="preserve">He odottivat kylmää talvea.</w:t>
      </w:r>
    </w:p>
    <w:p>
      <w:r>
        <w:rPr>
          <w:b/>
        </w:rPr>
        <w:t xml:space="preserve">Tulos</w:t>
      </w:r>
    </w:p>
    <w:p>
      <w:r>
        <w:t xml:space="preserve">He odottivat uutta autoa.</w:t>
      </w:r>
    </w:p>
    <w:p>
      <w:r>
        <w:rPr>
          <w:b/>
        </w:rPr>
        <w:t xml:space="preserve">Tulos</w:t>
      </w:r>
    </w:p>
    <w:p>
      <w:r>
        <w:t xml:space="preserve">He odottivat uutta koiraa</w:t>
        <w:br/>
      </w:r>
    </w:p>
    <w:p>
      <w:r>
        <w:rPr>
          <w:b/>
        </w:rPr>
        <w:t xml:space="preserve">Tulos</w:t>
      </w:r>
    </w:p>
    <w:p>
      <w:r>
        <w:t xml:space="preserve">he eivät suunnitelleet uutta vauvaa.</w:t>
      </w:r>
    </w:p>
    <w:p>
      <w:r>
        <w:rPr>
          <w:b/>
        </w:rPr>
        <w:t xml:space="preserve">Esimerkki 0.419</w:t>
      </w:r>
    </w:p>
    <w:p>
      <w:r>
        <w:t xml:space="preserve">Alku: Henry käveli kohti miestenhuonetta. Keskikohta: Hän näki itkevän miehen. Loppu: Henry kysyi, onko jokin hätänä, mutta mies ei vastannut.</w:t>
      </w:r>
    </w:p>
    <w:p>
      <w:r>
        <w:rPr>
          <w:b/>
        </w:rPr>
        <w:t xml:space="preserve">Tulos</w:t>
      </w:r>
    </w:p>
    <w:p>
      <w:r>
        <w:t xml:space="preserve">Mies näki Henryn itkevän.</w:t>
      </w:r>
    </w:p>
    <w:p>
      <w:r>
        <w:rPr>
          <w:b/>
        </w:rPr>
        <w:t xml:space="preserve">Tulos</w:t>
      </w:r>
    </w:p>
    <w:p>
      <w:r>
        <w:t xml:space="preserve">Hän näki juhlivan miehen.</w:t>
      </w:r>
    </w:p>
    <w:p>
      <w:r>
        <w:rPr>
          <w:b/>
        </w:rPr>
        <w:t xml:space="preserve">Tulos</w:t>
      </w:r>
    </w:p>
    <w:p>
      <w:r>
        <w:t xml:space="preserve">"Hän näki miehen hymyilevän.</w:t>
      </w:r>
    </w:p>
    <w:p>
      <w:r>
        <w:rPr>
          <w:b/>
        </w:rPr>
        <w:t xml:space="preserve">Tulos</w:t>
      </w:r>
    </w:p>
    <w:p>
      <w:r>
        <w:t xml:space="preserve">Sano hänelle, että hän on ruma.</w:t>
      </w:r>
    </w:p>
    <w:p>
      <w:r>
        <w:rPr>
          <w:b/>
        </w:rPr>
        <w:t xml:space="preserve">Esimerkki 0.420</w:t>
      </w:r>
    </w:p>
    <w:p>
      <w:r>
        <w:t xml:space="preserve">Alku: Eräänä päivänä Jamesin lavuaari tukkeutui. Keskikohta: Hän yritti korjata sen itse, mutta pahensi asiaa. Loppu: Jamesin oli soitettava korjaajalle.</w:t>
      </w:r>
    </w:p>
    <w:p>
      <w:r>
        <w:rPr>
          <w:b/>
        </w:rPr>
        <w:t xml:space="preserve">Tulos</w:t>
      </w:r>
    </w:p>
    <w:p>
      <w:r>
        <w:t xml:space="preserve">James pystyi korjaamaan lavuaarin itse.</w:t>
      </w:r>
    </w:p>
    <w:p>
      <w:r>
        <w:rPr>
          <w:b/>
        </w:rPr>
        <w:t xml:space="preserve">Esimerkki 0.421</w:t>
      </w:r>
    </w:p>
    <w:p>
      <w:r>
        <w:t xml:space="preserve">Alku: Vaimoni on aina ollut huono uhkapeluri. Keskikohta: Eräänä päivänä vaimoni voitti jättipotin. Loppu: Hän muuttui epäonnistujasta menestyjäksi tuosta vain.</w:t>
      </w:r>
    </w:p>
    <w:p>
      <w:r>
        <w:rPr>
          <w:b/>
        </w:rPr>
        <w:t xml:space="preserve">Tulos</w:t>
      </w:r>
    </w:p>
    <w:p>
      <w:r>
        <w:t xml:space="preserve">Eräänä päivänä vaimoni joutui pohjalukemiin.</w:t>
      </w:r>
    </w:p>
    <w:p>
      <w:r>
        <w:rPr>
          <w:b/>
        </w:rPr>
        <w:t xml:space="preserve">Esimerkki 0.422</w:t>
      </w:r>
    </w:p>
    <w:p>
      <w:r>
        <w:t xml:space="preserve">Alku: Ken oli ajamassa kotiin. Keskikohta: kun hän ihmetteli, minne hänen kotiavaimensa ovat menneet. Loppu: Ken oli unohtanut ne auton katolle.</w:t>
      </w:r>
    </w:p>
    <w:p>
      <w:r>
        <w:rPr>
          <w:b/>
        </w:rPr>
        <w:t xml:space="preserve">Tulos</w:t>
      </w:r>
    </w:p>
    <w:p>
      <w:r>
        <w:t xml:space="preserve">kun hän ihmetteli, minne hänen koiransa meni.</w:t>
      </w:r>
    </w:p>
    <w:p>
      <w:r>
        <w:rPr>
          <w:b/>
        </w:rPr>
        <w:t xml:space="preserve">Esimerkki 0.423</w:t>
      </w:r>
    </w:p>
    <w:p>
      <w:r>
        <w:t xml:space="preserve">Alku: Marie oli Twitterissä. Keskikohta: Marie menetti ajantajun. Loppu: Onneksi Marie pääsi konserttiin.</w:t>
      </w:r>
    </w:p>
    <w:p>
      <w:r>
        <w:rPr>
          <w:b/>
        </w:rPr>
        <w:t xml:space="preserve">Tulos</w:t>
      </w:r>
    </w:p>
    <w:p>
      <w:r>
        <w:t xml:space="preserve">Marie huomasi ajan kulun.</w:t>
      </w:r>
    </w:p>
    <w:p>
      <w:r>
        <w:rPr>
          <w:b/>
        </w:rPr>
        <w:t xml:space="preserve">Esimerkki 0.424</w:t>
      </w:r>
    </w:p>
    <w:p>
      <w:r>
        <w:t xml:space="preserve">Alku: John käveli eräänä päivänä puistossa. Keskikohta: Teinit ryöstivät Johnin. Loppu: Poliisi ei onnistunut jäljittämään nuoria.</w:t>
      </w:r>
    </w:p>
    <w:p>
      <w:r>
        <w:rPr>
          <w:b/>
        </w:rPr>
        <w:t xml:space="preserve">Tulos</w:t>
      </w:r>
    </w:p>
    <w:p>
      <w:r>
        <w:t xml:space="preserve">John ryösti joitakin teinejä.</w:t>
      </w:r>
    </w:p>
    <w:p>
      <w:r>
        <w:rPr>
          <w:b/>
        </w:rPr>
        <w:t xml:space="preserve">Tulos</w:t>
      </w:r>
    </w:p>
    <w:p>
      <w:r>
        <w:t xml:space="preserve">Johnia auttoivat muutamat teinit.</w:t>
      </w:r>
    </w:p>
    <w:p>
      <w:r>
        <w:rPr>
          <w:b/>
        </w:rPr>
        <w:t xml:space="preserve">Tulos</w:t>
      </w:r>
    </w:p>
    <w:p>
      <w:r>
        <w:t xml:space="preserve">Johanneksen teini-ikäiset kävelivät hänen kanssaan.</w:t>
      </w:r>
    </w:p>
    <w:p>
      <w:r>
        <w:rPr>
          <w:b/>
        </w:rPr>
        <w:t xml:space="preserve">Esimerkki 0.425</w:t>
      </w:r>
    </w:p>
    <w:p>
      <w:r>
        <w:t xml:space="preserve">Alku: Ryan huijasi kouluesseessään. Keskikohta: Ryanin opettaja tunnisti toisen oppilaan työn. Loppu: Hän antoi Ryanille arvosanan F.</w:t>
      </w:r>
    </w:p>
    <w:p>
      <w:r>
        <w:rPr>
          <w:b/>
        </w:rPr>
        <w:t xml:space="preserve">Tulos</w:t>
      </w:r>
    </w:p>
    <w:p>
      <w:r>
        <w:t xml:space="preserve">Ryanin koira tunnisti värin toissapäivänä.</w:t>
      </w:r>
    </w:p>
    <w:p>
      <w:r>
        <w:rPr>
          <w:b/>
        </w:rPr>
        <w:t xml:space="preserve">Esimerkki 0,426</w:t>
      </w:r>
    </w:p>
    <w:p>
      <w:r>
        <w:t xml:space="preserve">Alku: Jimillä oli kiire palauttaa kirjansa kirjastoon. Keskikohta: Jim osui lätäkköön, joka roiskui vanhuksen päälle. Loppu: Jim tunsi syyllisyyttä ja kiihdytti pois vanhan miehen luota.</w:t>
      </w:r>
    </w:p>
    <w:p>
      <w:r>
        <w:rPr>
          <w:b/>
        </w:rPr>
        <w:t xml:space="preserve">Tulos</w:t>
      </w:r>
    </w:p>
    <w:p>
      <w:r>
        <w:t xml:space="preserve">Jim löi bongia, joka roiskahti vanhaan mieheen.</w:t>
      </w:r>
    </w:p>
    <w:p>
      <w:r>
        <w:rPr>
          <w:b/>
        </w:rPr>
        <w:t xml:space="preserve">Tulos</w:t>
      </w:r>
    </w:p>
    <w:p>
      <w:r>
        <w:t xml:space="preserve">Jim osui lätäkköön, joka ei osunut vanhaan mieheen.</w:t>
      </w:r>
    </w:p>
    <w:p>
      <w:r>
        <w:rPr>
          <w:b/>
        </w:rPr>
        <w:t xml:space="preserve">Tulos</w:t>
      </w:r>
    </w:p>
    <w:p>
      <w:r>
        <w:t xml:space="preserve">Jim törmäsi lätäkköön, joka roiskutti uutta miestä.</w:t>
      </w:r>
    </w:p>
    <w:p>
      <w:r>
        <w:rPr>
          <w:b/>
        </w:rPr>
        <w:t xml:space="preserve">Esimerkki 0.427</w:t>
      </w:r>
    </w:p>
    <w:p>
      <w:r>
        <w:t xml:space="preserve">Alku: Toby löysi lompakon täynnä rahaa kävellessään puistossa. Keskikohta: Toby löysi omistajan ja palautti lompakon hänelle. Loppu: Hän antoi Tobylle palkkioksi kaksisataa dollaria.</w:t>
      </w:r>
    </w:p>
    <w:p>
      <w:r>
        <w:rPr>
          <w:b/>
        </w:rPr>
        <w:t xml:space="preserve">Tulos</w:t>
      </w:r>
    </w:p>
    <w:p>
      <w:r>
        <w:t xml:space="preserve">Toby ei etsinyt omistajaa ja vei lompakon kotiin.</w:t>
      </w:r>
    </w:p>
    <w:p>
      <w:r>
        <w:rPr>
          <w:b/>
        </w:rPr>
        <w:t xml:space="preserve">Esimerkki 0.428</w:t>
      </w:r>
    </w:p>
    <w:p>
      <w:r>
        <w:t xml:space="preserve">Alku: Gina oli taistellut aknea vastaan jo vuosia ja kokeillut niin monia tuotteita. Keskellä: Gina sai uuden tuotteen. Loppu: Gina oli niin onnellinen, että meni, koska hänen ihonsa parani huomattavasti.</w:t>
      </w:r>
    </w:p>
    <w:p>
      <w:r>
        <w:rPr>
          <w:b/>
        </w:rPr>
        <w:t xml:space="preserve">Tulos</w:t>
      </w:r>
    </w:p>
    <w:p>
      <w:r>
        <w:t xml:space="preserve">Gina ei koskaan peseytynyt.</w:t>
      </w:r>
    </w:p>
    <w:p>
      <w:r>
        <w:rPr>
          <w:b/>
        </w:rPr>
        <w:t xml:space="preserve">Tulos</w:t>
      </w:r>
    </w:p>
    <w:p>
      <w:r>
        <w:t xml:space="preserve">Gina käytti vanhaa tuotetta.</w:t>
      </w:r>
    </w:p>
    <w:p>
      <w:r>
        <w:rPr>
          <w:b/>
        </w:rPr>
        <w:t xml:space="preserve">Tulos</w:t>
      </w:r>
    </w:p>
    <w:p>
      <w:r>
        <w:t xml:space="preserve">Mikään uusi tuote ei ole koskaan toiminut Ginalle.</w:t>
      </w:r>
    </w:p>
    <w:p>
      <w:r>
        <w:rPr>
          <w:b/>
        </w:rPr>
        <w:t xml:space="preserve">Esimerkki 0.429</w:t>
      </w:r>
    </w:p>
    <w:p>
      <w:r>
        <w:t xml:space="preserve">Alku: Iris oli työhaastattelussa uutta työpaikkaa varten. Keskikohta: Iris teki haastattelijaan vaikutuksen itsevarmuudellaan ja tietämyksellään. Loppu: Onneksi Iris sai työpaikan, kun hän käveli ulos.</w:t>
      </w:r>
    </w:p>
    <w:p>
      <w:r>
        <w:rPr>
          <w:b/>
        </w:rPr>
        <w:t xml:space="preserve">Tulos</w:t>
      </w:r>
    </w:p>
    <w:p>
      <w:r>
        <w:t xml:space="preserve">Iris ei tehnyt haastattelijaan vaikutusta itseluottamuksen ja tiedon puutteen vuoksi.</w:t>
      </w:r>
    </w:p>
    <w:p>
      <w:r>
        <w:rPr>
          <w:b/>
        </w:rPr>
        <w:t xml:space="preserve">Tulos</w:t>
      </w:r>
    </w:p>
    <w:p>
      <w:r>
        <w:t xml:space="preserve">Iris teki haastattelijaan vaikutuksen itsevarmuudellaan ja tietämyksellään, mutta ei saanut työtä.</w:t>
      </w:r>
    </w:p>
    <w:p>
      <w:r>
        <w:rPr>
          <w:b/>
        </w:rPr>
        <w:t xml:space="preserve">Tulos</w:t>
      </w:r>
    </w:p>
    <w:p>
      <w:r>
        <w:t xml:space="preserve">Iris teki haastattelijaan vaikutuksen epäilyksellään ja tietämyksellään.</w:t>
      </w:r>
    </w:p>
    <w:p>
      <w:r>
        <w:rPr>
          <w:b/>
        </w:rPr>
        <w:t xml:space="preserve">Esimerkki 0.430</w:t>
      </w:r>
    </w:p>
    <w:p>
      <w:r>
        <w:t xml:space="preserve">Alku: Tanya lähti eräänä päivänä kalastamaan. Keskikohta: Tanya kertoi kasvissyöjäystävälleen Lauralle kalastuspäivästään. Loppu: Tanjan ystävä Laura katsoi häntä inhoten.</w:t>
      </w:r>
    </w:p>
    <w:p>
      <w:r>
        <w:rPr>
          <w:b/>
        </w:rPr>
        <w:t xml:space="preserve">Tulos</w:t>
      </w:r>
    </w:p>
    <w:p>
      <w:r>
        <w:t xml:space="preserve">Tanya ei kertonut kasvisruokaystävälleen Lauralle kalastuspäivästään.</w:t>
      </w:r>
    </w:p>
    <w:p>
      <w:r>
        <w:rPr>
          <w:b/>
        </w:rPr>
        <w:t xml:space="preserve">Tulos</w:t>
      </w:r>
    </w:p>
    <w:p>
      <w:r>
        <w:t xml:space="preserve">Tanya kertoi ystävälleen Lauralle, joka myös rakasti kalastusta, omasta päivästään.</w:t>
      </w:r>
    </w:p>
    <w:p>
      <w:r>
        <w:rPr>
          <w:b/>
        </w:rPr>
        <w:t xml:space="preserve">Tulos</w:t>
      </w:r>
    </w:p>
    <w:p>
      <w:r>
        <w:t xml:space="preserve">Tanya kertoi kasvissyöjäystävälleen liikuntapäivästään.</w:t>
      </w:r>
    </w:p>
    <w:p>
      <w:r>
        <w:rPr>
          <w:b/>
        </w:rPr>
        <w:t xml:space="preserve">Esimerkki 0,431</w:t>
      </w:r>
    </w:p>
    <w:p>
      <w:r>
        <w:t xml:space="preserve">Alku: Poikani ei juurikaan harrastanut urheilua lapsena. Keskimmäinen: Ainoa urheilulaji, josta hän piti, oli yleisurheilu. Loppu: Hänellä on yhä juoksutakki lukion ajoilta.</w:t>
      </w:r>
    </w:p>
    <w:p>
      <w:r>
        <w:rPr>
          <w:b/>
        </w:rPr>
        <w:t xml:space="preserve">Tulos</w:t>
      </w:r>
    </w:p>
    <w:p>
      <w:r>
        <w:t xml:space="preserve">Vähiten hän piti yleisurheilusta.</w:t>
      </w:r>
    </w:p>
    <w:p>
      <w:r>
        <w:rPr>
          <w:b/>
        </w:rPr>
        <w:t xml:space="preserve">Esimerkki 0.432</w:t>
      </w:r>
    </w:p>
    <w:p>
      <w:r>
        <w:t xml:space="preserve">Alku: Naapurillani on flunssa. Keskikohta: Koira Sam ajoi naapurin rappusilta. Loppu: Sam tuli heti takaisin ja alkoi nuolla kasvojani.</w:t>
      </w:r>
    </w:p>
    <w:p>
      <w:r>
        <w:rPr>
          <w:b/>
        </w:rPr>
        <w:t xml:space="preserve">Tulos</w:t>
      </w:r>
    </w:p>
    <w:p>
      <w:r>
        <w:t xml:space="preserve">Koirani Sam ajoi minut pois askeltani.</w:t>
      </w:r>
    </w:p>
    <w:p>
      <w:r>
        <w:rPr>
          <w:b/>
        </w:rPr>
        <w:t xml:space="preserve">Esimerkki 0.433</w:t>
      </w:r>
    </w:p>
    <w:p>
      <w:r>
        <w:t xml:space="preserve">Alku: Liam oli hyvin hauska kaveri. Keskikohta: Liam kompastui ja kaatui matkalla kouluun. Loppu: Kaikki luulivat, että se oli osa vitsiä ja nauroivat.</w:t>
      </w:r>
    </w:p>
    <w:p>
      <w:r>
        <w:rPr>
          <w:b/>
        </w:rPr>
        <w:t xml:space="preserve">Tulos</w:t>
      </w:r>
    </w:p>
    <w:p>
      <w:r>
        <w:t xml:space="preserve">Liam opiskeli ahkerasti koulun koetta varten.</w:t>
      </w:r>
    </w:p>
    <w:p>
      <w:r>
        <w:rPr>
          <w:b/>
        </w:rPr>
        <w:t xml:space="preserve">Esimerkki 0,434</w:t>
      </w:r>
    </w:p>
    <w:p>
      <w:r>
        <w:t xml:space="preserve">Alku: En ollut koskaan ennen ollut vuoristoradassa, ja viime viikko oli ensimmäinen keskimmäinen: Päädyin oksentamaan vatsaani myöten. Loppu: Ajelun jälkeen en halunnut enää koskaan mennä siihen.</w:t>
      </w:r>
    </w:p>
    <w:p>
      <w:r>
        <w:rPr>
          <w:b/>
        </w:rPr>
        <w:t xml:space="preserve">Tulos</w:t>
      </w:r>
    </w:p>
    <w:p>
      <w:r>
        <w:t xml:space="preserve">Minulle tuli lopulta vatsaan paha olo, joten palasin takaisin jonoon.</w:t>
      </w:r>
    </w:p>
    <w:p>
      <w:r>
        <w:rPr>
          <w:b/>
        </w:rPr>
        <w:t xml:space="preserve">Esimerkki 0.435</w:t>
      </w:r>
    </w:p>
    <w:p>
      <w:r>
        <w:t xml:space="preserve">Alku: Angie tapasi miehen nimeltä Matt. Keskikohta: He kävivät baarissa drinkillä keskustelemassa. Loppu: He saivat tietää, että heillä oli niin paljon yhteistä.</w:t>
      </w:r>
    </w:p>
    <w:p>
      <w:r>
        <w:rPr>
          <w:b/>
        </w:rPr>
        <w:t xml:space="preserve">Tulos</w:t>
      </w:r>
    </w:p>
    <w:p>
      <w:r>
        <w:t xml:space="preserve">He ottivat baarissa drinkin ja pysyivät hiljaa.</w:t>
      </w:r>
    </w:p>
    <w:p>
      <w:r>
        <w:rPr>
          <w:b/>
        </w:rPr>
        <w:t xml:space="preserve">Tulos</w:t>
      </w:r>
    </w:p>
    <w:p>
      <w:r>
        <w:t xml:space="preserve">He ottivat juotavaa bussipysäkillä keskustellessaan.</w:t>
      </w:r>
    </w:p>
    <w:p>
      <w:r>
        <w:rPr>
          <w:b/>
        </w:rPr>
        <w:t xml:space="preserve">Tulos</w:t>
      </w:r>
    </w:p>
    <w:p>
      <w:r>
        <w:t xml:space="preserve">He joivat juotavaa tappion yhteydessä keskustellen.</w:t>
      </w:r>
    </w:p>
    <w:p>
      <w:r>
        <w:rPr>
          <w:b/>
        </w:rPr>
        <w:t xml:space="preserve">Esimerkki 0,436</w:t>
      </w:r>
    </w:p>
    <w:p>
      <w:r>
        <w:t xml:space="preserve">Alku: Meillä oli pentue pentuja viime viikolla. Keskikohta: Eilen, kun menin katsomaan niitä, niiden silmät olivat edelleen kiinni. Loppu: Pentujen silmät alkavat avautua tänään.</w:t>
      </w:r>
    </w:p>
    <w:p>
      <w:r>
        <w:rPr>
          <w:b/>
        </w:rPr>
        <w:t xml:space="preserve">Tulos</w:t>
      </w:r>
    </w:p>
    <w:p>
      <w:r>
        <w:t xml:space="preserve">Tänään, kun menin katsomaan heitä, heidän silmänsä olivat edelleen kiinni.</w:t>
      </w:r>
    </w:p>
    <w:p>
      <w:r>
        <w:rPr>
          <w:b/>
        </w:rPr>
        <w:t xml:space="preserve">Esimerkki 0,437</w:t>
      </w:r>
    </w:p>
    <w:p>
      <w:r>
        <w:t xml:space="preserve">Alku: Roger soitti minulle iltapäivällä. Keskikohta: Rogerin talo oli tulessa, joten juoksin katsomaan, oliko hän kunnossa. Loppu: Onneksi paloi vain ruoho.</w:t>
      </w:r>
    </w:p>
    <w:p>
      <w:r>
        <w:rPr>
          <w:b/>
        </w:rPr>
        <w:t xml:space="preserve">Tulos</w:t>
      </w:r>
    </w:p>
    <w:p>
      <w:r>
        <w:t xml:space="preserve">Roger paloi ruoanlaitossa, joten juoksin katsomaan, oliko hän kunnossa.</w:t>
      </w:r>
    </w:p>
    <w:p>
      <w:r>
        <w:rPr>
          <w:b/>
        </w:rPr>
        <w:t xml:space="preserve">Tulos</w:t>
      </w:r>
    </w:p>
    <w:p>
      <w:r>
        <w:t xml:space="preserve">Roger oli tulessa, joten juoksin katsomaan, oliko hän kunnossa.</w:t>
      </w:r>
    </w:p>
    <w:p>
      <w:r>
        <w:rPr>
          <w:b/>
        </w:rPr>
        <w:t xml:space="preserve">Tulos</w:t>
      </w:r>
    </w:p>
    <w:p>
      <w:r>
        <w:t xml:space="preserve">Rogerin talo oli tulvinut, joten juoksin katsomaan, oliko hän kunnossa.</w:t>
      </w:r>
    </w:p>
    <w:p>
      <w:r>
        <w:rPr>
          <w:b/>
        </w:rPr>
        <w:t xml:space="preserve">Esimerkki 0,438</w:t>
      </w:r>
    </w:p>
    <w:p>
      <w:r>
        <w:t xml:space="preserve">Alku: Robin ei pitänyt saada Mortal Kombatia. Keskikohta: Rob osti Mortal Kombatin äitinsä selän takana. Loppu: Robin äiti myi hänen Sega Genesiksensä rangaistukseksi.</w:t>
      </w:r>
    </w:p>
    <w:p>
      <w:r>
        <w:rPr>
          <w:b/>
        </w:rPr>
        <w:t xml:space="preserve">Tulos</w:t>
      </w:r>
    </w:p>
    <w:p>
      <w:r>
        <w:t xml:space="preserve">Rob osti Mortal Kombatin äitinsä luvalla.</w:t>
      </w:r>
    </w:p>
    <w:p>
      <w:r>
        <w:rPr>
          <w:b/>
        </w:rPr>
        <w:t xml:space="preserve">Tulos</w:t>
      </w:r>
    </w:p>
    <w:p>
      <w:r>
        <w:t xml:space="preserve">Rob osti Street Fighter II:n äitinsä selän takana.</w:t>
      </w:r>
    </w:p>
    <w:p>
      <w:r>
        <w:rPr>
          <w:b/>
        </w:rPr>
        <w:t xml:space="preserve">Tulos</w:t>
      </w:r>
    </w:p>
    <w:p>
      <w:r>
        <w:t xml:space="preserve">Robin äiti osti Mortal Kombatin hänen selkänsä takana.</w:t>
      </w:r>
    </w:p>
    <w:p>
      <w:r>
        <w:rPr>
          <w:b/>
        </w:rPr>
        <w:t xml:space="preserve">Esimerkki 0.439</w:t>
      </w:r>
    </w:p>
    <w:p>
      <w:r>
        <w:t xml:space="preserve">Alku: Monica oli kahdeksanvuotias tyttö, joka rakasti neuloa huiveja. Keskikohta: Monica antoi käsintehdyn neuleen ystävälleen. Loppu: Monica oli iloinen nähdessään ystävänsä ihastelevan itse tehtyä lahjaa.</w:t>
      </w:r>
    </w:p>
    <w:p>
      <w:r>
        <w:rPr>
          <w:b/>
        </w:rPr>
        <w:t xml:space="preserve">Tulos</w:t>
      </w:r>
    </w:p>
    <w:p>
      <w:r>
        <w:t xml:space="preserve">Hänen ystävänsä antoi Monicalle käsintehdyn neuleen.</w:t>
      </w:r>
    </w:p>
    <w:p>
      <w:r>
        <w:rPr>
          <w:b/>
        </w:rPr>
        <w:t xml:space="preserve">Tulos</w:t>
      </w:r>
    </w:p>
    <w:p>
      <w:r>
        <w:t xml:space="preserve">Monica antoi ystävälleen kaupasta ostetun neuleen.</w:t>
      </w:r>
    </w:p>
    <w:p>
      <w:r>
        <w:rPr>
          <w:b/>
        </w:rPr>
        <w:t xml:space="preserve">Tulos</w:t>
      </w:r>
    </w:p>
    <w:p>
      <w:r>
        <w:t xml:space="preserve">Hän keksi neulekoneen tuotannon lisäämiseksi.</w:t>
      </w:r>
    </w:p>
    <w:p>
      <w:r>
        <w:rPr>
          <w:b/>
        </w:rPr>
        <w:t xml:space="preserve">Esimerkki 0.440</w:t>
      </w:r>
    </w:p>
    <w:p>
      <w:r>
        <w:t xml:space="preserve">Alku: Rita päätti, että hän halusi kerätä rahaa suosikki hyväntekeväisyysjärjestölleen. Keskikohta: Rita järjesti varainkeruun. Loppu: Esitys oli menestys, ja hän keräsi tuhansia dollareita.</w:t>
      </w:r>
    </w:p>
    <w:p>
      <w:r>
        <w:rPr>
          <w:b/>
        </w:rPr>
        <w:t xml:space="preserve">Tulos</w:t>
      </w:r>
    </w:p>
    <w:p>
      <w:r>
        <w:t xml:space="preserve">Rita perui varainkeruun.</w:t>
      </w:r>
    </w:p>
    <w:p>
      <w:r>
        <w:rPr>
          <w:b/>
        </w:rPr>
        <w:t xml:space="preserve">Tulos</w:t>
      </w:r>
    </w:p>
    <w:p>
      <w:r>
        <w:t xml:space="preserve">Rita päätti, että se oli liian vaikeaa.</w:t>
      </w:r>
    </w:p>
    <w:p>
      <w:r>
        <w:rPr>
          <w:b/>
        </w:rPr>
        <w:t xml:space="preserve">Tulos</w:t>
      </w:r>
    </w:p>
    <w:p>
      <w:r>
        <w:t xml:space="preserve">Rita lahjoitti itse rahaa.</w:t>
      </w:r>
    </w:p>
    <w:p>
      <w:r>
        <w:rPr>
          <w:b/>
        </w:rPr>
        <w:t xml:space="preserve">Esimerkki 0,441</w:t>
      </w:r>
    </w:p>
    <w:p>
      <w:r>
        <w:t xml:space="preserve">Alku: Tom käveli baariin ja näki biljardipöydän. Keskikohta: Tom pelasi kaikkia paikalla olevia miehiä vastaan ja voitti. Loppu: Miehet olivat järkyttyneitä ja sanoivat, että Tom voisi pelata seuraavaksi.</w:t>
      </w:r>
    </w:p>
    <w:p>
      <w:r>
        <w:rPr>
          <w:b/>
        </w:rPr>
        <w:t xml:space="preserve">Tulos</w:t>
      </w:r>
    </w:p>
    <w:p>
      <w:r>
        <w:t xml:space="preserve">Tom pelasi siellä kaikkia miehiä vastaan ja hävisi kaikille.</w:t>
      </w:r>
    </w:p>
    <w:p>
      <w:r>
        <w:rPr>
          <w:b/>
        </w:rPr>
        <w:t xml:space="preserve">Esimerkki 0,442</w:t>
      </w:r>
    </w:p>
    <w:p>
      <w:r>
        <w:t xml:space="preserve">Alku: Shuli tykkäsi harjoitella tietokoneohjelmointia. Keskimmäinen: Shuli dokumentoi if, then, else -silmukan oikein. Loppu: Se toimi täydellisesti!</w:t>
      </w:r>
    </w:p>
    <w:p>
      <w:r>
        <w:rPr>
          <w:b/>
        </w:rPr>
        <w:t xml:space="preserve">Tulos</w:t>
      </w:r>
    </w:p>
    <w:p>
      <w:r>
        <w:t xml:space="preserve">Shuli dokumentoi if, then, never-silmukan oikein.</w:t>
      </w:r>
    </w:p>
    <w:p>
      <w:r>
        <w:rPr>
          <w:b/>
        </w:rPr>
        <w:t xml:space="preserve">Tulos</w:t>
      </w:r>
    </w:p>
    <w:p>
      <w:r>
        <w:t xml:space="preserve">Shuli ei dokumentoinut if, then, else -silmukkaa oikein.</w:t>
      </w:r>
    </w:p>
    <w:p>
      <w:r>
        <w:rPr>
          <w:b/>
        </w:rPr>
        <w:t xml:space="preserve">Tulos</w:t>
      </w:r>
    </w:p>
    <w:p>
      <w:r>
        <w:t xml:space="preserve">Shuli sekoitti if, then, else -silmukan.</w:t>
      </w:r>
    </w:p>
    <w:p>
      <w:r>
        <w:rPr>
          <w:b/>
        </w:rPr>
        <w:t xml:space="preserve">Esimerkki 0.443</w:t>
      </w:r>
    </w:p>
    <w:p>
      <w:r>
        <w:t xml:space="preserve">Alku: Jack oli tekemässä tärkeää koetta. Keskikohta: Jack ei opiskellut hyvin tätä koetta varten. Loppu: Jack oli heti helpottunut nähdessään, että hän sai 99 prosenttia.</w:t>
      </w:r>
    </w:p>
    <w:p>
      <w:r>
        <w:rPr>
          <w:b/>
        </w:rPr>
        <w:t xml:space="preserve">Tulos</w:t>
      </w:r>
    </w:p>
    <w:p>
      <w:r>
        <w:t xml:space="preserve">Jack ei vastannut mihinkään kysymykseen protestiksi.</w:t>
      </w:r>
    </w:p>
    <w:p>
      <w:r>
        <w:rPr>
          <w:b/>
        </w:rPr>
        <w:t xml:space="preserve">Tulos</w:t>
      </w:r>
    </w:p>
    <w:p>
      <w:r>
        <w:t xml:space="preserve">Jack opiskeli ahkerasti tätä koetta varten.</w:t>
      </w:r>
    </w:p>
    <w:p>
      <w:r>
        <w:rPr>
          <w:b/>
        </w:rPr>
        <w:t xml:space="preserve">Tulos</w:t>
      </w:r>
    </w:p>
    <w:p>
      <w:r>
        <w:t xml:space="preserve">Jack opiskeli hyvin koetta varten.</w:t>
      </w:r>
    </w:p>
    <w:p>
      <w:r>
        <w:rPr>
          <w:b/>
        </w:rPr>
        <w:t xml:space="preserve">Esimerkki 0.444</w:t>
      </w:r>
    </w:p>
    <w:p>
      <w:r>
        <w:t xml:space="preserve">Alku: Pankin naiselta kesti hyvin kauan käsitellä nostoni. Keskikohta: Minun oli kiirehdittävä hakemaan tyttäreni koulusta. Loppu: Ehdin kouluun ajoissa, mutta jouduin maksamaan ylinopeussakon!</w:t>
      </w:r>
    </w:p>
    <w:p>
      <w:r>
        <w:rPr>
          <w:b/>
        </w:rPr>
        <w:t xml:space="preserve">Tulos</w:t>
      </w:r>
    </w:p>
    <w:p>
      <w:r>
        <w:t xml:space="preserve">Lähtiessäni en kiirehtinyt hakemaan tytärtäni koulusta.</w:t>
      </w:r>
    </w:p>
    <w:p>
      <w:r>
        <w:rPr>
          <w:b/>
        </w:rPr>
        <w:t xml:space="preserve">Tulos</w:t>
      </w:r>
    </w:p>
    <w:p>
      <w:r>
        <w:t xml:space="preserve">Lähtiessäni minun oli kiirehdittävä hakemaan vaimoni töistä.</w:t>
      </w:r>
    </w:p>
    <w:p>
      <w:r>
        <w:rPr>
          <w:b/>
        </w:rPr>
        <w:t xml:space="preserve">Tulos</w:t>
      </w:r>
    </w:p>
    <w:p>
      <w:r>
        <w:t xml:space="preserve">Lähtiessäni minun oli kiirehdittävä hakemaan rahani pankista.</w:t>
      </w:r>
    </w:p>
    <w:p>
      <w:r>
        <w:rPr>
          <w:b/>
        </w:rPr>
        <w:t xml:space="preserve">Esimerkki 0.445</w:t>
      </w:r>
    </w:p>
    <w:p>
      <w:r>
        <w:t xml:space="preserve">Alku: Jack ostaa PS3:n Ebaysta. Keskikohta: Jim kertoi hänelle, että ps3 oli itse asiassa rikki. Loppu: Jim on iloinen, että hänen rehellisyytensä kannatti.</w:t>
      </w:r>
    </w:p>
    <w:p>
      <w:r>
        <w:rPr>
          <w:b/>
        </w:rPr>
        <w:t xml:space="preserve">Tulos</w:t>
      </w:r>
    </w:p>
    <w:p>
      <w:r>
        <w:t xml:space="preserve">Jim kertoi, että PS3 oli aivan uusi.</w:t>
      </w:r>
    </w:p>
    <w:p>
      <w:r>
        <w:rPr>
          <w:b/>
        </w:rPr>
        <w:t xml:space="preserve">Tulos</w:t>
      </w:r>
    </w:p>
    <w:p>
      <w:r>
        <w:t xml:space="preserve">Jim kertoi, ettei PS3 ollut rikki.</w:t>
      </w:r>
    </w:p>
    <w:p>
      <w:r>
        <w:rPr>
          <w:b/>
        </w:rPr>
        <w:t xml:space="preserve">Tulos</w:t>
      </w:r>
    </w:p>
    <w:p>
      <w:r>
        <w:t xml:space="preserve">Jim oli innoissaan päästäkseen pelaamaan ps3:lla Jackin kanssa.</w:t>
      </w:r>
    </w:p>
    <w:p>
      <w:r>
        <w:rPr>
          <w:b/>
        </w:rPr>
        <w:t xml:space="preserve">Esimerkki 0,446</w:t>
      </w:r>
    </w:p>
    <w:p>
      <w:r>
        <w:t xml:space="preserve">Alku: Muurahaisten jälki näkyi kotiin tullessa. Keskikohta: Martha sai muurahaisten pureman ja suuttui. Loppu: Martha haki räiskintäpullon ja ruiskutti hyönteiset hengiltä.</w:t>
      </w:r>
    </w:p>
    <w:p>
      <w:r>
        <w:rPr>
          <w:b/>
        </w:rPr>
        <w:t xml:space="preserve">Tulos</w:t>
      </w:r>
    </w:p>
    <w:p>
      <w:r>
        <w:t xml:space="preserve">Martha ei löytänyt niitä muurahaisia ja oli vihainen.</w:t>
      </w:r>
    </w:p>
    <w:p>
      <w:r>
        <w:rPr>
          <w:b/>
        </w:rPr>
        <w:t xml:space="preserve">Tulos</w:t>
      </w:r>
    </w:p>
    <w:p>
      <w:r>
        <w:t xml:space="preserve">Marthaa purivat nuo kissat ja hän oli vihainen.</w:t>
      </w:r>
    </w:p>
    <w:p>
      <w:r>
        <w:rPr>
          <w:b/>
        </w:rPr>
        <w:t xml:space="preserve">Tulos</w:t>
      </w:r>
    </w:p>
    <w:p>
      <w:r>
        <w:t xml:space="preserve">Martha puri niitä muurahaisia.</w:t>
      </w:r>
    </w:p>
    <w:p>
      <w:r>
        <w:rPr>
          <w:b/>
        </w:rPr>
        <w:t xml:space="preserve">Esimerkki 0.447</w:t>
      </w:r>
    </w:p>
    <w:p>
      <w:r>
        <w:t xml:space="preserve">Alku: Amy heräsi sohvalla. Keskikohta: Amy oli suunnitellut nousevansa aikaisin ylös ja juoksevansa. Loppu: Hänen suunnitelmansa oli kariutunut.</w:t>
      </w:r>
    </w:p>
    <w:p>
      <w:r>
        <w:rPr>
          <w:b/>
        </w:rPr>
        <w:t xml:space="preserve">Tulos</w:t>
      </w:r>
    </w:p>
    <w:p>
      <w:r>
        <w:t xml:space="preserve">Amy oli suunnitellut menevänsä aikaisin alas ja juoksevansa.</w:t>
      </w:r>
    </w:p>
    <w:p>
      <w:r>
        <w:rPr>
          <w:b/>
        </w:rPr>
        <w:t xml:space="preserve">Tulos</w:t>
      </w:r>
    </w:p>
    <w:p>
      <w:r>
        <w:t xml:space="preserve">Amy oli joka tapauksessa aikonut luovuttaa aikaisin.</w:t>
      </w:r>
    </w:p>
    <w:p>
      <w:r>
        <w:rPr>
          <w:b/>
        </w:rPr>
        <w:t xml:space="preserve">Tulos</w:t>
      </w:r>
    </w:p>
    <w:p>
      <w:r>
        <w:t xml:space="preserve">Amy ei ollut suunnitellut nousevansa aikaisin ylös ja juoksevansa.</w:t>
      </w:r>
    </w:p>
    <w:p>
      <w:r>
        <w:rPr>
          <w:b/>
        </w:rPr>
        <w:t xml:space="preserve">Esimerkki 0.448</w:t>
      </w:r>
    </w:p>
    <w:p>
      <w:r>
        <w:t xml:space="preserve">Alku: Sara päätti adoptoida kissan. Keskikohta: Sara ei ollut varma, koska hänellä oli kolme koiraa. Loppu: Sara toi kissan kotiin sinä päivänä.</w:t>
      </w:r>
    </w:p>
    <w:p>
      <w:r>
        <w:rPr>
          <w:b/>
        </w:rPr>
        <w:t xml:space="preserve">Tulos</w:t>
      </w:r>
    </w:p>
    <w:p>
      <w:r>
        <w:t xml:space="preserve">Sara oli varma, koska hänellä oli 20 kissaa.</w:t>
      </w:r>
    </w:p>
    <w:p>
      <w:r>
        <w:rPr>
          <w:b/>
        </w:rPr>
        <w:t xml:space="preserve">Tulos</w:t>
      </w:r>
    </w:p>
    <w:p>
      <w:r>
        <w:t xml:space="preserve">Sara meni turvakotiin ja sai loukkaantuneen oravan.</w:t>
      </w:r>
    </w:p>
    <w:p>
      <w:r>
        <w:rPr>
          <w:b/>
        </w:rPr>
        <w:t xml:space="preserve">Tulos</w:t>
      </w:r>
    </w:p>
    <w:p>
      <w:r>
        <w:t xml:space="preserve">Sarah ei ollut varma, koska hänellä oli allergioita.</w:t>
      </w:r>
    </w:p>
    <w:p>
      <w:r>
        <w:rPr>
          <w:b/>
        </w:rPr>
        <w:t xml:space="preserve">Esimerkki 0.449</w:t>
      </w:r>
    </w:p>
    <w:p>
      <w:r>
        <w:t xml:space="preserve">Alku: Rhyme and Reason olivat kuuluisa popduo. Keskikohta: He päättivät uskaltautua ulos urallaan. Loppu: Nyt heillä on yhteinen ohjelma HGTV:ssä ja he ovat jälleen kuuluisia.</w:t>
      </w:r>
    </w:p>
    <w:p>
      <w:r>
        <w:rPr>
          <w:b/>
        </w:rPr>
        <w:t xml:space="preserve">Tulos</w:t>
      </w:r>
    </w:p>
    <w:p>
      <w:r>
        <w:t xml:space="preserve">He päättivät pysyä yhdessä.</w:t>
      </w:r>
    </w:p>
    <w:p>
      <w:r>
        <w:rPr>
          <w:b/>
        </w:rPr>
        <w:t xml:space="preserve">Tulos</w:t>
      </w:r>
    </w:p>
    <w:p>
      <w:r>
        <w:t xml:space="preserve">He päättivät jäädä kotiin uransa vuoksi.</w:t>
      </w:r>
    </w:p>
    <w:p>
      <w:r>
        <w:rPr>
          <w:b/>
        </w:rPr>
        <w:t xml:space="preserve">Tulos</w:t>
      </w:r>
    </w:p>
    <w:p>
      <w:r>
        <w:t xml:space="preserve">He päättivät aloittaa golf-uransa.</w:t>
      </w:r>
    </w:p>
    <w:p>
      <w:r>
        <w:rPr>
          <w:b/>
        </w:rPr>
        <w:t xml:space="preserve">Esimerkki 0.450</w:t>
      </w:r>
    </w:p>
    <w:p>
      <w:r>
        <w:t xml:space="preserve">Alku: Dan pitää kekseistä. Keskikohta: Dan alkoi myydä kuuluisia keksejään. Loppu: Nyt Dan omistaa keksileipomon!</w:t>
      </w:r>
    </w:p>
    <w:p>
      <w:r>
        <w:rPr>
          <w:b/>
        </w:rPr>
        <w:t xml:space="preserve">Tulos</w:t>
      </w:r>
    </w:p>
    <w:p>
      <w:r>
        <w:t xml:space="preserve">Dan piti kuuluisien keksiensä reseptin salassa.</w:t>
      </w:r>
    </w:p>
    <w:p>
      <w:r>
        <w:rPr>
          <w:b/>
        </w:rPr>
        <w:t xml:space="preserve">Tulos</w:t>
      </w:r>
    </w:p>
    <w:p>
      <w:r>
        <w:t xml:space="preserve">Dan alkoi syödä kaikki keksinsä.</w:t>
      </w:r>
    </w:p>
    <w:p>
      <w:r>
        <w:rPr>
          <w:b/>
        </w:rPr>
        <w:t xml:space="preserve">Tulos</w:t>
      </w:r>
    </w:p>
    <w:p>
      <w:r>
        <w:t xml:space="preserve">Dan alkoi myydä kuuluisia t-paitojaan.</w:t>
      </w:r>
    </w:p>
    <w:p>
      <w:r>
        <w:rPr>
          <w:b/>
        </w:rPr>
        <w:t xml:space="preserve">Esimerkki 0.451</w:t>
      </w:r>
    </w:p>
    <w:p>
      <w:r>
        <w:t xml:space="preserve">Alku: Lapset lähtivät retkelle karkkitehtaalle. Keskikohta: Lapset söivät paljon karkkeja ja suklaata. Loppu: Se oli paras retki, jolla he olivat koskaan olleet!</w:t>
      </w:r>
    </w:p>
    <w:p>
      <w:r>
        <w:rPr>
          <w:b/>
        </w:rPr>
        <w:t xml:space="preserve">Tulos</w:t>
      </w:r>
    </w:p>
    <w:p>
      <w:r>
        <w:t xml:space="preserve">Lapset söivät paljon hedelmiä ja vihanneksia.</w:t>
      </w:r>
    </w:p>
    <w:p>
      <w:r>
        <w:rPr>
          <w:b/>
        </w:rPr>
        <w:t xml:space="preserve">Esimerkki 0.452</w:t>
      </w:r>
    </w:p>
    <w:p>
      <w:r>
        <w:t xml:space="preserve">Alku: Janella oli kaunis mekko koulun tansseja varten. Keskikohta: Janen sopivat korkokengät satuttivat hänen jalkojaan. Loppu: Hän päätyi käyttämään lenkkareitaan, ja hänellä oli mukavat oltavat koko illan!</w:t>
      </w:r>
    </w:p>
    <w:p>
      <w:r>
        <w:rPr>
          <w:b/>
        </w:rPr>
        <w:t xml:space="preserve">Tulos</w:t>
      </w:r>
    </w:p>
    <w:p>
      <w:r>
        <w:t xml:space="preserve">Janen yhteensopivat korkokengät eivät satuttaneet hänen jalkojaan.</w:t>
      </w:r>
    </w:p>
    <w:p>
      <w:r>
        <w:rPr>
          <w:b/>
        </w:rPr>
        <w:t xml:space="preserve">Tulos</w:t>
      </w:r>
    </w:p>
    <w:p>
      <w:r>
        <w:t xml:space="preserve">Janen yhteensopivat korkokengät tuntuivat upeilta.</w:t>
      </w:r>
    </w:p>
    <w:p>
      <w:r>
        <w:rPr>
          <w:b/>
        </w:rPr>
        <w:t xml:space="preserve">Tulos</w:t>
      </w:r>
    </w:p>
    <w:p>
      <w:r>
        <w:t xml:space="preserve">Janen yhteensopivat korkokengät rauhoittivat hänen jalkojaan.</w:t>
      </w:r>
    </w:p>
    <w:p>
      <w:r>
        <w:rPr>
          <w:b/>
        </w:rPr>
        <w:t xml:space="preserve">Esimerkki 0,453</w:t>
      </w:r>
    </w:p>
    <w:p>
      <w:r>
        <w:t xml:space="preserve">Alku: Olen aina halunnut pystyä juoksemaan viisi mailia kerralla. Keskimmäinen: Aloitin reippaalla kävelyllä ja nousin ylöspäin. Loppu: Muutamaa kuukautta myöhemmin juoksin reilusti yli viisi mailia kerralla!</w:t>
      </w:r>
    </w:p>
    <w:p>
      <w:r>
        <w:rPr>
          <w:b/>
        </w:rPr>
        <w:t xml:space="preserve">Tulos</w:t>
      </w:r>
    </w:p>
    <w:p>
      <w:r>
        <w:t xml:space="preserve">Aloitin reippaalla kävelyllä ja päätin lopettaa.</w:t>
      </w:r>
    </w:p>
    <w:p>
      <w:r>
        <w:rPr>
          <w:b/>
        </w:rPr>
        <w:t xml:space="preserve">Tulos</w:t>
      </w:r>
    </w:p>
    <w:p>
      <w:r>
        <w:t xml:space="preserve">Aloitin reippaalla kävelyllä, mutta lopetin sen pian.</w:t>
      </w:r>
    </w:p>
    <w:p>
      <w:r>
        <w:rPr>
          <w:b/>
        </w:rPr>
        <w:t xml:space="preserve">Tulos</w:t>
      </w:r>
    </w:p>
    <w:p>
      <w:r>
        <w:t xml:space="preserve">Aloitin reippaalla kävelyllä ja etenin hitaammin.</w:t>
      </w:r>
    </w:p>
    <w:p>
      <w:r>
        <w:rPr>
          <w:b/>
        </w:rPr>
        <w:t xml:space="preserve">Esimerkki 0,454</w:t>
      </w:r>
    </w:p>
    <w:p>
      <w:r>
        <w:t xml:space="preserve">Alku: Eilen oli Markin syntymäpäivä. Keskikohta: Kaikki yllättivät Markin syntymäpäivänä. Loppu: Mark oli hyvin onnellinen, kun hän saapui juhliin.</w:t>
      </w:r>
    </w:p>
    <w:p>
      <w:r>
        <w:rPr>
          <w:b/>
        </w:rPr>
        <w:t xml:space="preserve">Tulos</w:t>
      </w:r>
    </w:p>
    <w:p>
      <w:r>
        <w:t xml:space="preserve">Kukaan ei yllättänyt häntä hänen syntymäpäivänään.</w:t>
      </w:r>
    </w:p>
    <w:p>
      <w:r>
        <w:rPr>
          <w:b/>
        </w:rPr>
        <w:t xml:space="preserve">Esimerkki 0,455</w:t>
      </w:r>
    </w:p>
    <w:p>
      <w:r>
        <w:t xml:space="preserve">Alku: Tänään on Jimin ensimmäinen päivä poliisina. Keskikohta: Työtoveri Tim esitteli Jimille toimistoa. Loppu: Jimistä ja Timistä tulee hyviä ystäviä.</w:t>
      </w:r>
    </w:p>
    <w:p>
      <w:r>
        <w:rPr>
          <w:b/>
        </w:rPr>
        <w:t xml:space="preserve">Tulos</w:t>
      </w:r>
    </w:p>
    <w:p>
      <w:r>
        <w:t xml:space="preserve">Työtoveri Tim vältteli Jimiä toimistossa.</w:t>
      </w:r>
    </w:p>
    <w:p>
      <w:r>
        <w:rPr>
          <w:b/>
        </w:rPr>
        <w:t xml:space="preserve">Tulos</w:t>
      </w:r>
    </w:p>
    <w:p>
      <w:r>
        <w:t xml:space="preserve">Työtoveri Tim loukkasi Jimiä ja ilmoitti hänestä pomolle.</w:t>
      </w:r>
    </w:p>
    <w:p>
      <w:r>
        <w:rPr>
          <w:b/>
        </w:rPr>
        <w:t xml:space="preserve">Tulos</w:t>
      </w:r>
    </w:p>
    <w:p>
      <w:r>
        <w:t xml:space="preserve">Työtoveri Tim pilaili hänen kanssaan toimistossa.</w:t>
      </w:r>
    </w:p>
    <w:p>
      <w:r>
        <w:rPr>
          <w:b/>
        </w:rPr>
        <w:t xml:space="preserve">Esimerkki 0,456</w:t>
      </w:r>
    </w:p>
    <w:p>
      <w:r>
        <w:t xml:space="preserve">Alku: Frank ei ollut koskaan aiemmin ollut bändissä. Keskikohta: Frank päätti kokeilla bändiä. Loppu: Kaikki olivat yhtä mieltä siitä, että hän oli paras.</w:t>
      </w:r>
    </w:p>
    <w:p>
      <w:r>
        <w:rPr>
          <w:b/>
        </w:rPr>
        <w:t xml:space="preserve">Tulos</w:t>
      </w:r>
    </w:p>
    <w:p>
      <w:r>
        <w:t xml:space="preserve">Frank ei osannut laulaa eikä soittaa instrumenttia.</w:t>
      </w:r>
    </w:p>
    <w:p>
      <w:r>
        <w:rPr>
          <w:b/>
        </w:rPr>
        <w:t xml:space="preserve">Tulos</w:t>
      </w:r>
    </w:p>
    <w:p>
      <w:r>
        <w:t xml:space="preserve">Niinpä Frank päätti lopettaa musiikin soittamisen.</w:t>
      </w:r>
    </w:p>
    <w:p>
      <w:r>
        <w:rPr>
          <w:b/>
        </w:rPr>
        <w:t xml:space="preserve">Tulos</w:t>
      </w:r>
    </w:p>
    <w:p>
      <w:r>
        <w:t xml:space="preserve">Niinpä Frank päätti kokeilla Glee-klubia.</w:t>
      </w:r>
    </w:p>
    <w:p>
      <w:r>
        <w:rPr>
          <w:b/>
        </w:rPr>
        <w:t xml:space="preserve">Esimerkki 0,457</w:t>
      </w:r>
    </w:p>
    <w:p>
      <w:r>
        <w:t xml:space="preserve">Alku: Jill halusi ostaa uuden auton. Keskikohta: Hän löysi hyvän tarjouksen autosta, josta hän todella piti. Loppu: Jill oli innoissaan.</w:t>
      </w:r>
    </w:p>
    <w:p>
      <w:r>
        <w:rPr>
          <w:b/>
        </w:rPr>
        <w:t xml:space="preserve">Tulos</w:t>
      </w:r>
    </w:p>
    <w:p>
      <w:r>
        <w:t xml:space="preserve">Hän löysi huonon tarjouksen autosta, jota hän todella vihasi.</w:t>
      </w:r>
    </w:p>
    <w:p>
      <w:r>
        <w:rPr>
          <w:b/>
        </w:rPr>
        <w:t xml:space="preserve">Tulos</w:t>
      </w:r>
    </w:p>
    <w:p>
      <w:r>
        <w:t xml:space="preserve">Hän löysi hienon auton, josta hän todella piti.</w:t>
      </w:r>
    </w:p>
    <w:p>
      <w:r>
        <w:rPr>
          <w:b/>
        </w:rPr>
        <w:t xml:space="preserve">Tulos</w:t>
      </w:r>
    </w:p>
    <w:p>
      <w:r>
        <w:t xml:space="preserve">Hän löysi hyvän tarjouksen koirasta, josta hän todella piti.</w:t>
      </w:r>
    </w:p>
    <w:p>
      <w:r>
        <w:rPr>
          <w:b/>
        </w:rPr>
        <w:t xml:space="preserve">Esimerkki 0,458</w:t>
      </w:r>
    </w:p>
    <w:p>
      <w:r>
        <w:t xml:space="preserve">Alku: Olin juuri jättänyt kokeeni. Keskikohta: Opettaja oli hyvin kiireinen. Loppu: Opettaja oli käyttänyt väärää näppäintä ja antoi minulle nelosen.</w:t>
      </w:r>
    </w:p>
    <w:p>
      <w:r>
        <w:rPr>
          <w:b/>
        </w:rPr>
        <w:t xml:space="preserve">Tulos</w:t>
      </w:r>
    </w:p>
    <w:p>
      <w:r>
        <w:t xml:space="preserve">Opettaja oli hyvin tarkkaavainen.</w:t>
      </w:r>
    </w:p>
    <w:p>
      <w:r>
        <w:rPr>
          <w:b/>
        </w:rPr>
        <w:t xml:space="preserve">Tulos</w:t>
      </w:r>
    </w:p>
    <w:p>
      <w:r>
        <w:t xml:space="preserve">Opettaja oli hyvin rento.</w:t>
      </w:r>
    </w:p>
    <w:p>
      <w:r>
        <w:rPr>
          <w:b/>
        </w:rPr>
        <w:t xml:space="preserve">Tulos</w:t>
      </w:r>
    </w:p>
    <w:p>
      <w:r>
        <w:t xml:space="preserve">Opettaja ei ollut kovin kiireinen.</w:t>
      </w:r>
    </w:p>
    <w:p>
      <w:r>
        <w:rPr>
          <w:b/>
        </w:rPr>
        <w:t xml:space="preserve">Esimerkki 0,459</w:t>
      </w:r>
    </w:p>
    <w:p>
      <w:r>
        <w:t xml:space="preserve">Alku: Jay on työskennellyt ravintolassa. Keskikohta: Asiakas hyökkäsi väkivaltaisesti Jayn kimppuun. Loppu: Poliisit saattoivat asiakkaan ulos.</w:t>
      </w:r>
    </w:p>
    <w:p>
      <w:r>
        <w:rPr>
          <w:b/>
        </w:rPr>
        <w:t xml:space="preserve">Tulos</w:t>
      </w:r>
    </w:p>
    <w:p>
      <w:r>
        <w:t xml:space="preserve">Asiakas ei jättänyt Jaylle tippiä.</w:t>
      </w:r>
    </w:p>
    <w:p>
      <w:r>
        <w:rPr>
          <w:b/>
        </w:rPr>
        <w:t xml:space="preserve">Tulos</w:t>
      </w:r>
    </w:p>
    <w:p>
      <w:r>
        <w:t xml:space="preserve">Asiakas kiitti Jayta.</w:t>
      </w:r>
    </w:p>
    <w:p>
      <w:r>
        <w:rPr>
          <w:b/>
        </w:rPr>
        <w:t xml:space="preserve">Tulos</w:t>
      </w:r>
    </w:p>
    <w:p>
      <w:r>
        <w:t xml:space="preserve">Asiakas väkivaltaisesti ei-myrskyn Jay.</w:t>
      </w:r>
    </w:p>
    <w:p>
      <w:r>
        <w:rPr>
          <w:b/>
        </w:rPr>
        <w:t xml:space="preserve">Esimerkki 0.460</w:t>
      </w:r>
    </w:p>
    <w:p>
      <w:r>
        <w:t xml:space="preserve">Alku: Larry haluaa näyttelijäksi. Keskikohta: Larry kokeili pääroolia. Loppu: Vaikka hän ei pidä elokuvan lähtökohdista.</w:t>
      </w:r>
    </w:p>
    <w:p>
      <w:r>
        <w:rPr>
          <w:b/>
        </w:rPr>
        <w:t xml:space="preserve">Tulos</w:t>
      </w:r>
    </w:p>
    <w:p>
      <w:r>
        <w:t xml:space="preserve">Larry kokeili keskushyökkääjän roolia.</w:t>
      </w:r>
    </w:p>
    <w:p>
      <w:r>
        <w:rPr>
          <w:b/>
        </w:rPr>
        <w:t xml:space="preserve">Tulos</w:t>
      </w:r>
    </w:p>
    <w:p>
      <w:r>
        <w:t xml:space="preserve">Larry yritti päästä statistin rooliin.</w:t>
      </w:r>
    </w:p>
    <w:p>
      <w:r>
        <w:rPr>
          <w:b/>
        </w:rPr>
        <w:t xml:space="preserve">Tulos</w:t>
      </w:r>
    </w:p>
    <w:p>
      <w:r>
        <w:t xml:space="preserve">Larry yritti päästä jalkapallojoukkueeseen.</w:t>
      </w:r>
    </w:p>
    <w:p>
      <w:r>
        <w:rPr>
          <w:b/>
        </w:rPr>
        <w:t xml:space="preserve">Esimerkki 0,461</w:t>
      </w:r>
    </w:p>
    <w:p>
      <w:r>
        <w:t xml:space="preserve">Alku: James pelasi jalkapalloa ystäviensä kanssa. Keskikohta: James loukkasi kätensä eikä voinut pelata. Loppu: James joutui jäämään loppupelin ulkopuolelle kipeän käden takia.</w:t>
      </w:r>
    </w:p>
    <w:p>
      <w:r>
        <w:rPr>
          <w:b/>
        </w:rPr>
        <w:t xml:space="preserve">Tulos</w:t>
      </w:r>
    </w:p>
    <w:p>
      <w:r>
        <w:t xml:space="preserve">James sai kätensä kuntoon eikä pystynyt pelaamaan.</w:t>
      </w:r>
    </w:p>
    <w:p>
      <w:r>
        <w:rPr>
          <w:b/>
        </w:rPr>
        <w:t xml:space="preserve">Tulos</w:t>
      </w:r>
    </w:p>
    <w:p>
      <w:r>
        <w:t xml:space="preserve">James loukkasi kätensä ja pystyi pelaamaan.</w:t>
      </w:r>
    </w:p>
    <w:p>
      <w:r>
        <w:rPr>
          <w:b/>
        </w:rPr>
        <w:t xml:space="preserve">Tulos</w:t>
      </w:r>
    </w:p>
    <w:p>
      <w:r>
        <w:t xml:space="preserve">Jalkapalloilija loukkasi kätensä eikä pystynyt pelaamaan.</w:t>
      </w:r>
    </w:p>
    <w:p>
      <w:r>
        <w:rPr>
          <w:b/>
        </w:rPr>
        <w:t xml:space="preserve">Esimerkki 0,462</w:t>
      </w:r>
    </w:p>
    <w:p>
      <w:r>
        <w:t xml:space="preserve">Alku: Maurice oli aina halunnut kokeilla hiihtoa Vermontissa. Keskikohta: Maurice lähti lopulta hiihtämään ja mursi jalkansa törmätessään puuhun lasketellessaan rinnettä alas. Loppu: Maurice alkaa ajatella, että matka Vermontiin oli huono ajatus.</w:t>
      </w:r>
    </w:p>
    <w:p>
      <w:r>
        <w:rPr>
          <w:b/>
        </w:rPr>
        <w:t xml:space="preserve">Tulos</w:t>
      </w:r>
    </w:p>
    <w:p>
      <w:r>
        <w:t xml:space="preserve">Maurice päätti lähteä uhkapeliin ja voitti 100 000 dollaria ja uuden talon hiihtoladusta.</w:t>
      </w:r>
    </w:p>
    <w:p>
      <w:r>
        <w:rPr>
          <w:b/>
        </w:rPr>
        <w:t xml:space="preserve">Tulos</w:t>
      </w:r>
    </w:p>
    <w:p>
      <w:r>
        <w:t xml:space="preserve">Maurice lähti vihdoin hiihtämään, ja hänellä oli hauskaa, vaikka hän törmäsikin puuhun lasketellessaan rinnettä alas.</w:t>
      </w:r>
    </w:p>
    <w:p>
      <w:r>
        <w:rPr>
          <w:b/>
        </w:rPr>
        <w:t xml:space="preserve">Tulos</w:t>
      </w:r>
    </w:p>
    <w:p>
      <w:r>
        <w:t xml:space="preserve">Maurice lähti vihdoin hiihtämään ja piti hauskaa, kun hän törmäsi puuhun lasketellessaan rinnettä alas.</w:t>
      </w:r>
    </w:p>
    <w:p>
      <w:r>
        <w:rPr>
          <w:b/>
        </w:rPr>
        <w:t xml:space="preserve">Esimerkki 0,463</w:t>
      </w:r>
    </w:p>
    <w:p>
      <w:r>
        <w:t xml:space="preserve">Alku: Abe halusi Mac n' Cheesea päivälliseksi. Keskikohta: Abe ei pitänyt ylimääräisistä ainesosista. Loppu: Abe nautti nuudeleistaan, joiden päällä oli vain juustoa.</w:t>
      </w:r>
    </w:p>
    <w:p>
      <w:r>
        <w:rPr>
          <w:b/>
        </w:rPr>
        <w:t xml:space="preserve">Tulos</w:t>
      </w:r>
    </w:p>
    <w:p>
      <w:r>
        <w:t xml:space="preserve">Abe lisäsi aina ylimääräisiä ainesosia.</w:t>
      </w:r>
    </w:p>
    <w:p>
      <w:r>
        <w:rPr>
          <w:b/>
        </w:rPr>
        <w:t xml:space="preserve">Tulos</w:t>
      </w:r>
    </w:p>
    <w:p>
      <w:r>
        <w:t xml:space="preserve">Abe ei pitänyt ylimääräisestä juustosta.</w:t>
      </w:r>
    </w:p>
    <w:p>
      <w:r>
        <w:rPr>
          <w:b/>
        </w:rPr>
        <w:t xml:space="preserve">Tulos</w:t>
      </w:r>
    </w:p>
    <w:p>
      <w:r>
        <w:t xml:space="preserve">Abe ei pitänyt mistään ylimääräisistä maailmanrauhantekijöistä.</w:t>
      </w:r>
    </w:p>
    <w:p>
      <w:r>
        <w:rPr>
          <w:b/>
        </w:rPr>
        <w:t xml:space="preserve">Esimerkki 0,464</w:t>
      </w:r>
    </w:p>
    <w:p>
      <w:r>
        <w:t xml:space="preserve">Alku: Annien isoisä tarvitsi sydämensiirron. Keskikohta: Annien isoisä sai sydämensiirron. Loppu: Annien perhe oli iloinen lopputuloksesta.</w:t>
      </w:r>
    </w:p>
    <w:p>
      <w:r>
        <w:rPr>
          <w:b/>
        </w:rPr>
        <w:t xml:space="preserve">Tulos</w:t>
      </w:r>
    </w:p>
    <w:p>
      <w:r>
        <w:t xml:space="preserve">Annie sai sydämensiirron.</w:t>
      </w:r>
    </w:p>
    <w:p>
      <w:r>
        <w:rPr>
          <w:b/>
        </w:rPr>
        <w:t xml:space="preserve">Tulos</w:t>
      </w:r>
    </w:p>
    <w:p>
      <w:r>
        <w:t xml:space="preserve">Annien isoisä sai uuden munuaisen.</w:t>
      </w:r>
    </w:p>
    <w:p>
      <w:r>
        <w:rPr>
          <w:b/>
        </w:rPr>
        <w:t xml:space="preserve">Tulos</w:t>
      </w:r>
    </w:p>
    <w:p>
      <w:r>
        <w:t xml:space="preserve">Annien isoisä sai sydänkohtauksen.</w:t>
      </w:r>
    </w:p>
    <w:p>
      <w:r>
        <w:rPr>
          <w:b/>
        </w:rPr>
        <w:t xml:space="preserve">Esimerkki 0,465</w:t>
      </w:r>
    </w:p>
    <w:p>
      <w:r>
        <w:t xml:space="preserve">Alku: Ellen oli lääkärin vastaanotolla. Keskikohta: Ellen toivoi saavansa pojan. Loppu: Hänen lääkärinsä vahvisti, että lapsi oli poika!</w:t>
      </w:r>
    </w:p>
    <w:p>
      <w:r>
        <w:rPr>
          <w:b/>
        </w:rPr>
        <w:t xml:space="preserve">Tulos</w:t>
      </w:r>
    </w:p>
    <w:p>
      <w:r>
        <w:t xml:space="preserve">Ellen toivoi saavansa tytön.</w:t>
      </w:r>
    </w:p>
    <w:p>
      <w:r>
        <w:rPr>
          <w:b/>
        </w:rPr>
        <w:t xml:space="preserve">Tulos</w:t>
      </w:r>
    </w:p>
    <w:p>
      <w:r>
        <w:t xml:space="preserve">Ellen ei ollut raskaana pojalle.</w:t>
      </w:r>
    </w:p>
    <w:p>
      <w:r>
        <w:rPr>
          <w:b/>
        </w:rPr>
        <w:t xml:space="preserve">Esimerkki 0,466</w:t>
      </w:r>
    </w:p>
    <w:p>
      <w:r>
        <w:t xml:space="preserve">Alku: Melinda halusi mennä katsomaan pelottavaa elokuvaa. Keskikohta: Melinda meni katsomaan elokuvaa Scary Movie. Loppu: Melindan mielestä elokuva oli hauska.</w:t>
      </w:r>
    </w:p>
    <w:p>
      <w:r>
        <w:rPr>
          <w:b/>
        </w:rPr>
        <w:t xml:space="preserve">Tulos</w:t>
      </w:r>
    </w:p>
    <w:p>
      <w:r>
        <w:t xml:space="preserve">Melinda ei nähnyt elokuvaa Scary Movie.</w:t>
      </w:r>
    </w:p>
    <w:p>
      <w:r>
        <w:rPr>
          <w:b/>
        </w:rPr>
        <w:t xml:space="preserve">Tulos</w:t>
      </w:r>
    </w:p>
    <w:p>
      <w:r>
        <w:t xml:space="preserve">Melinda kävi katsomassa elokuvan Schindlerin lista.</w:t>
      </w:r>
    </w:p>
    <w:p>
      <w:r>
        <w:rPr>
          <w:b/>
        </w:rPr>
        <w:t xml:space="preserve">Tulos</w:t>
      </w:r>
    </w:p>
    <w:p>
      <w:r>
        <w:t xml:space="preserve">Melinda kävi katsomassa elokuvan Manaaja.</w:t>
      </w:r>
    </w:p>
    <w:p>
      <w:r>
        <w:rPr>
          <w:b/>
        </w:rPr>
        <w:t xml:space="preserve">Esimerkki 0,467</w:t>
      </w:r>
    </w:p>
    <w:p>
      <w:r>
        <w:t xml:space="preserve">Alku: Joe teki maissia. Keskikohta: Hänen ystävänsä ilmestyi paikalle juuri sen jälkeen, kun hän oli tehnyt sitä. Loppu: Joe tunsi pahaa ja antoi hänellekin.</w:t>
      </w:r>
    </w:p>
    <w:p>
      <w:r>
        <w:rPr>
          <w:b/>
        </w:rPr>
        <w:t xml:space="preserve">Tulos</w:t>
      </w:r>
    </w:p>
    <w:p>
      <w:r>
        <w:t xml:space="preserve">Hänen ystävänsä ei ilmestynyt paikalle juuri ennen kuin hän teki sen.</w:t>
      </w:r>
    </w:p>
    <w:p>
      <w:r>
        <w:rPr>
          <w:b/>
        </w:rPr>
        <w:t xml:space="preserve">Esimerkki 0,468</w:t>
      </w:r>
    </w:p>
    <w:p>
      <w:r>
        <w:t xml:space="preserve">Alku: Valerie piti tanssimisesta. Keskimmäinen: Valerie harjoitteli koko päivän ja yön. Loppu: Hän näytti kaikille uuden tanssinsa nimeltä Achy Breaky Heart.</w:t>
      </w:r>
    </w:p>
    <w:p>
      <w:r>
        <w:rPr>
          <w:b/>
        </w:rPr>
        <w:t xml:space="preserve">Tulos</w:t>
      </w:r>
    </w:p>
    <w:p>
      <w:r>
        <w:t xml:space="preserve">Mutta hän kaatui ja mursi jalkansa.</w:t>
      </w:r>
    </w:p>
    <w:p>
      <w:r>
        <w:rPr>
          <w:b/>
        </w:rPr>
        <w:t xml:space="preserve">Tulos</w:t>
      </w:r>
    </w:p>
    <w:p>
      <w:r>
        <w:t xml:space="preserve">Valerie harjoitteli viisi minuuttia.</w:t>
      </w:r>
    </w:p>
    <w:p>
      <w:r>
        <w:rPr>
          <w:b/>
        </w:rPr>
        <w:t xml:space="preserve">Tulos</w:t>
      </w:r>
    </w:p>
    <w:p>
      <w:r>
        <w:t xml:space="preserve">Valerie harjoitteli viulunsoittoa koko päivän ja yön.</w:t>
      </w:r>
    </w:p>
    <w:p>
      <w:r>
        <w:rPr>
          <w:b/>
        </w:rPr>
        <w:t xml:space="preserve">Esimerkki 0,469</w:t>
      </w:r>
    </w:p>
    <w:p>
      <w:r>
        <w:t xml:space="preserve">Alku: Tomilla oli lelupuskutraktori. Keskikohta: Lelu sai Tomin haluamaan rakennusmieheksi. Loppu: Kun Tom valmistui, hän sai käyttää oikeaa puskutraktoria.</w:t>
      </w:r>
    </w:p>
    <w:p>
      <w:r>
        <w:rPr>
          <w:b/>
        </w:rPr>
        <w:t xml:space="preserve">Tulos</w:t>
      </w:r>
    </w:p>
    <w:p>
      <w:r>
        <w:t xml:space="preserve">Lelu sai Tomin haluamaan, ettei hän enää koskaan halua työskennellä rakennusalalla.</w:t>
      </w:r>
    </w:p>
    <w:p>
      <w:r>
        <w:rPr>
          <w:b/>
        </w:rPr>
        <w:t xml:space="preserve">Tulos</w:t>
      </w:r>
    </w:p>
    <w:p>
      <w:r>
        <w:t xml:space="preserve">Lelu sai Tomin haluamaan opettajaksi.</w:t>
      </w:r>
    </w:p>
    <w:p>
      <w:r>
        <w:rPr>
          <w:b/>
        </w:rPr>
        <w:t xml:space="preserve">Tulos</w:t>
      </w:r>
    </w:p>
    <w:p>
      <w:r>
        <w:t xml:space="preserve">Lelu sai Tomin haluamaan vakuutusedustajaksi.</w:t>
      </w:r>
    </w:p>
    <w:p>
      <w:r>
        <w:rPr>
          <w:b/>
        </w:rPr>
        <w:t xml:space="preserve">Esimerkki 0.470</w:t>
      </w:r>
    </w:p>
    <w:p>
      <w:r>
        <w:t xml:space="preserve">Alku: Tim halusi rakentaa linnunpöntön vapaapäivänään. Keskikohta: Tim sai linnunpöntön valmiiksi muutamassa tunnissa. Loppu: Tim ripusti sen ulos lintujen käyttöön.</w:t>
      </w:r>
    </w:p>
    <w:p>
      <w:r>
        <w:rPr>
          <w:b/>
        </w:rPr>
        <w:t xml:space="preserve">Tulos</w:t>
      </w:r>
    </w:p>
    <w:p>
      <w:r>
        <w:t xml:space="preserve">Tim sai linnunpöntön valmiiksi muutamassa vuosikymmenessä.</w:t>
      </w:r>
    </w:p>
    <w:p>
      <w:r>
        <w:rPr>
          <w:b/>
        </w:rPr>
        <w:t xml:space="preserve">Tulos</w:t>
      </w:r>
    </w:p>
    <w:p>
      <w:r>
        <w:t xml:space="preserve">Tim sai linnunpöntön valmiiksi sadassa vuodessa.</w:t>
      </w:r>
    </w:p>
    <w:p>
      <w:r>
        <w:rPr>
          <w:b/>
        </w:rPr>
        <w:t xml:space="preserve">Tulos</w:t>
      </w:r>
    </w:p>
    <w:p>
      <w:r>
        <w:t xml:space="preserve">Tim teki kauhean pienen linnunpöntön.</w:t>
      </w:r>
    </w:p>
    <w:p>
      <w:r>
        <w:rPr>
          <w:b/>
        </w:rPr>
        <w:t xml:space="preserve">Esimerkki 0,471</w:t>
      </w:r>
    </w:p>
    <w:p>
      <w:r>
        <w:t xml:space="preserve">Alku: Kävin eilen ostamassa uudet kengät. Keskikohta: Kengät, joista pidin, olivat myynnissä!. Loppu: Ostin ne heti.</w:t>
      </w:r>
    </w:p>
    <w:p>
      <w:r>
        <w:rPr>
          <w:b/>
        </w:rPr>
        <w:t xml:space="preserve">Tulos</w:t>
      </w:r>
    </w:p>
    <w:p>
      <w:r>
        <w:t xml:space="preserve">Kengät, joista pidin, eivät olleet myynnissä.</w:t>
      </w:r>
    </w:p>
    <w:p>
      <w:r>
        <w:rPr>
          <w:b/>
        </w:rPr>
        <w:t xml:space="preserve">Tulos</w:t>
      </w:r>
    </w:p>
    <w:p>
      <w:r>
        <w:t xml:space="preserve">Kengät, joista pidin, olivat loppuunmyytyjä!.</w:t>
      </w:r>
    </w:p>
    <w:p>
      <w:r>
        <w:rPr>
          <w:b/>
        </w:rPr>
        <w:t xml:space="preserve">Tulos</w:t>
      </w:r>
    </w:p>
    <w:p>
      <w:r>
        <w:t xml:space="preserve">Kengät olivat niin kalliit.</w:t>
      </w:r>
    </w:p>
    <w:p>
      <w:r>
        <w:rPr>
          <w:b/>
        </w:rPr>
        <w:t xml:space="preserve">Esimerkki 0,472</w:t>
      </w:r>
    </w:p>
    <w:p>
      <w:r>
        <w:t xml:space="preserve">Alku: Perheeni suunnitteli lomaa Floridaan. Keskikohta: Perheeni rakasti Floridan tarjoamaa säätä. Loppu: Kun olimme siellä, nautimme rannasta päiväkausia.</w:t>
      </w:r>
    </w:p>
    <w:p>
      <w:r>
        <w:rPr>
          <w:b/>
        </w:rPr>
        <w:t xml:space="preserve">Tulos</w:t>
      </w:r>
    </w:p>
    <w:p>
      <w:r>
        <w:t xml:space="preserve">Perheeni ei pidä Floridan säästä.</w:t>
      </w:r>
    </w:p>
    <w:p>
      <w:r>
        <w:rPr>
          <w:b/>
        </w:rPr>
        <w:t xml:space="preserve">Tulos</w:t>
      </w:r>
    </w:p>
    <w:p>
      <w:r>
        <w:t xml:space="preserve">Perheeni vihasi Floridan säätä.</w:t>
      </w:r>
    </w:p>
    <w:p>
      <w:r>
        <w:rPr>
          <w:b/>
        </w:rPr>
        <w:t xml:space="preserve">Tulos</w:t>
      </w:r>
    </w:p>
    <w:p>
      <w:r>
        <w:t xml:space="preserve">Perheeni vihasi Floridan säätä.</w:t>
      </w:r>
    </w:p>
    <w:p>
      <w:r>
        <w:rPr>
          <w:b/>
        </w:rPr>
        <w:t xml:space="preserve">Esimerkki 0,473</w:t>
      </w:r>
    </w:p>
    <w:p>
      <w:r>
        <w:t xml:space="preserve">Alku: Frank päätti, että hän haluaisi hot dogeja päivälliseksi. Keskikohta: Hän ajoi kauppaan haistellen grillattujen hot dogien tuoksua, joka leijui raskaasti ilmassa. Loppu: Sitten hän tajusi unohtaneensa, että oli heinäkuun neljäs päivä.</w:t>
      </w:r>
    </w:p>
    <w:p>
      <w:r>
        <w:rPr>
          <w:b/>
        </w:rPr>
        <w:t xml:space="preserve">Tulos</w:t>
      </w:r>
    </w:p>
    <w:p>
      <w:r>
        <w:t xml:space="preserve">Hän ajoi kauppaan haistellen grillattujen kuumien seeprojen tuoksua, joka leijaili raskaasti ilmassa.</w:t>
      </w:r>
    </w:p>
    <w:p>
      <w:r>
        <w:rPr>
          <w:b/>
        </w:rPr>
        <w:t xml:space="preserve">Tulos</w:t>
      </w:r>
    </w:p>
    <w:p>
      <w:r>
        <w:t xml:space="preserve">Hän ajoi kauppaan haistellen pizzan tuoksua ilmassa.</w:t>
      </w:r>
    </w:p>
    <w:p>
      <w:r>
        <w:rPr>
          <w:b/>
        </w:rPr>
        <w:t xml:space="preserve">Tulos</w:t>
      </w:r>
    </w:p>
    <w:p>
      <w:r>
        <w:t xml:space="preserve">hänen autossaan ei ollut bensaa.</w:t>
      </w:r>
    </w:p>
    <w:p>
      <w:r>
        <w:rPr>
          <w:b/>
        </w:rPr>
        <w:t xml:space="preserve">Esimerkki 0,474</w:t>
      </w:r>
    </w:p>
    <w:p>
      <w:r>
        <w:t xml:space="preserve">Alku: Entinen ammattilaispelaaja ilmoittautuu vapaaehtoiseksi valmentamaan paikallista nappulaliigajoukkuetta. Keskikohta: Entinen ammattilaispelaaja ei ollut hyvä valmentamaan pieniä lapsia. Loppu: Joukkue löytää uuden valmentajan.</w:t>
      </w:r>
    </w:p>
    <w:p>
      <w:r>
        <w:rPr>
          <w:b/>
        </w:rPr>
        <w:t xml:space="preserve">Tulos</w:t>
      </w:r>
    </w:p>
    <w:p>
      <w:r>
        <w:t xml:space="preserve">Entinen ammattilaispelaaja ei ollut huono valmentaja pienten lasten kanssa.</w:t>
      </w:r>
    </w:p>
    <w:p>
      <w:r>
        <w:rPr>
          <w:b/>
        </w:rPr>
        <w:t xml:space="preserve">Esimerkki 0.475</w:t>
      </w:r>
    </w:p>
    <w:p>
      <w:r>
        <w:t xml:space="preserve">Alku: Tänään vaimoni oli vapaalla töistä. Keskikohta: Kissa teki kauhean sotkun. Loppu: Sanoin vaimolleni, että kissa on hänen, ei minun.</w:t>
      </w:r>
    </w:p>
    <w:p>
      <w:r>
        <w:rPr>
          <w:b/>
        </w:rPr>
        <w:t xml:space="preserve">Tulos</w:t>
      </w:r>
    </w:p>
    <w:p>
      <w:r>
        <w:t xml:space="preserve">Kissa oli erittäin siisti ja puhdas.</w:t>
      </w:r>
    </w:p>
    <w:p>
      <w:r>
        <w:rPr>
          <w:b/>
        </w:rPr>
        <w:t xml:space="preserve">Esimerkki 0,476</w:t>
      </w:r>
    </w:p>
    <w:p>
      <w:r>
        <w:t xml:space="preserve">Alku: Amy oli puistossa ulkoiluttamassa koiraansa Spotia. Keskikohta: Amyn koira Spot räkäisi ja haukkui esiintyvää miimikkoa. Loppu: Amy antoi miimikolle 5 dollaria hyvittääkseen Spotin pelästymisen.</w:t>
      </w:r>
    </w:p>
    <w:p>
      <w:r>
        <w:rPr>
          <w:b/>
        </w:rPr>
        <w:t xml:space="preserve">Tulos</w:t>
      </w:r>
    </w:p>
    <w:p>
      <w:r>
        <w:t xml:space="preserve">Amyn koira Spot rakasti esiintyvää miimikkoa.</w:t>
      </w:r>
    </w:p>
    <w:p>
      <w:r>
        <w:rPr>
          <w:b/>
        </w:rPr>
        <w:t xml:space="preserve">Tulos</w:t>
      </w:r>
    </w:p>
    <w:p>
      <w:r>
        <w:t xml:space="preserve">Amyn koira Spot hymyili esiintyvälle miimikolle.</w:t>
      </w:r>
    </w:p>
    <w:p>
      <w:r>
        <w:rPr>
          <w:b/>
        </w:rPr>
        <w:t xml:space="preserve">Tulos</w:t>
      </w:r>
    </w:p>
    <w:p>
      <w:r>
        <w:t xml:space="preserve">Amyn panda Spot räkäisi ja haukkui esiintyvää miimikkoa.</w:t>
      </w:r>
    </w:p>
    <w:p>
      <w:r>
        <w:rPr>
          <w:b/>
        </w:rPr>
        <w:t xml:space="preserve">Esimerkki 0,477</w:t>
      </w:r>
    </w:p>
    <w:p>
      <w:r>
        <w:t xml:space="preserve">Alku: Margaret päätti leipoa kakun. Keskikohta: Margaret unohti, että kakku oli uunissa. Loppu: Kakku paloi ja meni pilalle!</w:t>
      </w:r>
    </w:p>
    <w:p>
      <w:r>
        <w:rPr>
          <w:b/>
        </w:rPr>
        <w:t xml:space="preserve">Tulos</w:t>
      </w:r>
    </w:p>
    <w:p>
      <w:r>
        <w:t xml:space="preserve">Margaret leipoi täydellisen kakun.</w:t>
      </w:r>
    </w:p>
    <w:p>
      <w:r>
        <w:rPr>
          <w:b/>
        </w:rPr>
        <w:t xml:space="preserve">Esimerkki 0,478</w:t>
      </w:r>
    </w:p>
    <w:p>
      <w:r>
        <w:t xml:space="preserve">Alku: Ana ja hänen ystävänsä menivät alastonrannalle. Keskikohta: He olivat aluksi hermostuneita, mutta rentoutuivat. Loppu: Analla ja hänen ystävillään oli hauskaa!</w:t>
      </w:r>
    </w:p>
    <w:p>
      <w:r>
        <w:rPr>
          <w:b/>
        </w:rPr>
        <w:t xml:space="preserve">Tulos</w:t>
      </w:r>
    </w:p>
    <w:p>
      <w:r>
        <w:t xml:space="preserve">Ana ja hänen ystävänsä olivat aluksi hermostuneita, eivätkä he koskaan viihtyneet.</w:t>
      </w:r>
    </w:p>
    <w:p>
      <w:r>
        <w:rPr>
          <w:b/>
        </w:rPr>
        <w:t xml:space="preserve">Tulos</w:t>
      </w:r>
    </w:p>
    <w:p>
      <w:r>
        <w:t xml:space="preserve">He olivat aluksi hyväksyviä, mutta rentoutuivat.</w:t>
      </w:r>
    </w:p>
    <w:p>
      <w:r>
        <w:rPr>
          <w:b/>
        </w:rPr>
        <w:t xml:space="preserve">Tulos</w:t>
      </w:r>
    </w:p>
    <w:p>
      <w:r>
        <w:t xml:space="preserve">He olivat hermostuneita koko ajan.</w:t>
      </w:r>
    </w:p>
    <w:p>
      <w:r>
        <w:rPr>
          <w:b/>
        </w:rPr>
        <w:t xml:space="preserve">Esimerkki 0,479</w:t>
      </w:r>
    </w:p>
    <w:p>
      <w:r>
        <w:t xml:space="preserve">Alku: Tyttö töissä sai aina kukkia. Keskikohta: Hänen poikaystävänsä halusi aina, että hänellä olisi kukkia työpöydällään. Jos hän ei ollut paikalla, ne toimitettiin seuraavana päivänä. Loppu: Mutta oli miten oli, hänellä oli aina kauniita kukkia työpöydällään.</w:t>
      </w:r>
    </w:p>
    <w:p>
      <w:r>
        <w:rPr>
          <w:b/>
        </w:rPr>
        <w:t xml:space="preserve">Tulos</w:t>
      </w:r>
    </w:p>
    <w:p>
      <w:r>
        <w:t xml:space="preserve">Hän lähetti pettävälle poikaystävälleen vihaisia kortteja tämän työpaikalle. Hän sai lopulta potkut, koska naiset. terrorisoivat häntä.</w:t>
      </w:r>
    </w:p>
    <w:p>
      <w:r>
        <w:rPr>
          <w:b/>
        </w:rPr>
        <w:t xml:space="preserve">Esimerkki 0.480</w:t>
      </w:r>
    </w:p>
    <w:p>
      <w:r>
        <w:t xml:space="preserve">Alku: Ryntäsin hammaslääkäriin, koska olin viisi minuuttia myöhässä. Keskikohta: Sain toimenpiteeni tehtyä hammaslääkärin ansiosta. Loppu: Hyvästelimme toisemme ennen kuin lähdin paikalta.</w:t>
      </w:r>
    </w:p>
    <w:p>
      <w:r>
        <w:rPr>
          <w:b/>
        </w:rPr>
        <w:t xml:space="preserve">Tulos</w:t>
      </w:r>
    </w:p>
    <w:p>
      <w:r>
        <w:t xml:space="preserve">En saanut toimenpidettäni tehtyä, olin vihainen hammaslääkärille.</w:t>
      </w:r>
    </w:p>
    <w:p>
      <w:r>
        <w:rPr>
          <w:b/>
        </w:rPr>
        <w:t xml:space="preserve">Tulos</w:t>
      </w:r>
    </w:p>
    <w:p>
      <w:r>
        <w:t xml:space="preserve">En saanut toimenpidettäni tehtyä hammaslääkärin ansiosta.</w:t>
      </w:r>
    </w:p>
    <w:p>
      <w:r>
        <w:rPr>
          <w:b/>
        </w:rPr>
        <w:t xml:space="preserve">Tulos</w:t>
      </w:r>
    </w:p>
    <w:p>
      <w:r>
        <w:t xml:space="preserve">Eksyin ja peruin toimenpiteeni hammaslääkärin ansiosta.</w:t>
      </w:r>
    </w:p>
    <w:p>
      <w:r>
        <w:rPr>
          <w:b/>
        </w:rPr>
        <w:t xml:space="preserve">Esimerkki 0.481</w:t>
      </w:r>
    </w:p>
    <w:p>
      <w:r>
        <w:t xml:space="preserve">Alku: Jason halusi sijoittaa hopeaan. Keskikohta: Jason käytti kaikki rahansa hopeadollareihin eikä ajatellut tarvitsevansa rahaa vuokraan. Loppu: Hän myi hopeadollareita tappiolla saadakseen rahaa takaisin.</w:t>
      </w:r>
    </w:p>
    <w:p>
      <w:r>
        <w:rPr>
          <w:b/>
        </w:rPr>
        <w:t xml:space="preserve">Tulos</w:t>
      </w:r>
    </w:p>
    <w:p>
      <w:r>
        <w:t xml:space="preserve">Jason käytti kaikki rahansa kultadollareihin eikä ajatellut tarvitsevansa rahaa vuokraan.</w:t>
      </w:r>
    </w:p>
    <w:p>
      <w:r>
        <w:rPr>
          <w:b/>
        </w:rPr>
        <w:t xml:space="preserve">Esimerkki 0,482</w:t>
      </w:r>
    </w:p>
    <w:p>
      <w:r>
        <w:t xml:space="preserve">Alku: Luke on pessimisti. Keskikohta: Luke ajatteli pyytää tyttöä tanssimaan. Loppu: Hän pyysi tyttöä tanssimaan kanssaan, mutta tyttö kieltäytyi.</w:t>
      </w:r>
    </w:p>
    <w:p>
      <w:r>
        <w:rPr>
          <w:b/>
        </w:rPr>
        <w:t xml:space="preserve">Tulos</w:t>
      </w:r>
    </w:p>
    <w:p>
      <w:r>
        <w:t xml:space="preserve">Luukas pysyi pessimistinä vielä vanhoilla päivilläänkin.</w:t>
      </w:r>
    </w:p>
    <w:p>
      <w:r>
        <w:rPr>
          <w:b/>
        </w:rPr>
        <w:t xml:space="preserve">Tulos</w:t>
      </w:r>
    </w:p>
    <w:p>
      <w:r>
        <w:t xml:space="preserve">Luke ajatteli pyytää isää tanssimaan.</w:t>
      </w:r>
    </w:p>
    <w:p>
      <w:r>
        <w:rPr>
          <w:b/>
        </w:rPr>
        <w:t xml:space="preserve">Tulos</w:t>
      </w:r>
    </w:p>
    <w:p>
      <w:r>
        <w:t xml:space="preserve">Luke ajatteli pyytää äitiään tansseihin.</w:t>
      </w:r>
    </w:p>
    <w:p>
      <w:r>
        <w:rPr>
          <w:b/>
        </w:rPr>
        <w:t xml:space="preserve">Esimerkki 0.483</w:t>
      </w:r>
    </w:p>
    <w:p>
      <w:r>
        <w:t xml:space="preserve">Alku: Tim söi hot dogia. Keskikohta: Mies tarjosi Timille rahaa lisää hot dogeja varten. Loppu: Tim otti rahat ja nautti uuden hot dogin.</w:t>
      </w:r>
    </w:p>
    <w:p>
      <w:r>
        <w:rPr>
          <w:b/>
        </w:rPr>
        <w:t xml:space="preserve">Tulos</w:t>
      </w:r>
    </w:p>
    <w:p>
      <w:r>
        <w:t xml:space="preserve">Eräs mies tarjosi Timille rahaa nollasta hot dogista.</w:t>
      </w:r>
    </w:p>
    <w:p>
      <w:r>
        <w:rPr>
          <w:b/>
        </w:rPr>
        <w:t xml:space="preserve">Esimerkki 0,484</w:t>
      </w:r>
    </w:p>
    <w:p>
      <w:r>
        <w:t xml:space="preserve">Alku: George huomasi, että hänen ruohonsa näytti hyvin huonolta. Keskikohta: George palkkasi nurmikkopalvelun. Loppu: George huomasi noin kuukauden kuluttua, että hänen nurmikkonsa näytti upealta.</w:t>
      </w:r>
    </w:p>
    <w:p>
      <w:r>
        <w:rPr>
          <w:b/>
        </w:rPr>
        <w:t xml:space="preserve">Tulos</w:t>
      </w:r>
    </w:p>
    <w:p>
      <w:r>
        <w:t xml:space="preserve">George palkkasi LVI-palvelun.</w:t>
      </w:r>
    </w:p>
    <w:p>
      <w:r>
        <w:rPr>
          <w:b/>
        </w:rPr>
        <w:t xml:space="preserve">Esimerkki 0,485</w:t>
      </w:r>
    </w:p>
    <w:p>
      <w:r>
        <w:t xml:space="preserve">Alku: Äitini koira oli hyvin karvainen. Keskikohta: Äitini hoiti koiraansa, koska sillä oli niin paljon solmuja. Loppu: Sillä ei vihdoin ole yhtään solmua!</w:t>
      </w:r>
    </w:p>
    <w:p>
      <w:r>
        <w:rPr>
          <w:b/>
        </w:rPr>
        <w:t xml:space="preserve">Tulos</w:t>
      </w:r>
    </w:p>
    <w:p>
      <w:r>
        <w:t xml:space="preserve">Äitini silittää koiraansa, koska hänellä on niin paljon housuja.</w:t>
      </w:r>
    </w:p>
    <w:p>
      <w:r>
        <w:rPr>
          <w:b/>
        </w:rPr>
        <w:t xml:space="preserve">Esimerkki 0.486</w:t>
      </w:r>
    </w:p>
    <w:p>
      <w:r>
        <w:t xml:space="preserve">Alku: Maria oli tyytymätön sotkuiseen kotiinsa. Keskikohta: Maria päätti siivota kodin. Loppu: Nyt kun se on siisti, Mary viihtyy paljon paremmin.</w:t>
      </w:r>
    </w:p>
    <w:p>
      <w:r>
        <w:rPr>
          <w:b/>
        </w:rPr>
        <w:t xml:space="preserve">Tulos</w:t>
      </w:r>
    </w:p>
    <w:p>
      <w:r>
        <w:t xml:space="preserve">Mary päätti olla välittämättä talosta.</w:t>
      </w:r>
    </w:p>
    <w:p>
      <w:r>
        <w:rPr>
          <w:b/>
        </w:rPr>
        <w:t xml:space="preserve">Tulos</w:t>
      </w:r>
    </w:p>
    <w:p>
      <w:r>
        <w:t xml:space="preserve">Mary päätti olla välittämättä sotkusta.</w:t>
      </w:r>
    </w:p>
    <w:p>
      <w:r>
        <w:rPr>
          <w:b/>
        </w:rPr>
        <w:t xml:space="preserve">Tulos</w:t>
      </w:r>
    </w:p>
    <w:p>
      <w:r>
        <w:t xml:space="preserve">Mary päätti lähteä talosta.</w:t>
      </w:r>
    </w:p>
    <w:p>
      <w:r>
        <w:rPr>
          <w:b/>
        </w:rPr>
        <w:t xml:space="preserve">Esimerkki 0.487</w:t>
      </w:r>
    </w:p>
    <w:p>
      <w:r>
        <w:t xml:space="preserve">Alku: Äiti tiesi, että hän synnyttäisi minut keisarinleikkauksella, ja laskettu aika oli 25. joulukuuta. Keskikohta: Äiti kärsi raskauden aikana kovista kivuista. Loppu: Äiti tiesi jo ennen tapaamistamme, että hän halusi minut pois tieltään!</w:t>
      </w:r>
    </w:p>
    <w:p>
      <w:r>
        <w:rPr>
          <w:b/>
        </w:rPr>
        <w:t xml:space="preserve">Tulos</w:t>
      </w:r>
    </w:p>
    <w:p>
      <w:r>
        <w:t xml:space="preserve">Äidin raskaus oli normaali.</w:t>
      </w:r>
    </w:p>
    <w:p>
      <w:r>
        <w:rPr>
          <w:b/>
        </w:rPr>
        <w:t xml:space="preserve">Tulos</w:t>
      </w:r>
    </w:p>
    <w:p>
      <w:r>
        <w:t xml:space="preserve">Äiti ei koskaan kokenut kipua.</w:t>
      </w:r>
    </w:p>
    <w:p>
      <w:r>
        <w:rPr>
          <w:b/>
        </w:rPr>
        <w:t xml:space="preserve">Tulos</w:t>
      </w:r>
    </w:p>
    <w:p>
      <w:r>
        <w:t xml:space="preserve">Äidillä oli kovia tuskia, ja hän kuoli.</w:t>
      </w:r>
    </w:p>
    <w:p>
      <w:r>
        <w:rPr>
          <w:b/>
        </w:rPr>
        <w:t xml:space="preserve">Esimerkki 0,488</w:t>
      </w:r>
    </w:p>
    <w:p>
      <w:r>
        <w:t xml:space="preserve">Alku: Mike oli valmistumassa lukiosta myöhemmin päivällä. Keskimmäinen: Mike päätti jättää valmistumisen väliin. Loppu: Kotiin palattuaan Mike katui, että jätti valmistujaiset väliin.</w:t>
      </w:r>
    </w:p>
    <w:p>
      <w:r>
        <w:rPr>
          <w:b/>
        </w:rPr>
        <w:t xml:space="preserve">Tulos</w:t>
      </w:r>
    </w:p>
    <w:p>
      <w:r>
        <w:t xml:space="preserve">Mike päätti osallistua valmistujaisiin.</w:t>
      </w:r>
    </w:p>
    <w:p>
      <w:r>
        <w:rPr>
          <w:b/>
        </w:rPr>
        <w:t xml:space="preserve">Tulos</w:t>
      </w:r>
    </w:p>
    <w:p>
      <w:r>
        <w:t xml:space="preserve">Mike päätti sen sijaan hakea jäätelöä.</w:t>
      </w:r>
    </w:p>
    <w:p>
      <w:r>
        <w:rPr>
          <w:b/>
        </w:rPr>
        <w:t xml:space="preserve">Tulos</w:t>
      </w:r>
    </w:p>
    <w:p>
      <w:r>
        <w:t xml:space="preserve">Mike käveli lavan yli valmistujaisissa.</w:t>
      </w:r>
    </w:p>
    <w:p>
      <w:r>
        <w:rPr>
          <w:b/>
        </w:rPr>
        <w:t xml:space="preserve">Esimerkki 0,489</w:t>
      </w:r>
    </w:p>
    <w:p>
      <w:r>
        <w:t xml:space="preserve">Alku: Joe osti puuskutyynyn pilatakseen kämppäkaverinsa Robin. Keskikohta: Rob ei pitänyt tempusta. Loppu: Rob sai kostonsa, ja vieläpä tyttöystävänsä edessä!</w:t>
      </w:r>
    </w:p>
    <w:p>
      <w:r>
        <w:rPr>
          <w:b/>
        </w:rPr>
        <w:t xml:space="preserve">Tulos</w:t>
      </w:r>
    </w:p>
    <w:p>
      <w:r>
        <w:t xml:space="preserve">Joe ei pitänyt tempusta.</w:t>
      </w:r>
    </w:p>
    <w:p>
      <w:r>
        <w:rPr>
          <w:b/>
        </w:rPr>
        <w:t xml:space="preserve">Tulos</w:t>
      </w:r>
    </w:p>
    <w:p>
      <w:r>
        <w:t xml:space="preserve">Rob rikkoi puuskutyynyn istumalla sen päällä liian kovaa.</w:t>
      </w:r>
    </w:p>
    <w:p>
      <w:r>
        <w:rPr>
          <w:b/>
        </w:rPr>
        <w:t xml:space="preserve">Tulos</w:t>
      </w:r>
    </w:p>
    <w:p>
      <w:r>
        <w:t xml:space="preserve">Rob rakasti temppua.</w:t>
      </w:r>
    </w:p>
    <w:p>
      <w:r>
        <w:rPr>
          <w:b/>
        </w:rPr>
        <w:t xml:space="preserve">Esimerkki 0.490</w:t>
      </w:r>
    </w:p>
    <w:p>
      <w:r>
        <w:t xml:space="preserve">Alku: Kelly päätti käydä katsomassa kadun varrella sijaitsevaa ravintolaa. Keskikohta: Kelly huomasi, että ravintola ei ollut lapsiystävällinen tyttärilleen. Loppu: Kelly päätti, ettei ota heitä enää mukaan.</w:t>
      </w:r>
    </w:p>
    <w:p>
      <w:r>
        <w:rPr>
          <w:b/>
        </w:rPr>
        <w:t xml:space="preserve">Tulos</w:t>
      </w:r>
    </w:p>
    <w:p>
      <w:r>
        <w:t xml:space="preserve">Kellyn mielestä teatteri ei ollut lapsiystävällinen ilmapiiri tyttärille.</w:t>
      </w:r>
    </w:p>
    <w:p>
      <w:r>
        <w:rPr>
          <w:b/>
        </w:rPr>
        <w:t xml:space="preserve">Esimerkki 0,491</w:t>
      </w:r>
    </w:p>
    <w:p>
      <w:r>
        <w:t xml:space="preserve">Alku: Cheyennen piti järjestää vaatekaappi. Keskellä: Cheyenne nappasi muutaman laatikon ja alkoi järjestellä tavaroitaan. Loppu: Sitten vaatekaappi oli siisti.</w:t>
      </w:r>
    </w:p>
    <w:p>
      <w:r>
        <w:rPr>
          <w:b/>
        </w:rPr>
        <w:t xml:space="preserve">Tulos</w:t>
      </w:r>
    </w:p>
    <w:p>
      <w:r>
        <w:t xml:space="preserve">Muutama laatikko tarttui Cheyenneen ja alkoi järjestellä tavaroitaan.</w:t>
      </w:r>
    </w:p>
    <w:p>
      <w:r>
        <w:rPr>
          <w:b/>
        </w:rPr>
        <w:t xml:space="preserve">Tulos</w:t>
      </w:r>
    </w:p>
    <w:p>
      <w:r>
        <w:t xml:space="preserve">Cheyenne nappasi muutaman laatikon ja järjesteli tavaroitaan.</w:t>
      </w:r>
    </w:p>
    <w:p>
      <w:r>
        <w:rPr>
          <w:b/>
        </w:rPr>
        <w:t xml:space="preserve">Tulos</w:t>
      </w:r>
    </w:p>
    <w:p>
      <w:r>
        <w:t xml:space="preserve">Cheyenne nappasi muutaman laatikon ja otti torkut.</w:t>
      </w:r>
    </w:p>
    <w:p>
      <w:r>
        <w:rPr>
          <w:b/>
        </w:rPr>
        <w:t xml:space="preserve">Esimerkki 0,492</w:t>
      </w:r>
    </w:p>
    <w:p>
      <w:r>
        <w:t xml:space="preserve">Alku: Sarah ei saanut enää yhtään ripustinta kaappiinsa. Keskikohta: Sarah päätti käydä läpi vaatteensa ja päättää, mitä hän ei enää halua. Loppu: Kun hän oli valmis, hän lahjoitti kaiken ja tunsi olonsa upeaksi.</w:t>
      </w:r>
    </w:p>
    <w:p>
      <w:r>
        <w:rPr>
          <w:b/>
        </w:rPr>
        <w:t xml:space="preserve">Tulos</w:t>
      </w:r>
    </w:p>
    <w:p>
      <w:r>
        <w:t xml:space="preserve">Sarah päätti käydä läpi vaatteensa ja päätti, ettei hän halua lahjoittaa niitä.</w:t>
      </w:r>
    </w:p>
    <w:p>
      <w:r>
        <w:rPr>
          <w:b/>
        </w:rPr>
        <w:t xml:space="preserve">Esimerkki 0,493</w:t>
      </w:r>
    </w:p>
    <w:p>
      <w:r>
        <w:t xml:space="preserve">Alku: Joseph oli kirjastossa. Keskikohta: Kirjastossa oli kuuma. Loppu: Joseph meni alakertaan ja haki jäätelöä.</w:t>
      </w:r>
    </w:p>
    <w:p>
      <w:r>
        <w:rPr>
          <w:b/>
        </w:rPr>
        <w:t xml:space="preserve">Tulos</w:t>
      </w:r>
    </w:p>
    <w:p>
      <w:r>
        <w:t xml:space="preserve">Kirjasto oli kylmä.</w:t>
      </w:r>
    </w:p>
    <w:p>
      <w:r>
        <w:rPr>
          <w:b/>
        </w:rPr>
        <w:t xml:space="preserve">Tulos</w:t>
      </w:r>
    </w:p>
    <w:p>
      <w:r>
        <w:t xml:space="preserve">Kirjastossa oli kylmä.</w:t>
      </w:r>
    </w:p>
    <w:p>
      <w:r>
        <w:rPr>
          <w:b/>
        </w:rPr>
        <w:t xml:space="preserve">Esimerkki 0,494</w:t>
      </w:r>
    </w:p>
    <w:p>
      <w:r>
        <w:t xml:space="preserve">Alku: Jim oli innoissaan tulevasta jalkapallopelistä. Keskikohta: Jim kadotti puhelimensa, kun Jim hyppi ylös ja alas. Loppu: Hän oli iloinen huomatessaan, että joku oli palauttanut hänen puhelimensa.</w:t>
      </w:r>
    </w:p>
    <w:p>
      <w:r>
        <w:rPr>
          <w:b/>
        </w:rPr>
        <w:t xml:space="preserve">Tulos</w:t>
      </w:r>
    </w:p>
    <w:p>
      <w:r>
        <w:t xml:space="preserve">Jim hukkasi puhelimensa, kun Jim hyppi alas ja alas.</w:t>
      </w:r>
    </w:p>
    <w:p>
      <w:r>
        <w:rPr>
          <w:b/>
        </w:rPr>
        <w:t xml:space="preserve">Tulos</w:t>
      </w:r>
    </w:p>
    <w:p>
      <w:r>
        <w:t xml:space="preserve">Jim kadotti lompakkonsa, kun Jim hyppi ylös ja alas.</w:t>
      </w:r>
    </w:p>
    <w:p>
      <w:r>
        <w:rPr>
          <w:b/>
        </w:rPr>
        <w:t xml:space="preserve">Esimerkki 0,495</w:t>
      </w:r>
    </w:p>
    <w:p>
      <w:r>
        <w:t xml:space="preserve">Alku: Yksi syyllisistä nautinnoistani on tosi-tv:n katsominen. Keskikohta: Laitoin tosi-tv-ohjelman päälle. Loppu: Katsoin sitä lopulta kuusi tuntia.</w:t>
      </w:r>
    </w:p>
    <w:p>
      <w:r>
        <w:rPr>
          <w:b/>
        </w:rPr>
        <w:t xml:space="preserve">Tulos</w:t>
      </w:r>
    </w:p>
    <w:p>
      <w:r>
        <w:t xml:space="preserve">Yritin käynnistää rikkinäisen televisioni.</w:t>
      </w:r>
    </w:p>
    <w:p>
      <w:r>
        <w:rPr>
          <w:b/>
        </w:rPr>
        <w:t xml:space="preserve">Tulos</w:t>
      </w:r>
    </w:p>
    <w:p>
      <w:r>
        <w:t xml:space="preserve">Sammutin tosi-tv-ohjelman.</w:t>
      </w:r>
    </w:p>
    <w:p>
      <w:r>
        <w:rPr>
          <w:b/>
        </w:rPr>
        <w:t xml:space="preserve">Tulos</w:t>
      </w:r>
    </w:p>
    <w:p>
      <w:r>
        <w:t xml:space="preserve">Sammutin television.</w:t>
      </w:r>
    </w:p>
    <w:p>
      <w:r>
        <w:rPr>
          <w:b/>
        </w:rPr>
        <w:t xml:space="preserve">Esimerkki 0,496</w:t>
      </w:r>
    </w:p>
    <w:p>
      <w:r>
        <w:t xml:space="preserve">Alku: Juliette halusi isona tutkijaksi. Keskikohta: Hän ympäröi itsensä tiedeaineilla, jotka eivät kiinnostaneet häntä. Loppu: Juliette oli kyllästynyt.</w:t>
      </w:r>
    </w:p>
    <w:p>
      <w:r>
        <w:rPr>
          <w:b/>
        </w:rPr>
        <w:t xml:space="preserve">Tulos</w:t>
      </w:r>
    </w:p>
    <w:p>
      <w:r>
        <w:t xml:space="preserve">Juliette löysi kiehtovia projekteja.</w:t>
      </w:r>
    </w:p>
    <w:p>
      <w:r>
        <w:rPr>
          <w:b/>
        </w:rPr>
        <w:t xml:space="preserve">Tulos</w:t>
      </w:r>
    </w:p>
    <w:p>
      <w:r>
        <w:t xml:space="preserve">Hän ympäröi itsensä luonnontieteellisillä aineilla, joista hän oli vahvasti kiinnostunut.</w:t>
      </w:r>
    </w:p>
    <w:p>
      <w:r>
        <w:rPr>
          <w:b/>
        </w:rPr>
        <w:t xml:space="preserve">Tulos</w:t>
      </w:r>
    </w:p>
    <w:p>
      <w:r>
        <w:t xml:space="preserve">Hän ympäröi itsensä tiedeaineilla, joista hän oli kiinnostunut.</w:t>
      </w:r>
    </w:p>
    <w:p>
      <w:r>
        <w:rPr>
          <w:b/>
        </w:rPr>
        <w:t xml:space="preserve">Esimerkki 0,497</w:t>
      </w:r>
    </w:p>
    <w:p>
      <w:r>
        <w:t xml:space="preserve">Alku: Perheeni meni ulos syömään torstaina. Keskikohta: Perheeni meni ravintolaan, jolla oli hyvät arvostelut. Loppu: Menemme sinne usein.</w:t>
      </w:r>
    </w:p>
    <w:p>
      <w:r>
        <w:rPr>
          <w:b/>
        </w:rPr>
        <w:t xml:space="preserve">Tulos</w:t>
      </w:r>
    </w:p>
    <w:p>
      <w:r>
        <w:t xml:space="preserve">Perheeni kävi ravintolassa, joka sai huonoja arvosteluja.</w:t>
      </w:r>
    </w:p>
    <w:p>
      <w:r>
        <w:rPr>
          <w:b/>
        </w:rPr>
        <w:t xml:space="preserve">Tulos</w:t>
      </w:r>
    </w:p>
    <w:p>
      <w:r>
        <w:t xml:space="preserve">Perheeni kävi ravintolassa, jolla oli kamalat arvostelut.</w:t>
      </w:r>
    </w:p>
    <w:p>
      <w:r>
        <w:rPr>
          <w:b/>
        </w:rPr>
        <w:t xml:space="preserve">Tulos</w:t>
      </w:r>
    </w:p>
    <w:p>
      <w:r>
        <w:t xml:space="preserve">Perheeni kävi kauheassa ravintolassa, jolla oli huonot arvostelut.</w:t>
      </w:r>
    </w:p>
    <w:p>
      <w:r>
        <w:rPr>
          <w:b/>
        </w:rPr>
        <w:t xml:space="preserve">Esimerkki 0,498</w:t>
      </w:r>
    </w:p>
    <w:p>
      <w:r>
        <w:t xml:space="preserve">Alku: Joanie leikki ulkona takapihalla. Keskikohta: Joanie näki mehiläisen kamppailevan maassa. Loppu: Muutaman minuutin kuluttua mehiläinen tunsi olonsa paremmaksi ja lensi pois!</w:t>
      </w:r>
    </w:p>
    <w:p>
      <w:r>
        <w:rPr>
          <w:b/>
        </w:rPr>
        <w:t xml:space="preserve">Tulos</w:t>
      </w:r>
    </w:p>
    <w:p>
      <w:r>
        <w:t xml:space="preserve">Joanie näki mehiläisen maassa ja murskasi sen.</w:t>
      </w:r>
    </w:p>
    <w:p>
      <w:r>
        <w:rPr>
          <w:b/>
        </w:rPr>
        <w:t xml:space="preserve">Esimerkki 0.499</w:t>
      </w:r>
    </w:p>
    <w:p>
      <w:r>
        <w:t xml:space="preserve">Alku: Tammy asuu Pohjois-Texasissa. Keskikohta: Vuosia sitten Tammy säilytti nukkekotia kaapissaan. Loppu: Kun hän avasi kaapin oven, hän näki, että hänen talonsa oli kadonnut.</w:t>
      </w:r>
    </w:p>
    <w:p>
      <w:r>
        <w:rPr>
          <w:b/>
        </w:rPr>
        <w:t xml:space="preserve">Tulos</w:t>
      </w:r>
    </w:p>
    <w:p>
      <w:r>
        <w:t xml:space="preserve">Vuosia sitten Tammy säilytti vaatteita kaapissaan.</w:t>
      </w:r>
    </w:p>
    <w:p>
      <w:r>
        <w:rPr>
          <w:b/>
        </w:rPr>
        <w:t xml:space="preserve">Esimerkki 0,500</w:t>
      </w:r>
    </w:p>
    <w:p>
      <w:r>
        <w:t xml:space="preserve">Alku: Luke sukelsi riutan pohjalle etsimään kadonnutta kelloaan. Keskikohta: Hän törmäsi haihin. Loppu: Luke löi haita lujaa nenään, ja se ui pois.</w:t>
      </w:r>
    </w:p>
    <w:p>
      <w:r>
        <w:rPr>
          <w:b/>
        </w:rPr>
        <w:t xml:space="preserve">Tulos</w:t>
      </w:r>
    </w:p>
    <w:p>
      <w:r>
        <w:t xml:space="preserve">Hai törmäsi häneen.</w:t>
      </w:r>
    </w:p>
    <w:p>
      <w:r>
        <w:rPr>
          <w:b/>
        </w:rPr>
        <w:t xml:space="preserve">Tulos</w:t>
      </w:r>
    </w:p>
    <w:p>
      <w:r>
        <w:t xml:space="preserve">Hän törmäsi hummeriin.</w:t>
      </w:r>
    </w:p>
    <w:p>
      <w:r>
        <w:rPr>
          <w:b/>
        </w:rPr>
        <w:t xml:space="preserve">Tulos</w:t>
      </w:r>
    </w:p>
    <w:p>
      <w:r>
        <w:t xml:space="preserve">Luke törmäsi koralliriuttaan.</w:t>
      </w:r>
    </w:p>
    <w:p>
      <w:r>
        <w:rPr>
          <w:b/>
        </w:rPr>
        <w:t xml:space="preserve">Esimerkki 0.501</w:t>
      </w:r>
    </w:p>
    <w:p>
      <w:r>
        <w:t xml:space="preserve">Alku: Mike oli retkeilemässä takamaastossa aikaisin keväällä. Keskikohta: Mike yritti paeta vastaantulevaa karhua. Loppu: Karhu kääntyi lopulta ja lähti toiseen suuntaan.</w:t>
      </w:r>
    </w:p>
    <w:p>
      <w:r>
        <w:rPr>
          <w:b/>
        </w:rPr>
        <w:t xml:space="preserve">Tulos</w:t>
      </w:r>
    </w:p>
    <w:p>
      <w:r>
        <w:t xml:space="preserve">Karhu yritti paeta vastaantulevaa Mikea.</w:t>
      </w:r>
    </w:p>
    <w:p>
      <w:r>
        <w:rPr>
          <w:b/>
        </w:rPr>
        <w:t xml:space="preserve">Esimerkki 0.502</w:t>
      </w:r>
    </w:p>
    <w:p>
      <w:r>
        <w:t xml:space="preserve">Alku: Kun olin nuorempi, pidin videopelistä nimeltä street fighter. Keskimmäinen: Osallistuin pelin turnaukseen. Loppu: Hävisin ensimmäisen otteluni ja jäin pois turnauksesta.</w:t>
      </w:r>
    </w:p>
    <w:p>
      <w:r>
        <w:rPr>
          <w:b/>
        </w:rPr>
        <w:t xml:space="preserve">Tulos</w:t>
      </w:r>
    </w:p>
    <w:p>
      <w:r>
        <w:t xml:space="preserve">Osallistuin pelkurien turnaukseen.</w:t>
      </w:r>
    </w:p>
    <w:p>
      <w:r>
        <w:rPr>
          <w:b/>
        </w:rPr>
        <w:t xml:space="preserve">Tulos</w:t>
      </w:r>
    </w:p>
    <w:p>
      <w:r>
        <w:t xml:space="preserve">Olen kunnostautunut pelin turnauksessa.</w:t>
      </w:r>
    </w:p>
    <w:p>
      <w:r>
        <w:rPr>
          <w:b/>
        </w:rPr>
        <w:t xml:space="preserve">Tulos</w:t>
      </w:r>
    </w:p>
    <w:p>
      <w:r>
        <w:t xml:space="preserve">En koskaan päässyt turnaukseen.</w:t>
      </w:r>
    </w:p>
    <w:p>
      <w:r>
        <w:rPr>
          <w:b/>
        </w:rPr>
        <w:t xml:space="preserve">Esimerkki 0.503</w:t>
      </w:r>
    </w:p>
    <w:p>
      <w:r>
        <w:t xml:space="preserve">Alku: Mike halusi ansaita pizzajuhlat koulussa. Keskikohta: Juhlat olivat vain oppilaille, joilla oli hyvät arvosanat. Loppu: Onneksi hän sai tarpeeksi hyvän arvosanan ja ansaitsi pizzan.</w:t>
      </w:r>
    </w:p>
    <w:p>
      <w:r>
        <w:rPr>
          <w:b/>
        </w:rPr>
        <w:t xml:space="preserve">Tulos</w:t>
      </w:r>
    </w:p>
    <w:p>
      <w:r>
        <w:t xml:space="preserve">Bileet olivat vain oppilaille, joilla oli huonoja arvosanoja.</w:t>
      </w:r>
    </w:p>
    <w:p>
      <w:r>
        <w:rPr>
          <w:b/>
        </w:rPr>
        <w:t xml:space="preserve">Tulos</w:t>
      </w:r>
    </w:p>
    <w:p>
      <w:r>
        <w:t xml:space="preserve">Juhlat olivat vain hyvin käyttäytyville oppilaille.</w:t>
      </w:r>
    </w:p>
    <w:p>
      <w:r>
        <w:rPr>
          <w:b/>
        </w:rPr>
        <w:t xml:space="preserve">Esimerkki 0.504</w:t>
      </w:r>
    </w:p>
    <w:p>
      <w:r>
        <w:t xml:space="preserve">Alku: Paikallisessa lukiossa oli käynnissä juoksukilpailu. Keskikohta: Ihmiset seurasivat kilpailua tyytyväisinä. Loppu: Kun kilpailu päättyi, kaikki hurrasivat voittajille.</w:t>
      </w:r>
    </w:p>
    <w:p>
      <w:r>
        <w:rPr>
          <w:b/>
        </w:rPr>
        <w:t xml:space="preserve">Tulos</w:t>
      </w:r>
    </w:p>
    <w:p>
      <w:r>
        <w:t xml:space="preserve">Ihmiset seurasivat kilpailua surullisesti.</w:t>
      </w:r>
    </w:p>
    <w:p>
      <w:r>
        <w:rPr>
          <w:b/>
        </w:rPr>
        <w:t xml:space="preserve">Tulos</w:t>
      </w:r>
    </w:p>
    <w:p>
      <w:r>
        <w:t xml:space="preserve">Siellä ei ollut ihmisiä kannustamassa heitä.</w:t>
      </w:r>
    </w:p>
    <w:p>
      <w:r>
        <w:rPr>
          <w:b/>
        </w:rPr>
        <w:t xml:space="preserve">Tulos</w:t>
      </w:r>
    </w:p>
    <w:p>
      <w:r>
        <w:t xml:space="preserve">tulipalo poltti koko korttelin.</w:t>
      </w:r>
    </w:p>
    <w:p>
      <w:r>
        <w:rPr>
          <w:b/>
        </w:rPr>
        <w:t xml:space="preserve">Esimerkki 0.505</w:t>
      </w:r>
    </w:p>
    <w:p>
      <w:r>
        <w:t xml:space="preserve">Alku: Ostin kirjan ystävälleni Joelle. Keskikohta: Joe tarkisti postilaatikkonsa joka päivä. Loppu: Joe sai kirjan ja lukee sitä.</w:t>
      </w:r>
    </w:p>
    <w:p>
      <w:r>
        <w:rPr>
          <w:b/>
        </w:rPr>
        <w:t xml:space="preserve">Tulos</w:t>
      </w:r>
    </w:p>
    <w:p>
      <w:r>
        <w:t xml:space="preserve">Joe tarkisti verenpaineensa päivittäin.</w:t>
      </w:r>
    </w:p>
    <w:p>
      <w:r>
        <w:rPr>
          <w:b/>
        </w:rPr>
        <w:t xml:space="preserve">Tulos</w:t>
      </w:r>
    </w:p>
    <w:p>
      <w:r>
        <w:t xml:space="preserve">Joe ei koskaan tarkistanut postilaatikkoaan .</w:t>
      </w:r>
    </w:p>
    <w:p>
      <w:r>
        <w:rPr>
          <w:b/>
        </w:rPr>
        <w:t xml:space="preserve">Tulos</w:t>
      </w:r>
    </w:p>
    <w:p>
      <w:r>
        <w:t xml:space="preserve">Joe ei koskaan tarkistanut postilaatikkoaan.</w:t>
      </w:r>
    </w:p>
    <w:p>
      <w:r>
        <w:rPr>
          <w:b/>
        </w:rPr>
        <w:t xml:space="preserve">Esimerkki 0,506</w:t>
      </w:r>
    </w:p>
    <w:p>
      <w:r>
        <w:t xml:space="preserve">Alku: Missy osti rautakaupasta paketin kukkasiemeniä. Keskikohta: Missy istutti siemenet ruukkuun ikkunan viereen. Loppu: Viidentenä päivänä Missyn ilonhuudot kuuluivat koko talossa.</w:t>
      </w:r>
    </w:p>
    <w:p>
      <w:r>
        <w:rPr>
          <w:b/>
        </w:rPr>
        <w:t xml:space="preserve">Tulos</w:t>
      </w:r>
    </w:p>
    <w:p>
      <w:r>
        <w:t xml:space="preserve">Missy istutti sen ruukkuun ikkunan viereen.</w:t>
      </w:r>
    </w:p>
    <w:p>
      <w:r>
        <w:rPr>
          <w:b/>
        </w:rPr>
        <w:t xml:space="preserve">Tulos</w:t>
      </w:r>
    </w:p>
    <w:p>
      <w:r>
        <w:t xml:space="preserve">Missy istutti hammasharjansa ikkunan vieressä olevaan ruukkuun.</w:t>
      </w:r>
    </w:p>
    <w:p>
      <w:r>
        <w:rPr>
          <w:b/>
        </w:rPr>
        <w:t xml:space="preserve">Tulos</w:t>
      </w:r>
    </w:p>
    <w:p>
      <w:r>
        <w:t xml:space="preserve">Missy istutti rikkaruohoja ruukkuun ikkunan viereen.</w:t>
      </w:r>
    </w:p>
    <w:p>
      <w:r>
        <w:rPr>
          <w:b/>
        </w:rPr>
        <w:t xml:space="preserve">Esimerkki 0,507</w:t>
      </w:r>
    </w:p>
    <w:p>
      <w:r>
        <w:t xml:space="preserve">Alku: Alicia on 60-vuotias ja joutuu käyttämään vessaa usein. Keskikohta: Alicia kastelee eräänä päivänä housunsa. Loppu: Myymälän omistaja kuvasi kohtauksen videolle, ja se levisi nettiin.</w:t>
      </w:r>
    </w:p>
    <w:p>
      <w:r>
        <w:rPr>
          <w:b/>
        </w:rPr>
        <w:t xml:space="preserve">Tulos</w:t>
      </w:r>
    </w:p>
    <w:p>
      <w:r>
        <w:t xml:space="preserve">Alicia pystyi pidättämään virtsansa.</w:t>
      </w:r>
    </w:p>
    <w:p>
      <w:r>
        <w:rPr>
          <w:b/>
        </w:rPr>
        <w:t xml:space="preserve">Tulos</w:t>
      </w:r>
    </w:p>
    <w:p>
      <w:r>
        <w:t xml:space="preserve">Alicia pesi eräänä päivänä housunsa.</w:t>
      </w:r>
    </w:p>
    <w:p>
      <w:r>
        <w:rPr>
          <w:b/>
        </w:rPr>
        <w:t xml:space="preserve">Tulos</w:t>
      </w:r>
    </w:p>
    <w:p>
      <w:r>
        <w:t xml:space="preserve">Tämän vuoksi Alicia ei koskaan poistunut kotoa.</w:t>
      </w:r>
    </w:p>
    <w:p>
      <w:r>
        <w:rPr>
          <w:b/>
        </w:rPr>
        <w:t xml:space="preserve">Esimerkki 0.508</w:t>
      </w:r>
    </w:p>
    <w:p>
      <w:r>
        <w:t xml:space="preserve">Alku: Charles halusi olla menestyvä kirjailija. Keskikohta: Charles työskenteli kovasti viimeisimmän kirjansa parissa. Loppu: Hän julkaisi sen itse ja sai sitten puhelun kustantajalta.</w:t>
      </w:r>
    </w:p>
    <w:p>
      <w:r>
        <w:rPr>
          <w:b/>
        </w:rPr>
        <w:t xml:space="preserve">Tulos</w:t>
      </w:r>
    </w:p>
    <w:p>
      <w:r>
        <w:t xml:space="preserve">Charles ei käyttänyt paljon aikaa viimeisimpään kirjaan.</w:t>
      </w:r>
    </w:p>
    <w:p>
      <w:r>
        <w:rPr>
          <w:b/>
        </w:rPr>
        <w:t xml:space="preserve">Esimerkki 0.509</w:t>
      </w:r>
    </w:p>
    <w:p>
      <w:r>
        <w:t xml:space="preserve">Alku: Ostin ulosmitatun talon itselleni ja vaimolleni. Keskikohta: aiomme asua siellä vuoden ja sitten. Loppu: Saamme lapsen tai kaksi ja haluamme isomman talon.</w:t>
      </w:r>
    </w:p>
    <w:p>
      <w:r>
        <w:rPr>
          <w:b/>
        </w:rPr>
        <w:t xml:space="preserve">Tulos</w:t>
      </w:r>
    </w:p>
    <w:p>
      <w:r>
        <w:t xml:space="preserve">Aiomme asua siellä ikuisesti.</w:t>
      </w:r>
    </w:p>
    <w:p>
      <w:r>
        <w:rPr>
          <w:b/>
        </w:rPr>
        <w:t xml:space="preserve">Tulos</w:t>
      </w:r>
    </w:p>
    <w:p>
      <w:r>
        <w:t xml:space="preserve">aiomme asua siellä vuosia ja jäädä sinne.</w:t>
      </w:r>
    </w:p>
    <w:p>
      <w:r>
        <w:rPr>
          <w:b/>
        </w:rPr>
        <w:t xml:space="preserve">Tulos</w:t>
      </w:r>
    </w:p>
    <w:p>
      <w:r>
        <w:t xml:space="preserve">aiomme asua siellä ikuisesti ja sitten.</w:t>
      </w:r>
    </w:p>
    <w:p>
      <w:r>
        <w:rPr>
          <w:b/>
        </w:rPr>
        <w:t xml:space="preserve">Esimerkki 0.510</w:t>
      </w:r>
    </w:p>
    <w:p>
      <w:r>
        <w:t xml:space="preserve">Alku: Lee oli uusi opettaja ja halusi löytää keinon innostaa luokkaansa. Keskikohta: Hän toi luokkaan poikasia. Loppu: Neiti Lee oli iloinen nähdessään, miten paljon iloa poikaset toivat hänen luokkaansa.</w:t>
      </w:r>
    </w:p>
    <w:p>
      <w:r>
        <w:rPr>
          <w:b/>
        </w:rPr>
        <w:t xml:space="preserve">Tulos</w:t>
      </w:r>
    </w:p>
    <w:p>
      <w:r>
        <w:t xml:space="preserve">Neiti Lee tanssi kanojen kanssa luokassa.</w:t>
      </w:r>
    </w:p>
    <w:p>
      <w:r>
        <w:rPr>
          <w:b/>
        </w:rPr>
        <w:t xml:space="preserve">Esimerkki 0,511</w:t>
      </w:r>
    </w:p>
    <w:p>
      <w:r>
        <w:t xml:space="preserve">Alku: Katua pitkin oli tulva tulossa. Keskikohta: Se oli niin voimakas, että se vei miehen mukanaan. Loppu: Tulva työnsi hänet koko kadun pituudelta!</w:t>
      </w:r>
    </w:p>
    <w:p>
      <w:r>
        <w:rPr>
          <w:b/>
        </w:rPr>
        <w:t xml:space="preserve">Tulos</w:t>
      </w:r>
    </w:p>
    <w:p>
      <w:r>
        <w:t xml:space="preserve">Se oli niin hidas, että se vei naisen tuulen mukana.</w:t>
      </w:r>
    </w:p>
    <w:p>
      <w:r>
        <w:rPr>
          <w:b/>
        </w:rPr>
        <w:t xml:space="preserve">Tulos</w:t>
      </w:r>
    </w:p>
    <w:p>
      <w:r>
        <w:t xml:space="preserve">Se oli niin heikko, että se vei miehen mukanaan veden mukana.</w:t>
      </w:r>
    </w:p>
    <w:p>
      <w:r>
        <w:rPr>
          <w:b/>
        </w:rPr>
        <w:t xml:space="preserve">Tulos</w:t>
      </w:r>
    </w:p>
    <w:p>
      <w:r>
        <w:t xml:space="preserve">Se oli hyvin heikko.</w:t>
      </w:r>
    </w:p>
    <w:p>
      <w:r>
        <w:rPr>
          <w:b/>
        </w:rPr>
        <w:t xml:space="preserve">Esimerkki 0.512</w:t>
      </w:r>
    </w:p>
    <w:p>
      <w:r>
        <w:t xml:space="preserve">Alku: Sam meni kuppilaan ja tilasi aamiaisen ja kofeiinittoman kahvin. Keskikohta: Samin tarjoilija kaatoi kahvia hänen päälleen. Loppu: Tarjoilija roikotti päätään häpeissään, ja Sam antoi hänelle vähän tippiä.</w:t>
      </w:r>
    </w:p>
    <w:p>
      <w:r>
        <w:rPr>
          <w:b/>
        </w:rPr>
        <w:t xml:space="preserve">Tulos</w:t>
      </w:r>
    </w:p>
    <w:p>
      <w:r>
        <w:t xml:space="preserve">Sam läikytti kahvia palvelimelleen.</w:t>
      </w:r>
    </w:p>
    <w:p>
      <w:r>
        <w:rPr>
          <w:b/>
        </w:rPr>
        <w:t xml:space="preserve">Tulos</w:t>
      </w:r>
    </w:p>
    <w:p>
      <w:r>
        <w:t xml:space="preserve">Sam läikytti kahvia palvelimelleen.</w:t>
      </w:r>
    </w:p>
    <w:p>
      <w:r>
        <w:rPr>
          <w:b/>
        </w:rPr>
        <w:t xml:space="preserve">Tulos</w:t>
      </w:r>
    </w:p>
    <w:p>
      <w:r>
        <w:t xml:space="preserve">Samin tarjoilija tarjoili hänelle loistavaa kahvia.</w:t>
      </w:r>
    </w:p>
    <w:p>
      <w:r>
        <w:rPr>
          <w:b/>
        </w:rPr>
        <w:t xml:space="preserve">Esimerkki 0,513</w:t>
      </w:r>
    </w:p>
    <w:p>
      <w:r>
        <w:t xml:space="preserve">Alku: Se oli kirkas, lämmin päivä. Keskikohta: Sää oli kuitenkin erittäin kuuma. Loppu: Joe katui ulos menemistä.</w:t>
      </w:r>
    </w:p>
    <w:p>
      <w:r>
        <w:rPr>
          <w:b/>
        </w:rPr>
        <w:t xml:space="preserve">Tulos</w:t>
      </w:r>
    </w:p>
    <w:p>
      <w:r>
        <w:t xml:space="preserve">Sää oli kuitenkin erittäin leuto.</w:t>
      </w:r>
    </w:p>
    <w:p>
      <w:r>
        <w:rPr>
          <w:b/>
        </w:rPr>
        <w:t xml:space="preserve">Tulos</w:t>
      </w:r>
    </w:p>
    <w:p>
      <w:r>
        <w:t xml:space="preserve">Sää oli hyvin leuto.</w:t>
      </w:r>
    </w:p>
    <w:p>
      <w:r>
        <w:rPr>
          <w:b/>
        </w:rPr>
        <w:t xml:space="preserve">Tulos</w:t>
      </w:r>
    </w:p>
    <w:p>
      <w:r>
        <w:t xml:space="preserve">Sää oli erittäin mukava.</w:t>
      </w:r>
    </w:p>
    <w:p>
      <w:r>
        <w:rPr>
          <w:b/>
        </w:rPr>
        <w:t xml:space="preserve">Esimerkki 0.514</w:t>
      </w:r>
    </w:p>
    <w:p>
      <w:r>
        <w:t xml:space="preserve">Alku: Scott rakasti trumpettiaan. Keskellä: Scottin trumpetti kului loppuun. Loppu: Scottin isä osti hänelle uuden trumpetin syntymäpäiväksi.</w:t>
      </w:r>
    </w:p>
    <w:p>
      <w:r>
        <w:rPr>
          <w:b/>
        </w:rPr>
        <w:t xml:space="preserve">Tulos</w:t>
      </w:r>
    </w:p>
    <w:p>
      <w:r>
        <w:t xml:space="preserve">Scottin trumpetti parani ajan myötä.</w:t>
      </w:r>
    </w:p>
    <w:p>
      <w:r>
        <w:rPr>
          <w:b/>
        </w:rPr>
        <w:t xml:space="preserve">Tulos</w:t>
      </w:r>
    </w:p>
    <w:p>
      <w:r>
        <w:t xml:space="preserve">Scottin trumpusta tuli jälleen uusi.</w:t>
      </w:r>
    </w:p>
    <w:p>
      <w:r>
        <w:rPr>
          <w:b/>
        </w:rPr>
        <w:t xml:space="preserve">Tulos</w:t>
      </w:r>
    </w:p>
    <w:p>
      <w:r>
        <w:t xml:space="preserve">Scottin trumpetti on täydellisessä kunnossa.</w:t>
      </w:r>
    </w:p>
    <w:p>
      <w:r>
        <w:rPr>
          <w:b/>
        </w:rPr>
        <w:t xml:space="preserve">Esimerkki 0,515</w:t>
      </w:r>
    </w:p>
    <w:p>
      <w:r>
        <w:t xml:space="preserve">Alku: Kävin pyöräilemässä. Keskikohta: Pyöräni hajosi, eikä minulla ollut mitään, millä korjata se. Loppu: Kun lähdin seuraavalle ajelulle, kiinnitin istuimeen työkalupussin.</w:t>
      </w:r>
    </w:p>
    <w:p>
      <w:r>
        <w:rPr>
          <w:b/>
        </w:rPr>
        <w:t xml:space="preserve">Tulos</w:t>
      </w:r>
    </w:p>
    <w:p>
      <w:r>
        <w:t xml:space="preserve">Pyöräni hajosi, eikä minulla ollut mitään, millä rikkoa se.</w:t>
      </w:r>
    </w:p>
    <w:p>
      <w:r>
        <w:rPr>
          <w:b/>
        </w:rPr>
        <w:t xml:space="preserve">Esimerkki 0.516</w:t>
      </w:r>
    </w:p>
    <w:p>
      <w:r>
        <w:t xml:space="preserve">Alku: Ivy rakastui upeaan mieheen. Keskikohta: Mies oli musta ja Ivy valkoinen. Loppu: Hänen poikaystävänsä hyväksyttiin perheeseen avosylin.</w:t>
      </w:r>
    </w:p>
    <w:p>
      <w:r>
        <w:rPr>
          <w:b/>
        </w:rPr>
        <w:t xml:space="preserve">Tulos</w:t>
      </w:r>
    </w:p>
    <w:p>
      <w:r>
        <w:t xml:space="preserve">Mies oli rikollinen ja nainen poliisi.</w:t>
      </w:r>
    </w:p>
    <w:p>
      <w:r>
        <w:rPr>
          <w:b/>
        </w:rPr>
        <w:t xml:space="preserve">Tulos</w:t>
      </w:r>
    </w:p>
    <w:p>
      <w:r>
        <w:t xml:space="preserve">Mies oli homo ja nainen hetero.</w:t>
      </w:r>
    </w:p>
    <w:p>
      <w:r>
        <w:rPr>
          <w:b/>
        </w:rPr>
        <w:t xml:space="preserve">Tulos</w:t>
      </w:r>
    </w:p>
    <w:p>
      <w:r>
        <w:t xml:space="preserve">Mies oli keltainen ja nainen sininen.</w:t>
      </w:r>
    </w:p>
    <w:p>
      <w:r>
        <w:rPr>
          <w:b/>
        </w:rPr>
        <w:t xml:space="preserve">Esimerkki 0,517</w:t>
      </w:r>
    </w:p>
    <w:p>
      <w:r>
        <w:t xml:space="preserve">Alku: Tim myi hattuja. Keskikohta: Hän huomasi, että ostamalla materiaalia hattujen valmistamiseen itselleen hän voisi kasvattaa voittomarginaaliaan. Loppu: Hän teki omat hattunsa ja asiakkaat pysyivät tyytyväisinä.</w:t>
      </w:r>
    </w:p>
    <w:p>
      <w:r>
        <w:rPr>
          <w:b/>
        </w:rPr>
        <w:t xml:space="preserve">Tulos</w:t>
      </w:r>
    </w:p>
    <w:p>
      <w:r>
        <w:t xml:space="preserve">Hän huomasi, että hattujen valmistusmateriaalin ostaminen itselleen voisi tuhota hänen voittomarginaalinsa.</w:t>
      </w:r>
    </w:p>
    <w:p>
      <w:r>
        <w:rPr>
          <w:b/>
        </w:rPr>
        <w:t xml:space="preserve">Esimerkki 0,518</w:t>
      </w:r>
    </w:p>
    <w:p>
      <w:r>
        <w:t xml:space="preserve">Alku: David ajatteli, miten hullu sää oli ollut viime aikoina. Keskikohta: Ainakin joulukuussa oli vielä lunta. Loppu: Oli vasta tammikuu, eikä kevät ollut vielä tulossa!</w:t>
      </w:r>
    </w:p>
    <w:p>
      <w:r>
        <w:rPr>
          <w:b/>
        </w:rPr>
        <w:t xml:space="preserve">Tulos</w:t>
      </w:r>
    </w:p>
    <w:p>
      <w:r>
        <w:t xml:space="preserve">Ainakaan joulukuussa ei ollut lunta.</w:t>
      </w:r>
    </w:p>
    <w:p>
      <w:r>
        <w:rPr>
          <w:b/>
        </w:rPr>
        <w:t xml:space="preserve">Tulos</w:t>
      </w:r>
    </w:p>
    <w:p>
      <w:r>
        <w:t xml:space="preserve">Ainakin helmikuussa oli vielä lunta.</w:t>
      </w:r>
    </w:p>
    <w:p>
      <w:r>
        <w:rPr>
          <w:b/>
        </w:rPr>
        <w:t xml:space="preserve">Tulos</w:t>
      </w:r>
    </w:p>
    <w:p>
      <w:r>
        <w:t xml:space="preserve">Ainakin heinäkuussa oli vielä lunta.</w:t>
      </w:r>
    </w:p>
    <w:p>
      <w:r>
        <w:rPr>
          <w:b/>
        </w:rPr>
        <w:t xml:space="preserve">Esimerkki 0.519</w:t>
      </w:r>
    </w:p>
    <w:p>
      <w:r>
        <w:t xml:space="preserve">Alku: Neil oli ostoksilla Lontoossa. Keskikohta: Hän kävi matkamuisto-ostoksilla. Loppu: Neil löysi matkamuistoja kaikille listalla olleille!</w:t>
      </w:r>
    </w:p>
    <w:p>
      <w:r>
        <w:rPr>
          <w:b/>
        </w:rPr>
        <w:t xml:space="preserve">Tulos</w:t>
      </w:r>
    </w:p>
    <w:p>
      <w:r>
        <w:t xml:space="preserve">Hän meni jäätelöostoksille.</w:t>
      </w:r>
    </w:p>
    <w:p>
      <w:r>
        <w:rPr>
          <w:b/>
        </w:rPr>
        <w:t xml:space="preserve">Esimerkki 0.520</w:t>
      </w:r>
    </w:p>
    <w:p>
      <w:r>
        <w:t xml:space="preserve">Alku: Sebastian halusi pelata jalkapalloa ystäviensä joukkueessa. Keskikohta: Sebastian harjoitteli koko kesän päästäkseen joukkueeseen. Loppu: Sebastian oli iloinen, että harjoittelu tuotti tulosta.</w:t>
      </w:r>
    </w:p>
    <w:p>
      <w:r>
        <w:rPr>
          <w:b/>
        </w:rPr>
        <w:t xml:space="preserve">Tulos</w:t>
      </w:r>
    </w:p>
    <w:p>
      <w:r>
        <w:t xml:space="preserve">Sebastian harjoitteli koko kesän päästäkseen musikaaliin.</w:t>
      </w:r>
    </w:p>
    <w:p>
      <w:r>
        <w:rPr>
          <w:b/>
        </w:rPr>
        <w:t xml:space="preserve">Tulos</w:t>
      </w:r>
    </w:p>
    <w:p>
      <w:r>
        <w:t xml:space="preserve">Sebastian oli laiska koko kesän eikä päässyt joukkueeseen.</w:t>
      </w:r>
    </w:p>
    <w:p>
      <w:r>
        <w:rPr>
          <w:b/>
        </w:rPr>
        <w:t xml:space="preserve">Tulos</w:t>
      </w:r>
    </w:p>
    <w:p>
      <w:r>
        <w:t xml:space="preserve">ja vihasi kaikkia ystäviään.</w:t>
      </w:r>
    </w:p>
    <w:p>
      <w:r>
        <w:rPr>
          <w:b/>
        </w:rPr>
        <w:t xml:space="preserve">Esimerkki 0,521</w:t>
      </w:r>
    </w:p>
    <w:p>
      <w:r>
        <w:t xml:space="preserve">Alku: Albert-setäni maatilalla Mainen maaseudulla. Keskikohta: Menimme katsomaan kissanpentuja läheltä. Loppu: Luonnonvarainen emokissa, jolla oli pentuja, hyökkäsi kimppuuni ja raapi kasvojani.</w:t>
      </w:r>
    </w:p>
    <w:p>
      <w:r>
        <w:rPr>
          <w:b/>
        </w:rPr>
        <w:t xml:space="preserve">Tulos</w:t>
      </w:r>
    </w:p>
    <w:p>
      <w:r>
        <w:t xml:space="preserve">Menimme katsomaan koiria läheltä.</w:t>
      </w:r>
    </w:p>
    <w:p>
      <w:r>
        <w:rPr>
          <w:b/>
        </w:rPr>
        <w:t xml:space="preserve">Tulos</w:t>
      </w:r>
    </w:p>
    <w:p>
      <w:r>
        <w:t xml:space="preserve">löysimme monia asioita kaupungin keskusta-alueelta.</w:t>
      </w:r>
    </w:p>
    <w:p>
      <w:r>
        <w:rPr>
          <w:b/>
        </w:rPr>
        <w:t xml:space="preserve">Tulos</w:t>
      </w:r>
    </w:p>
    <w:p>
      <w:r>
        <w:t xml:space="preserve">menimme katsomaan pentuja läheltä.</w:t>
      </w:r>
    </w:p>
    <w:p>
      <w:r>
        <w:rPr>
          <w:b/>
        </w:rPr>
        <w:t xml:space="preserve">Esimerkki 0,522</w:t>
      </w:r>
    </w:p>
    <w:p>
      <w:r>
        <w:t xml:space="preserve">Alku: Maria halusi oppia maalaamaan. Keskimmäinen: Maria osallistui kurssille oppiakseen maalaamisen perusteet. Loppu: Hän vannoi harjoittelevansa vielä enemmän, joka ikinen päivä.</w:t>
      </w:r>
    </w:p>
    <w:p>
      <w:r>
        <w:rPr>
          <w:b/>
        </w:rPr>
        <w:t xml:space="preserve">Tulos</w:t>
      </w:r>
    </w:p>
    <w:p>
      <w:r>
        <w:t xml:space="preserve">Hänellä ei ollut koskaan vapaa-aikaa maalaamiseen.</w:t>
      </w:r>
    </w:p>
    <w:p>
      <w:r>
        <w:rPr>
          <w:b/>
        </w:rPr>
        <w:t xml:space="preserve">Esimerkki 0,523</w:t>
      </w:r>
    </w:p>
    <w:p>
      <w:r>
        <w:t xml:space="preserve">Alku: Lucy täytti juuri 21 vuotta, ja se oli hänen ensimmäinen Pyhän Patrickin päivänsä! Keskimmäinen: Lucy sairastui juodessaan liikaa olutta. Loppu: Lucy päätti, ettei juhli Pyhän Patrickin päivää enää koskaan.</w:t>
      </w:r>
    </w:p>
    <w:p>
      <w:r>
        <w:rPr>
          <w:b/>
        </w:rPr>
        <w:t xml:space="preserve">Tulos</w:t>
      </w:r>
    </w:p>
    <w:p>
      <w:r>
        <w:t xml:space="preserve">Lucy sairastui, kun hän pidättäytyi liikaa oluesta.</w:t>
      </w:r>
    </w:p>
    <w:p>
      <w:r>
        <w:rPr>
          <w:b/>
        </w:rPr>
        <w:t xml:space="preserve">Tulos</w:t>
      </w:r>
    </w:p>
    <w:p>
      <w:r>
        <w:t xml:space="preserve">Lucy sairastui juodessaan liikaa vettä.</w:t>
      </w:r>
    </w:p>
    <w:p>
      <w:r>
        <w:rPr>
          <w:b/>
        </w:rPr>
        <w:t xml:space="preserve">Tulos</w:t>
      </w:r>
    </w:p>
    <w:p>
      <w:r>
        <w:t xml:space="preserve">Lucy lopetti juoksemisen ennen syntymäpäiväänsä.</w:t>
      </w:r>
    </w:p>
    <w:p>
      <w:r>
        <w:rPr>
          <w:b/>
        </w:rPr>
        <w:t xml:space="preserve">Esimerkki 0,524</w:t>
      </w:r>
    </w:p>
    <w:p>
      <w:r>
        <w:t xml:space="preserve">Alku: Ana kuuli ilmahyökkäyssireenit, kun hän ajoi ruokakauppaan myrskyssä. Keskikohta: Ana piiloutui suojaan. Loppu: Myrskyä odotellessaan Ana oli kiitollinen siitä, että oli löytänyt suojan.</w:t>
      </w:r>
    </w:p>
    <w:p>
      <w:r>
        <w:rPr>
          <w:b/>
        </w:rPr>
        <w:t xml:space="preserve">Tulos</w:t>
      </w:r>
    </w:p>
    <w:p>
      <w:r>
        <w:t xml:space="preserve">Suuri myrsky oli syntymässä, joten ei ollut minne mennä.</w:t>
      </w:r>
    </w:p>
    <w:p>
      <w:r>
        <w:rPr>
          <w:b/>
        </w:rPr>
        <w:t xml:space="preserve">Tulos</w:t>
      </w:r>
    </w:p>
    <w:p>
      <w:r>
        <w:t xml:space="preserve">Suuri myrsky oli nousemassa, joten hän piiloutui pellolle.</w:t>
      </w:r>
    </w:p>
    <w:p>
      <w:r>
        <w:rPr>
          <w:b/>
        </w:rPr>
        <w:t xml:space="preserve">Tulos</w:t>
      </w:r>
    </w:p>
    <w:p>
      <w:r>
        <w:t xml:space="preserve">Aurinko paistoi, joten hän piiloutui suojaan.</w:t>
      </w:r>
    </w:p>
    <w:p>
      <w:r>
        <w:rPr>
          <w:b/>
        </w:rPr>
        <w:t xml:space="preserve">Esimerkki 0,525</w:t>
      </w:r>
    </w:p>
    <w:p>
      <w:r>
        <w:t xml:space="preserve">Alku: Coloradossa sijaitsevassa isovanhempieni mökissä vesi on ihanaa. Keskellä: Ja minä haluan käyttää vettä kaikenlaiseen hauskanpitoon isoisäni kanssa. Loppu: Varsinkin kun sitä kaataa hänen päänsä päälle, kun hän nukkuu!</w:t>
      </w:r>
    </w:p>
    <w:p>
      <w:r>
        <w:rPr>
          <w:b/>
        </w:rPr>
        <w:t xml:space="preserve">Tulos</w:t>
      </w:r>
    </w:p>
    <w:p>
      <w:r>
        <w:t xml:space="preserve">Ja vihaan käyttää vettä kaikenlaiseen hauskanpitoon isoisäni kanssa.</w:t>
      </w:r>
    </w:p>
    <w:p>
      <w:r>
        <w:rPr>
          <w:b/>
        </w:rPr>
        <w:t xml:space="preserve">Tulos</w:t>
      </w:r>
    </w:p>
    <w:p>
      <w:r>
        <w:t xml:space="preserve">Haluan käyttää vettä kaikenlaiseen hauskanpitoon siskoni kanssa.</w:t>
      </w:r>
    </w:p>
    <w:p>
      <w:r>
        <w:rPr>
          <w:b/>
        </w:rPr>
        <w:t xml:space="preserve">Tulos</w:t>
      </w:r>
    </w:p>
    <w:p>
      <w:r>
        <w:t xml:space="preserve">Isoisäni käyttää vettä mielellään kaikenlaiseen hauskanpitoon kanssani.</w:t>
      </w:r>
    </w:p>
    <w:p>
      <w:r>
        <w:rPr>
          <w:b/>
        </w:rPr>
        <w:t xml:space="preserve">Esimerkki 0,526</w:t>
      </w:r>
    </w:p>
    <w:p>
      <w:r>
        <w:t xml:space="preserve">Alku: Jim oli ensihoitaja. Keskikohta: Jim näki pojan, joka vuoti pahasti verta. Loppu: Jim pelasti pienen pojan.</w:t>
      </w:r>
    </w:p>
    <w:p>
      <w:r>
        <w:rPr>
          <w:b/>
        </w:rPr>
        <w:t xml:space="preserve">Tulos</w:t>
      </w:r>
    </w:p>
    <w:p>
      <w:r>
        <w:t xml:space="preserve">Jim näki pojan, jolla ei ollut ilmeisiä vammoja.</w:t>
      </w:r>
    </w:p>
    <w:p>
      <w:r>
        <w:rPr>
          <w:b/>
        </w:rPr>
        <w:t xml:space="preserve">Tulos</w:t>
      </w:r>
    </w:p>
    <w:p>
      <w:r>
        <w:t xml:space="preserve">Jim näki pojan, joka pelasi koripalloa.</w:t>
      </w:r>
    </w:p>
    <w:p>
      <w:r>
        <w:rPr>
          <w:b/>
        </w:rPr>
        <w:t xml:space="preserve">Tulos</w:t>
      </w:r>
    </w:p>
    <w:p>
      <w:r>
        <w:t xml:space="preserve">Jim näki naisen, joka vuoti pahasti verta.</w:t>
      </w:r>
    </w:p>
    <w:p>
      <w:r>
        <w:rPr>
          <w:b/>
        </w:rPr>
        <w:t xml:space="preserve">Esimerkki 0,527</w:t>
      </w:r>
    </w:p>
    <w:p>
      <w:r>
        <w:t xml:space="preserve">Alku: Miles on levoton työskenneltyään koko päivän. Keskikohta: Miles menee sisälle ja katsoo televisiota. Loppu: Miles päättää olla enää kävelemättä kukkien luona.</w:t>
      </w:r>
    </w:p>
    <w:p>
      <w:r>
        <w:rPr>
          <w:b/>
        </w:rPr>
        <w:t xml:space="preserve">Tulos</w:t>
      </w:r>
    </w:p>
    <w:p>
      <w:r>
        <w:t xml:space="preserve">Miles menee sisälle ja tarkkailee silmäluomiaan.</w:t>
      </w:r>
    </w:p>
    <w:p>
      <w:r>
        <w:rPr>
          <w:b/>
        </w:rPr>
        <w:t xml:space="preserve">Tulos</w:t>
      </w:r>
    </w:p>
    <w:p>
      <w:r>
        <w:t xml:space="preserve">Miles menee ulos ja katselee luontoa.</w:t>
      </w:r>
    </w:p>
    <w:p>
      <w:r>
        <w:rPr>
          <w:b/>
        </w:rPr>
        <w:t xml:space="preserve">Tulos</w:t>
      </w:r>
    </w:p>
    <w:p>
      <w:r>
        <w:t xml:space="preserve">Miles menee ulos ja katselee kukkia.</w:t>
      </w:r>
    </w:p>
    <w:p>
      <w:r>
        <w:rPr>
          <w:b/>
        </w:rPr>
        <w:t xml:space="preserve">Esimerkki 0.528</w:t>
      </w:r>
    </w:p>
    <w:p>
      <w:r>
        <w:t xml:space="preserve">Alku: Bob lopetti tenttinsä etuajassa. Keskikohta: Bob ei lopulta saanut täydellistä pistemäärää. Lopetus: Tarkasteltuaan koepaperiaan hän löysi pieniä virheitä, joita hän oli tehnyt.</w:t>
      </w:r>
    </w:p>
    <w:p>
      <w:r>
        <w:rPr>
          <w:b/>
        </w:rPr>
        <w:t xml:space="preserve">Tulos</w:t>
      </w:r>
    </w:p>
    <w:p>
      <w:r>
        <w:t xml:space="preserve">Bob sai lopulta täydet pisteet.</w:t>
      </w:r>
    </w:p>
    <w:p>
      <w:r>
        <w:rPr>
          <w:b/>
        </w:rPr>
        <w:t xml:space="preserve">Esimerkki 0.529</w:t>
      </w:r>
    </w:p>
    <w:p>
      <w:r>
        <w:t xml:space="preserve">Alku: Fran etsi kuumeisesti kaikkialta. Keskikohta: Fran kadotti neulansa leirinuotion läheltä. Loppu: Kun nuotio oli sammunut, siellä se oli, hänen neulansa!</w:t>
      </w:r>
    </w:p>
    <w:p>
      <w:r>
        <w:rPr>
          <w:b/>
        </w:rPr>
        <w:t xml:space="preserve">Tulos</w:t>
      </w:r>
    </w:p>
    <w:p>
      <w:r>
        <w:t xml:space="preserve">Fran menetti neitsyytensä leirinuotion lähellä.</w:t>
      </w:r>
    </w:p>
    <w:p>
      <w:r>
        <w:rPr>
          <w:b/>
        </w:rPr>
        <w:t xml:space="preserve">Esimerkki 0.530</w:t>
      </w:r>
    </w:p>
    <w:p>
      <w:r>
        <w:t xml:space="preserve">Alku: Jed leikki kynällään sinisellä tussilla. Keskikohta: Kynä räjähti Jedin päälle. Loppu: Jedin äiti tuli hänen huoneeseensa ja näki hyvin sinisen Jedin.</w:t>
      </w:r>
    </w:p>
    <w:p>
      <w:r>
        <w:rPr>
          <w:b/>
        </w:rPr>
        <w:t xml:space="preserve">Tulos</w:t>
      </w:r>
    </w:p>
    <w:p>
      <w:r>
        <w:t xml:space="preserve">Ilmapallo räjähti Jedin päälle.</w:t>
      </w:r>
    </w:p>
    <w:p>
      <w:r>
        <w:rPr>
          <w:b/>
        </w:rPr>
        <w:t xml:space="preserve">Esimerkki 0,531</w:t>
      </w:r>
    </w:p>
    <w:p>
      <w:r>
        <w:t xml:space="preserve">Alku: Ginan vanhemmat olivat ostaneet kaikille uudet sängyt. Keskikohta: Patja oli muhkea ja pehmeä. Loppu: Gina oli innoissaan uudesta sängystään.</w:t>
      </w:r>
    </w:p>
    <w:p>
      <w:r>
        <w:rPr>
          <w:b/>
        </w:rPr>
        <w:t xml:space="preserve">Tulos</w:t>
      </w:r>
    </w:p>
    <w:p>
      <w:r>
        <w:t xml:space="preserve">Antijouset olivat pöhöttyneet ja pehmeät.</w:t>
      </w:r>
    </w:p>
    <w:p>
      <w:r>
        <w:rPr>
          <w:b/>
        </w:rPr>
        <w:t xml:space="preserve">Tulos</w:t>
      </w:r>
    </w:p>
    <w:p>
      <w:r>
        <w:t xml:space="preserve">Patja oli kova ja epämukava.</w:t>
      </w:r>
    </w:p>
    <w:p>
      <w:r>
        <w:rPr>
          <w:b/>
        </w:rPr>
        <w:t xml:space="preserve">Esimerkki 0,532</w:t>
      </w:r>
    </w:p>
    <w:p>
      <w:r>
        <w:t xml:space="preserve">Alku: Paikallinen seurakuntamme järjestää joka perjantai paaston aikana kalanpaistoa. Keskimmäinen: Seurakunta ei vaadi osallistujia jäämään saarnan ajaksi. Loppu: He tuovat ruoan, astiat ja lautasliinat, ja sinä lähdet.</w:t>
      </w:r>
    </w:p>
    <w:p>
      <w:r>
        <w:rPr>
          <w:b/>
        </w:rPr>
        <w:t xml:space="preserve">Tulos</w:t>
      </w:r>
    </w:p>
    <w:p>
      <w:r>
        <w:t xml:space="preserve">Seurakunta vaatii autojen pysäköintiä valvovia henkilöitä.</w:t>
      </w:r>
    </w:p>
    <w:p>
      <w:r>
        <w:rPr>
          <w:b/>
        </w:rPr>
        <w:t xml:space="preserve">Tulos</w:t>
      </w:r>
    </w:p>
    <w:p>
      <w:r>
        <w:t xml:space="preserve">Kirkko pakottaa osallistujat jäämään kahden saarnan ajaksi.</w:t>
      </w:r>
    </w:p>
    <w:p>
      <w:r>
        <w:rPr>
          <w:b/>
        </w:rPr>
        <w:t xml:space="preserve">Tulos</w:t>
      </w:r>
    </w:p>
    <w:p>
      <w:r>
        <w:t xml:space="preserve">Seurakunta käyttää sitä ruokapankin varainkeräykseen.</w:t>
      </w:r>
    </w:p>
    <w:p>
      <w:r>
        <w:rPr>
          <w:b/>
        </w:rPr>
        <w:t xml:space="preserve">Esimerkki 0,533</w:t>
      </w:r>
    </w:p>
    <w:p>
      <w:r>
        <w:t xml:space="preserve">Alku: Maria oli raskaana. Keskikohta: Maria ajatteli saavansa vain yhden lapsen. Loppu: Heidän yllätyksekseen teknikko kertoi heille, että he saivat kaksoset.</w:t>
      </w:r>
    </w:p>
    <w:p>
      <w:r>
        <w:rPr>
          <w:b/>
        </w:rPr>
        <w:t xml:space="preserve">Tulos</w:t>
      </w:r>
    </w:p>
    <w:p>
      <w:r>
        <w:t xml:space="preserve">Maria tiesi saavansa kaksoset.</w:t>
      </w:r>
    </w:p>
    <w:p>
      <w:r>
        <w:rPr>
          <w:b/>
        </w:rPr>
        <w:t xml:space="preserve">Tulos</w:t>
      </w:r>
    </w:p>
    <w:p>
      <w:r>
        <w:t xml:space="preserve">Maria ajatteli saavansa vain yhden lapsen, ja hän saikin.</w:t>
      </w:r>
    </w:p>
    <w:p>
      <w:r>
        <w:rPr>
          <w:b/>
        </w:rPr>
        <w:t xml:space="preserve">Esimerkki 0,534</w:t>
      </w:r>
    </w:p>
    <w:p>
      <w:r>
        <w:t xml:space="preserve">Alku: Mahaffey tunnettiin kovana opettajana. Keskimmäinen: Useimmilla oppilailla oli vaikeuksia kotitehtävien kanssa. Loppu: Lisähyvityksiä varten annettiin bonuskysymys, joka auttoi pisteiden saamisessa.</w:t>
      </w:r>
    </w:p>
    <w:p>
      <w:r>
        <w:rPr>
          <w:b/>
        </w:rPr>
        <w:t xml:space="preserve">Tulos</w:t>
      </w:r>
    </w:p>
    <w:p>
      <w:r>
        <w:t xml:space="preserve">Useimmilla opiskelijoilla oli vaikeuksia verikokeen kanssa.</w:t>
      </w:r>
    </w:p>
    <w:p>
      <w:r>
        <w:rPr>
          <w:b/>
        </w:rPr>
        <w:t xml:space="preserve">Esimerkki 0,535</w:t>
      </w:r>
    </w:p>
    <w:p>
      <w:r>
        <w:t xml:space="preserve">Alku: Tinan suuri päivä oli koittanut yhdeksän kuukauden odottelun jälkeen. Keskikohta: Tina oli raskaana ja synnytti. Loppu: Tina sai kaksoset!</w:t>
      </w:r>
    </w:p>
    <w:p>
      <w:r>
        <w:rPr>
          <w:b/>
        </w:rPr>
        <w:t xml:space="preserve">Tulos</w:t>
      </w:r>
    </w:p>
    <w:p>
      <w:r>
        <w:t xml:space="preserve">Tinasta tuli tankotanssija.</w:t>
      </w:r>
    </w:p>
    <w:p>
      <w:r>
        <w:rPr>
          <w:b/>
        </w:rPr>
        <w:t xml:space="preserve">Tulos</w:t>
      </w:r>
    </w:p>
    <w:p>
      <w:r>
        <w:t xml:space="preserve">Tina sai ylennyksen töissä.</w:t>
      </w:r>
    </w:p>
    <w:p>
      <w:r>
        <w:rPr>
          <w:b/>
        </w:rPr>
        <w:t xml:space="preserve">Tulos</w:t>
      </w:r>
    </w:p>
    <w:p>
      <w:r>
        <w:t xml:space="preserve">Tina odotti kolmosia ja oli synnyttämässä.</w:t>
      </w:r>
    </w:p>
    <w:p>
      <w:r>
        <w:rPr>
          <w:b/>
        </w:rPr>
        <w:t xml:space="preserve">Esimerkki 0,536</w:t>
      </w:r>
    </w:p>
    <w:p>
      <w:r>
        <w:t xml:space="preserve">Alku: Ted liittyi koulun nyrkkeilykerhoon. Keskimmäinen: Ted meni ensimmäiseen kerhokokoukseensa. Loppu: Hän huomasi, että hänen oli opiskeltava ja harjoiteltava.</w:t>
      </w:r>
    </w:p>
    <w:p>
      <w:r>
        <w:rPr>
          <w:b/>
        </w:rPr>
        <w:t xml:space="preserve">Tulos</w:t>
      </w:r>
    </w:p>
    <w:p>
      <w:r>
        <w:t xml:space="preserve">Ted ei koskaan mennyt kerhon kokoukseen.</w:t>
      </w:r>
    </w:p>
    <w:p>
      <w:r>
        <w:rPr>
          <w:b/>
        </w:rPr>
        <w:t xml:space="preserve">Tulos</w:t>
      </w:r>
    </w:p>
    <w:p>
      <w:r>
        <w:t xml:space="preserve">Ted meni ensimmäiseen shakkikerhon kokoukseensa.</w:t>
      </w:r>
    </w:p>
    <w:p>
      <w:r>
        <w:rPr>
          <w:b/>
        </w:rPr>
        <w:t xml:space="preserve">Tulos</w:t>
      </w:r>
    </w:p>
    <w:p>
      <w:r>
        <w:t xml:space="preserve">Tedin ensimmäinen klubikokous peruttiin.</w:t>
      </w:r>
    </w:p>
    <w:p>
      <w:r>
        <w:rPr>
          <w:b/>
        </w:rPr>
        <w:t xml:space="preserve">Esimerkki 0,537</w:t>
      </w:r>
    </w:p>
    <w:p>
      <w:r>
        <w:t xml:space="preserve">Alku: Ednalla oli laserosoitin, jolla hän opetti luokkaa. Keskikohta: Opettaja sanoi, ettei se ole sallittua. Loppu: Edna päätti lukita laserosoittimensa siitä lähtien.</w:t>
      </w:r>
    </w:p>
    <w:p>
      <w:r>
        <w:rPr>
          <w:b/>
        </w:rPr>
        <w:t xml:space="preserve">Tulos</w:t>
      </w:r>
    </w:p>
    <w:p>
      <w:r>
        <w:t xml:space="preserve">Opettaja sanoi, että siitä olisi hyötyä.</w:t>
      </w:r>
    </w:p>
    <w:p>
      <w:r>
        <w:rPr>
          <w:b/>
        </w:rPr>
        <w:t xml:space="preserve">Tulos</w:t>
      </w:r>
    </w:p>
    <w:p>
      <w:r>
        <w:t xml:space="preserve">Opettaja sanoi, että hän teki hyvää työtä.</w:t>
      </w:r>
    </w:p>
    <w:p>
      <w:r>
        <w:rPr>
          <w:b/>
        </w:rPr>
        <w:t xml:space="preserve">Tulos</w:t>
      </w:r>
    </w:p>
    <w:p>
      <w:r>
        <w:t xml:space="preserve">toinen opettaja sanoi Ednalle, että se ei ollut sallittua.</w:t>
      </w:r>
    </w:p>
    <w:p>
      <w:r>
        <w:rPr>
          <w:b/>
        </w:rPr>
        <w:t xml:space="preserve">Esimerkki 0,538</w:t>
      </w:r>
    </w:p>
    <w:p>
      <w:r>
        <w:t xml:space="preserve">Alku: Sam oli tiskaamassa astioita. Keskikohta: Sam täytti ensin astianpesukoneen. Loppu: Sitten hän käynnisti astianpesukoneen.</w:t>
      </w:r>
    </w:p>
    <w:p>
      <w:r>
        <w:rPr>
          <w:b/>
        </w:rPr>
        <w:t xml:space="preserve">Tulos</w:t>
      </w:r>
    </w:p>
    <w:p>
      <w:r>
        <w:t xml:space="preserve">Ensin Sam tyhjensi astianpesukoneen.</w:t>
      </w:r>
    </w:p>
    <w:p>
      <w:r>
        <w:rPr>
          <w:b/>
        </w:rPr>
        <w:t xml:space="preserve">Tulos</w:t>
      </w:r>
    </w:p>
    <w:p>
      <w:r>
        <w:t xml:space="preserve">Ensin Sam jätti tiskikoneen huomiotta.</w:t>
      </w:r>
    </w:p>
    <w:p>
      <w:r>
        <w:rPr>
          <w:b/>
        </w:rPr>
        <w:t xml:space="preserve">Tulos</w:t>
      </w:r>
    </w:p>
    <w:p>
      <w:r>
        <w:t xml:space="preserve">Ensin Sam latasi maailmanrauhan.</w:t>
      </w:r>
    </w:p>
    <w:p>
      <w:r>
        <w:rPr>
          <w:b/>
        </w:rPr>
        <w:t xml:space="preserve">Esimerkki 0,539</w:t>
      </w:r>
    </w:p>
    <w:p>
      <w:r>
        <w:t xml:space="preserve">Alku: Nora rakastaa kirjojen lukemista. Keskimmäinen: Nora lainasi kirjan kirjastosta. Loppu: Kirjastossa on nyt paljon lisää kirjoja, joita Nora voi lukea.</w:t>
      </w:r>
    </w:p>
    <w:p>
      <w:r>
        <w:rPr>
          <w:b/>
        </w:rPr>
        <w:t xml:space="preserve">Tulos</w:t>
      </w:r>
    </w:p>
    <w:p>
      <w:r>
        <w:t xml:space="preserve">Nora lainasi kirjastosta joitakin DVD-levyjä.</w:t>
      </w:r>
    </w:p>
    <w:p>
      <w:r>
        <w:rPr>
          <w:b/>
        </w:rPr>
        <w:t xml:space="preserve">Esimerkki 0.540</w:t>
      </w:r>
    </w:p>
    <w:p>
      <w:r>
        <w:t xml:space="preserve">Alku: Rengas puhkesi moottoritiellä. Keskikohta: Onneksi minulla oli kolminkertainen A. Loppu: Soitin Triple A:lle, ja he tulivat auttamaan minut takaisin tielle.</w:t>
      </w:r>
    </w:p>
    <w:p>
      <w:r>
        <w:rPr>
          <w:b/>
        </w:rPr>
        <w:t xml:space="preserve">Tulos</w:t>
      </w:r>
    </w:p>
    <w:p>
      <w:r>
        <w:t xml:space="preserve">Minulla oli onneksi Geico.</w:t>
      </w:r>
    </w:p>
    <w:p>
      <w:r>
        <w:rPr>
          <w:b/>
        </w:rPr>
        <w:t xml:space="preserve">Tulos</w:t>
      </w:r>
    </w:p>
    <w:p>
      <w:r>
        <w:t xml:space="preserve">Minulla oli valitettavasti kolminkertainen A.</w:t>
      </w:r>
    </w:p>
    <w:p>
      <w:r>
        <w:rPr>
          <w:b/>
        </w:rPr>
        <w:t xml:space="preserve">Tulos</w:t>
      </w:r>
    </w:p>
    <w:p>
      <w:r>
        <w:t xml:space="preserve">Valitettavasti minulla ei ollut triple A:ta.</w:t>
      </w:r>
    </w:p>
    <w:p>
      <w:r>
        <w:rPr>
          <w:b/>
        </w:rPr>
        <w:t xml:space="preserve">Esimerkki 0,541</w:t>
      </w:r>
    </w:p>
    <w:p>
      <w:r>
        <w:t xml:space="preserve">Alku: Asumme kerrostaloasunnon kellarikerroksessa. Keskikohta: Hiiri pääsi muropakettiin. Loppu: Onneksi emme koskaan nähneet rottaa.</w:t>
      </w:r>
    </w:p>
    <w:p>
      <w:r>
        <w:rPr>
          <w:b/>
        </w:rPr>
        <w:t xml:space="preserve">Tulos</w:t>
      </w:r>
    </w:p>
    <w:p>
      <w:r>
        <w:t xml:space="preserve">Hiiri joutui hiirenryöstölaatikkoon.</w:t>
      </w:r>
    </w:p>
    <w:p>
      <w:r>
        <w:rPr>
          <w:b/>
        </w:rPr>
        <w:t xml:space="preserve">Tulos</w:t>
      </w:r>
    </w:p>
    <w:p>
      <w:r>
        <w:t xml:space="preserve">Hiiri pääsi muropakettiin ja yllätti meidät.</w:t>
      </w:r>
    </w:p>
    <w:p>
      <w:r>
        <w:rPr>
          <w:b/>
        </w:rPr>
        <w:t xml:space="preserve">Tulos</w:t>
      </w:r>
    </w:p>
    <w:p>
      <w:r>
        <w:t xml:space="preserve">ei koskaan käytä asunnossamme.</w:t>
      </w:r>
    </w:p>
    <w:p>
      <w:r>
        <w:rPr>
          <w:b/>
        </w:rPr>
        <w:t xml:space="preserve">Esimerkki 0,542</w:t>
      </w:r>
    </w:p>
    <w:p>
      <w:r>
        <w:t xml:space="preserve">Alku: Alan rakasti avaruutta ja oli aina rakastanut sitä. Keskellä: Alan pääsi tutustumaan NASAn kulissien taakse. Loppu: Hän rakasti joka ikistä minuuttia!</w:t>
      </w:r>
    </w:p>
    <w:p>
      <w:r>
        <w:rPr>
          <w:b/>
        </w:rPr>
        <w:t xml:space="preserve">Tulos</w:t>
      </w:r>
    </w:p>
    <w:p>
      <w:r>
        <w:t xml:space="preserve">Alan pääsi McDonald'sin kulissien taakse.</w:t>
      </w:r>
    </w:p>
    <w:p>
      <w:r>
        <w:rPr>
          <w:b/>
        </w:rPr>
        <w:t xml:space="preserve">Tulos</w:t>
      </w:r>
    </w:p>
    <w:p>
      <w:r>
        <w:t xml:space="preserve">Alan pääsi tutustumaan roskiksen kulissien taakse.</w:t>
      </w:r>
    </w:p>
    <w:p>
      <w:r>
        <w:rPr>
          <w:b/>
        </w:rPr>
        <w:t xml:space="preserve">Tulos</w:t>
      </w:r>
    </w:p>
    <w:p>
      <w:r>
        <w:t xml:space="preserve">Alan jätti väliin kierroksen NASAn kulissien taakse.</w:t>
      </w:r>
    </w:p>
    <w:p>
      <w:r>
        <w:rPr>
          <w:b/>
        </w:rPr>
        <w:t xml:space="preserve">Esimerkki 0,543</w:t>
      </w:r>
    </w:p>
    <w:p>
      <w:r>
        <w:t xml:space="preserve">Alku: Jan meni ajatustenlukijan luo piirikuntamessuille. Keskikohta: Jan kysyi, mistä hän tiesi asioita. Loppu: Mielensäpahoittaja kertoi Janille, että Jan oli kertonut sen hänelle kehonkielellään.</w:t>
      </w:r>
    </w:p>
    <w:p>
      <w:r>
        <w:rPr>
          <w:b/>
        </w:rPr>
        <w:t xml:space="preserve">Tulos</w:t>
      </w:r>
    </w:p>
    <w:p>
      <w:r>
        <w:t xml:space="preserve">Jan kysyi Janilta, voisiko hän kertoa hänelle asioita.</w:t>
      </w:r>
    </w:p>
    <w:p>
      <w:r>
        <w:rPr>
          <w:b/>
        </w:rPr>
        <w:t xml:space="preserve">Tulos</w:t>
      </w:r>
    </w:p>
    <w:p>
      <w:r>
        <w:t xml:space="preserve">Jan kysyi, miten hän osasi englantia.</w:t>
      </w:r>
    </w:p>
    <w:p>
      <w:r>
        <w:rPr>
          <w:b/>
        </w:rPr>
        <w:t xml:space="preserve">Tulos</w:t>
      </w:r>
    </w:p>
    <w:p>
      <w:r>
        <w:t xml:space="preserve">Jan ei kysynyt mitään.</w:t>
      </w:r>
    </w:p>
    <w:p>
      <w:r>
        <w:rPr>
          <w:b/>
        </w:rPr>
        <w:t xml:space="preserve">Esimerkki 0,544</w:t>
      </w:r>
    </w:p>
    <w:p>
      <w:r>
        <w:t xml:space="preserve">Alku: Adriannan vanhemmat olivat eroamassa. Keskikohta: Vanhemmat ehdottivat neuvontaa. Loppu: Adriana tunsi olonsa paljon paremmaksi.</w:t>
      </w:r>
    </w:p>
    <w:p>
      <w:r>
        <w:rPr>
          <w:b/>
        </w:rPr>
        <w:t xml:space="preserve">Tulos</w:t>
      </w:r>
    </w:p>
    <w:p>
      <w:r>
        <w:t xml:space="preserve">Hän karkasi kotoa.</w:t>
      </w:r>
    </w:p>
    <w:p>
      <w:r>
        <w:rPr>
          <w:b/>
        </w:rPr>
        <w:t xml:space="preserve">Esimerkki 0,545</w:t>
      </w:r>
    </w:p>
    <w:p>
      <w:r>
        <w:t xml:space="preserve">Alku: Bob oli telttailemassa erämaassa tyttöystävänsä kanssa. Keskikohta: He tajusivat, etteivät he ottaneet tarpeeksi ruokaa mukaansa. Loppu: He ajoivat ja hankkivat lisää ruokaa ennen kuin palasivat leiriinsä.</w:t>
      </w:r>
    </w:p>
    <w:p>
      <w:r>
        <w:rPr>
          <w:b/>
        </w:rPr>
        <w:t xml:space="preserve">Tulos</w:t>
      </w:r>
    </w:p>
    <w:p>
      <w:r>
        <w:t xml:space="preserve">He tajusivat, etteivät he olleet ottaneet tarpeeksi huopia mukaansa.</w:t>
      </w:r>
    </w:p>
    <w:p>
      <w:r>
        <w:rPr>
          <w:b/>
        </w:rPr>
        <w:t xml:space="preserve">Esimerkki 0,546</w:t>
      </w:r>
    </w:p>
    <w:p>
      <w:r>
        <w:t xml:space="preserve">Alku: Pete oli lihava. Keskikohta: Pete söi vähemmän vuoden ajan. Loppu: Vuoden kuluttua Pete oli hyvin laiha.</w:t>
      </w:r>
    </w:p>
    <w:p>
      <w:r>
        <w:rPr>
          <w:b/>
        </w:rPr>
        <w:t xml:space="preserve">Tulos</w:t>
      </w:r>
    </w:p>
    <w:p>
      <w:r>
        <w:t xml:space="preserve">Pete söi vielä enemmän vuoden ajan.</w:t>
      </w:r>
    </w:p>
    <w:p>
      <w:r>
        <w:rPr>
          <w:b/>
        </w:rPr>
        <w:t xml:space="preserve">Tulos</w:t>
      </w:r>
    </w:p>
    <w:p>
      <w:r>
        <w:t xml:space="preserve">Pete söi rasvaa vuoden ajan.</w:t>
      </w:r>
    </w:p>
    <w:p>
      <w:r>
        <w:rPr>
          <w:b/>
        </w:rPr>
        <w:t xml:space="preserve">Tulos</w:t>
      </w:r>
    </w:p>
    <w:p>
      <w:r>
        <w:t xml:space="preserve">Pete söi enemmän vuoden ajan.</w:t>
      </w:r>
    </w:p>
    <w:p>
      <w:r>
        <w:rPr>
          <w:b/>
        </w:rPr>
        <w:t xml:space="preserve">Esimerkki 0,547</w:t>
      </w:r>
    </w:p>
    <w:p>
      <w:r>
        <w:t xml:space="preserve">Alku: Hänet jätettiin yliopistoon seuraavana päivänä sen jälkeen, kun hän täytti 18 vuotta. Keskikohta: Hän sai hyvän ystävän kämppäkaveristaan. Loppu: He pitivät yhteyttä vuosia valmistumisen jälkeen.</w:t>
      </w:r>
    </w:p>
    <w:p>
      <w:r>
        <w:rPr>
          <w:b/>
        </w:rPr>
        <w:t xml:space="preserve">Tulos</w:t>
      </w:r>
    </w:p>
    <w:p>
      <w:r>
        <w:t xml:space="preserve">Hän sai kämppiksensä suureksi viholliseksi.</w:t>
      </w:r>
    </w:p>
    <w:p>
      <w:r>
        <w:rPr>
          <w:b/>
        </w:rPr>
        <w:t xml:space="preserve">Tulos</w:t>
      </w:r>
    </w:p>
    <w:p>
      <w:r>
        <w:t xml:space="preserve">Hän sai kämppiksestään suuren vihollisen.</w:t>
      </w:r>
    </w:p>
    <w:p>
      <w:r>
        <w:rPr>
          <w:b/>
        </w:rPr>
        <w:t xml:space="preserve">Tulos</w:t>
      </w:r>
    </w:p>
    <w:p>
      <w:r>
        <w:t xml:space="preserve">Hän sai huonetoveristaan loistavan ystävän, mutta tämä kuoli.</w:t>
      </w:r>
    </w:p>
    <w:p>
      <w:r>
        <w:rPr>
          <w:b/>
        </w:rPr>
        <w:t xml:space="preserve">Esimerkki 0,548</w:t>
      </w:r>
    </w:p>
    <w:p>
      <w:r>
        <w:t xml:space="preserve">Alku: Stephen halusi pitää kotibileet. Keskikohta: Stephen tilasi pizzoja ja palkkasi DJ:n. Loppu: Hänen ystävänsä tulivat paikalle, ja juhlat sujuivat hyvin.</w:t>
      </w:r>
    </w:p>
    <w:p>
      <w:r>
        <w:rPr>
          <w:b/>
        </w:rPr>
        <w:t xml:space="preserve">Tulos</w:t>
      </w:r>
    </w:p>
    <w:p>
      <w:r>
        <w:t xml:space="preserve">Stephen ei tilannut mitään eikä palkannut ketään.</w:t>
      </w:r>
    </w:p>
    <w:p>
      <w:r>
        <w:rPr>
          <w:b/>
        </w:rPr>
        <w:t xml:space="preserve">Tulos</w:t>
      </w:r>
    </w:p>
    <w:p>
      <w:r>
        <w:t xml:space="preserve">Stephen tilasi pizzat ja palkkasi DJ:n, mutta unohti kutsua ketään.</w:t>
      </w:r>
    </w:p>
    <w:p>
      <w:r>
        <w:rPr>
          <w:b/>
        </w:rPr>
        <w:t xml:space="preserve">Tulos</w:t>
      </w:r>
    </w:p>
    <w:p>
      <w:r>
        <w:t xml:space="preserve">Stephen tilasi pizzat ja lukitsi oven.</w:t>
      </w:r>
    </w:p>
    <w:p>
      <w:r>
        <w:rPr>
          <w:b/>
        </w:rPr>
        <w:t xml:space="preserve">Esimerkki 0,549</w:t>
      </w:r>
    </w:p>
    <w:p>
      <w:r>
        <w:t xml:space="preserve">Alku: Ned pelkäsi menettävänsä talonsa saatuaan potkut. Keskikohta: Lauantai-iltana hän päätti yhtäkkiä ryöstää paikallisen lähikaupan. Loppu: Kun Ned yritti paeta, hänet ammuttiin ja tapettiin.</w:t>
      </w:r>
    </w:p>
    <w:p>
      <w:r>
        <w:rPr>
          <w:b/>
        </w:rPr>
        <w:t xml:space="preserve">Tulos</w:t>
      </w:r>
    </w:p>
    <w:p>
      <w:r>
        <w:t xml:space="preserve">Lauantai-iltana hän päätti yhtäkkiä lahjoittaa paikalliselle lähikaupalle.</w:t>
      </w:r>
    </w:p>
    <w:p>
      <w:r>
        <w:rPr>
          <w:b/>
        </w:rPr>
        <w:t xml:space="preserve">Tulos</w:t>
      </w:r>
    </w:p>
    <w:p>
      <w:r>
        <w:t xml:space="preserve">Lauantai-iltana hän päätti yhtäkkiä syödä paikallisessa kahvilassa.</w:t>
      </w:r>
    </w:p>
    <w:p>
      <w:r>
        <w:rPr>
          <w:b/>
        </w:rPr>
        <w:t xml:space="preserve">Tulos</w:t>
      </w:r>
    </w:p>
    <w:p>
      <w:r>
        <w:t xml:space="preserve">lauantaina hän päätti mennä kauppaan.</w:t>
      </w:r>
    </w:p>
    <w:p>
      <w:r>
        <w:rPr>
          <w:b/>
        </w:rPr>
        <w:t xml:space="preserve">Esimerkki 0.550</w:t>
      </w:r>
    </w:p>
    <w:p>
      <w:r>
        <w:t xml:space="preserve">Alku: Jill päätti, että hänen oli pudotettava kymmenen kiloa. Keskikohta: Jill mukautti hyvän ruokailusuunnitelman. Loppu: Jill oli innoissaan edistymisestään.</w:t>
      </w:r>
    </w:p>
    <w:p>
      <w:r>
        <w:rPr>
          <w:b/>
        </w:rPr>
        <w:t xml:space="preserve">Tulos</w:t>
      </w:r>
    </w:p>
    <w:p>
      <w:r>
        <w:t xml:space="preserve">Jillillä oli kamalat ruokailutottumukset.</w:t>
      </w:r>
    </w:p>
    <w:p>
      <w:r>
        <w:rPr>
          <w:b/>
        </w:rPr>
        <w:t xml:space="preserve">Esimerkki 0,551</w:t>
      </w:r>
    </w:p>
    <w:p>
      <w:r>
        <w:t xml:space="preserve">Alku: Joe halusi katsoa televisiota. Keskikohta: Hänen antenninsa hajosi, joten hän teki sellaisen alumiinifoliosta. Loppu: Folio auttoi häntä näkemään kanavat terävästi ja selkeästi!</w:t>
      </w:r>
    </w:p>
    <w:p>
      <w:r>
        <w:rPr>
          <w:b/>
        </w:rPr>
        <w:t xml:space="preserve">Tulos</w:t>
      </w:r>
    </w:p>
    <w:p>
      <w:r>
        <w:t xml:space="preserve">Hänen antenninsa rikkoutui, joten hän teki sellaisen puisesta foliosta.</w:t>
      </w:r>
    </w:p>
    <w:p>
      <w:r>
        <w:rPr>
          <w:b/>
        </w:rPr>
        <w:t xml:space="preserve">Esimerkki 0,552</w:t>
      </w:r>
    </w:p>
    <w:p>
      <w:r>
        <w:t xml:space="preserve">Alku: Amy oli historian tunnilla. Keskikohta: Amy kuuli palohälyttimen soivan. Loppu: Amyn kauhuksi se oli vain harjoitus.</w:t>
      </w:r>
    </w:p>
    <w:p>
      <w:r>
        <w:rPr>
          <w:b/>
        </w:rPr>
        <w:t xml:space="preserve">Tulos</w:t>
      </w:r>
    </w:p>
    <w:p>
      <w:r>
        <w:t xml:space="preserve">Amy ei kuullut hälytyksiä.</w:t>
      </w:r>
    </w:p>
    <w:p>
      <w:r>
        <w:rPr>
          <w:b/>
        </w:rPr>
        <w:t xml:space="preserve">Esimerkki 0,553</w:t>
      </w:r>
    </w:p>
    <w:p>
      <w:r>
        <w:t xml:space="preserve">Alku: Mary ajoi pyörällä joka päivä. Keskikohta: Sallyn kanssa, mutta Sally muutti. Loppu: Mary kaipaa pyöräilyä Sallyn kanssa, mutta ei koskaan lopeta pyöräilyä.</w:t>
      </w:r>
    </w:p>
    <w:p>
      <w:r>
        <w:rPr>
          <w:b/>
        </w:rPr>
        <w:t xml:space="preserve">Tulos</w:t>
      </w:r>
    </w:p>
    <w:p>
      <w:r>
        <w:t xml:space="preserve">Mary otti yleensä kyydin Billyn kanssa, mutta Billy muutti.</w:t>
      </w:r>
    </w:p>
    <w:p>
      <w:r>
        <w:rPr>
          <w:b/>
        </w:rPr>
        <w:t xml:space="preserve">Esimerkki 0,554</w:t>
      </w:r>
    </w:p>
    <w:p>
      <w:r>
        <w:t xml:space="preserve">Alku: Mies päätti tilata jalkapalloja. Keskikohta: Hän päätti ostaa niin monta kuin mahdollista. Loppu: Kun ne oli toimitettu, ne täyttivät koko hänen olohuoneensa.</w:t>
      </w:r>
    </w:p>
    <w:p>
      <w:r>
        <w:rPr>
          <w:b/>
        </w:rPr>
        <w:t xml:space="preserve">Tulos</w:t>
      </w:r>
    </w:p>
    <w:p>
      <w:r>
        <w:t xml:space="preserve">Hän tilasi niin monta kuin pystyi.</w:t>
      </w:r>
    </w:p>
    <w:p>
      <w:r>
        <w:rPr>
          <w:b/>
        </w:rPr>
        <w:t xml:space="preserve">Esimerkki 0.555</w:t>
      </w:r>
    </w:p>
    <w:p>
      <w:r>
        <w:t xml:space="preserve">Alku: Lisa oli vihdoin menossa naimisiin. Keskikohta: Hän teki suunnitelmia häitään varten. Loppu: Lisa sai parhaan ystävänsä toimimaan kunniamiehenä.</w:t>
      </w:r>
    </w:p>
    <w:p>
      <w:r>
        <w:rPr>
          <w:b/>
        </w:rPr>
        <w:t xml:space="preserve">Tulos</w:t>
      </w:r>
    </w:p>
    <w:p>
      <w:r>
        <w:t xml:space="preserve">Lisa ja hänen sulhasensa päättivät karata viikko kihlauksensa jälkeen.</w:t>
      </w:r>
    </w:p>
    <w:p>
      <w:r>
        <w:rPr>
          <w:b/>
        </w:rPr>
        <w:t xml:space="preserve">Tulos</w:t>
      </w:r>
    </w:p>
    <w:p>
      <w:r>
        <w:t xml:space="preserve">Hän teki suunnitelmia valmistumistaan varten.</w:t>
      </w:r>
    </w:p>
    <w:p>
      <w:r>
        <w:rPr>
          <w:b/>
        </w:rPr>
        <w:t xml:space="preserve">Tulos</w:t>
      </w:r>
    </w:p>
    <w:p>
      <w:r>
        <w:t xml:space="preserve">Hän teki lomasuunnitelmia.</w:t>
      </w:r>
    </w:p>
    <w:p>
      <w:r>
        <w:rPr>
          <w:b/>
        </w:rPr>
        <w:t xml:space="preserve">Esimerkki 0,556</w:t>
      </w:r>
    </w:p>
    <w:p>
      <w:r>
        <w:t xml:space="preserve">Alku: Tim halusi kirjailijaksi. Keskikohta: Mutta hän ei tiennyt, mihin genreen kirjoittaa. Loppu: Hän päätti lopulta, että hän kirjoittaisi vain elämästään.</w:t>
      </w:r>
    </w:p>
    <w:p>
      <w:r>
        <w:rPr>
          <w:b/>
        </w:rPr>
        <w:t xml:space="preserve">Tulos</w:t>
      </w:r>
    </w:p>
    <w:p>
      <w:r>
        <w:t xml:space="preserve">Mutta hän ei tiennyt muuta genreä kuin kaunokirjallisuuden.</w:t>
      </w:r>
    </w:p>
    <w:p>
      <w:r>
        <w:rPr>
          <w:b/>
        </w:rPr>
        <w:t xml:space="preserve">Tulos</w:t>
      </w:r>
    </w:p>
    <w:p>
      <w:r>
        <w:t xml:space="preserve">Mutta hän tiesi haluavansa kirjoittaa kauhua.</w:t>
      </w:r>
    </w:p>
    <w:p>
      <w:r>
        <w:rPr>
          <w:b/>
        </w:rPr>
        <w:t xml:space="preserve">Tulos</w:t>
      </w:r>
    </w:p>
    <w:p>
      <w:r>
        <w:t xml:space="preserve">Hän oli kamala kirjailija.</w:t>
      </w:r>
    </w:p>
    <w:p>
      <w:r>
        <w:rPr>
          <w:b/>
        </w:rPr>
        <w:t xml:space="preserve">Esimerkki 0,557</w:t>
      </w:r>
    </w:p>
    <w:p>
      <w:r>
        <w:t xml:space="preserve">Alku: Postimies tuli ovelleni viemään kirjeitä. Keskikohta: Muistin, että minun piti lähettää siskolleni syntymäpäivälahja. Loppu: Annoin postimiehelle paistinpannun, jossa oli 20 postimerkkiä.</w:t>
      </w:r>
    </w:p>
    <w:p>
      <w:r>
        <w:rPr>
          <w:b/>
        </w:rPr>
        <w:t xml:space="preserve">Tulos</w:t>
      </w:r>
    </w:p>
    <w:p>
      <w:r>
        <w:t xml:space="preserve">Siskoni muisti, että hänen piti lähettää minulle syntymäpäivälahja.</w:t>
      </w:r>
    </w:p>
    <w:p>
      <w:r>
        <w:rPr>
          <w:b/>
        </w:rPr>
        <w:t xml:space="preserve">Esimerkki 0,558</w:t>
      </w:r>
    </w:p>
    <w:p>
      <w:r>
        <w:t xml:space="preserve">Alku: Johnny ajoi rullalautallaan kotinsa lähellä. Keskikohta: Johnny putosi rullalaudaltaan. Loppu: Hän raapaisi polvensa ja soitti äidilleen hakemaan hänet.</w:t>
      </w:r>
    </w:p>
    <w:p>
      <w:r>
        <w:rPr>
          <w:b/>
        </w:rPr>
        <w:t xml:space="preserve">Tulos</w:t>
      </w:r>
    </w:p>
    <w:p>
      <w:r>
        <w:t xml:space="preserve">Johnny putosi pyörältään.</w:t>
      </w:r>
    </w:p>
    <w:p>
      <w:r>
        <w:rPr>
          <w:b/>
        </w:rPr>
        <w:t xml:space="preserve">Tulos</w:t>
      </w:r>
    </w:p>
    <w:p>
      <w:r>
        <w:t xml:space="preserve">Johnny putosi vuorelta.</w:t>
      </w:r>
    </w:p>
    <w:p>
      <w:r>
        <w:rPr>
          <w:b/>
        </w:rPr>
        <w:t xml:space="preserve">Tulos</w:t>
      </w:r>
    </w:p>
    <w:p>
      <w:r>
        <w:t xml:space="preserve">Johnny ei koskaan pudonnut rullalaudalta.</w:t>
      </w:r>
    </w:p>
    <w:p>
      <w:r>
        <w:rPr>
          <w:b/>
        </w:rPr>
        <w:t xml:space="preserve">Esimerkki 0,559</w:t>
      </w:r>
    </w:p>
    <w:p>
      <w:r>
        <w:t xml:space="preserve">Alku: Morgan keräsi sarjakuvia. Keskikohta: Morgan vaihtoi poikaystävänsä Star Wars -sarjakuvan ensimmäiseen painokseen. Loppu: Nyt hänen kokoelmansa on entistäkin parempi.</w:t>
      </w:r>
    </w:p>
    <w:p>
      <w:r>
        <w:rPr>
          <w:b/>
        </w:rPr>
        <w:t xml:space="preserve">Tulos</w:t>
      </w:r>
    </w:p>
    <w:p>
      <w:r>
        <w:t xml:space="preserve">"Morgan vaihtoi poikaystävänsä Star Wars -elokuvan ensi-iltaan.</w:t>
      </w:r>
    </w:p>
    <w:p>
      <w:r>
        <w:rPr>
          <w:b/>
        </w:rPr>
        <w:t xml:space="preserve">Esimerkki 0.560</w:t>
      </w:r>
    </w:p>
    <w:p>
      <w:r>
        <w:t xml:space="preserve">Alku: Damion aikoi tänään nukkua pitkään. Keskikohta: Hänen tyttöystävänsä koputti hänen ovelleen ja halusi tietää, mitä hän halusi tehdä sinä päivänä. Loppu: Tyttö vei Damionin ravintolaan tämän syntymäpäivänä.</w:t>
      </w:r>
    </w:p>
    <w:p>
      <w:r>
        <w:rPr>
          <w:b/>
        </w:rPr>
        <w:t xml:space="preserve">Tulos</w:t>
      </w:r>
    </w:p>
    <w:p>
      <w:r>
        <w:t xml:space="preserve">Damion koputti oveen ja halusi tietää, mitä hänen tyttöystävänsä halusi tehdä sinä päivänä.</w:t>
      </w:r>
    </w:p>
    <w:p>
      <w:r>
        <w:rPr>
          <w:b/>
        </w:rPr>
        <w:t xml:space="preserve">Tulos</w:t>
      </w:r>
    </w:p>
    <w:p>
      <w:r>
        <w:t xml:space="preserve">Hänen veljensä koputti hänen ovelleen ja halusi tietää, mitä hän halusi tehdä sinä päivänä.</w:t>
      </w:r>
    </w:p>
    <w:p>
      <w:r>
        <w:rPr>
          <w:b/>
        </w:rPr>
        <w:t xml:space="preserve">Tulos</w:t>
      </w:r>
    </w:p>
    <w:p>
      <w:r>
        <w:t xml:space="preserve">Hänen tyttöystävänsä ajatteli koputtaa hänen ovelleen ja halusi tietää, mitä hän halusi tehdä sinä päivänä.</w:t>
      </w:r>
    </w:p>
    <w:p>
      <w:r>
        <w:rPr>
          <w:b/>
        </w:rPr>
        <w:t xml:space="preserve">Esimerkki 0,561</w:t>
      </w:r>
    </w:p>
    <w:p>
      <w:r>
        <w:t xml:space="preserve">Alku: Olen halunnut parran jo siitä lähtien, kun muistan. Keskikohta: Raskaana oleva vaimoni ei voi sietää parrani hankaamista vatsaansa vasten. Loppu: Ainoa muutos elämässäni on se, että raskaana oleva nainen on ajanut partani.</w:t>
      </w:r>
    </w:p>
    <w:p>
      <w:r>
        <w:rPr>
          <w:b/>
        </w:rPr>
        <w:t xml:space="preserve">Tulos</w:t>
      </w:r>
    </w:p>
    <w:p>
      <w:r>
        <w:t xml:space="preserve">Raskaana oleva vaimoni ei voi sietää jalkojeni hieromista hänen vatsaansa vasten.</w:t>
      </w:r>
    </w:p>
    <w:p>
      <w:r>
        <w:rPr>
          <w:b/>
        </w:rPr>
        <w:t xml:space="preserve">Tulos</w:t>
      </w:r>
    </w:p>
    <w:p>
      <w:r>
        <w:t xml:space="preserve">Raskaana oleva vaimoni rakastaa parrani hieromista hänen vatsaansa vasten.</w:t>
      </w:r>
    </w:p>
    <w:p>
      <w:r>
        <w:rPr>
          <w:b/>
        </w:rPr>
        <w:t xml:space="preserve">Esimerkki 0,562</w:t>
      </w:r>
    </w:p>
    <w:p>
      <w:r>
        <w:t xml:space="preserve">Alku: David soitti kitaraansa ja yritti laulaa mukana. Keskikohta: Joku kuuli hänet ja osti oikeudet hänen kappaleeseensa. Loppu: Muutamaa päivää myöhemmin Davidin kappale soi paikallisella kanavalla.</w:t>
      </w:r>
    </w:p>
    <w:p>
      <w:r>
        <w:rPr>
          <w:b/>
        </w:rPr>
        <w:t xml:space="preserve">Tulos</w:t>
      </w:r>
    </w:p>
    <w:p>
      <w:r>
        <w:t xml:space="preserve">Kukaan ei koskaan kuullut häntä, eikä kukaan kuullut hänen lauluaan.</w:t>
      </w:r>
    </w:p>
    <w:p>
      <w:r>
        <w:rPr>
          <w:b/>
        </w:rPr>
        <w:t xml:space="preserve">Tulos</w:t>
      </w:r>
    </w:p>
    <w:p>
      <w:r>
        <w:t xml:space="preserve">Joku kuuli hänet ja osti korvatulpat estääkseen hänen laulunsa.</w:t>
      </w:r>
    </w:p>
    <w:p>
      <w:r>
        <w:rPr>
          <w:b/>
        </w:rPr>
        <w:t xml:space="preserve">Tulos</w:t>
      </w:r>
    </w:p>
    <w:p>
      <w:r>
        <w:t xml:space="preserve">Joku kuuli hänet ja osti oikeudet hänen kitaraansa.</w:t>
      </w:r>
    </w:p>
    <w:p>
      <w:r>
        <w:rPr>
          <w:b/>
        </w:rPr>
        <w:t xml:space="preserve">Esimerkki 0,563</w:t>
      </w:r>
    </w:p>
    <w:p>
      <w:r>
        <w:t xml:space="preserve">Alku: Tina oli eilen illalla juomassa viinipulloa. Keskikohta: Hän sammui ja heräsi seuraavana aamuna. Loppu: Hänellä ei ollut aavistustakaan, mitä tehdä.</w:t>
      </w:r>
    </w:p>
    <w:p>
      <w:r>
        <w:rPr>
          <w:b/>
        </w:rPr>
        <w:t xml:space="preserve">Tulos</w:t>
      </w:r>
    </w:p>
    <w:p>
      <w:r>
        <w:t xml:space="preserve">Hän sammui ja nukkui koko seuraavan aamun.</w:t>
      </w:r>
    </w:p>
    <w:p>
      <w:r>
        <w:rPr>
          <w:b/>
        </w:rPr>
        <w:t xml:space="preserve">Tulos</w:t>
      </w:r>
    </w:p>
    <w:p>
      <w:r>
        <w:t xml:space="preserve">Hän pyörtyi ja heräsi suunnitelman kanssa.</w:t>
      </w:r>
    </w:p>
    <w:p>
      <w:r>
        <w:rPr>
          <w:b/>
        </w:rPr>
        <w:t xml:space="preserve">Tulos</w:t>
      </w:r>
    </w:p>
    <w:p>
      <w:r>
        <w:t xml:space="preserve">Tina pysyi hereillä.</w:t>
      </w:r>
    </w:p>
    <w:p>
      <w:r>
        <w:rPr>
          <w:b/>
        </w:rPr>
        <w:t xml:space="preserve">Esimerkki 0,564</w:t>
      </w:r>
    </w:p>
    <w:p>
      <w:r>
        <w:t xml:space="preserve">Alku: Jane haluaa housut, jotka maksavat 200 dollaria. Keskikohta: Jane pystyi ostamaan housut. Loppu: Hän sai housut eikä voisi olla onnellisempi.</w:t>
      </w:r>
    </w:p>
    <w:p>
      <w:r>
        <w:rPr>
          <w:b/>
        </w:rPr>
        <w:t xml:space="preserve">Tulos</w:t>
      </w:r>
    </w:p>
    <w:p>
      <w:r>
        <w:t xml:space="preserve">Jane pystyi ostamaan housut myöhemmin elämässään.</w:t>
      </w:r>
    </w:p>
    <w:p>
      <w:r>
        <w:rPr>
          <w:b/>
        </w:rPr>
        <w:t xml:space="preserve">Esimerkki 0,565</w:t>
      </w:r>
    </w:p>
    <w:p>
      <w:r>
        <w:t xml:space="preserve">Alku: Jonesin päiväkotiluokka katseli toukkien kehräävän koteloita. Keskimmäinen: He hautoivat koteloita. Loppu: Lopulta kaikki kuoriutuivat ja luokka päästi ne vapaaksi.</w:t>
      </w:r>
    </w:p>
    <w:p>
      <w:r>
        <w:rPr>
          <w:b/>
        </w:rPr>
        <w:t xml:space="preserve">Tulos</w:t>
      </w:r>
    </w:p>
    <w:p>
      <w:r>
        <w:t xml:space="preserve">Ne eivät inkuboineet koteloita.</w:t>
      </w:r>
    </w:p>
    <w:p>
      <w:r>
        <w:rPr>
          <w:b/>
        </w:rPr>
        <w:t xml:space="preserve">Tulos</w:t>
      </w:r>
    </w:p>
    <w:p>
      <w:r>
        <w:t xml:space="preserve">He päästivät heidät kaikki menemään.</w:t>
      </w:r>
    </w:p>
    <w:p>
      <w:r>
        <w:rPr>
          <w:b/>
        </w:rPr>
        <w:t xml:space="preserve">Tulos</w:t>
      </w:r>
    </w:p>
    <w:p>
      <w:r>
        <w:t xml:space="preserve">He heittivät kotelot pois.</w:t>
      </w:r>
    </w:p>
    <w:p>
      <w:r>
        <w:rPr>
          <w:b/>
        </w:rPr>
        <w:t xml:space="preserve">Esimerkki 0,566</w:t>
      </w:r>
    </w:p>
    <w:p>
      <w:r>
        <w:t xml:space="preserve">Alku: Rex oli luopunut haaveista isäksi tulemisesta. Keskikohta: Rexin vaimo tuli raskaaksi ja synnytti. Loppu: Rex on hyvin ylpeä siitä, että hän on nyt isä.</w:t>
      </w:r>
    </w:p>
    <w:p>
      <w:r>
        <w:rPr>
          <w:b/>
        </w:rPr>
        <w:t xml:space="preserve">Tulos</w:t>
      </w:r>
    </w:p>
    <w:p>
      <w:r>
        <w:t xml:space="preserve">Rexin vaimo tuli raskaaksi, mutta hän sai keskenmenon.</w:t>
      </w:r>
    </w:p>
    <w:p>
      <w:r>
        <w:rPr>
          <w:b/>
        </w:rPr>
        <w:t xml:space="preserve">Esimerkki 0,567</w:t>
      </w:r>
    </w:p>
    <w:p>
      <w:r>
        <w:t xml:space="preserve">Alku: Sally sai syntymäpäivälahjaksi vaaleanpunaisen pehmopussin. Keskikohta: Sallyn pehmopussi hajosi seuraavana päivänä. Loppu: Sallyn oli mentävä kauppaan ja hankittava uusi papupussi pysyäkseen onnellisena.</w:t>
      </w:r>
    </w:p>
    <w:p>
      <w:r>
        <w:rPr>
          <w:b/>
        </w:rPr>
        <w:t xml:space="preserve">Tulos</w:t>
      </w:r>
    </w:p>
    <w:p>
      <w:r>
        <w:t xml:space="preserve">Sallyn papupussi pysyi pulleana seuraavana päivänä.</w:t>
      </w:r>
    </w:p>
    <w:p>
      <w:r>
        <w:rPr>
          <w:b/>
        </w:rPr>
        <w:t xml:space="preserve">Esimerkki 0,568</w:t>
      </w:r>
    </w:p>
    <w:p>
      <w:r>
        <w:t xml:space="preserve">Alku: Mike oli hyvin nirso kaikessa. Keskivaihe: Mike istui tietylle paikalle. Loppu: Hänet tunnettiin tuolin kantajana.</w:t>
      </w:r>
    </w:p>
    <w:p>
      <w:r>
        <w:rPr>
          <w:b/>
        </w:rPr>
        <w:t xml:space="preserve">Tulos</w:t>
      </w:r>
    </w:p>
    <w:p>
      <w:r>
        <w:t xml:space="preserve">Mike ei välittänyt, mille paikalle hän istui.</w:t>
      </w:r>
    </w:p>
    <w:p>
      <w:r>
        <w:rPr>
          <w:b/>
        </w:rPr>
        <w:t xml:space="preserve">Tulos</w:t>
      </w:r>
    </w:p>
    <w:p>
      <w:r>
        <w:t xml:space="preserve">Mikellä ei ollut tiettyä istumapaikkaa.</w:t>
      </w:r>
    </w:p>
    <w:p>
      <w:r>
        <w:rPr>
          <w:b/>
        </w:rPr>
        <w:t xml:space="preserve">Tulos</w:t>
      </w:r>
    </w:p>
    <w:p>
      <w:r>
        <w:t xml:space="preserve">Mikellä oli tietty paikka, jossa hän istui antiikkisesti.</w:t>
      </w:r>
    </w:p>
    <w:p>
      <w:r>
        <w:rPr>
          <w:b/>
        </w:rPr>
        <w:t xml:space="preserve">Esimerkki 0,569</w:t>
      </w:r>
    </w:p>
    <w:p>
      <w:r>
        <w:t xml:space="preserve">Alku: Kate rakasti auttaa ihmisiä ja halusi matkustaa. Keskimmäinen: Kate liittyi rauhanturvajoukkoihin. Loppu: Kate pääsi näkemään vieraita paikkoja - ja tekemään ihmeellisiä asioita ihmiskunnan hyväksi!</w:t>
      </w:r>
    </w:p>
    <w:p>
      <w:r>
        <w:rPr>
          <w:b/>
        </w:rPr>
        <w:t xml:space="preserve">Tulos</w:t>
      </w:r>
    </w:p>
    <w:p>
      <w:r>
        <w:t xml:space="preserve">Kate liittyi McDonald'sin miehistöön.</w:t>
      </w:r>
    </w:p>
    <w:p>
      <w:r>
        <w:rPr>
          <w:b/>
        </w:rPr>
        <w:t xml:space="preserve">Esimerkki 0.570</w:t>
      </w:r>
    </w:p>
    <w:p>
      <w:r>
        <w:t xml:space="preserve">Alku: Huomasin, että tiskialtaani oli tukossa. Keskikohta: Tiskasin tiskit loppuun ja istahdin hetkeksi alas. Loppu: Myöhemmin pesin viemärin ja tukos oli poissa.</w:t>
      </w:r>
    </w:p>
    <w:p>
      <w:r>
        <w:rPr>
          <w:b/>
        </w:rPr>
        <w:t xml:space="preserve">Tulos</w:t>
      </w:r>
    </w:p>
    <w:p>
      <w:r>
        <w:t xml:space="preserve">Rikoin kaikki astiat ja istahdin hetkeksi alas.</w:t>
      </w:r>
    </w:p>
    <w:p>
      <w:r>
        <w:rPr>
          <w:b/>
        </w:rPr>
        <w:t xml:space="preserve">Tulos</w:t>
      </w:r>
    </w:p>
    <w:p>
      <w:r>
        <w:t xml:space="preserve">Tiskasin astiat loppuun ja istuin hetken aikaa.</w:t>
      </w:r>
    </w:p>
    <w:p>
      <w:r>
        <w:rPr>
          <w:b/>
        </w:rPr>
        <w:t xml:space="preserve">Tulos</w:t>
      </w:r>
    </w:p>
    <w:p>
      <w:r>
        <w:t xml:space="preserve">Jätin tiskit huomiotta ja istahdin hetkeksi alas.</w:t>
      </w:r>
    </w:p>
    <w:p>
      <w:r>
        <w:rPr>
          <w:b/>
        </w:rPr>
        <w:t xml:space="preserve">Esimerkki 0,571</w:t>
      </w:r>
    </w:p>
    <w:p>
      <w:r>
        <w:t xml:space="preserve">Alku: Monica oli laskemassa vauvaansa päiväunille. Keskikohta: Vauva oli kiukkuinen. Loppu: Kesti lähes kolmekymmentä minuuttia saada hänet nukahtamaan.</w:t>
      </w:r>
    </w:p>
    <w:p>
      <w:r>
        <w:rPr>
          <w:b/>
        </w:rPr>
        <w:t xml:space="preserve">Tulos</w:t>
      </w:r>
    </w:p>
    <w:p>
      <w:r>
        <w:t xml:space="preserve">Vauva oli uupunut.</w:t>
      </w:r>
    </w:p>
    <w:p>
      <w:r>
        <w:rPr>
          <w:b/>
        </w:rPr>
        <w:t xml:space="preserve">Tulos</w:t>
      </w:r>
    </w:p>
    <w:p>
      <w:r>
        <w:t xml:space="preserve">Vauva oli onnellinen ja väsynyt.</w:t>
      </w:r>
    </w:p>
    <w:p>
      <w:r>
        <w:rPr>
          <w:b/>
        </w:rPr>
        <w:t xml:space="preserve">Tulos</w:t>
      </w:r>
    </w:p>
    <w:p>
      <w:r>
        <w:t xml:space="preserve">Vauva oli hiljaa.</w:t>
      </w:r>
    </w:p>
    <w:p>
      <w:r>
        <w:rPr>
          <w:b/>
        </w:rPr>
        <w:t xml:space="preserve">Esimerkki 0,572</w:t>
      </w:r>
    </w:p>
    <w:p>
      <w:r>
        <w:t xml:space="preserve">Alku: Jen voitti kaksi lippua konserttiin. Keskikohta: Jen aikoi kutsua parhaan ystävänsä Rubyn. Loppu: Jen vei sen sijaan siskonsa Bethin.</w:t>
      </w:r>
    </w:p>
    <w:p>
      <w:r>
        <w:rPr>
          <w:b/>
        </w:rPr>
        <w:t xml:space="preserve">Tulos</w:t>
      </w:r>
    </w:p>
    <w:p>
      <w:r>
        <w:t xml:space="preserve">Jen aikoi kutsua pahimman ystävänsä Rubyn.</w:t>
      </w:r>
    </w:p>
    <w:p>
      <w:r>
        <w:rPr>
          <w:b/>
        </w:rPr>
        <w:t xml:space="preserve">Esimerkki 0,573</w:t>
      </w:r>
    </w:p>
    <w:p>
      <w:r>
        <w:t xml:space="preserve">Alku: Paul heräsi ja tunsi itsensä kylmäksi. Keskikohta: Paul muisti, että tänään oli työpäivä. Loppu: Paulilla oli töissä sekä huppari että sadetakki.</w:t>
      </w:r>
    </w:p>
    <w:p>
      <w:r>
        <w:rPr>
          <w:b/>
        </w:rPr>
        <w:t xml:space="preserve">Tulos</w:t>
      </w:r>
    </w:p>
    <w:p>
      <w:r>
        <w:t xml:space="preserve">Paul ei huomannut, että tänään oli työpäivä.</w:t>
      </w:r>
    </w:p>
    <w:p>
      <w:r>
        <w:rPr>
          <w:b/>
        </w:rPr>
        <w:t xml:space="preserve">Tulos</w:t>
      </w:r>
    </w:p>
    <w:p>
      <w:r>
        <w:t xml:space="preserve">Paul muisti, että tänään oli hautajaiset.</w:t>
      </w:r>
    </w:p>
    <w:p>
      <w:r>
        <w:rPr>
          <w:b/>
        </w:rPr>
        <w:t xml:space="preserve">Tulos</w:t>
      </w:r>
    </w:p>
    <w:p>
      <w:r>
        <w:t xml:space="preserve">Paul muisti, että tänään oli viikonloppu.</w:t>
      </w:r>
    </w:p>
    <w:p>
      <w:r>
        <w:rPr>
          <w:b/>
        </w:rPr>
        <w:t xml:space="preserve">Esimerkki 0,574</w:t>
      </w:r>
    </w:p>
    <w:p>
      <w:r>
        <w:t xml:space="preserve">Alku: Menimme ystävieni kanssa A&amp;P-ruokakauppaan suuren alennusmyynnin aikaan. Keskikohta: Kaupassa jaettiin kylttejä. Loppu: Nyt minulla on olohuoneessani suuri A&amp;P-kyltti.</w:t>
      </w:r>
    </w:p>
    <w:p>
      <w:r>
        <w:rPr>
          <w:b/>
        </w:rPr>
        <w:t xml:space="preserve">Tulos</w:t>
      </w:r>
    </w:p>
    <w:p>
      <w:r>
        <w:t xml:space="preserve">Suljettu kauppa jakoi kylttejä.</w:t>
      </w:r>
    </w:p>
    <w:p>
      <w:r>
        <w:rPr>
          <w:b/>
        </w:rPr>
        <w:t xml:space="preserve">Tulos</w:t>
      </w:r>
    </w:p>
    <w:p>
      <w:r>
        <w:t xml:space="preserve">Pikkuinen jakoi kylttejä.</w:t>
      </w:r>
    </w:p>
    <w:p>
      <w:r>
        <w:rPr>
          <w:b/>
        </w:rPr>
        <w:t xml:space="preserve">Tulos</w:t>
      </w:r>
    </w:p>
    <w:p>
      <w:r>
        <w:t xml:space="preserve">Kauppa jakoi kalkkunoita.</w:t>
      </w:r>
    </w:p>
    <w:p>
      <w:r>
        <w:rPr>
          <w:b/>
        </w:rPr>
        <w:t xml:space="preserve">Esimerkki 0,575</w:t>
      </w:r>
    </w:p>
    <w:p>
      <w:r>
        <w:t xml:space="preserve">Alku: Emily istui yksin kotona jälleen kerran perjantai-iltana. Keskikohta: Seuraava viikko oli täysin erilainen. Loppu: Emily ei ollut enää yksin ja seurusteli jälleen.</w:t>
      </w:r>
    </w:p>
    <w:p>
      <w:r>
        <w:rPr>
          <w:b/>
        </w:rPr>
        <w:t xml:space="preserve">Tulos</w:t>
      </w:r>
    </w:p>
    <w:p>
      <w:r>
        <w:t xml:space="preserve">Seuraava viikko oli täysin samanlainen.</w:t>
      </w:r>
    </w:p>
    <w:p>
      <w:r>
        <w:rPr>
          <w:b/>
        </w:rPr>
        <w:t xml:space="preserve">Tulos</w:t>
      </w:r>
    </w:p>
    <w:p>
      <w:r>
        <w:t xml:space="preserve">Seuraava viikko oli samanlainen.</w:t>
      </w:r>
    </w:p>
    <w:p>
      <w:r>
        <w:rPr>
          <w:b/>
        </w:rPr>
        <w:t xml:space="preserve">Tulos</w:t>
      </w:r>
    </w:p>
    <w:p>
      <w:r>
        <w:t xml:space="preserve">Kokeilin tänään rantapelejä.</w:t>
      </w:r>
    </w:p>
    <w:p>
      <w:r>
        <w:rPr>
          <w:b/>
        </w:rPr>
        <w:t xml:space="preserve">Esimerkki 0,576</w:t>
      </w:r>
    </w:p>
    <w:p>
      <w:r>
        <w:t xml:space="preserve">Alku: Helen nukkui aina aamuisin ennen koulua. Keskikohta: Helen alkoi mennä aikaisemmin nukkumaan. Loppu: Kuukauden kuluttua hän heräsi kuudelta vaivattomasti!</w:t>
      </w:r>
    </w:p>
    <w:p>
      <w:r>
        <w:rPr>
          <w:b/>
        </w:rPr>
        <w:t xml:space="preserve">Tulos</w:t>
      </w:r>
    </w:p>
    <w:p>
      <w:r>
        <w:t xml:space="preserve">Helen alkoi mennä nukkumaan myöhemmin.</w:t>
      </w:r>
    </w:p>
    <w:p>
      <w:r>
        <w:rPr>
          <w:b/>
        </w:rPr>
        <w:t xml:space="preserve">Esimerkki 0,577</w:t>
      </w:r>
    </w:p>
    <w:p>
      <w:r>
        <w:t xml:space="preserve">Alku: George halusi viedä perheensä äitinsä luokse lomalle. Keskikohta: Perhe oli samaa mieltä. Loppu: Perhe nautti lomasta yhdessä.</w:t>
      </w:r>
    </w:p>
    <w:p>
      <w:r>
        <w:rPr>
          <w:b/>
        </w:rPr>
        <w:t xml:space="preserve">Tulos</w:t>
      </w:r>
    </w:p>
    <w:p>
      <w:r>
        <w:t xml:space="preserve">Lalinin perhe oli samaa mieltä.</w:t>
      </w:r>
    </w:p>
    <w:p>
      <w:r>
        <w:rPr>
          <w:b/>
        </w:rPr>
        <w:t xml:space="preserve">Tulos</w:t>
      </w:r>
    </w:p>
    <w:p>
      <w:r>
        <w:t xml:space="preserve">Perhe ei päässyt tiettyyn sopimukseen.</w:t>
      </w:r>
    </w:p>
    <w:p>
      <w:r>
        <w:rPr>
          <w:b/>
        </w:rPr>
        <w:t xml:space="preserve">Tulos</w:t>
      </w:r>
    </w:p>
    <w:p>
      <w:r>
        <w:t xml:space="preserve">Perhe ei hyväksynyt päätöstä.</w:t>
      </w:r>
    </w:p>
    <w:p>
      <w:r>
        <w:rPr>
          <w:b/>
        </w:rPr>
        <w:t xml:space="preserve">Esimerkki 0,578</w:t>
      </w:r>
    </w:p>
    <w:p>
      <w:r>
        <w:t xml:space="preserve">Alku: Tim oli liian pitkä kaikkiin housuihinsa. Keskikohta: Tim päätti muuttaa housunsa shortseiksi. Loppu: Tim käytti farkkushortseja puistossa.</w:t>
      </w:r>
    </w:p>
    <w:p>
      <w:r>
        <w:rPr>
          <w:b/>
        </w:rPr>
        <w:t xml:space="preserve">Tulos</w:t>
      </w:r>
    </w:p>
    <w:p>
      <w:r>
        <w:t xml:space="preserve">Tim osti pidemmät housut.</w:t>
      </w:r>
    </w:p>
    <w:p>
      <w:r>
        <w:rPr>
          <w:b/>
        </w:rPr>
        <w:t xml:space="preserve">Tulos</w:t>
      </w:r>
    </w:p>
    <w:p>
      <w:r>
        <w:t xml:space="preserve">Tim päätti tehdä housuistaan rättejä.</w:t>
      </w:r>
    </w:p>
    <w:p>
      <w:r>
        <w:rPr>
          <w:b/>
        </w:rPr>
        <w:t xml:space="preserve">Tulos</w:t>
      </w:r>
    </w:p>
    <w:p>
      <w:r>
        <w:t xml:space="preserve">Tim kylvetti sääret shortseihinsa ja teki niistä housut.</w:t>
      </w:r>
    </w:p>
    <w:p>
      <w:r>
        <w:rPr>
          <w:b/>
        </w:rPr>
        <w:t xml:space="preserve">Esimerkki 0,579</w:t>
      </w:r>
    </w:p>
    <w:p>
      <w:r>
        <w:t xml:space="preserve">Alku: Augustus ja Seana olivat parhaita ystäviä lapsuudesta lähtien. Keskikohta: Augustus lähti maasta, mutta palasi vuosia myöhemmin. Loppu: He huomasivat arvostavansa yhdessä vietettyä aikaa sitäkin enemmän.</w:t>
      </w:r>
    </w:p>
    <w:p>
      <w:r>
        <w:rPr>
          <w:b/>
        </w:rPr>
        <w:t xml:space="preserve">Tulos</w:t>
      </w:r>
    </w:p>
    <w:p>
      <w:r>
        <w:t xml:space="preserve">Augustus lähti maasta ja pysyi poissa vielä vuosia myöhemmin.</w:t>
      </w:r>
    </w:p>
    <w:p>
      <w:r>
        <w:rPr>
          <w:b/>
        </w:rPr>
        <w:t xml:space="preserve">Tulos</w:t>
      </w:r>
    </w:p>
    <w:p>
      <w:r>
        <w:t xml:space="preserve">Augustus lähti maasta, mutta palasi takaisin päivää myöhemmin.</w:t>
      </w:r>
    </w:p>
    <w:p>
      <w:r>
        <w:rPr>
          <w:b/>
        </w:rPr>
        <w:t xml:space="preserve">Tulos</w:t>
      </w:r>
    </w:p>
    <w:p>
      <w:r>
        <w:t xml:space="preserve">Augustus lähti maasta, mutta palasi takaisin vuosia myöhemmin muistaen vain vähän.</w:t>
      </w:r>
    </w:p>
    <w:p>
      <w:r>
        <w:rPr>
          <w:b/>
        </w:rPr>
        <w:t xml:space="preserve">Esimerkki 0.580</w:t>
      </w:r>
    </w:p>
    <w:p>
      <w:r>
        <w:t xml:space="preserve">Alku: Kymmenet ihmiset näkivät useita rottia ostoskeskuksen ruokapaikassa ja sen ympäristössä. Keskikohta: Kauppakeskus jouduttiin sulkemaan tuholaistorjujien työn ajaksi. Loppu: Liiketoiminta elpyi lopulta, kun rotat oli hoidettu.</w:t>
      </w:r>
    </w:p>
    <w:p>
      <w:r>
        <w:rPr>
          <w:b/>
        </w:rPr>
        <w:t xml:space="preserve">Tulos</w:t>
      </w:r>
    </w:p>
    <w:p>
      <w:r>
        <w:t xml:space="preserve">Kauppakeskus ei suljettu tuholaistorjujien työn ajaksi.</w:t>
      </w:r>
    </w:p>
    <w:p>
      <w:r>
        <w:rPr>
          <w:b/>
        </w:rPr>
        <w:t xml:space="preserve">Tulos</w:t>
      </w:r>
    </w:p>
    <w:p>
      <w:r>
        <w:t xml:space="preserve">Kauppakeskuksen oli pysyttävä auki tuholaistorjujien työn ajaksi.</w:t>
      </w:r>
    </w:p>
    <w:p>
      <w:r>
        <w:rPr>
          <w:b/>
        </w:rPr>
        <w:t xml:space="preserve">Tulos</w:t>
      </w:r>
    </w:p>
    <w:p>
      <w:r>
        <w:t xml:space="preserve">Ostoskeskuksessa oli parasta ruokaa.</w:t>
      </w:r>
    </w:p>
    <w:p>
      <w:r>
        <w:rPr>
          <w:b/>
        </w:rPr>
        <w:t xml:space="preserve">Esimerkki 0,581</w:t>
      </w:r>
    </w:p>
    <w:p>
      <w:r>
        <w:t xml:space="preserve">Alku: Jackson ja Gloria olivat lapsuudenystäviä. Keskikohta: He riitelivät vanhasta poikaystävästä. Loppu: He eivät enää koskaan puhuneet toisilleen.</w:t>
      </w:r>
    </w:p>
    <w:p>
      <w:r>
        <w:rPr>
          <w:b/>
        </w:rPr>
        <w:t xml:space="preserve">Tulos</w:t>
      </w:r>
    </w:p>
    <w:p>
      <w:r>
        <w:t xml:space="preserve">He menivät naimisiin ja saivat lapsia.</w:t>
      </w:r>
    </w:p>
    <w:p>
      <w:r>
        <w:rPr>
          <w:b/>
        </w:rPr>
        <w:t xml:space="preserve">Tulos</w:t>
      </w:r>
    </w:p>
    <w:p>
      <w:r>
        <w:t xml:space="preserve">He muistelivat iloisesti vanhaa poikaystävää.</w:t>
      </w:r>
    </w:p>
    <w:p>
      <w:r>
        <w:rPr>
          <w:b/>
        </w:rPr>
        <w:t xml:space="preserve">Esimerkki 0,582</w:t>
      </w:r>
    </w:p>
    <w:p>
      <w:r>
        <w:t xml:space="preserve">Alku: Cindy laittoi ruokaa ja siivosi joka ikinen päivä. Keskikohta: Cindy alkoi tuntea itsensä väsyneeksi, ja hänen perheensä huomasi sen. Loppu: Perhe alkoi auttaa.</w:t>
      </w:r>
    </w:p>
    <w:p>
      <w:r>
        <w:rPr>
          <w:b/>
        </w:rPr>
        <w:t xml:space="preserve">Tulos</w:t>
      </w:r>
    </w:p>
    <w:p>
      <w:r>
        <w:t xml:space="preserve">Cindy oli energinen, ja hänen perheensä huomasi sen.</w:t>
      </w:r>
    </w:p>
    <w:p>
      <w:r>
        <w:rPr>
          <w:b/>
        </w:rPr>
        <w:t xml:space="preserve">Tulos</w:t>
      </w:r>
    </w:p>
    <w:p>
      <w:r>
        <w:t xml:space="preserve">Cindy alkoi olla innoissaan, ja hänen perheensä huomasi sen.</w:t>
      </w:r>
    </w:p>
    <w:p>
      <w:r>
        <w:rPr>
          <w:b/>
        </w:rPr>
        <w:t xml:space="preserve">Tulos</w:t>
      </w:r>
    </w:p>
    <w:p>
      <w:r>
        <w:t xml:space="preserve">Cindy alkoi olla väsynyt, mutta hänen perheensä ei koskaan huomannut sitä.</w:t>
      </w:r>
    </w:p>
    <w:p>
      <w:r>
        <w:rPr>
          <w:b/>
        </w:rPr>
        <w:t xml:space="preserve">Esimerkki 0,583</w:t>
      </w:r>
    </w:p>
    <w:p>
      <w:r>
        <w:t xml:space="preserve">Alku: Darla rakasti elokuvia. Keskikohta: Darla halusi tehdä töitä elokuvissa, mutta eräänä iltana tuottaja kysyi häneltä, haluaisiko hän kokeilla työtä. Loppu: Darla rakasti työskentelyä tuotannossa.</w:t>
      </w:r>
    </w:p>
    <w:p>
      <w:r>
        <w:rPr>
          <w:b/>
        </w:rPr>
        <w:t xml:space="preserve">Tulos</w:t>
      </w:r>
    </w:p>
    <w:p>
      <w:r>
        <w:t xml:space="preserve">Eräänä iltana elokuvissa ollessaan Darla kysyi tuottajalta, haluaisiko tämä kokeilla työtä.</w:t>
      </w:r>
    </w:p>
    <w:p>
      <w:r>
        <w:rPr>
          <w:b/>
        </w:rPr>
        <w:t xml:space="preserve">Tulos</w:t>
      </w:r>
    </w:p>
    <w:p>
      <w:r>
        <w:t xml:space="preserve">Eräänä iltana elokuvissa tuottaja kysyi häneltä, haluaisiko hän kokeilla näyttelemistä.</w:t>
      </w:r>
    </w:p>
    <w:p>
      <w:r>
        <w:rPr>
          <w:b/>
        </w:rPr>
        <w:t xml:space="preserve">Tulos</w:t>
      </w:r>
    </w:p>
    <w:p>
      <w:r>
        <w:t xml:space="preserve">Eräänä iltana elokuvissa tuottaja hylkäsi hänen työnsä.</w:t>
      </w:r>
    </w:p>
    <w:p>
      <w:r>
        <w:rPr>
          <w:b/>
        </w:rPr>
        <w:t xml:space="preserve">Esimerkki 0,584</w:t>
      </w:r>
    </w:p>
    <w:p>
      <w:r>
        <w:t xml:space="preserve">Alku: Laura on lastentarhanopettaja, jonka vastuulla on kymmenen lasta. Keskikohta: Hän luuli menettäneensä Timmyn. Loppu: Timmy oli hiekkalaatikolla leikkimässä löytämänsä kulkukissan kanssa!</w:t>
      </w:r>
    </w:p>
    <w:p>
      <w:r>
        <w:rPr>
          <w:b/>
        </w:rPr>
        <w:t xml:space="preserve">Tulos</w:t>
      </w:r>
    </w:p>
    <w:p>
      <w:r>
        <w:t xml:space="preserve">Hän hyvästeli Timmyn, kun tämä lähti.</w:t>
      </w:r>
    </w:p>
    <w:p>
      <w:r>
        <w:rPr>
          <w:b/>
        </w:rPr>
        <w:t xml:space="preserve">Esimerkki 0,585</w:t>
      </w:r>
    </w:p>
    <w:p>
      <w:r>
        <w:t xml:space="preserve">Alku: Kelsey oli jo vuosia ollut tekemisissä koirankarvojen kanssa sohvallaan. Keskikohta: Hän löysi uuden työkalun, joka auttaa siivoamisessa. Loppu: Mutta ainakin nyt hän pystyi helposti siivoamaan koiran jäljet!</w:t>
      </w:r>
    </w:p>
    <w:p>
      <w:r>
        <w:rPr>
          <w:b/>
        </w:rPr>
        <w:t xml:space="preserve">Tulos</w:t>
      </w:r>
    </w:p>
    <w:p>
      <w:r>
        <w:t xml:space="preserve">Hän löysi uuden koiran auttamaan siivoamisessa.</w:t>
      </w:r>
    </w:p>
    <w:p>
      <w:r>
        <w:rPr>
          <w:b/>
        </w:rPr>
        <w:t xml:space="preserve">Tulos</w:t>
      </w:r>
    </w:p>
    <w:p>
      <w:r>
        <w:t xml:space="preserve">Hän löysi uuden työkalun, joka auttaa likaamaan sen.</w:t>
      </w:r>
    </w:p>
    <w:p>
      <w:r>
        <w:rPr>
          <w:b/>
        </w:rPr>
        <w:t xml:space="preserve">Tulos</w:t>
      </w:r>
    </w:p>
    <w:p>
      <w:r>
        <w:t xml:space="preserve">Hän löysi uuden työkalun, joka auttaa pitämään hiukset.</w:t>
      </w:r>
    </w:p>
    <w:p>
      <w:r>
        <w:rPr>
          <w:b/>
        </w:rPr>
        <w:t xml:space="preserve">Esimerkki 0,586</w:t>
      </w:r>
    </w:p>
    <w:p>
      <w:r>
        <w:t xml:space="preserve">Alku: Meg ei halunnut pitää silmälasejaan koulukuvassaan. Keskikohta: Meg jätti lasit kotiin. Loppu: Ilman lasejaan Meg tuijotti valokuvissa tyhjänä avaruuteen.</w:t>
      </w:r>
    </w:p>
    <w:p>
      <w:r>
        <w:rPr>
          <w:b/>
        </w:rPr>
        <w:t xml:space="preserve">Tulos</w:t>
      </w:r>
    </w:p>
    <w:p>
      <w:r>
        <w:t xml:space="preserve">Meg piti silmälasit päässä koko päivän.</w:t>
      </w:r>
    </w:p>
    <w:p>
      <w:r>
        <w:rPr>
          <w:b/>
        </w:rPr>
        <w:t xml:space="preserve">Tulos</w:t>
      </w:r>
    </w:p>
    <w:p>
      <w:r>
        <w:t xml:space="preserve">Meg halusi jättää lasit kotiin, mutta ei voinut.</w:t>
      </w:r>
    </w:p>
    <w:p>
      <w:r>
        <w:rPr>
          <w:b/>
        </w:rPr>
        <w:t xml:space="preserve">Tulos</w:t>
      </w:r>
    </w:p>
    <w:p>
      <w:r>
        <w:t xml:space="preserve">Meg käytti sen sijaan piilolinssejä.</w:t>
      </w:r>
    </w:p>
    <w:p>
      <w:r>
        <w:rPr>
          <w:b/>
        </w:rPr>
        <w:t xml:space="preserve">Esimerkki 0,587</w:t>
      </w:r>
    </w:p>
    <w:p>
      <w:r>
        <w:t xml:space="preserve">Alku: Äiti katsoi vastasyntyneen poikavauvansa kasvoja. Keskikohta: Äiti oli järkyttynyt, että pojalla oli palleahalkio. Loppu: Poika kärsi läpi lapsuutensa.</w:t>
      </w:r>
    </w:p>
    <w:p>
      <w:r>
        <w:rPr>
          <w:b/>
        </w:rPr>
        <w:t xml:space="preserve">Tulos</w:t>
      </w:r>
    </w:p>
    <w:p>
      <w:r>
        <w:t xml:space="preserve">Hän oli iloinen ainutlaatuisesta kasvonpiirteestä.</w:t>
      </w:r>
    </w:p>
    <w:p>
      <w:r>
        <w:rPr>
          <w:b/>
        </w:rPr>
        <w:t xml:space="preserve">Tulos</w:t>
      </w:r>
    </w:p>
    <w:p>
      <w:r>
        <w:t xml:space="preserve">Hän oli iloinen, ettei pojalla ollut palleahalkiota.</w:t>
      </w:r>
    </w:p>
    <w:p>
      <w:r>
        <w:rPr>
          <w:b/>
        </w:rPr>
        <w:t xml:space="preserve">Tulos</w:t>
      </w:r>
    </w:p>
    <w:p>
      <w:r>
        <w:t xml:space="preserve">Halkio oli parantumaton.</w:t>
      </w:r>
    </w:p>
    <w:p>
      <w:r>
        <w:rPr>
          <w:b/>
        </w:rPr>
        <w:t xml:space="preserve">Esimerkki 0,588</w:t>
      </w:r>
    </w:p>
    <w:p>
      <w:r>
        <w:t xml:space="preserve">Alku: Chad halusi jotain makeaa jälkiruoaksi. Keskikohta: Chad halusi palan kakkua, mutta kauppa oli kiinni. Loppu: Chad oli pettynyt siihen, ettei hän saanut kakkupalaa.</w:t>
      </w:r>
    </w:p>
    <w:p>
      <w:r>
        <w:rPr>
          <w:b/>
        </w:rPr>
        <w:t xml:space="preserve">Tulos</w:t>
      </w:r>
    </w:p>
    <w:p>
      <w:r>
        <w:t xml:space="preserve">Chad halusi palan pizzaa, mutta kauppa oli kiinni.</w:t>
      </w:r>
    </w:p>
    <w:p>
      <w:r>
        <w:rPr>
          <w:b/>
        </w:rPr>
        <w:t xml:space="preserve">Esimerkki 0,589</w:t>
      </w:r>
    </w:p>
    <w:p>
      <w:r>
        <w:t xml:space="preserve">Alku: Candice ajoi pyörällään kaupunkiin hiekkatietä pitkin. Keskikohta: Candice näki pyöräliikkeen kyltin. Loppu: Pyöräkauppa oli auki, joten hän osti uuden putken.</w:t>
      </w:r>
    </w:p>
    <w:p>
      <w:r>
        <w:rPr>
          <w:b/>
        </w:rPr>
        <w:t xml:space="preserve">Tulos</w:t>
      </w:r>
    </w:p>
    <w:p>
      <w:r>
        <w:t xml:space="preserve">Candace näki skootterikaupan suljetun kyltin.</w:t>
      </w:r>
    </w:p>
    <w:p>
      <w:r>
        <w:rPr>
          <w:b/>
        </w:rPr>
        <w:t xml:space="preserve">Esimerkki 0,590</w:t>
      </w:r>
    </w:p>
    <w:p>
      <w:r>
        <w:t xml:space="preserve">Alku: Gina ja hänen perheensä saapuivat hänen isoäitinsä talolle. Keskikohta: Mutta Ginan isoisä ei ollut paikalla. Loppu: Gina kaipasi isoisäänsä kovasti.</w:t>
      </w:r>
    </w:p>
    <w:p>
      <w:r>
        <w:rPr>
          <w:b/>
        </w:rPr>
        <w:t xml:space="preserve">Tulos</w:t>
      </w:r>
    </w:p>
    <w:p>
      <w:r>
        <w:t xml:space="preserve">Mutta Ginan isoisä ei ollut paikalla.</w:t>
      </w:r>
    </w:p>
    <w:p>
      <w:r>
        <w:rPr>
          <w:b/>
        </w:rPr>
        <w:t xml:space="preserve">Tulos</w:t>
      </w:r>
    </w:p>
    <w:p>
      <w:r>
        <w:t xml:space="preserve">Mutta Ginan isoäiti ei ollut paikalla.</w:t>
      </w:r>
    </w:p>
    <w:p>
      <w:r>
        <w:rPr>
          <w:b/>
        </w:rPr>
        <w:t xml:space="preserve">Tulos</w:t>
      </w:r>
    </w:p>
    <w:p>
      <w:r>
        <w:t xml:space="preserve">Ginan isoisä halasi häntä.</w:t>
      </w:r>
    </w:p>
    <w:p>
      <w:r>
        <w:rPr>
          <w:b/>
        </w:rPr>
        <w:t xml:space="preserve">Esimerkki 0,591</w:t>
      </w:r>
    </w:p>
    <w:p>
      <w:r>
        <w:t xml:space="preserve">Alku: Se oli Bethin ensimmäinen päivä ensimmäisellä luokalla. Keskikohta: Beth pelkäsi niin paljon kouluun menoa. Loppu: Opettaja tuli ja taputti Bethin selkää, kunnes hän lakkasi itkemästä.</w:t>
      </w:r>
    </w:p>
    <w:p>
      <w:r>
        <w:rPr>
          <w:b/>
        </w:rPr>
        <w:t xml:space="preserve">Tulos</w:t>
      </w:r>
    </w:p>
    <w:p>
      <w:r>
        <w:t xml:space="preserve">Beth oli niin rohkea menemään kouluun.</w:t>
      </w:r>
    </w:p>
    <w:p>
      <w:r>
        <w:rPr>
          <w:b/>
        </w:rPr>
        <w:t xml:space="preserve">Tulos</w:t>
      </w:r>
    </w:p>
    <w:p>
      <w:r>
        <w:t xml:space="preserve">Beth oli hyvin innoissaan kouluun menosta.</w:t>
      </w:r>
    </w:p>
    <w:p>
      <w:r>
        <w:rPr>
          <w:b/>
        </w:rPr>
        <w:t xml:space="preserve">Tulos</w:t>
      </w:r>
    </w:p>
    <w:p>
      <w:r>
        <w:t xml:space="preserve">Beth oli hyvin innoissaan kouluun menosta.</w:t>
      </w:r>
    </w:p>
    <w:p>
      <w:r>
        <w:rPr>
          <w:b/>
        </w:rPr>
        <w:t xml:space="preserve">Esimerkki 0,592</w:t>
      </w:r>
    </w:p>
    <w:p>
      <w:r>
        <w:t xml:space="preserve">Alku: Gary oli rohkea lapsi. Keskikohta: Hän eksyi leikkimään metsään. Loppu: Garyn vanhemmat olivat helpottuneita, kun löysivät hänet.</w:t>
      </w:r>
    </w:p>
    <w:p>
      <w:r>
        <w:rPr>
          <w:b/>
        </w:rPr>
        <w:t xml:space="preserve">Tulos</w:t>
      </w:r>
    </w:p>
    <w:p>
      <w:r>
        <w:t xml:space="preserve">Gary ei koskaan eksynyt leikkimään talossa.</w:t>
      </w:r>
    </w:p>
    <w:p>
      <w:r>
        <w:rPr>
          <w:b/>
        </w:rPr>
        <w:t xml:space="preserve">Tulos</w:t>
      </w:r>
    </w:p>
    <w:p>
      <w:r>
        <w:t xml:space="preserve">Hän jäi kotiin sen sijaan, että olisi leikkinyt metsässä.</w:t>
      </w:r>
    </w:p>
    <w:p>
      <w:r>
        <w:rPr>
          <w:b/>
        </w:rPr>
        <w:t xml:space="preserve">Tulos</w:t>
      </w:r>
    </w:p>
    <w:p>
      <w:r>
        <w:t xml:space="preserve">Hän leikki metsässä ja pääsi ulos.</w:t>
      </w:r>
    </w:p>
    <w:p>
      <w:r>
        <w:rPr>
          <w:b/>
        </w:rPr>
        <w:t xml:space="preserve">Esimerkki 0,593</w:t>
      </w:r>
    </w:p>
    <w:p>
      <w:r>
        <w:t xml:space="preserve">Alku: Shane pelkäsi voimakkaasti vuoristoratoja. Keskikohta: Shane ajoi pelottavimmalla vuoristoradalla 10 kertaa peräkkäin. Loppu: Siitä päivästä lähtien Shane on rakastanut vuoristoradalla ajamista!</w:t>
      </w:r>
    </w:p>
    <w:p>
      <w:r>
        <w:rPr>
          <w:b/>
        </w:rPr>
        <w:t xml:space="preserve">Tulos</w:t>
      </w:r>
    </w:p>
    <w:p>
      <w:r>
        <w:t xml:space="preserve">Shane ajoi nössöimmällä kyydillä 10 kertaa peräkkäin.</w:t>
      </w:r>
    </w:p>
    <w:p>
      <w:r>
        <w:rPr>
          <w:b/>
        </w:rPr>
        <w:t xml:space="preserve">Esimerkki 0,594</w:t>
      </w:r>
    </w:p>
    <w:p>
      <w:r>
        <w:t xml:space="preserve">Alku: Yritän lukea 100 sivua päivässä. Keskivaihe: Päätin ostaa tänään uuden kirjan. Loppu: Pidin kirjasta niin paljon, että luin 290 sivua ja sain sen valmiiksi kahdessa päivässä.</w:t>
      </w:r>
    </w:p>
    <w:p>
      <w:r>
        <w:rPr>
          <w:b/>
        </w:rPr>
        <w:t xml:space="preserve">Tulos</w:t>
      </w:r>
    </w:p>
    <w:p>
      <w:r>
        <w:t xml:space="preserve">Päätin tänään ostaa uuden pyörän.</w:t>
      </w:r>
    </w:p>
    <w:p>
      <w:r>
        <w:rPr>
          <w:b/>
        </w:rPr>
        <w:t xml:space="preserve">Esimerkki 0,595</w:t>
      </w:r>
    </w:p>
    <w:p>
      <w:r>
        <w:t xml:space="preserve">Alku: Ana halusi mennä luistelemaan. Keskikohta: Anan sisko lainasi hänelle luistimet. Loppu: Analla oli hauskaa luistella lainatuilla luistimilla!</w:t>
      </w:r>
    </w:p>
    <w:p>
      <w:r>
        <w:rPr>
          <w:b/>
        </w:rPr>
        <w:t xml:space="preserve">Tulos</w:t>
      </w:r>
    </w:p>
    <w:p>
      <w:r>
        <w:t xml:space="preserve">Anan sisko lainasi hänelle sukset.</w:t>
      </w:r>
    </w:p>
    <w:p>
      <w:r>
        <w:rPr>
          <w:b/>
        </w:rPr>
        <w:t xml:space="preserve">Tulos</w:t>
      </w:r>
    </w:p>
    <w:p>
      <w:r>
        <w:t xml:space="preserve">Anan sisko lainasi hänelle aurinkolasit.</w:t>
      </w:r>
    </w:p>
    <w:p>
      <w:r>
        <w:rPr>
          <w:b/>
        </w:rPr>
        <w:t xml:space="preserve">Tulos</w:t>
      </w:r>
    </w:p>
    <w:p>
      <w:r>
        <w:t xml:space="preserve">Anan sisko varasti hänen luistimensa.</w:t>
      </w:r>
    </w:p>
    <w:p>
      <w:r>
        <w:rPr>
          <w:b/>
        </w:rPr>
        <w:t xml:space="preserve">Esimerkki 0,596</w:t>
      </w:r>
    </w:p>
    <w:p>
      <w:r>
        <w:t xml:space="preserve">Alku: Vihasin työskentelyä pomolleni. Keskikohta: Menetin työni. Loppu: Minun oli pakko hakeutua konkurssiin ja löytää uusi työpaikka.</w:t>
      </w:r>
    </w:p>
    <w:p>
      <w:r>
        <w:rPr>
          <w:b/>
        </w:rPr>
        <w:t xml:space="preserve">Tulos</w:t>
      </w:r>
    </w:p>
    <w:p>
      <w:r>
        <w:t xml:space="preserve">Mutta olin hyvä työssäni.</w:t>
      </w:r>
    </w:p>
    <w:p>
      <w:r>
        <w:rPr>
          <w:b/>
        </w:rPr>
        <w:t xml:space="preserve">Tulos</w:t>
      </w:r>
    </w:p>
    <w:p>
      <w:r>
        <w:t xml:space="preserve">Löysin työni.</w:t>
      </w:r>
    </w:p>
    <w:p>
      <w:r>
        <w:rPr>
          <w:b/>
        </w:rPr>
        <w:t xml:space="preserve">Tulos</w:t>
      </w:r>
    </w:p>
    <w:p>
      <w:r>
        <w:t xml:space="preserve">Hukkasin avaimeni.</w:t>
      </w:r>
    </w:p>
    <w:p>
      <w:r>
        <w:rPr>
          <w:b/>
        </w:rPr>
        <w:t xml:space="preserve">Tulos</w:t>
      </w:r>
    </w:p>
    <w:p>
      <w:r>
        <w:t xml:space="preserve">Menetin edellisen työni.</w:t>
      </w:r>
    </w:p>
    <w:p>
      <w:r>
        <w:rPr>
          <w:b/>
        </w:rPr>
        <w:t xml:space="preserve">Esimerkki 0,597</w:t>
      </w:r>
    </w:p>
    <w:p>
      <w:r>
        <w:t xml:space="preserve">Alku: Rhondan sydän jyskytti, kun hänen eturenkaansa heilahti reunan yli. Keskikohta: Seuraavaksi Rhonda tajusi tuijottavansa taivaalle, ja hänen ystävänsä seisoivat hänen yläpuolellaan. Loppu: Ystävät ilmoittivat hänelle, että hän oli pyörtynyt ennen hyppyyritystä.</w:t>
      </w:r>
    </w:p>
    <w:p>
      <w:r>
        <w:rPr>
          <w:b/>
        </w:rPr>
        <w:t xml:space="preserve">Tulos</w:t>
      </w:r>
    </w:p>
    <w:p>
      <w:r>
        <w:t xml:space="preserve">Kello soi, ja huviajelu oli päättynyt.</w:t>
      </w:r>
    </w:p>
    <w:p>
      <w:r>
        <w:rPr>
          <w:b/>
        </w:rPr>
        <w:t xml:space="preserve">Tulos</w:t>
      </w:r>
    </w:p>
    <w:p>
      <w:r>
        <w:t xml:space="preserve">Seuraavaksi Rhonda tajusi tuijottavansa taivaalle, ja hänen ystävänsä seisoivat hänen yläpuolellaan.</w:t>
      </w:r>
    </w:p>
    <w:p>
      <w:r>
        <w:rPr>
          <w:b/>
        </w:rPr>
        <w:t xml:space="preserve">Esimerkki 0,598</w:t>
      </w:r>
    </w:p>
    <w:p>
      <w:r>
        <w:t xml:space="preserve">Alku: Gordy kiinnostui kaupunkien lipuista. Keskikohta: Gordy teki hämmästyttävän lipun. Loppu: Gordyn lippu oli finaalissa, mutta hävisi lopulta.</w:t>
      </w:r>
    </w:p>
    <w:p>
      <w:r>
        <w:rPr>
          <w:b/>
        </w:rPr>
        <w:t xml:space="preserve">Tulos</w:t>
      </w:r>
    </w:p>
    <w:p>
      <w:r>
        <w:t xml:space="preserve">Gordy teki huonon lipun.</w:t>
      </w:r>
    </w:p>
    <w:p>
      <w:r>
        <w:rPr>
          <w:b/>
        </w:rPr>
        <w:t xml:space="preserve">Tulos</w:t>
      </w:r>
    </w:p>
    <w:p>
      <w:r>
        <w:t xml:space="preserve">Gordy teki kauhean lipun.</w:t>
      </w:r>
    </w:p>
    <w:p>
      <w:r>
        <w:rPr>
          <w:b/>
        </w:rPr>
        <w:t xml:space="preserve">Tulos</w:t>
      </w:r>
    </w:p>
    <w:p>
      <w:r>
        <w:t xml:space="preserve">Gordy teki upean kakun.</w:t>
      </w:r>
    </w:p>
    <w:p>
      <w:r>
        <w:rPr>
          <w:b/>
        </w:rPr>
        <w:t xml:space="preserve">Esimerkki 0,599</w:t>
      </w:r>
    </w:p>
    <w:p>
      <w:r>
        <w:t xml:space="preserve">Alku: Lane luotti kannettavaan ilmastointilaitteeseen. Keskivaihe: Lanen ilmastointilaite lakkasi toimimasta heinäkuussa. Loppu: Lane suri sen menetystä hiki otsallaan.</w:t>
      </w:r>
    </w:p>
    <w:p>
      <w:r>
        <w:rPr>
          <w:b/>
        </w:rPr>
        <w:t xml:space="preserve">Tulos</w:t>
      </w:r>
    </w:p>
    <w:p>
      <w:r>
        <w:t xml:space="preserve">Lanen ilmastointilaite toimi heinäkuussa.</w:t>
      </w:r>
    </w:p>
    <w:p>
      <w:r>
        <w:rPr>
          <w:b/>
        </w:rPr>
        <w:t xml:space="preserve">Tulos</w:t>
      </w:r>
    </w:p>
    <w:p>
      <w:r>
        <w:t xml:space="preserve">Lanen ilmastointilaite jatkoi toimintaansa.</w:t>
      </w:r>
    </w:p>
    <w:p>
      <w:r>
        <w:rPr>
          <w:b/>
        </w:rPr>
        <w:t xml:space="preserve">Tulos</w:t>
      </w:r>
    </w:p>
    <w:p>
      <w:r>
        <w:t xml:space="preserve">Lanen ilmastointilaite toimi erittäin hyvin.</w:t>
      </w:r>
    </w:p>
    <w:p>
      <w:r>
        <w:rPr>
          <w:b/>
        </w:rPr>
        <w:t xml:space="preserve">Esimerkki 0.600</w:t>
      </w:r>
    </w:p>
    <w:p>
      <w:r>
        <w:t xml:space="preserve">Alku: He menivät kasinolle lomalle. Keskikohta: Siellä oli lodge ja musiikkiesityksiä. Loppu: Se oli hauskaa ja he halusivat mennä uudestaan.</w:t>
      </w:r>
    </w:p>
    <w:p>
      <w:r>
        <w:rPr>
          <w:b/>
        </w:rPr>
        <w:t xml:space="preserve">Tulos</w:t>
      </w:r>
    </w:p>
    <w:p>
      <w:r>
        <w:t xml:space="preserve">Siinä oli turbo ja jälkimarkkinapakoputki.</w:t>
      </w:r>
    </w:p>
    <w:p>
      <w:r>
        <w:rPr>
          <w:b/>
        </w:rPr>
        <w:t xml:space="preserve">Tulos</w:t>
      </w:r>
    </w:p>
    <w:p>
      <w:r>
        <w:t xml:space="preserve">Siellä ei ollut loosheja eikä äänekkäitä musiikkiesityksiä.</w:t>
      </w:r>
    </w:p>
    <w:p>
      <w:r>
        <w:rPr>
          <w:b/>
        </w:rPr>
        <w:t xml:space="preserve">Tulos</w:t>
      </w:r>
    </w:p>
    <w:p>
      <w:r>
        <w:t xml:space="preserve">Kasino oli suljettu korjaustöiden vuoksi.</w:t>
      </w:r>
    </w:p>
    <w:p>
      <w:r>
        <w:rPr>
          <w:b/>
        </w:rPr>
        <w:t xml:space="preserve">Esimerkki 0.601</w:t>
      </w:r>
    </w:p>
    <w:p>
      <w:r>
        <w:t xml:space="preserve">Alku: Eilen menin kaupungin messuille. Keskikohta: Söin paljon roskaruokaa. Loppu: Päädyin sairastumaan.</w:t>
      </w:r>
    </w:p>
    <w:p>
      <w:r>
        <w:rPr>
          <w:b/>
        </w:rPr>
        <w:t xml:space="preserve">Tulos</w:t>
      </w:r>
    </w:p>
    <w:p>
      <w:r>
        <w:t xml:space="preserve">Söin paljon terveellistä ruokaa.</w:t>
      </w:r>
    </w:p>
    <w:p>
      <w:r>
        <w:rPr>
          <w:b/>
        </w:rPr>
        <w:t xml:space="preserve">Tulos</w:t>
      </w:r>
    </w:p>
    <w:p>
      <w:r>
        <w:t xml:space="preserve">En syönyt paljon roskaruokaa.</w:t>
      </w:r>
    </w:p>
    <w:p>
      <w:r>
        <w:rPr>
          <w:b/>
        </w:rPr>
        <w:t xml:space="preserve">Esimerkki 0.602</w:t>
      </w:r>
    </w:p>
    <w:p>
      <w:r>
        <w:t xml:space="preserve">Alku: Evan ilmoittautui koulussa ruoanlaittokurssille. Keskikohta: Evan oppi nopeasti. Loppu: Muutamassa kuukaudessa hän osasi valmistaa seitsemän ruokalajin aterioita!</w:t>
      </w:r>
    </w:p>
    <w:p>
      <w:r>
        <w:rPr>
          <w:b/>
        </w:rPr>
        <w:t xml:space="preserve">Tulos</w:t>
      </w:r>
    </w:p>
    <w:p>
      <w:r>
        <w:t xml:space="preserve">Evan oli hidas oppimaan.</w:t>
      </w:r>
    </w:p>
    <w:p>
      <w:r>
        <w:rPr>
          <w:b/>
        </w:rPr>
        <w:t xml:space="preserve">Tulos</w:t>
      </w:r>
    </w:p>
    <w:p>
      <w:r>
        <w:t xml:space="preserve">Evan ei ollut kovin lahjakas kokki.</w:t>
      </w:r>
    </w:p>
    <w:p>
      <w:r>
        <w:rPr>
          <w:b/>
        </w:rPr>
        <w:t xml:space="preserve">Esimerkki 0,603</w:t>
      </w:r>
    </w:p>
    <w:p>
      <w:r>
        <w:t xml:space="preserve">Alku: Ostin laatikollisen pakkausteippiä Amazonista. Keskikohta: NYT SAIN SEN JA SE ON MYÖS ERITTÄIN HIENO . Loppu: Otin yhteyttä Amazoniin ja hyväksyin 5 dollarin hyvityksen.</w:t>
      </w:r>
    </w:p>
    <w:p>
      <w:r>
        <w:rPr>
          <w:b/>
        </w:rPr>
        <w:t xml:space="preserve">Tulos</w:t>
      </w:r>
    </w:p>
    <w:p>
      <w:r>
        <w:t xml:space="preserve">Olen odottanut pitkään Amazonin pakkausteippini saapumista.</w:t>
      </w:r>
    </w:p>
    <w:p>
      <w:r>
        <w:rPr>
          <w:b/>
        </w:rPr>
        <w:t xml:space="preserve">Esimerkki 0,604</w:t>
      </w:r>
    </w:p>
    <w:p>
      <w:r>
        <w:t xml:space="preserve">Alku: Sue:lla oli paha tapa. Keskikohta: Sue maalasi kyntensä punaisiksi. Loppu: Kun hän teki sen, hän ei enää koskaan pureskellut kynsiään.</w:t>
      </w:r>
    </w:p>
    <w:p>
      <w:r>
        <w:rPr>
          <w:b/>
        </w:rPr>
        <w:t xml:space="preserve">Tulos</w:t>
      </w:r>
    </w:p>
    <w:p>
      <w:r>
        <w:t xml:space="preserve">Sue värjäsi hiuksensa punaisiksi.</w:t>
      </w:r>
    </w:p>
    <w:p>
      <w:r>
        <w:rPr>
          <w:b/>
        </w:rPr>
        <w:t xml:space="preserve">Tulos</w:t>
      </w:r>
    </w:p>
    <w:p>
      <w:r>
        <w:t xml:space="preserve">Sue maalasi makuuhuoneensa punaiseksi.</w:t>
      </w:r>
    </w:p>
    <w:p>
      <w:r>
        <w:rPr>
          <w:b/>
        </w:rPr>
        <w:t xml:space="preserve">Tulos</w:t>
      </w:r>
    </w:p>
    <w:p>
      <w:r>
        <w:t xml:space="preserve">Sue maalasi kyntensä koirankakalla.</w:t>
      </w:r>
    </w:p>
    <w:p>
      <w:r>
        <w:rPr>
          <w:b/>
        </w:rPr>
        <w:t xml:space="preserve">Esimerkki 0,605</w:t>
      </w:r>
    </w:p>
    <w:p>
      <w:r>
        <w:t xml:space="preserve">Alku: Charles halusi olla maailman paras räppäri. Keskivaihe: Charles harjoitteli riimejä ja räppiä joka päivä. Loppu: Charlesista tuli parempi räppäri ja video pääsi internetiin.</w:t>
      </w:r>
    </w:p>
    <w:p>
      <w:r>
        <w:rPr>
          <w:b/>
        </w:rPr>
        <w:t xml:space="preserve">Tulos</w:t>
      </w:r>
    </w:p>
    <w:p>
      <w:r>
        <w:t xml:space="preserve">Charles harjoittelee riimejään ja räppää niukasti.</w:t>
      </w:r>
    </w:p>
    <w:p>
      <w:r>
        <w:rPr>
          <w:b/>
        </w:rPr>
        <w:t xml:space="preserve">Esimerkki 0.606</w:t>
      </w:r>
    </w:p>
    <w:p>
      <w:r>
        <w:t xml:space="preserve">Alku: Olin ripustamassa uutta verkkoa koripallomaaliin. Keskellä: Poikani huomasi sen ja innostui kovasti. Loppu: Hän sanoi haluavansa pelata koripalloa isänsä kanssa.</w:t>
      </w:r>
    </w:p>
    <w:p>
      <w:r>
        <w:rPr>
          <w:b/>
        </w:rPr>
        <w:t xml:space="preserve">Tulos</w:t>
      </w:r>
    </w:p>
    <w:p>
      <w:r>
        <w:t xml:space="preserve">Poikani huomasi sen ja kyllästyi.</w:t>
      </w:r>
    </w:p>
    <w:p>
      <w:r>
        <w:rPr>
          <w:b/>
        </w:rPr>
        <w:t xml:space="preserve">Tulos</w:t>
      </w:r>
    </w:p>
    <w:p>
      <w:r>
        <w:t xml:space="preserve">Poikani huomasi sen ja suuttui kovasti.</w:t>
      </w:r>
    </w:p>
    <w:p>
      <w:r>
        <w:rPr>
          <w:b/>
        </w:rPr>
        <w:t xml:space="preserve">Tulos</w:t>
      </w:r>
    </w:p>
    <w:p>
      <w:r>
        <w:t xml:space="preserve">Poikani huomasi sen ja tuli hyvin surulliseksi.</w:t>
      </w:r>
    </w:p>
    <w:p>
      <w:r>
        <w:rPr>
          <w:b/>
        </w:rPr>
        <w:t xml:space="preserve">Esimerkki 0.607</w:t>
      </w:r>
    </w:p>
    <w:p>
      <w:r>
        <w:t xml:space="preserve">Alku: Jimbob työskenteli pienessä kaupungissa autokorjaamossa. Keskimmäinen: Jimbob työskenteli autokilpailuissa ja nousi kansainväliseen asemaan. Loppu: Hän ei koskaan katunut päätöstään nähdä maailmaa.</w:t>
      </w:r>
    </w:p>
    <w:p>
      <w:r>
        <w:rPr>
          <w:b/>
        </w:rPr>
        <w:t xml:space="preserve">Tulos</w:t>
      </w:r>
    </w:p>
    <w:p>
      <w:r>
        <w:t xml:space="preserve">Jimbob työskenteli autokilpailuissa ja eteni amatööriksi.</w:t>
      </w:r>
    </w:p>
    <w:p>
      <w:r>
        <w:rPr>
          <w:b/>
        </w:rPr>
        <w:t xml:space="preserve">Esimerkki 0,608</w:t>
      </w:r>
    </w:p>
    <w:p>
      <w:r>
        <w:t xml:space="preserve">Alku: Lähdin tänään ostamaan joululahjaa vastasyntyneelle sisarentyttärelleni. Keskikohta: Löysin lelun, joka edistää vauvojen motorista kehitystä. Loppu: Tiesin, että tämä olisi hyödyllinen ja hauska lahja, joten ostin sen.</w:t>
      </w:r>
    </w:p>
    <w:p>
      <w:r>
        <w:rPr>
          <w:b/>
        </w:rPr>
        <w:t xml:space="preserve">Tulos</w:t>
      </w:r>
    </w:p>
    <w:p>
      <w:r>
        <w:t xml:space="preserve">En löytänyt lelua, joka edistäisi vauvojen motorista kehitystä.</w:t>
      </w:r>
    </w:p>
    <w:p>
      <w:r>
        <w:rPr>
          <w:b/>
        </w:rPr>
        <w:t xml:space="preserve">Tulos</w:t>
      </w:r>
    </w:p>
    <w:p>
      <w:r>
        <w:t xml:space="preserve">Löysin lelun, joka edistää aikuisten motorista kehitystä.</w:t>
      </w:r>
    </w:p>
    <w:p>
      <w:r>
        <w:rPr>
          <w:b/>
        </w:rPr>
        <w:t xml:space="preserve">Tulos</w:t>
      </w:r>
    </w:p>
    <w:p>
      <w:r>
        <w:t xml:space="preserve">"Löysin lelun, joka edistää aikuisten motorista kehitystä.</w:t>
      </w:r>
    </w:p>
    <w:p>
      <w:r>
        <w:rPr>
          <w:b/>
        </w:rPr>
        <w:t xml:space="preserve">Esimerkki 0.609</w:t>
      </w:r>
    </w:p>
    <w:p>
      <w:r>
        <w:t xml:space="preserve">Alku: Mattin kissat toivat täitä. Keskikohta: Matt osti täishampoota. Loppu: Se poistaa ongelman.</w:t>
      </w:r>
    </w:p>
    <w:p>
      <w:r>
        <w:rPr>
          <w:b/>
        </w:rPr>
        <w:t xml:space="preserve">Tulos</w:t>
      </w:r>
    </w:p>
    <w:p>
      <w:r>
        <w:t xml:space="preserve">Matt osti tonnikalavoileivän.</w:t>
      </w:r>
    </w:p>
    <w:p>
      <w:r>
        <w:rPr>
          <w:b/>
        </w:rPr>
        <w:t xml:space="preserve">Tulos</w:t>
      </w:r>
    </w:p>
    <w:p>
      <w:r>
        <w:t xml:space="preserve">Matt jätti kissat rauhaan.</w:t>
      </w:r>
    </w:p>
    <w:p>
      <w:r>
        <w:rPr>
          <w:b/>
        </w:rPr>
        <w:t xml:space="preserve">Tulos</w:t>
      </w:r>
    </w:p>
    <w:p>
      <w:r>
        <w:t xml:space="preserve">Mattin kissa osti täishampoota.</w:t>
      </w:r>
    </w:p>
    <w:p>
      <w:r>
        <w:rPr>
          <w:b/>
        </w:rPr>
        <w:t xml:space="preserve">Esimerkki 0.610</w:t>
      </w:r>
    </w:p>
    <w:p>
      <w:r>
        <w:t xml:space="preserve">Alku: Asuin Miamissa. Keskimmäinen: Päätimme lähteä Orlandoon Disney Worldiin. Loppu: Lapset olivat samaa mieltä, ja meillä oli hauskaa!</w:t>
      </w:r>
    </w:p>
    <w:p>
      <w:r>
        <w:rPr>
          <w:b/>
        </w:rPr>
        <w:t xml:space="preserve">Tulos</w:t>
      </w:r>
    </w:p>
    <w:p>
      <w:r>
        <w:t xml:space="preserve">Päätimme lähteä Atlantaan Disney Worldiin.</w:t>
      </w:r>
    </w:p>
    <w:p>
      <w:r>
        <w:rPr>
          <w:b/>
        </w:rPr>
        <w:t xml:space="preserve">Tulos</w:t>
      </w:r>
    </w:p>
    <w:p>
      <w:r>
        <w:t xml:space="preserve">Päätimme mennä Orlandoon töihin ilman leikkiä.</w:t>
      </w:r>
    </w:p>
    <w:p>
      <w:r>
        <w:rPr>
          <w:b/>
        </w:rPr>
        <w:t xml:space="preserve">Tulos</w:t>
      </w:r>
    </w:p>
    <w:p>
      <w:r>
        <w:t xml:space="preserve">Päätimme jäädä kotiin sen sijaan, että menisimme Disney Worldiin.</w:t>
      </w:r>
    </w:p>
    <w:p>
      <w:r>
        <w:rPr>
          <w:b/>
        </w:rPr>
        <w:t xml:space="preserve">Esimerkki 0,611</w:t>
      </w:r>
    </w:p>
    <w:p>
      <w:r>
        <w:t xml:space="preserve">Alku: Ted seurasi innokkaasti säätä. Keskikohta: Aurinko paistoi, tuuli oli täydellinen. Sää oli täydellinen. Loppu: Ted tiesi, että siitä tulisi hieno surffauspäivä.</w:t>
      </w:r>
    </w:p>
    <w:p>
      <w:r>
        <w:rPr>
          <w:b/>
        </w:rPr>
        <w:t xml:space="preserve">Tulos</w:t>
      </w:r>
    </w:p>
    <w:p>
      <w:r>
        <w:t xml:space="preserve">Aurinko oli piilossa, tuuli puri, sää oli kamala.</w:t>
      </w:r>
    </w:p>
    <w:p>
      <w:r>
        <w:rPr>
          <w:b/>
        </w:rPr>
        <w:t xml:space="preserve">Tulos</w:t>
      </w:r>
    </w:p>
    <w:p>
      <w:r>
        <w:t xml:space="preserve">Aurinko satoi, tuuli oli täydellinen. Sää oli täydellinen.</w:t>
      </w:r>
    </w:p>
    <w:p>
      <w:r>
        <w:rPr>
          <w:b/>
        </w:rPr>
        <w:t xml:space="preserve">Tulos</w:t>
      </w:r>
    </w:p>
    <w:p>
      <w:r>
        <w:t xml:space="preserve">Tuuli puhalsi ja satoi lunta.</w:t>
      </w:r>
    </w:p>
    <w:p>
      <w:r>
        <w:rPr>
          <w:b/>
        </w:rPr>
        <w:t xml:space="preserve">Esimerkki 0,612</w:t>
      </w:r>
    </w:p>
    <w:p>
      <w:r>
        <w:t xml:space="preserve">Alku: Rachel oli raskaana. Keskikohta: Hän oli tehnyt raskaustestin. Loppu: Lopulta hän päätti tehdä sen käsilaukkuunsa ja piilotti sen bussista.</w:t>
      </w:r>
    </w:p>
    <w:p>
      <w:r>
        <w:rPr>
          <w:b/>
        </w:rPr>
        <w:t xml:space="preserve">Tulos</w:t>
      </w:r>
    </w:p>
    <w:p>
      <w:r>
        <w:t xml:space="preserve">Hän päätti tehdä raskaustestin lääkärissä.</w:t>
      </w:r>
    </w:p>
    <w:p>
      <w:r>
        <w:rPr>
          <w:b/>
        </w:rPr>
        <w:t xml:space="preserve">Tulos</w:t>
      </w:r>
    </w:p>
    <w:p>
      <w:r>
        <w:t xml:space="preserve">Hän oli saanut matematiikan kokeen.</w:t>
      </w:r>
    </w:p>
    <w:p>
      <w:r>
        <w:rPr>
          <w:b/>
        </w:rPr>
        <w:t xml:space="preserve">Esimerkki 0,613</w:t>
      </w:r>
    </w:p>
    <w:p>
      <w:r>
        <w:t xml:space="preserve">Alku: Lindsayllä oli vapaapäivä ja hän halusi mennä jonnekin. Keskikohta: Hänellä oli leipä. Loppu: Ankat söivät leivän.</w:t>
      </w:r>
    </w:p>
    <w:p>
      <w:r>
        <w:rPr>
          <w:b/>
        </w:rPr>
        <w:t xml:space="preserve">Tulos</w:t>
      </w:r>
    </w:p>
    <w:p>
      <w:r>
        <w:t xml:space="preserve">Lindsay kieltäytyi jakamasta leipää.</w:t>
      </w:r>
    </w:p>
    <w:p>
      <w:r>
        <w:rPr>
          <w:b/>
        </w:rPr>
        <w:t xml:space="preserve">Tulos</w:t>
      </w:r>
    </w:p>
    <w:p>
      <w:r>
        <w:t xml:space="preserve">Hän leivän kanssa puutteen.</w:t>
      </w:r>
    </w:p>
    <w:p>
      <w:r>
        <w:rPr>
          <w:b/>
        </w:rPr>
        <w:t xml:space="preserve">Tulos</w:t>
      </w:r>
    </w:p>
    <w:p>
      <w:r>
        <w:t xml:space="preserve">hänellä on miljoona leipäpalaa.</w:t>
      </w:r>
    </w:p>
    <w:p>
      <w:r>
        <w:rPr>
          <w:b/>
        </w:rPr>
        <w:t xml:space="preserve">Esimerkki 0,614</w:t>
      </w:r>
    </w:p>
    <w:p>
      <w:r>
        <w:t xml:space="preserve">Alku: Marie oli kerännyt kaksi viikkoa lomaa töissä. Keskikohta: Marie päätti lähteä matkalle Meksikoon. Loppu: Hän varasi hotellihuoneen merinäköalalla ja vietti hauskaa.</w:t>
      </w:r>
    </w:p>
    <w:p>
      <w:r>
        <w:rPr>
          <w:b/>
        </w:rPr>
        <w:t xml:space="preserve">Tulos</w:t>
      </w:r>
    </w:p>
    <w:p>
      <w:r>
        <w:t xml:space="preserve">Maria päätti ottaa palkkaa päivistä.</w:t>
      </w:r>
    </w:p>
    <w:p>
      <w:r>
        <w:rPr>
          <w:b/>
        </w:rPr>
        <w:t xml:space="preserve">Tulos</w:t>
      </w:r>
    </w:p>
    <w:p>
      <w:r>
        <w:t xml:space="preserve">Marie päätti lähteä matkalle Etelämantereelle.</w:t>
      </w:r>
    </w:p>
    <w:p>
      <w:r>
        <w:rPr>
          <w:b/>
        </w:rPr>
        <w:t xml:space="preserve">Tulos</w:t>
      </w:r>
    </w:p>
    <w:p>
      <w:r>
        <w:t xml:space="preserve">Marie, päätti lähteä matkalle Memphisiin.</w:t>
      </w:r>
    </w:p>
    <w:p>
      <w:r>
        <w:rPr>
          <w:b/>
        </w:rPr>
        <w:t xml:space="preserve">Esimerkki 0,615</w:t>
      </w:r>
    </w:p>
    <w:p>
      <w:r>
        <w:t xml:space="preserve">Alku: Steve on loistava videopelaaja. Keskikohta: Steve saa palkkaa videopelien pelaamisesta. Loppu: Steve tienaa paljon rahaa Halon pelaamisesta.</w:t>
      </w:r>
    </w:p>
    <w:p>
      <w:r>
        <w:rPr>
          <w:b/>
        </w:rPr>
        <w:t xml:space="preserve">Tulos</w:t>
      </w:r>
    </w:p>
    <w:p>
      <w:r>
        <w:t xml:space="preserve">Steve saa vähän palkkaa videopelien pelaamisesta.</w:t>
      </w:r>
    </w:p>
    <w:p>
      <w:r>
        <w:rPr>
          <w:b/>
        </w:rPr>
        <w:t xml:space="preserve">Tulos</w:t>
      </w:r>
    </w:p>
    <w:p>
      <w:r>
        <w:t xml:space="preserve">Steve saa palkkaa baseballin pelaamisesta.</w:t>
      </w:r>
    </w:p>
    <w:p>
      <w:r>
        <w:rPr>
          <w:b/>
        </w:rPr>
        <w:t xml:space="preserve">Tulos</w:t>
      </w:r>
    </w:p>
    <w:p>
      <w:r>
        <w:t xml:space="preserve">Steve saa palkkaa jalkapallopeleistä.</w:t>
      </w:r>
    </w:p>
    <w:p>
      <w:r>
        <w:rPr>
          <w:b/>
        </w:rPr>
        <w:t xml:space="preserve">Esimerkki 0,616</w:t>
      </w:r>
    </w:p>
    <w:p>
      <w:r>
        <w:t xml:space="preserve">Alku: Randy käytti tietokonettaan. Keskikohta: Randy kaatoi limsaa näppäimistölleen. Loppu: Hänen täytyi hakea puhdistusainetta pyyhkiäkseen sen kokonaan.</w:t>
      </w:r>
    </w:p>
    <w:p>
      <w:r>
        <w:rPr>
          <w:b/>
        </w:rPr>
        <w:t xml:space="preserve">Tulos</w:t>
      </w:r>
    </w:p>
    <w:p>
      <w:r>
        <w:t xml:space="preserve">Randy vältti huolellisesti läikkymistä näppäimistölleen.</w:t>
      </w:r>
    </w:p>
    <w:p>
      <w:r>
        <w:rPr>
          <w:b/>
        </w:rPr>
        <w:t xml:space="preserve">Tulos</w:t>
      </w:r>
    </w:p>
    <w:p>
      <w:r>
        <w:t xml:space="preserve">Randy ei kaatanut limsaa näppäimistölleen.</w:t>
      </w:r>
    </w:p>
    <w:p>
      <w:r>
        <w:rPr>
          <w:b/>
        </w:rPr>
        <w:t xml:space="preserve">Tulos</w:t>
      </w:r>
    </w:p>
    <w:p>
      <w:r>
        <w:t xml:space="preserve">Randy läikytti limsaa ei-yksityisvaatteidensa päälle.</w:t>
      </w:r>
    </w:p>
    <w:p>
      <w:r>
        <w:rPr>
          <w:b/>
        </w:rPr>
        <w:t xml:space="preserve">Esimerkki 0,617</w:t>
      </w:r>
    </w:p>
    <w:p>
      <w:r>
        <w:t xml:space="preserve">Alku: Abe pelkäsi hylkäämistä niin paljon, että se vaikutti hänen rakkauselämäänsä. Keskikohta: Abe tunsi vihdoin olonsa mukavaksi. Loppu: Aben mielestä hylkäämisen pelon voittaminen oli hienoa.</w:t>
      </w:r>
    </w:p>
    <w:p>
      <w:r>
        <w:rPr>
          <w:b/>
        </w:rPr>
        <w:t xml:space="preserve">Tulos</w:t>
      </w:r>
    </w:p>
    <w:p>
      <w:r>
        <w:t xml:space="preserve">Abe tunsi itsensä lopulta vainoharhaiseksi.</w:t>
      </w:r>
    </w:p>
    <w:p>
      <w:r>
        <w:rPr>
          <w:b/>
        </w:rPr>
        <w:t xml:space="preserve">Esimerkki 0,618</w:t>
      </w:r>
    </w:p>
    <w:p>
      <w:r>
        <w:t xml:space="preserve">Alku: Fort Worthissa on tapahtuma nimeltä hit the bricks. Keskivaihe: Meidän piti juosta useita kilometrejä. Loppu: Kiitos harjoitteluni, juoksu oli kuitenkin helppoa.</w:t>
      </w:r>
    </w:p>
    <w:p>
      <w:r>
        <w:rPr>
          <w:b/>
        </w:rPr>
        <w:t xml:space="preserve">Tulos</w:t>
      </w:r>
    </w:p>
    <w:p>
      <w:r>
        <w:t xml:space="preserve">Meidän piti nostaa penkkiin mahdollisimman monta kiloa.</w:t>
      </w:r>
    </w:p>
    <w:p>
      <w:r>
        <w:rPr>
          <w:b/>
        </w:rPr>
        <w:t xml:space="preserve">Tulos</w:t>
      </w:r>
    </w:p>
    <w:p>
      <w:r>
        <w:t xml:space="preserve">Meidän piti kävellä useita metrejä.</w:t>
      </w:r>
    </w:p>
    <w:p>
      <w:r>
        <w:rPr>
          <w:b/>
        </w:rPr>
        <w:t xml:space="preserve">Tulos</w:t>
      </w:r>
    </w:p>
    <w:p>
      <w:r>
        <w:t xml:space="preserve">Meidän piti juosta vain muutama metri.</w:t>
      </w:r>
    </w:p>
    <w:p>
      <w:r>
        <w:rPr>
          <w:b/>
        </w:rPr>
        <w:t xml:space="preserve">Esimerkki 0,619</w:t>
      </w:r>
    </w:p>
    <w:p>
      <w:r>
        <w:t xml:space="preserve">Alku: Oli minun vuoroni tarjota ruokaa kavereiden kanssa vietettävää pokeri-iltaa varten. Keskikohta: Harmi, että unohdin tuoda ruokaa tällä kertaa. Loppu: Päädyimme tilaamaan viisi pizzaa Papa John'silta.</w:t>
      </w:r>
    </w:p>
    <w:p>
      <w:r>
        <w:rPr>
          <w:b/>
        </w:rPr>
        <w:t xml:space="preserve">Tulos</w:t>
      </w:r>
    </w:p>
    <w:p>
      <w:r>
        <w:t xml:space="preserve">Toin tällä kertaa paljon ruokaa.</w:t>
      </w:r>
    </w:p>
    <w:p>
      <w:r>
        <w:rPr>
          <w:b/>
        </w:rPr>
        <w:t xml:space="preserve">Tulos</w:t>
      </w:r>
    </w:p>
    <w:p>
      <w:r>
        <w:t xml:space="preserve">Toin tällä kertaa pizzoja.</w:t>
      </w:r>
    </w:p>
    <w:p>
      <w:r>
        <w:rPr>
          <w:b/>
        </w:rPr>
        <w:t xml:space="preserve">Tulos</w:t>
      </w:r>
    </w:p>
    <w:p>
      <w:r>
        <w:t xml:space="preserve">Toin tällä kertaa aivan liikaa ruokaa.</w:t>
      </w:r>
    </w:p>
    <w:p>
      <w:r>
        <w:rPr>
          <w:b/>
        </w:rPr>
        <w:t xml:space="preserve">Esimerkki 0.620</w:t>
      </w:r>
    </w:p>
    <w:p>
      <w:r>
        <w:t xml:space="preserve">Alku: Sandy söi sipsipussia. Keskikohta: Sandy piti sipseistä. Loppu: Sandy huomasi, että hänen sipsinsä olivat kadonneet, ja suuttui.</w:t>
      </w:r>
    </w:p>
    <w:p>
      <w:r>
        <w:rPr>
          <w:b/>
        </w:rPr>
        <w:t xml:space="preserve">Tulos</w:t>
      </w:r>
    </w:p>
    <w:p>
      <w:r>
        <w:t xml:space="preserve">Hän todella vihasi sipsejä.</w:t>
      </w:r>
    </w:p>
    <w:p>
      <w:r>
        <w:rPr>
          <w:b/>
        </w:rPr>
        <w:t xml:space="preserve">Tulos</w:t>
      </w:r>
    </w:p>
    <w:p>
      <w:r>
        <w:t xml:space="preserve">Hän todella piti poikaystävästään.</w:t>
      </w:r>
    </w:p>
    <w:p>
      <w:r>
        <w:rPr>
          <w:b/>
        </w:rPr>
        <w:t xml:space="preserve">Esimerkki 0,621</w:t>
      </w:r>
    </w:p>
    <w:p>
      <w:r>
        <w:t xml:space="preserve">Alku: Lenny osti kaupasta lipaston. Keskikohta: Lennyn oli vaikea seurata ohjeita. Loppu: Lenny vannoi, ettei enää koskaan osta kokoonpanemattomia huonekaluja.</w:t>
      </w:r>
    </w:p>
    <w:p>
      <w:r>
        <w:rPr>
          <w:b/>
        </w:rPr>
        <w:t xml:space="preserve">Tulos</w:t>
      </w:r>
    </w:p>
    <w:p>
      <w:r>
        <w:t xml:space="preserve">Lennyn oli vaikea seurata liikkuvaa sitä.</w:t>
      </w:r>
    </w:p>
    <w:p>
      <w:r>
        <w:rPr>
          <w:b/>
        </w:rPr>
        <w:t xml:space="preserve">Tulos</w:t>
      </w:r>
    </w:p>
    <w:p>
      <w:r>
        <w:t xml:space="preserve">Lennyn oli helppo seurata ohjeita.</w:t>
      </w:r>
    </w:p>
    <w:p>
      <w:r>
        <w:rPr>
          <w:b/>
        </w:rPr>
        <w:t xml:space="preserve">Tulos</w:t>
      </w:r>
    </w:p>
    <w:p>
      <w:r>
        <w:t xml:space="preserve">Lennyllä ei ollut vaikeuksia noudattaa ohjeita.</w:t>
      </w:r>
    </w:p>
    <w:p>
      <w:r>
        <w:rPr>
          <w:b/>
        </w:rPr>
        <w:t xml:space="preserve">Esimerkki 0,622</w:t>
      </w:r>
    </w:p>
    <w:p>
      <w:r>
        <w:t xml:space="preserve">Alku: Pikkusisko sai tietää saavansa pikkuveljen. Keskikohta: Pikkusisko oli niin innoissaan, että hän teki uudesta pikkuveljestään kuvan ja siivosi huoneensa. Loppu: Pikkusisko sai keksin käytöksestään.</w:t>
      </w:r>
    </w:p>
    <w:p>
      <w:r>
        <w:rPr>
          <w:b/>
        </w:rPr>
        <w:t xml:space="preserve">Tulos</w:t>
      </w:r>
    </w:p>
    <w:p>
      <w:r>
        <w:t xml:space="preserve">Pikkusisko oli niin innoissaan, ettei pystynyt rauhoittumaan ja sotki huoneensa.</w:t>
      </w:r>
    </w:p>
    <w:p>
      <w:r>
        <w:rPr>
          <w:b/>
        </w:rPr>
        <w:t xml:space="preserve">Tulos</w:t>
      </w:r>
    </w:p>
    <w:p>
      <w:r>
        <w:t xml:space="preserve">Pikkusisko oli niin innoissaan, että hän teki uudesta veljestään kuvan ja vihasi keksejä.</w:t>
      </w:r>
    </w:p>
    <w:p>
      <w:r>
        <w:rPr>
          <w:b/>
        </w:rPr>
        <w:t xml:space="preserve">Tulos</w:t>
      </w:r>
    </w:p>
    <w:p>
      <w:r>
        <w:t xml:space="preserve">Pikkusisko oli niin innoissaan, että hän teki uudelle pikkuveljelleen pinnasängyn ja siivosi koko talon.</w:t>
      </w:r>
    </w:p>
    <w:p>
      <w:r>
        <w:rPr>
          <w:b/>
        </w:rPr>
        <w:t xml:space="preserve">Esimerkki 0,623</w:t>
      </w:r>
    </w:p>
    <w:p>
      <w:r>
        <w:t xml:space="preserve">Alku: Lucy ja hänen isoäitinsä olivat sunnuntaina kirkossa. Keskikohta: Lucyn uusi ystävä pyysi Lucya hengailemaan sen jälkeen. Loppu: Lucy päätti mennä kotiin vaihtamaan vaatteet ja käydä sitten uuden ystävän luona.</w:t>
      </w:r>
    </w:p>
    <w:p>
      <w:r>
        <w:rPr>
          <w:b/>
        </w:rPr>
        <w:t xml:space="preserve">Tulos</w:t>
      </w:r>
    </w:p>
    <w:p>
      <w:r>
        <w:t xml:space="preserve">Lucylla ei ollut muuta tekemistä sinä päivänä.</w:t>
      </w:r>
    </w:p>
    <w:p>
      <w:r>
        <w:rPr>
          <w:b/>
        </w:rPr>
        <w:t xml:space="preserve">Tulos</w:t>
      </w:r>
    </w:p>
    <w:p>
      <w:r>
        <w:t xml:space="preserve">Lucyn isoäiti pyysi Lucya hengailemaan sen jälkeen.</w:t>
      </w:r>
    </w:p>
    <w:p>
      <w:r>
        <w:rPr>
          <w:b/>
        </w:rPr>
        <w:t xml:space="preserve">Tulos</w:t>
      </w:r>
    </w:p>
    <w:p>
      <w:r>
        <w:t xml:space="preserve">Lucyn uusi vihollinen ei pyytänyt Lucya hengailemaan koskaan.</w:t>
      </w:r>
    </w:p>
    <w:p>
      <w:r>
        <w:rPr>
          <w:b/>
        </w:rPr>
        <w:t xml:space="preserve">Esimerkki 0,624</w:t>
      </w:r>
    </w:p>
    <w:p>
      <w:r>
        <w:t xml:space="preserve">Alku: Syksy lähti telttailemaan siskonsa Ellan kanssa. Keskikohta: Ella retkeili ensimmäistä kertaa ilman äitiä. Loppu: Ella kaatui heti kovaa lattialle ja alkoi itkeä äitiä.</w:t>
      </w:r>
    </w:p>
    <w:p>
      <w:r>
        <w:rPr>
          <w:b/>
        </w:rPr>
        <w:t xml:space="preserve">Tulos</w:t>
      </w:r>
    </w:p>
    <w:p>
      <w:r>
        <w:t xml:space="preserve">Tämä oli Ellan ensimmäinen kerta telttailla, kun hän oli siskonsa lapsenvahtina.</w:t>
      </w:r>
    </w:p>
    <w:p>
      <w:r>
        <w:rPr>
          <w:b/>
        </w:rPr>
        <w:t xml:space="preserve">Tulos</w:t>
      </w:r>
    </w:p>
    <w:p>
      <w:r>
        <w:t xml:space="preserve">Tämä oli Ellan ensimmäinen kerta, kun hän söi keksejä ilman äitiä.</w:t>
      </w:r>
    </w:p>
    <w:p>
      <w:r>
        <w:rPr>
          <w:b/>
        </w:rPr>
        <w:t xml:space="preserve">Tulos</w:t>
      </w:r>
    </w:p>
    <w:p>
      <w:r>
        <w:t xml:space="preserve">Tämä oli Ellan viimeinen kerta, kun hän retkeili ilman äitiä.</w:t>
      </w:r>
    </w:p>
    <w:p>
      <w:r>
        <w:rPr>
          <w:b/>
        </w:rPr>
        <w:t xml:space="preserve">Esimerkki 0,625</w:t>
      </w:r>
    </w:p>
    <w:p>
      <w:r>
        <w:t xml:space="preserve">Alku: Bella rakasti tutkia metsäisiä hehtaareita perheensä maatilan takana. Keskimmäinen: Bella päätti mennä sinne töiden jälkeen. Loppu: Siitä tuli hänelle maailman erikoisin paikka.</w:t>
      </w:r>
    </w:p>
    <w:p>
      <w:r>
        <w:rPr>
          <w:b/>
        </w:rPr>
        <w:t xml:space="preserve">Tulos</w:t>
      </w:r>
    </w:p>
    <w:p>
      <w:r>
        <w:t xml:space="preserve">Bella päätti mennä sinne töiden jälkeen ja näki kulkureita.</w:t>
      </w:r>
    </w:p>
    <w:p>
      <w:r>
        <w:rPr>
          <w:b/>
        </w:rPr>
        <w:t xml:space="preserve">Tulos</w:t>
      </w:r>
    </w:p>
    <w:p>
      <w:r>
        <w:t xml:space="preserve">Bella päätti mennä huoneeseensa töiden jälkeen.</w:t>
      </w:r>
    </w:p>
    <w:p>
      <w:r>
        <w:rPr>
          <w:b/>
        </w:rPr>
        <w:t xml:space="preserve">Tulos</w:t>
      </w:r>
    </w:p>
    <w:p>
      <w:r>
        <w:t xml:space="preserve">Bella päätti olla menemättä sinne enää koskaan.</w:t>
      </w:r>
    </w:p>
    <w:p>
      <w:r>
        <w:rPr>
          <w:b/>
        </w:rPr>
        <w:t xml:space="preserve">Esimerkki 0,626</w:t>
      </w:r>
    </w:p>
    <w:p>
      <w:r>
        <w:t xml:space="preserve">Alku: Aloitin ruokavalion eilen. Keskikohta: Tänä aamuna söin keitetyn kananmunan ja persikoita. Loppu: Olin ylpeä tahdonvoimastani.</w:t>
      </w:r>
    </w:p>
    <w:p>
      <w:r>
        <w:rPr>
          <w:b/>
        </w:rPr>
        <w:t xml:space="preserve">Tulos</w:t>
      </w:r>
    </w:p>
    <w:p>
      <w:r>
        <w:t xml:space="preserve">Aloin syödä enemmän eilen.</w:t>
      </w:r>
    </w:p>
    <w:p>
      <w:r>
        <w:rPr>
          <w:b/>
        </w:rPr>
        <w:t xml:space="preserve">Tulos</w:t>
      </w:r>
    </w:p>
    <w:p>
      <w:r>
        <w:t xml:space="preserve">Tänä aamuna söin pannukakun.</w:t>
      </w:r>
    </w:p>
    <w:p>
      <w:r>
        <w:rPr>
          <w:b/>
        </w:rPr>
        <w:t xml:space="preserve">Tulos</w:t>
      </w:r>
    </w:p>
    <w:p>
      <w:r>
        <w:t xml:space="preserve">Tänä aamuna söin pizzaa ja ranskalaisia.</w:t>
      </w:r>
    </w:p>
    <w:p>
      <w:r>
        <w:rPr>
          <w:b/>
        </w:rPr>
        <w:t xml:space="preserve">Esimerkki 0,627</w:t>
      </w:r>
    </w:p>
    <w:p>
      <w:r>
        <w:t xml:space="preserve">Alku: Marina täytti 6 vuotta, ja hänellä oli syntymäpäivätoive. Keskikohta: Marinan äiti antoi Marinalle hoitajan, jonka tämä oli aina halunnut. Loppu: Pikku Marina sai sittenkin sairaanhoitajan syntymäpäivänään!</w:t>
      </w:r>
    </w:p>
    <w:p>
      <w:r>
        <w:rPr>
          <w:b/>
        </w:rPr>
        <w:t xml:space="preserve">Tulos</w:t>
      </w:r>
    </w:p>
    <w:p>
      <w:r>
        <w:t xml:space="preserve">Marina sai äidiltään ankkapuvun, jonka hän oli aina halunnut.</w:t>
      </w:r>
    </w:p>
    <w:p>
      <w:r>
        <w:rPr>
          <w:b/>
        </w:rPr>
        <w:t xml:space="preserve">Tulos</w:t>
      </w:r>
    </w:p>
    <w:p>
      <w:r>
        <w:t xml:space="preserve">Marina sai äidiltään palomiesasun, jonka hän on aina halunnut.</w:t>
      </w:r>
    </w:p>
    <w:p>
      <w:r>
        <w:rPr>
          <w:b/>
        </w:rPr>
        <w:t xml:space="preserve">Tulos</w:t>
      </w:r>
    </w:p>
    <w:p>
      <w:r>
        <w:t xml:space="preserve">Marinan äiti antoi hänelle hoitajan, jota hän ei koskaan halunnut.</w:t>
      </w:r>
    </w:p>
    <w:p>
      <w:r>
        <w:rPr>
          <w:b/>
        </w:rPr>
        <w:t xml:space="preserve">Esimerkki 0,628</w:t>
      </w:r>
    </w:p>
    <w:p>
      <w:r>
        <w:t xml:space="preserve">Alku: Lorraine heräsi maanantaiaamuna. Keskikohta: Lorraine pukeutui kouluun. Loppu: Lorraine meni kouluun valitsemassaan mekossa.</w:t>
      </w:r>
    </w:p>
    <w:p>
      <w:r>
        <w:rPr>
          <w:b/>
        </w:rPr>
        <w:t xml:space="preserve">Tulos</w:t>
      </w:r>
    </w:p>
    <w:p>
      <w:r>
        <w:t xml:space="preserve">Lorraine pukeutui kirkkoon.</w:t>
      </w:r>
    </w:p>
    <w:p>
      <w:r>
        <w:rPr>
          <w:b/>
        </w:rPr>
        <w:t xml:space="preserve">Tulos</w:t>
      </w:r>
    </w:p>
    <w:p>
      <w:r>
        <w:t xml:space="preserve">Lorraine oli huolissaan koulusta.</w:t>
      </w:r>
    </w:p>
    <w:p>
      <w:r>
        <w:rPr>
          <w:b/>
        </w:rPr>
        <w:t xml:space="preserve">Tulos</w:t>
      </w:r>
    </w:p>
    <w:p>
      <w:r>
        <w:t xml:space="preserve">Lorraine ei pukeutunut kouluun.</w:t>
      </w:r>
    </w:p>
    <w:p>
      <w:r>
        <w:rPr>
          <w:b/>
        </w:rPr>
        <w:t xml:space="preserve">Esimerkki 0,629</w:t>
      </w:r>
    </w:p>
    <w:p>
      <w:r>
        <w:t xml:space="preserve">Alku: Billy tarvitsi rahaa. Keskikohta: Hän yritti kovasti löytää työtä jostain. Loppu: Ennen kuin hän huomasi, hän teki töitä ja tienasi rahaa.</w:t>
      </w:r>
    </w:p>
    <w:p>
      <w:r>
        <w:rPr>
          <w:b/>
        </w:rPr>
        <w:t xml:space="preserve">Tulos</w:t>
      </w:r>
    </w:p>
    <w:p>
      <w:r>
        <w:t xml:space="preserve">Billystä tuli sokerilapsi.</w:t>
      </w:r>
    </w:p>
    <w:p>
      <w:r>
        <w:rPr>
          <w:b/>
        </w:rPr>
        <w:t xml:space="preserve">Tulos</w:t>
      </w:r>
    </w:p>
    <w:p>
      <w:r>
        <w:t xml:space="preserve">Billy yritti kovasti olla etsimättä työtä mistään.</w:t>
      </w:r>
    </w:p>
    <w:p>
      <w:r>
        <w:rPr>
          <w:b/>
        </w:rPr>
        <w:t xml:space="preserve">Tulos</w:t>
      </w:r>
    </w:p>
    <w:p>
      <w:r>
        <w:t xml:space="preserve">Hän yritti kovasti löytää torkut jostain.</w:t>
      </w:r>
    </w:p>
    <w:p>
      <w:r>
        <w:rPr>
          <w:b/>
        </w:rPr>
        <w:t xml:space="preserve">Esimerkki 0.630</w:t>
      </w:r>
    </w:p>
    <w:p>
      <w:r>
        <w:t xml:space="preserve">Alku: Amyn uusi kämppis ei ollut kovin siisti. Keskikohta: Amy suuttui ja siivosi huoneen kämppiksensä puolesta. Loppu: Neljä päivää myöhemmin huone oli taas sotkuinen.</w:t>
      </w:r>
    </w:p>
    <w:p>
      <w:r>
        <w:rPr>
          <w:b/>
        </w:rPr>
        <w:t xml:space="preserve">Tulos</w:t>
      </w:r>
    </w:p>
    <w:p>
      <w:r>
        <w:t xml:space="preserve">Amy kieltäytyi siivoamasta huonetoverinsa huonetta.</w:t>
      </w:r>
    </w:p>
    <w:p>
      <w:r>
        <w:rPr>
          <w:b/>
        </w:rPr>
        <w:t xml:space="preserve">Esimerkki 0,631</w:t>
      </w:r>
    </w:p>
    <w:p>
      <w:r>
        <w:t xml:space="preserve">Alku: Danny oli mekaanikko ja työskenteli autojen parissa kokopäiväisesti. Keskimmäinen: Danny luuli kadottaneensa jakoavaimensa. Loppu: Danny istui väsyneenä alas ja yllätyksekseen löysi sen takataskustaan.</w:t>
      </w:r>
    </w:p>
    <w:p>
      <w:r>
        <w:rPr>
          <w:b/>
        </w:rPr>
        <w:t xml:space="preserve">Tulos</w:t>
      </w:r>
    </w:p>
    <w:p>
      <w:r>
        <w:t xml:space="preserve">Danny luuli löytäneensä jakoavaimensa.</w:t>
      </w:r>
    </w:p>
    <w:p>
      <w:r>
        <w:rPr>
          <w:b/>
        </w:rPr>
        <w:t xml:space="preserve">Tulos</w:t>
      </w:r>
    </w:p>
    <w:p>
      <w:r>
        <w:t xml:space="preserve">Danny luuli myyneensä jakoavaimensa.</w:t>
      </w:r>
    </w:p>
    <w:p>
      <w:r>
        <w:rPr>
          <w:b/>
        </w:rPr>
        <w:t xml:space="preserve">Tulos</w:t>
      </w:r>
    </w:p>
    <w:p>
      <w:r>
        <w:t xml:space="preserve">Avain luuli menettäneensä Dannyn.</w:t>
      </w:r>
    </w:p>
    <w:p>
      <w:r>
        <w:rPr>
          <w:b/>
        </w:rPr>
        <w:t xml:space="preserve">Esimerkki 0,632</w:t>
      </w:r>
    </w:p>
    <w:p>
      <w:r>
        <w:t xml:space="preserve">Alku: Lucy lupasi viedä poikansa jalkapallopeliin. Keskikohta: Lucy oli myöhässä, joten hän pysäköi invapaikalle. Loppu: Lucy tiesi, ettei tekisi niin enää koskaan.</w:t>
      </w:r>
    </w:p>
    <w:p>
      <w:r>
        <w:rPr>
          <w:b/>
        </w:rPr>
        <w:t xml:space="preserve">Tulos</w:t>
      </w:r>
    </w:p>
    <w:p>
      <w:r>
        <w:t xml:space="preserve">Lucylla oli runsaasti aikaa ja hän löysi loistavan parkkipaikan.</w:t>
      </w:r>
    </w:p>
    <w:p>
      <w:r>
        <w:rPr>
          <w:b/>
        </w:rPr>
        <w:t xml:space="preserve">Tulos</w:t>
      </w:r>
    </w:p>
    <w:p>
      <w:r>
        <w:t xml:space="preserve">Lucy oli juuri ajoissa, joten hän pysäköi parkkipaikalle.</w:t>
      </w:r>
    </w:p>
    <w:p>
      <w:r>
        <w:rPr>
          <w:b/>
        </w:rPr>
        <w:t xml:space="preserve">Tulos</w:t>
      </w:r>
    </w:p>
    <w:p>
      <w:r>
        <w:t xml:space="preserve">Lucy oli etuajassa, joten hän pysäköi tavalliselle paikalle.</w:t>
      </w:r>
    </w:p>
    <w:p>
      <w:r>
        <w:rPr>
          <w:b/>
        </w:rPr>
        <w:t xml:space="preserve">Esimerkki 0,633</w:t>
      </w:r>
    </w:p>
    <w:p>
      <w:r>
        <w:t xml:space="preserve">Alku: Eric, innostava muusikko, halusi ansaita elantonsa esiintymällä. Keskikohta: Hän teki kappaleen, josta tuli sensaatio ja joka myi tuhansia dollareita maailmanlaajuisesti. Loppu: Eric pystyi elämään yhden yksinkertaisen kappaleen menestyksestä!</w:t>
      </w:r>
    </w:p>
    <w:p>
      <w:r>
        <w:rPr>
          <w:b/>
        </w:rPr>
        <w:t xml:space="preserve">Tulos</w:t>
      </w:r>
    </w:p>
    <w:p>
      <w:r>
        <w:t xml:space="preserve">Hän teki kappaleen, josta tuli floppi, ja se myi maailmanlaajuisesti vain muutaman dollarin.</w:t>
      </w:r>
    </w:p>
    <w:p>
      <w:r>
        <w:rPr>
          <w:b/>
        </w:rPr>
        <w:t xml:space="preserve">Tulos</w:t>
      </w:r>
    </w:p>
    <w:p>
      <w:r>
        <w:t xml:space="preserve">Hän teki kappaleen, josta tuli vitsi ja joka myi hyvin vähän maailmanlaajuisesti.</w:t>
      </w:r>
    </w:p>
    <w:p>
      <w:r>
        <w:rPr>
          <w:b/>
        </w:rPr>
        <w:t xml:space="preserve">Tulos</w:t>
      </w:r>
    </w:p>
    <w:p>
      <w:r>
        <w:t xml:space="preserve">Hän teki kappaleen ja siitä tuli keskinkertainen, eikä se pystynyt myymään tuhatta maailmanlaajuisesti.</w:t>
      </w:r>
    </w:p>
    <w:p>
      <w:r>
        <w:rPr>
          <w:b/>
        </w:rPr>
        <w:t xml:space="preserve">Esimerkki 0,634</w:t>
      </w:r>
    </w:p>
    <w:p>
      <w:r>
        <w:t xml:space="preserve">Alku: Julian ja hänen perheensä olivat tekemässä joululeipiä. Keskikohta: Julian teki paperikortin. Lopetus: Sitten hän ripusti sen naruun ja teki koristeen.</w:t>
      </w:r>
    </w:p>
    <w:p>
      <w:r>
        <w:rPr>
          <w:b/>
        </w:rPr>
        <w:t xml:space="preserve">Tulos</w:t>
      </w:r>
    </w:p>
    <w:p>
      <w:r>
        <w:t xml:space="preserve">Julian söi keksit.</w:t>
      </w:r>
    </w:p>
    <w:p>
      <w:r>
        <w:rPr>
          <w:b/>
        </w:rPr>
        <w:t xml:space="preserve">Tulos</w:t>
      </w:r>
    </w:p>
    <w:p>
      <w:r>
        <w:t xml:space="preserve">Julian teki paperin, joka ei ole paperinippu.</w:t>
      </w:r>
    </w:p>
    <w:p>
      <w:r>
        <w:rPr>
          <w:b/>
        </w:rPr>
        <w:t xml:space="preserve">Tulos</w:t>
      </w:r>
    </w:p>
    <w:p>
      <w:r>
        <w:t xml:space="preserve">Julian teki puisen pöydän.</w:t>
      </w:r>
    </w:p>
    <w:p>
      <w:r>
        <w:rPr>
          <w:b/>
        </w:rPr>
        <w:t xml:space="preserve">Esimerkki 0,635</w:t>
      </w:r>
    </w:p>
    <w:p>
      <w:r>
        <w:t xml:space="preserve">Alku: Tia rakasti kalastusta. Keskimmäinen: Tia löysi artikkelin kalastuksen ohjaajat. Loppu: Tia opettaa tunteja lehtiartikkelin ansiosta.</w:t>
      </w:r>
    </w:p>
    <w:p>
      <w:r>
        <w:rPr>
          <w:b/>
        </w:rPr>
        <w:t xml:space="preserve">Tulos</w:t>
      </w:r>
    </w:p>
    <w:p>
      <w:r>
        <w:t xml:space="preserve">Tia löysi leivontaopettajan.</w:t>
      </w:r>
    </w:p>
    <w:p>
      <w:r>
        <w:rPr>
          <w:b/>
        </w:rPr>
        <w:t xml:space="preserve">Tulos</w:t>
      </w:r>
    </w:p>
    <w:p>
      <w:r>
        <w:t xml:space="preserve">Tia löysi verkkosivuston kalastusohjaajat,.</w:t>
      </w:r>
    </w:p>
    <w:p>
      <w:r>
        <w:rPr>
          <w:b/>
        </w:rPr>
        <w:t xml:space="preserve">Esimerkki 0,636</w:t>
      </w:r>
    </w:p>
    <w:p>
      <w:r>
        <w:t xml:space="preserve">Alku: Jane oli kevätsiivouksessa. Keskikohta: Jane vietti päivän siivoamalla. Loppu: Jane oli niin onnellinen puhtaasta kodistaan!</w:t>
      </w:r>
    </w:p>
    <w:p>
      <w:r>
        <w:rPr>
          <w:b/>
        </w:rPr>
        <w:t xml:space="preserve">Tulos</w:t>
      </w:r>
    </w:p>
    <w:p>
      <w:r>
        <w:t xml:space="preserve">Jane vietti päivän katsellen televisiota.</w:t>
      </w:r>
    </w:p>
    <w:p>
      <w:r>
        <w:rPr>
          <w:b/>
        </w:rPr>
        <w:t xml:space="preserve">Esimerkki 0,637</w:t>
      </w:r>
    </w:p>
    <w:p>
      <w:r>
        <w:t xml:space="preserve">Alku: Johnny yritti päästä parempaan kuntoon, mutta oli ahdistunut siitä. Keskivaihe: Johnny , oli hermostunut, kunnes valmentaja tarjosi apua. Loppu: Siitä lähtien Johnny on ollut ensimmäinen, joka on tarjonnut uusille ihmisille apua.</w:t>
      </w:r>
    </w:p>
    <w:p>
      <w:r>
        <w:rPr>
          <w:b/>
        </w:rPr>
        <w:t xml:space="preserve">Tulos</w:t>
      </w:r>
    </w:p>
    <w:p>
      <w:r>
        <w:t xml:space="preserve">Johnny oli hermostunut, kunnes valmentaja tarjosi apua, mutta hän kieltäytyi.</w:t>
      </w:r>
    </w:p>
    <w:p>
      <w:r>
        <w:rPr>
          <w:b/>
        </w:rPr>
        <w:t xml:space="preserve">Tulos</w:t>
      </w:r>
    </w:p>
    <w:p>
      <w:r>
        <w:t xml:space="preserve">Johnny oli iloinen kouluttajan tarjoamasta avusta.</w:t>
      </w:r>
    </w:p>
    <w:p>
      <w:r>
        <w:rPr>
          <w:b/>
        </w:rPr>
        <w:t xml:space="preserve">Tulos</w:t>
      </w:r>
    </w:p>
    <w:p>
      <w:r>
        <w:t xml:space="preserve">Johnny, oli hermostunut, kunnes kouluttaja tarjoutui kieltäytyi auttamasta.</w:t>
      </w:r>
    </w:p>
    <w:p>
      <w:r>
        <w:rPr>
          <w:b/>
        </w:rPr>
        <w:t xml:space="preserve">Esimerkki 0,638</w:t>
      </w:r>
    </w:p>
    <w:p>
      <w:r>
        <w:t xml:space="preserve">Alku: Olipa kerran koira nimeltä Bill. Keskikohta: Bill oli sairas, koska se oli koditon kulkukoira. Eräänä päivänä joku löysi sen ja otti sen luokseen. Loppu: Lopulta se parani ja sai onnellisen elämän.</w:t>
      </w:r>
    </w:p>
    <w:p>
      <w:r>
        <w:rPr>
          <w:b/>
        </w:rPr>
        <w:t xml:space="preserve">Tulos</w:t>
      </w:r>
    </w:p>
    <w:p>
      <w:r>
        <w:t xml:space="preserve">Bill oli sairas, koska hän oli koditon kulkukoira. Eräänä päivänä joku löysi sen ja lopetti sen.</w:t>
      </w:r>
    </w:p>
    <w:p>
      <w:r>
        <w:rPr>
          <w:b/>
        </w:rPr>
        <w:t xml:space="preserve">Esimerkki 0,639</w:t>
      </w:r>
    </w:p>
    <w:p>
      <w:r>
        <w:t xml:space="preserve">Alku: Jane rakasti kirjaansa kovasti. Keskikohta: Jane pudotti kirjansa mutaan. Loppu: Janen kirja oli pilalla ja hän oli hyvin surullinen.</w:t>
      </w:r>
    </w:p>
    <w:p>
      <w:r>
        <w:rPr>
          <w:b/>
        </w:rPr>
        <w:t xml:space="preserve">Tulos</w:t>
      </w:r>
    </w:p>
    <w:p>
      <w:r>
        <w:t xml:space="preserve">Jane pudotti kirjansa matolle.</w:t>
      </w:r>
    </w:p>
    <w:p>
      <w:r>
        <w:rPr>
          <w:b/>
        </w:rPr>
        <w:t xml:space="preserve">Esimerkki 0.640</w:t>
      </w:r>
    </w:p>
    <w:p>
      <w:r>
        <w:t xml:space="preserve">Alku: Kirjailija tuijotti tyhjää sivua. Keskikohta: Kirjailija piti tauon ja palasi kirjoittamaan. Loppu: Aamun loppuun mennessä hän oli laatinut viisi hienoa lausetta.</w:t>
      </w:r>
    </w:p>
    <w:p>
      <w:r>
        <w:rPr>
          <w:b/>
        </w:rPr>
        <w:t xml:space="preserve">Tulos</w:t>
      </w:r>
    </w:p>
    <w:p>
      <w:r>
        <w:t xml:space="preserve">Kirjailija piti tauon eikä palannut kirjoittamisen pariin.</w:t>
      </w:r>
    </w:p>
    <w:p>
      <w:r>
        <w:rPr>
          <w:b/>
        </w:rPr>
        <w:t xml:space="preserve">Tulos</w:t>
      </w:r>
    </w:p>
    <w:p>
      <w:r>
        <w:t xml:space="preserve">Kirjailija piti tauon ja palasi valokuvauksen pariin.</w:t>
      </w:r>
    </w:p>
    <w:p>
      <w:r>
        <w:rPr>
          <w:b/>
        </w:rPr>
        <w:t xml:space="preserve">Esimerkki 0,641</w:t>
      </w:r>
    </w:p>
    <w:p>
      <w:r>
        <w:t xml:space="preserve">Alku: Marco oli aina pitänyt itseään seikkailunhaluisena ruokailijana. Keskikohta: Marco ei ollut koskaan syönyt sammakonreisiä, joten hän kokeili niitä. Loppu: Nyt Marco voi lisätä yhden ruoan lisää kokeilemiensa ruokien luetteloon.</w:t>
      </w:r>
    </w:p>
    <w:p>
      <w:r>
        <w:rPr>
          <w:b/>
        </w:rPr>
        <w:t xml:space="preserve">Tulos</w:t>
      </w:r>
    </w:p>
    <w:p>
      <w:r>
        <w:t xml:space="preserve">Marco ei ollut koskaan syönyt sammakonreisiä, mutta hän ei pitänyt niiden hajusta.</w:t>
      </w:r>
    </w:p>
    <w:p>
      <w:r>
        <w:rPr>
          <w:b/>
        </w:rPr>
        <w:t xml:space="preserve">Tulos</w:t>
      </w:r>
    </w:p>
    <w:p>
      <w:r>
        <w:t xml:space="preserve">Marco ei ollut koskaan syönyt sammakonreisiä, joten hän katseli niitä.</w:t>
      </w:r>
    </w:p>
    <w:p>
      <w:r>
        <w:rPr>
          <w:b/>
        </w:rPr>
        <w:t xml:space="preserve">Tulos</w:t>
      </w:r>
    </w:p>
    <w:p>
      <w:r>
        <w:t xml:space="preserve">Marco ei ollut koskaan syönyt sammakonreisiä, joten hän ei halunnut kokeilla niitä.</w:t>
      </w:r>
    </w:p>
    <w:p>
      <w:r>
        <w:rPr>
          <w:b/>
        </w:rPr>
        <w:t xml:space="preserve">Esimerkki 0.642</w:t>
      </w:r>
    </w:p>
    <w:p>
      <w:r>
        <w:t xml:space="preserve">Alku: Minulla oli koira. Keskikohta: Naapurini sai myös juuri koiran. Loppu: Sitten kutsuin naapurin luokseni leikkimään koiran kanssa.</w:t>
      </w:r>
    </w:p>
    <w:p>
      <w:r>
        <w:rPr>
          <w:b/>
        </w:rPr>
        <w:t xml:space="preserve">Tulos</w:t>
      </w:r>
    </w:p>
    <w:p>
      <w:r>
        <w:t xml:space="preserve">Naapurini sai myös juuri kissan.</w:t>
      </w:r>
    </w:p>
    <w:p>
      <w:r>
        <w:rPr>
          <w:b/>
        </w:rPr>
        <w:t xml:space="preserve">Tulos</w:t>
      </w:r>
    </w:p>
    <w:p>
      <w:r>
        <w:t xml:space="preserve">Naapurini sai myös juuri gorillan.</w:t>
      </w:r>
    </w:p>
    <w:p>
      <w:r>
        <w:rPr>
          <w:b/>
        </w:rPr>
        <w:t xml:space="preserve">Esimerkki 0,643</w:t>
      </w:r>
    </w:p>
    <w:p>
      <w:r>
        <w:t xml:space="preserve">Alku: Yritän käydä elokuvissa joka viikonloppu. Keskimmäinen: Olen alkanut viedä poikaani elokuviin useimmiten viikonloppuisin. Loppu: Elokuvissa käyminen on todella lähentänyt meitä.</w:t>
      </w:r>
    </w:p>
    <w:p>
      <w:r>
        <w:rPr>
          <w:b/>
        </w:rPr>
        <w:t xml:space="preserve">Tulos</w:t>
      </w:r>
    </w:p>
    <w:p>
      <w:r>
        <w:t xml:space="preserve">Olen alkanut ottaa poikaani mukaani kirkkoon useimpina viikonloppuina.</w:t>
      </w:r>
    </w:p>
    <w:p>
      <w:r>
        <w:rPr>
          <w:b/>
        </w:rPr>
        <w:t xml:space="preserve">Esimerkki 0,644</w:t>
      </w:r>
    </w:p>
    <w:p>
      <w:r>
        <w:t xml:space="preserve">Alku: Se oli ensimmäisenä opiskeluvuotenani yliopistossa. Keskikohta: Olin löytänyt elämäni rakkauden englannin tunnilla. Loppu: En ole vielä tänäkään päivänä varma, miten hän sai minut!</w:t>
      </w:r>
    </w:p>
    <w:p>
      <w:r>
        <w:rPr>
          <w:b/>
        </w:rPr>
        <w:t xml:space="preserve">Tulos</w:t>
      </w:r>
    </w:p>
    <w:p>
      <w:r>
        <w:t xml:space="preserve">Löysin repun englannin tunnilta.</w:t>
      </w:r>
    </w:p>
    <w:p>
      <w:r>
        <w:rPr>
          <w:b/>
        </w:rPr>
        <w:t xml:space="preserve">Tulos</w:t>
      </w:r>
    </w:p>
    <w:p>
      <w:r>
        <w:t xml:space="preserve">Olin löytänyt elämäni rakkauden eli englannin tunnit.</w:t>
      </w:r>
    </w:p>
    <w:p>
      <w:r>
        <w:rPr>
          <w:b/>
        </w:rPr>
        <w:t xml:space="preserve">Tulos</w:t>
      </w:r>
    </w:p>
    <w:p>
      <w:r>
        <w:t xml:space="preserve">En koskaan löytänyt rakkautta.</w:t>
      </w:r>
    </w:p>
    <w:p>
      <w:r>
        <w:rPr>
          <w:b/>
        </w:rPr>
        <w:t xml:space="preserve">Esimerkki 0,645</w:t>
      </w:r>
    </w:p>
    <w:p>
      <w:r>
        <w:t xml:space="preserve">Alku: Hänellä ei ollut juuri lainkaan rahaa jäljellä. Keskikohta: Hän oli hermostunut laskuista ja vuokrasta. Loppu: Hän sanoi itselleen, että jokin muuttuisi pian.</w:t>
      </w:r>
    </w:p>
    <w:p>
      <w:r>
        <w:rPr>
          <w:b/>
        </w:rPr>
        <w:t xml:space="preserve">Tulos</w:t>
      </w:r>
    </w:p>
    <w:p>
      <w:r>
        <w:t xml:space="preserve">Hän yritti säilyttää myönteisen asenteen.</w:t>
      </w:r>
    </w:p>
    <w:p>
      <w:r>
        <w:rPr>
          <w:b/>
        </w:rPr>
        <w:t xml:space="preserve">Tulos</w:t>
      </w:r>
    </w:p>
    <w:p>
      <w:r>
        <w:t xml:space="preserve">Hän oli innoissaan laskuista ja vuokrasta.</w:t>
      </w:r>
    </w:p>
    <w:p>
      <w:r>
        <w:rPr>
          <w:b/>
        </w:rPr>
        <w:t xml:space="preserve">Tulos</w:t>
      </w:r>
    </w:p>
    <w:p>
      <w:r>
        <w:t xml:space="preserve">Hän oli innoissaan laskuista ja vuokrasta.</w:t>
      </w:r>
    </w:p>
    <w:p>
      <w:r>
        <w:rPr>
          <w:b/>
        </w:rPr>
        <w:t xml:space="preserve">Esimerkki 0,646</w:t>
      </w:r>
    </w:p>
    <w:p>
      <w:r>
        <w:t xml:space="preserve">Alku: Eräänä yönä oli valtava myrsky. Keskikohta: Ikkuna rikkoutui. Loppu: Tällä kertaa hän vahvisti sitä tuulen takia.</w:t>
      </w:r>
    </w:p>
    <w:p>
      <w:r>
        <w:rPr>
          <w:b/>
        </w:rPr>
        <w:t xml:space="preserve">Tulos</w:t>
      </w:r>
    </w:p>
    <w:p>
      <w:r>
        <w:t xml:space="preserve">Isäni pelkäsi, että koira lentää pois.</w:t>
      </w:r>
    </w:p>
    <w:p>
      <w:r>
        <w:rPr>
          <w:b/>
        </w:rPr>
        <w:t xml:space="preserve">Tulos</w:t>
      </w:r>
    </w:p>
    <w:p>
      <w:r>
        <w:t xml:space="preserve">Talo oli hieno.</w:t>
      </w:r>
    </w:p>
    <w:p>
      <w:r>
        <w:rPr>
          <w:b/>
        </w:rPr>
        <w:t xml:space="preserve">Tulos</w:t>
      </w:r>
    </w:p>
    <w:p>
      <w:r>
        <w:t xml:space="preserve">Ikkuna piti myrskyn aikana.</w:t>
      </w:r>
    </w:p>
    <w:p>
      <w:r>
        <w:rPr>
          <w:b/>
        </w:rPr>
        <w:t xml:space="preserve">Esimerkki 0,647</w:t>
      </w:r>
    </w:p>
    <w:p>
      <w:r>
        <w:t xml:space="preserve">Alku: Alison vihaa kilpikonnia. Keskikohta: Eläintarhassa oli paljon kilpikonnia. Loppu: Alison oli hyvin iloinen, kun he lähtivät eläintarhasta.</w:t>
      </w:r>
    </w:p>
    <w:p>
      <w:r>
        <w:rPr>
          <w:b/>
        </w:rPr>
        <w:t xml:space="preserve">Tulos</w:t>
      </w:r>
    </w:p>
    <w:p>
      <w:r>
        <w:t xml:space="preserve">Eläintarhassa ei ollut kilpikonnia.</w:t>
      </w:r>
    </w:p>
    <w:p>
      <w:r>
        <w:rPr>
          <w:b/>
        </w:rPr>
        <w:t xml:space="preserve">Esimerkki 0,648</w:t>
      </w:r>
    </w:p>
    <w:p>
      <w:r>
        <w:t xml:space="preserve">Alku: Keskimmäinen: Amy oli ostamassa uusia tossuja: Amy löysi kaikkien aikojen mukavimmat tossut. Loppu: Amy käytti tossuja, kunnes pohja putosi.</w:t>
      </w:r>
    </w:p>
    <w:p>
      <w:r>
        <w:rPr>
          <w:b/>
        </w:rPr>
        <w:t xml:space="preserve">Tulos</w:t>
      </w:r>
    </w:p>
    <w:p>
      <w:r>
        <w:t xml:space="preserve">Amy löysi kaikkien aikojen epämukavimmat tossut.</w:t>
      </w:r>
    </w:p>
    <w:p>
      <w:r>
        <w:rPr>
          <w:b/>
        </w:rPr>
        <w:t xml:space="preserve">Esimerkki 0,649</w:t>
      </w:r>
    </w:p>
    <w:p>
      <w:r>
        <w:t xml:space="preserve">Alku: Amy oli hermostunut ensimmäisestä viulukonsertistaan. Keskikohta: Amy käytti hermostuneisuuttaan keskittyäkseen esitykseensä. Loppu: Amy esitti upean esityksen.</w:t>
      </w:r>
    </w:p>
    <w:p>
      <w:r>
        <w:rPr>
          <w:b/>
        </w:rPr>
        <w:t xml:space="preserve">Tulos</w:t>
      </w:r>
    </w:p>
    <w:p>
      <w:r>
        <w:t xml:space="preserve">Amy antoi hermojensa pilata esityksensä.</w:t>
      </w:r>
    </w:p>
    <w:p>
      <w:r>
        <w:rPr>
          <w:b/>
        </w:rPr>
        <w:t xml:space="preserve">Tulos</w:t>
      </w:r>
    </w:p>
    <w:p>
      <w:r>
        <w:t xml:space="preserve">Hän käytti hermojaan pilaamaan esityksensä.</w:t>
      </w:r>
    </w:p>
    <w:p>
      <w:r>
        <w:rPr>
          <w:b/>
        </w:rPr>
        <w:t xml:space="preserve">Tulos</w:t>
      </w:r>
    </w:p>
    <w:p>
      <w:r>
        <w:t xml:space="preserve">Hän käytti hampaitaan keskittyäkseen esitykseensä.</w:t>
      </w:r>
    </w:p>
    <w:p>
      <w:r>
        <w:rPr>
          <w:b/>
        </w:rPr>
        <w:t xml:space="preserve">Esimerkki 0,650</w:t>
      </w:r>
    </w:p>
    <w:p>
      <w:r>
        <w:t xml:space="preserve">Alku: Martha oli paikallisen lukion uusi kuvataideohjaaja. Keskikohta: Martha aloitti uuden taideohjelman. Loppu: Martha voitti kaupunkinsa palkinnon vuoden parhaana opettajana.</w:t>
      </w:r>
    </w:p>
    <w:p>
      <w:r>
        <w:rPr>
          <w:b/>
        </w:rPr>
        <w:t xml:space="preserve">Tulos</w:t>
      </w:r>
    </w:p>
    <w:p>
      <w:r>
        <w:t xml:space="preserve">Martha aloitti koulussa jälki-istunto-ohjelman.</w:t>
      </w:r>
    </w:p>
    <w:p>
      <w:r>
        <w:rPr>
          <w:b/>
        </w:rPr>
        <w:t xml:space="preserve">Tulos</w:t>
      </w:r>
    </w:p>
    <w:p>
      <w:r>
        <w:t xml:space="preserve">Martha aloitti uuden MMA-ohjelman.</w:t>
      </w:r>
    </w:p>
    <w:p>
      <w:r>
        <w:rPr>
          <w:b/>
        </w:rPr>
        <w:t xml:space="preserve">Tulos</w:t>
      </w:r>
    </w:p>
    <w:p>
      <w:r>
        <w:t xml:space="preserve">Martha aloitti uuden musiikkiohjelman.</w:t>
      </w:r>
    </w:p>
    <w:p>
      <w:r>
        <w:rPr>
          <w:b/>
        </w:rPr>
        <w:t xml:space="preserve">Esimerkki 0,651</w:t>
      </w:r>
    </w:p>
    <w:p>
      <w:r>
        <w:t xml:space="preserve">Alku: Erinin työpöydän yläpuolella oleva hehkulamppu oli rikki. Keskikohta: Erin yritti korjata lamppua, mutta putosi pöydälleen. Loppu: Nyt myös lamppu ja työpöytä olivat rikki.</w:t>
      </w:r>
    </w:p>
    <w:p>
      <w:r>
        <w:rPr>
          <w:b/>
        </w:rPr>
        <w:t xml:space="preserve">Tulos</w:t>
      </w:r>
    </w:p>
    <w:p>
      <w:r>
        <w:t xml:space="preserve">Erin yritti korjata lamppua, mutta korjasi sen sijaan pöydän.</w:t>
      </w:r>
    </w:p>
    <w:p>
      <w:r>
        <w:rPr>
          <w:b/>
        </w:rPr>
        <w:t xml:space="preserve">Esimerkki 0,652</w:t>
      </w:r>
    </w:p>
    <w:p>
      <w:r>
        <w:t xml:space="preserve">Alku: Sam ajoi myöhään illalla töistä kotiin. Keskikohta: Sam joi liikaa ja menetti auton hallinnan. Loppu: Onneksi hän pystyi manööveroimaan pois aidan luota ja turvaan.</w:t>
      </w:r>
    </w:p>
    <w:p>
      <w:r>
        <w:rPr>
          <w:b/>
        </w:rPr>
        <w:t xml:space="preserve">Tulos</w:t>
      </w:r>
    </w:p>
    <w:p>
      <w:r>
        <w:t xml:space="preserve">Sam ei juonut tarpeeksi ja piti auton hallinnassaan.</w:t>
      </w:r>
    </w:p>
    <w:p>
      <w:r>
        <w:rPr>
          <w:b/>
        </w:rPr>
        <w:t xml:space="preserve">Tulos</w:t>
      </w:r>
    </w:p>
    <w:p>
      <w:r>
        <w:t xml:space="preserve">Sam joi liikaa ja menetti pyörän hallinnan.</w:t>
      </w:r>
    </w:p>
    <w:p>
      <w:r>
        <w:rPr>
          <w:b/>
        </w:rPr>
        <w:t xml:space="preserve">Tulos</w:t>
      </w:r>
    </w:p>
    <w:p>
      <w:r>
        <w:t xml:space="preserve">Sam joi liikaa vettä ja menetti rakkonsa hallinnan.</w:t>
      </w:r>
    </w:p>
    <w:p>
      <w:r>
        <w:rPr>
          <w:b/>
        </w:rPr>
        <w:t xml:space="preserve">Esimerkki 0,653</w:t>
      </w:r>
    </w:p>
    <w:p>
      <w:r>
        <w:t xml:space="preserve">Alku: Veljeni tuli likaisena kotiin jalkapallopelistä. Keskikohta: Veljeni pesi univormunsa pesulassa. Loppu: Seuraavassa pelissä hänellä oli puhdas peliasu.</w:t>
      </w:r>
    </w:p>
    <w:p>
      <w:r>
        <w:rPr>
          <w:b/>
        </w:rPr>
        <w:t xml:space="preserve">Tulos</w:t>
      </w:r>
    </w:p>
    <w:p>
      <w:r>
        <w:t xml:space="preserve">Veljeni pesi alusvaatteensa pesulassa.</w:t>
      </w:r>
    </w:p>
    <w:p>
      <w:r>
        <w:rPr>
          <w:b/>
        </w:rPr>
        <w:t xml:space="preserve">Tulos</w:t>
      </w:r>
    </w:p>
    <w:p>
      <w:r>
        <w:t xml:space="preserve">Veljeni pesi univormunsa likaisessa kylpyvedessä.</w:t>
      </w:r>
    </w:p>
    <w:p>
      <w:r>
        <w:rPr>
          <w:b/>
        </w:rPr>
        <w:t xml:space="preserve">Tulos</w:t>
      </w:r>
    </w:p>
    <w:p>
      <w:r>
        <w:t xml:space="preserve">Veljeni pesi univormunsa astianpesukoneessa.</w:t>
      </w:r>
    </w:p>
    <w:p>
      <w:r>
        <w:rPr>
          <w:b/>
        </w:rPr>
        <w:t xml:space="preserve">Esimerkki 0,654</w:t>
      </w:r>
    </w:p>
    <w:p>
      <w:r>
        <w:t xml:space="preserve">Alku: Bobin koira inhosi koiranruokaa. Keskikohta: Bob päätti, että jos hänen koiransa joutuu syömään sitä, hänen pitäisi kokeilla sitä. Loppu: Siitä lähtien koira söi vain pihvejä päivälliseksi.</w:t>
      </w:r>
    </w:p>
    <w:p>
      <w:r>
        <w:rPr>
          <w:b/>
        </w:rPr>
        <w:t xml:space="preserve">Tulos</w:t>
      </w:r>
    </w:p>
    <w:p>
      <w:r>
        <w:t xml:space="preserve">Bob päätti, että hänen koiransa oli pakko syödä sitä, eikä hänen pitänyt missään nimessä kokeilla sitä.</w:t>
      </w:r>
    </w:p>
    <w:p>
      <w:r>
        <w:rPr>
          <w:b/>
        </w:rPr>
        <w:t xml:space="preserve">Tulos</w:t>
      </w:r>
    </w:p>
    <w:p>
      <w:r>
        <w:t xml:space="preserve">Bob päätti, että jos hänen koiransa joutuisi syömään sen, hän heittäisi sen pois.</w:t>
      </w:r>
    </w:p>
    <w:p>
      <w:r>
        <w:rPr>
          <w:b/>
        </w:rPr>
        <w:t xml:space="preserve">Tulos</w:t>
      </w:r>
    </w:p>
    <w:p>
      <w:r>
        <w:t xml:space="preserve">Bob päätti, että jos hänen delfiininsä joutuu syömään sitä, hänen pitäisi kokeilla sitä.</w:t>
      </w:r>
    </w:p>
    <w:p>
      <w:r>
        <w:rPr>
          <w:b/>
        </w:rPr>
        <w:t xml:space="preserve">Esimerkki 0,655</w:t>
      </w:r>
    </w:p>
    <w:p>
      <w:r>
        <w:t xml:space="preserve">Alku: Gina halusi pukeutua värikkäämmin. Keskikohta: Ginan perhe oli köyhä. Loppu: Ei ollut rahaa ostaa Ginalle uutta vaatekaappia.</w:t>
      </w:r>
    </w:p>
    <w:p>
      <w:r>
        <w:rPr>
          <w:b/>
        </w:rPr>
        <w:t xml:space="preserve">Tulos</w:t>
      </w:r>
    </w:p>
    <w:p>
      <w:r>
        <w:t xml:space="preserve">Ginan perhe oli varakas.</w:t>
      </w:r>
    </w:p>
    <w:p>
      <w:r>
        <w:rPr>
          <w:b/>
        </w:rPr>
        <w:t xml:space="preserve">Esimerkki 0,656</w:t>
      </w:r>
    </w:p>
    <w:p>
      <w:r>
        <w:t xml:space="preserve">Alku: Lakyn ja hänen poikaystävänsä olivat keskustelleet kihlautumisesta. Keskikohta: Lakynin poikaystävä lähti ostamaan kihlasormusta. Loppu: Hän oli niin onnellinen, kun mies kosi ja sormus oli täydellinen.</w:t>
      </w:r>
    </w:p>
    <w:p>
      <w:r>
        <w:rPr>
          <w:b/>
        </w:rPr>
        <w:t xml:space="preserve">Tulos</w:t>
      </w:r>
    </w:p>
    <w:p>
      <w:r>
        <w:t xml:space="preserve">Lakynin poikaystävä ei uskaltanut sitoutua avioliittoon.</w:t>
      </w:r>
    </w:p>
    <w:p>
      <w:r>
        <w:rPr>
          <w:b/>
        </w:rPr>
        <w:t xml:space="preserve">Tulos</w:t>
      </w:r>
    </w:p>
    <w:p>
      <w:r>
        <w:t xml:space="preserve">Lakynin poikaystävä lähti ostamaan kaulakorua.</w:t>
      </w:r>
    </w:p>
    <w:p>
      <w:r>
        <w:rPr>
          <w:b/>
        </w:rPr>
        <w:t xml:space="preserve">Tulos</w:t>
      </w:r>
    </w:p>
    <w:p>
      <w:r>
        <w:t xml:space="preserve">Sitten he erosivat.</w:t>
      </w:r>
    </w:p>
    <w:p>
      <w:r>
        <w:rPr>
          <w:b/>
        </w:rPr>
        <w:t xml:space="preserve">Esimerkki 0,657</w:t>
      </w:r>
    </w:p>
    <w:p>
      <w:r>
        <w:t xml:space="preserve">Alku: Paikallisessa lukiossa oli käynnissä juoksukilpailu. Keskikohta: Se oli tiukka kilpailu. Loppu: Kun kilpailu päättyi, kaikki hurrasivat voittajille.</w:t>
      </w:r>
    </w:p>
    <w:p>
      <w:r>
        <w:rPr>
          <w:b/>
        </w:rPr>
        <w:t xml:space="preserve">Tulos</w:t>
      </w:r>
    </w:p>
    <w:p>
      <w:r>
        <w:t xml:space="preserve">Se oli peruttu kilpailu.</w:t>
      </w:r>
    </w:p>
    <w:p>
      <w:r>
        <w:rPr>
          <w:b/>
        </w:rPr>
        <w:t xml:space="preserve">Tulos</w:t>
      </w:r>
    </w:p>
    <w:p>
      <w:r>
        <w:t xml:space="preserve">Kilpailu oli turhauttava.</w:t>
      </w:r>
    </w:p>
    <w:p>
      <w:r>
        <w:rPr>
          <w:b/>
        </w:rPr>
        <w:t xml:space="preserve">Tulos</w:t>
      </w:r>
    </w:p>
    <w:p>
      <w:r>
        <w:t xml:space="preserve">Kilpailu ei ollut tiukka.</w:t>
      </w:r>
    </w:p>
    <w:p>
      <w:r>
        <w:rPr>
          <w:b/>
        </w:rPr>
        <w:t xml:space="preserve">Esimerkki 0,658</w:t>
      </w:r>
    </w:p>
    <w:p>
      <w:r>
        <w:t xml:space="preserve">Alku: Se oli ensimmäinen ilta, jolloin Beth näytteli Juliaa koulunäytelmässä. Keskikohta: Hän oppi vuorosanansa ja antoi parhaansa. Loppu: Beth sai esityksestään seisovat aplodit.</w:t>
      </w:r>
    </w:p>
    <w:p>
      <w:r>
        <w:rPr>
          <w:b/>
        </w:rPr>
        <w:t xml:space="preserve">Tulos</w:t>
      </w:r>
    </w:p>
    <w:p>
      <w:r>
        <w:t xml:space="preserve">Beth sai lavakammon eikä tullut paikalle.</w:t>
      </w:r>
    </w:p>
    <w:p>
      <w:r>
        <w:rPr>
          <w:b/>
        </w:rPr>
        <w:t xml:space="preserve">Tulos</w:t>
      </w:r>
    </w:p>
    <w:p>
      <w:r>
        <w:t xml:space="preserve">Hän unohti repliikkinsä ja teki huonoimman osuutensa.</w:t>
      </w:r>
    </w:p>
    <w:p>
      <w:r>
        <w:rPr>
          <w:b/>
        </w:rPr>
        <w:t xml:space="preserve">Tulos</w:t>
      </w:r>
    </w:p>
    <w:p>
      <w:r>
        <w:t xml:space="preserve">Hän unohti repliikkinsä ja teki monia virheitä.</w:t>
      </w:r>
    </w:p>
    <w:p>
      <w:r>
        <w:rPr>
          <w:b/>
        </w:rPr>
        <w:t xml:space="preserve">Esimerkki 0,659</w:t>
      </w:r>
    </w:p>
    <w:p>
      <w:r>
        <w:t xml:space="preserve">Alku: Robynin isäpuoli oli 7-vuotiaana armeijassa. Keskimmäinen: Robyn ja hänen ystävänsä solmivat siellä yhteyksiä. Loppu: He olivat siellä 5 vuotta ja he kaikki rakastivat sitä!</w:t>
      </w:r>
    </w:p>
    <w:p>
      <w:r>
        <w:rPr>
          <w:b/>
        </w:rPr>
        <w:t xml:space="preserve">Tulos</w:t>
      </w:r>
    </w:p>
    <w:p>
      <w:r>
        <w:t xml:space="preserve">Robyn ja hänen ystävänsä kinastelivat siellä.</w:t>
      </w:r>
    </w:p>
    <w:p>
      <w:r>
        <w:rPr>
          <w:b/>
        </w:rPr>
        <w:t xml:space="preserve">Tulos</w:t>
      </w:r>
    </w:p>
    <w:p>
      <w:r>
        <w:t xml:space="preserve">Robyn ja hänen ystävänsä tappelivat siellä paljon.</w:t>
      </w:r>
    </w:p>
    <w:p>
      <w:r>
        <w:rPr>
          <w:b/>
        </w:rPr>
        <w:t xml:space="preserve">Tulos</w:t>
      </w:r>
    </w:p>
    <w:p>
      <w:r>
        <w:t xml:space="preserve">Robyn ja hänen ystävänsä valehtelivat siellä.</w:t>
      </w:r>
    </w:p>
    <w:p>
      <w:r>
        <w:rPr>
          <w:b/>
        </w:rPr>
        <w:t xml:space="preserve">Esimerkki 0.660</w:t>
      </w:r>
    </w:p>
    <w:p>
      <w:r>
        <w:t xml:space="preserve">Alku: Kevin halusi päästä jalkapallojoukkueeseen. Keskimmäinen: Kevin yritti päästä joukkueeseen. Loppu: Hän pääsi lukionsa jalkapallojoukkueeseen!</w:t>
      </w:r>
    </w:p>
    <w:p>
      <w:r>
        <w:rPr>
          <w:b/>
        </w:rPr>
        <w:t xml:space="preserve">Tulos</w:t>
      </w:r>
    </w:p>
    <w:p>
      <w:r>
        <w:t xml:space="preserve">Kevin unohti ilmoittautua joukkueeseen.</w:t>
      </w:r>
    </w:p>
    <w:p>
      <w:r>
        <w:rPr>
          <w:b/>
        </w:rPr>
        <w:t xml:space="preserve">Tulos</w:t>
      </w:r>
    </w:p>
    <w:p>
      <w:r>
        <w:t xml:space="preserve">Kevin kieltäytyi pääsystä joukkueeseen.</w:t>
      </w:r>
    </w:p>
    <w:p>
      <w:r>
        <w:rPr>
          <w:b/>
        </w:rPr>
        <w:t xml:space="preserve">Tulos</w:t>
      </w:r>
    </w:p>
    <w:p>
      <w:r>
        <w:t xml:space="preserve">Kevin kieltäytyi kokeilemasta joukkueen jäsenyyttä.</w:t>
      </w:r>
    </w:p>
    <w:p>
      <w:r>
        <w:rPr>
          <w:b/>
        </w:rPr>
        <w:t xml:space="preserve">Tulos</w:t>
      </w:r>
    </w:p>
    <w:p>
      <w:r>
        <w:t xml:space="preserve">me kaikki yritimme olla ncie.</w:t>
      </w:r>
    </w:p>
    <w:p>
      <w:r>
        <w:rPr>
          <w:b/>
        </w:rPr>
        <w:t xml:space="preserve">Esimerkki 0,661</w:t>
      </w:r>
    </w:p>
    <w:p>
      <w:r>
        <w:t xml:space="preserve">Alku: Jill valehtelee uudelle seurustelukumppanilleen ja kertoo olevansa loistava kokki. Keskikohta: Jillin seurustelukumppani pyytää häntä laittamaan ruokaa, mutta hän epäonnistuu. Loppu: Kun mies saa selville, että Jill on valehtelija, hän ei halua enää nähdä häntä.</w:t>
      </w:r>
    </w:p>
    <w:p>
      <w:r>
        <w:rPr>
          <w:b/>
        </w:rPr>
        <w:t xml:space="preserve">Tulos</w:t>
      </w:r>
    </w:p>
    <w:p>
      <w:r>
        <w:t xml:space="preserve">Jill noudatti helppoa reseptiä, ja se oli menestys.</w:t>
      </w:r>
    </w:p>
    <w:p>
      <w:r>
        <w:rPr>
          <w:b/>
        </w:rPr>
        <w:t xml:space="preserve">Esimerkki 0,662</w:t>
      </w:r>
    </w:p>
    <w:p>
      <w:r>
        <w:t xml:space="preserve">Alku: Noran äiti meni uudelleen naimisiin. Keskikohta: Nora piti uudesta miehestään paljon. Loppu: Pian Nora kutsui häntä jopa isäksi!</w:t>
      </w:r>
    </w:p>
    <w:p>
      <w:r>
        <w:rPr>
          <w:b/>
        </w:rPr>
        <w:t xml:space="preserve">Tulos</w:t>
      </w:r>
    </w:p>
    <w:p>
      <w:r>
        <w:t xml:space="preserve">Nora piti uudesta vaimostaan paljon.</w:t>
      </w:r>
    </w:p>
    <w:p>
      <w:r>
        <w:rPr>
          <w:b/>
        </w:rPr>
        <w:t xml:space="preserve">Esimerkki 0,663</w:t>
      </w:r>
    </w:p>
    <w:p>
      <w:r>
        <w:t xml:space="preserve">Alku: Gina oli musiikkitunnilla. Keskikohta: Gina ei ollut luokan paras muusikko. Loppu: Mutta hän rakasti sitä silti.</w:t>
      </w:r>
    </w:p>
    <w:p>
      <w:r>
        <w:rPr>
          <w:b/>
        </w:rPr>
        <w:t xml:space="preserve">Tulos</w:t>
      </w:r>
    </w:p>
    <w:p>
      <w:r>
        <w:t xml:space="preserve">Gina oli luokan paras muusikko.</w:t>
      </w:r>
    </w:p>
    <w:p>
      <w:r>
        <w:rPr>
          <w:b/>
        </w:rPr>
        <w:t xml:space="preserve">Tulos</w:t>
      </w:r>
    </w:p>
    <w:p>
      <w:r>
        <w:t xml:space="preserve">Gina ei ollut luokan paras matemaatikko.</w:t>
      </w:r>
    </w:p>
    <w:p>
      <w:r>
        <w:rPr>
          <w:b/>
        </w:rPr>
        <w:t xml:space="preserve">Esimerkki 0,664</w:t>
      </w:r>
    </w:p>
    <w:p>
      <w:r>
        <w:t xml:space="preserve">Alku: Jim osti koiran. Keskikohta: Koira hyökkäsi jatkuvasti ihmisten kimppuun, eikä Jim pystynyt enää huolehtimaan siitä. Loppu: Jim hankkiutui eroon koirasta.</w:t>
      </w:r>
    </w:p>
    <w:p>
      <w:r>
        <w:rPr>
          <w:b/>
        </w:rPr>
        <w:t xml:space="preserve">Tulos</w:t>
      </w:r>
    </w:p>
    <w:p>
      <w:r>
        <w:t xml:space="preserve">Kissa hyökkäsi jatkuvasti ihmisten kimppuun, eikä Jim pystynyt enää huolehtimaan siitä.</w:t>
      </w:r>
    </w:p>
    <w:p>
      <w:r>
        <w:rPr>
          <w:b/>
        </w:rPr>
        <w:t xml:space="preserve">Tulos</w:t>
      </w:r>
    </w:p>
    <w:p>
      <w:r>
        <w:t xml:space="preserve">Koira rakasti edelleen ihmisiä, ja Jim voisi hoitaa sitä ikuisesti.</w:t>
      </w:r>
    </w:p>
    <w:p>
      <w:r>
        <w:rPr>
          <w:b/>
        </w:rPr>
        <w:t xml:space="preserve">Tulos</w:t>
      </w:r>
    </w:p>
    <w:p>
      <w:r>
        <w:t xml:space="preserve">Panda hyökkäsi jatkuvasti ihmisten kimppuun, eikä Jim pystynyt enää huolehtimaan siitä.</w:t>
      </w:r>
    </w:p>
    <w:p>
      <w:r>
        <w:rPr>
          <w:b/>
        </w:rPr>
        <w:t xml:space="preserve">Esimerkki 0,665</w:t>
      </w:r>
    </w:p>
    <w:p>
      <w:r>
        <w:t xml:space="preserve">Alku: Sara teki kotitehtävänsä hyvin ahkerasti. Keskikohta: Sara auttoi ystäviään järjestäytymään kuten hänkin. Loppu: Vähän ajan kuluttua myös Saran ystävät saivat hyviä arvosanoja!</w:t>
      </w:r>
    </w:p>
    <w:p>
      <w:r>
        <w:rPr>
          <w:b/>
        </w:rPr>
        <w:t xml:space="preserve">Tulos</w:t>
      </w:r>
    </w:p>
    <w:p>
      <w:r>
        <w:t xml:space="preserve">Hänen ystävänsä auttoivat Saraa järjestäytymään.</w:t>
      </w:r>
    </w:p>
    <w:p>
      <w:r>
        <w:rPr>
          <w:b/>
        </w:rPr>
        <w:t xml:space="preserve">Tulos</w:t>
      </w:r>
    </w:p>
    <w:p>
      <w:r>
        <w:t xml:space="preserve">Sara ei auttanut ystäviään.</w:t>
      </w:r>
    </w:p>
    <w:p>
      <w:r>
        <w:rPr>
          <w:b/>
        </w:rPr>
        <w:t xml:space="preserve">Tulos</w:t>
      </w:r>
    </w:p>
    <w:p>
      <w:r>
        <w:t xml:space="preserve">Sara auttoi ystäviään saamaan rahaa kuten hänkin.</w:t>
      </w:r>
    </w:p>
    <w:p>
      <w:r>
        <w:rPr>
          <w:b/>
        </w:rPr>
        <w:t xml:space="preserve">Esimerkki 0,666</w:t>
      </w:r>
    </w:p>
    <w:p>
      <w:r>
        <w:t xml:space="preserve">Alku: Sam haluaa ostaa uuden auton. Keskikohta: Samilla ei ole varaa autoon. Loppu: Samin oli pakko ostaa sen sijaan polkupyörä.</w:t>
      </w:r>
    </w:p>
    <w:p>
      <w:r>
        <w:rPr>
          <w:b/>
        </w:rPr>
        <w:t xml:space="preserve">Tulos</w:t>
      </w:r>
    </w:p>
    <w:p>
      <w:r>
        <w:t xml:space="preserve">Samilla ei ollut varaa anti-kyytiin.</w:t>
      </w:r>
    </w:p>
    <w:p>
      <w:r>
        <w:rPr>
          <w:b/>
        </w:rPr>
        <w:t xml:space="preserve">Tulos</w:t>
      </w:r>
    </w:p>
    <w:p>
      <w:r>
        <w:t xml:space="preserve">Samilla ei ollut varaa polkupyörään.</w:t>
      </w:r>
    </w:p>
    <w:p>
      <w:r>
        <w:rPr>
          <w:b/>
        </w:rPr>
        <w:t xml:space="preserve">Tulos</w:t>
      </w:r>
    </w:p>
    <w:p>
      <w:r>
        <w:t xml:space="preserve">Samilla ei ollut varaa pyörään.</w:t>
      </w:r>
    </w:p>
    <w:p>
      <w:r>
        <w:rPr>
          <w:b/>
        </w:rPr>
        <w:t xml:space="preserve">Esimerkki 0,667</w:t>
      </w:r>
    </w:p>
    <w:p>
      <w:r>
        <w:t xml:space="preserve">Alku: Sara osti kameran veronpalautuksellaan. Keskikohta: Saran kamera antoi hänelle mahdollisuuden laajentaa valokuvaustaitojaan. Loppu: Nyt Saralla on menestyvä valokuvausyritys.</w:t>
      </w:r>
    </w:p>
    <w:p>
      <w:r>
        <w:rPr>
          <w:b/>
        </w:rPr>
        <w:t xml:space="preserve">Tulos</w:t>
      </w:r>
    </w:p>
    <w:p>
      <w:r>
        <w:t xml:space="preserve">Saran kamera hajosi, eikä hän laajentanut valokuvaustaitojaan.</w:t>
      </w:r>
    </w:p>
    <w:p>
      <w:r>
        <w:rPr>
          <w:b/>
        </w:rPr>
        <w:t xml:space="preserve">Tulos</w:t>
      </w:r>
    </w:p>
    <w:p>
      <w:r>
        <w:t xml:space="preserve">Saran kamera ei antanut hänelle mahdollisuutta laajentaa valokuvaustaitojaan.</w:t>
      </w:r>
    </w:p>
    <w:p>
      <w:r>
        <w:rPr>
          <w:b/>
        </w:rPr>
        <w:t xml:space="preserve">Tulos</w:t>
      </w:r>
    </w:p>
    <w:p>
      <w:r>
        <w:t xml:space="preserve">Saran kamera antoi hänelle mahdollisuuden laajentaa teknisiä taitojaan.".</w:t>
      </w:r>
    </w:p>
    <w:p>
      <w:r>
        <w:rPr>
          <w:b/>
        </w:rPr>
        <w:t xml:space="preserve">Esimerkki 0,668</w:t>
      </w:r>
    </w:p>
    <w:p>
      <w:r>
        <w:t xml:space="preserve">Alku: Ginny ja Todd katselivat pilviä. Keskikohta: He viettivät tuntikausia katsellen kaikkia tekemiään muotoja. Loppu: Ennen kuin he huomasivatkaan, aurinko oli laskemassa.</w:t>
      </w:r>
    </w:p>
    <w:p>
      <w:r>
        <w:rPr>
          <w:b/>
        </w:rPr>
        <w:t xml:space="preserve">Tulos</w:t>
      </w:r>
    </w:p>
    <w:p>
      <w:r>
        <w:t xml:space="preserve">He viettivät muutaman sekunnin katsellen kaikkia tekemiään muotoja.</w:t>
      </w:r>
    </w:p>
    <w:p>
      <w:r>
        <w:rPr>
          <w:b/>
        </w:rPr>
        <w:t xml:space="preserve">Esimerkki 0,669</w:t>
      </w:r>
    </w:p>
    <w:p>
      <w:r>
        <w:t xml:space="preserve">Alku: Lexi katseli televisiota. Keskikohta: Lexin suosikki ovat saippuaoopperat. Loppu: Lexillä oli hauskaa katsoa saippuaoopperoita koko päivän.</w:t>
      </w:r>
    </w:p>
    <w:p>
      <w:r>
        <w:rPr>
          <w:b/>
        </w:rPr>
        <w:t xml:space="preserve">Tulos</w:t>
      </w:r>
    </w:p>
    <w:p>
      <w:r>
        <w:t xml:space="preserve">Sarjakuvat ovat Lexin suosikkeja.</w:t>
      </w:r>
    </w:p>
    <w:p>
      <w:r>
        <w:rPr>
          <w:b/>
        </w:rPr>
        <w:t xml:space="preserve">Tulos</w:t>
      </w:r>
    </w:p>
    <w:p>
      <w:r>
        <w:t xml:space="preserve">Lexi meni ulos leikkimään ystäviensä kanssa.</w:t>
      </w:r>
    </w:p>
    <w:p>
      <w:r>
        <w:rPr>
          <w:b/>
        </w:rPr>
        <w:t xml:space="preserve">Tulos</w:t>
      </w:r>
    </w:p>
    <w:p>
      <w:r>
        <w:t xml:space="preserve">Saippuaoopperat ovat Lexin vähiten suosikkeja.</w:t>
      </w:r>
    </w:p>
    <w:p>
      <w:r>
        <w:rPr>
          <w:b/>
        </w:rPr>
        <w:t xml:space="preserve">Esimerkki 0,670</w:t>
      </w:r>
    </w:p>
    <w:p>
      <w:r>
        <w:t xml:space="preserve">Alku: Leivoin keksejä. Keskikohta: Minä ja veljeni halusimme molemmat viimeisen keksin. Loppu: Päätimme jakaa keksin, jotta emme tarvitsisi tapella siitä.</w:t>
      </w:r>
    </w:p>
    <w:p>
      <w:r>
        <w:rPr>
          <w:b/>
        </w:rPr>
        <w:t xml:space="preserve">Tulos</w:t>
      </w:r>
    </w:p>
    <w:p>
      <w:r>
        <w:t xml:space="preserve">Veljeni ja minä halusimme molemmat ensimmäisen keksin.</w:t>
      </w:r>
    </w:p>
    <w:p>
      <w:r>
        <w:rPr>
          <w:b/>
        </w:rPr>
        <w:t xml:space="preserve">Tulos</w:t>
      </w:r>
    </w:p>
    <w:p>
      <w:r>
        <w:t xml:space="preserve">Veljeni ja minä halusimme molemmat viimeisen nauhan.</w:t>
      </w:r>
    </w:p>
    <w:p>
      <w:r>
        <w:rPr>
          <w:b/>
        </w:rPr>
        <w:t xml:space="preserve">Tulos</w:t>
      </w:r>
    </w:p>
    <w:p>
      <w:r>
        <w:t xml:space="preserve">Veljeni halusi viimeisen keksin, joten annoin sen hänelle.</w:t>
      </w:r>
    </w:p>
    <w:p>
      <w:r>
        <w:rPr>
          <w:b/>
        </w:rPr>
        <w:t xml:space="preserve">Esimerkki 0,671</w:t>
      </w:r>
    </w:p>
    <w:p>
      <w:r>
        <w:t xml:space="preserve">Alku: Tim ajoi moottoripyörällään kouluun. Keskikohta: Tim osui vahingossa oravaan. Loppu: Hän kaatui varovasti maahan.</w:t>
      </w:r>
    </w:p>
    <w:p>
      <w:r>
        <w:rPr>
          <w:b/>
        </w:rPr>
        <w:t xml:space="preserve">Tulos</w:t>
      </w:r>
    </w:p>
    <w:p>
      <w:r>
        <w:t xml:space="preserve">Tim teki vahingossa pyörähdyksen.</w:t>
      </w:r>
    </w:p>
    <w:p>
      <w:r>
        <w:rPr>
          <w:b/>
        </w:rPr>
        <w:t xml:space="preserve">Tulos</w:t>
      </w:r>
    </w:p>
    <w:p>
      <w:r>
        <w:t xml:space="preserve">Tim löi vahingossa naista.</w:t>
      </w:r>
    </w:p>
    <w:p>
      <w:r>
        <w:rPr>
          <w:b/>
        </w:rPr>
        <w:t xml:space="preserve">Tulos</w:t>
      </w:r>
    </w:p>
    <w:p>
      <w:r>
        <w:t xml:space="preserve">Tim melkein osui oravaan.</w:t>
      </w:r>
    </w:p>
    <w:p>
      <w:r>
        <w:rPr>
          <w:b/>
        </w:rPr>
        <w:t xml:space="preserve">Esimerkki 0,672</w:t>
      </w:r>
    </w:p>
    <w:p>
      <w:r>
        <w:t xml:space="preserve">Alku: Säästin rahaa Playstationia varten kuukausia. Keskivaihe: Playstation oli rikki. Loppu: Vein playstationin takaisin kauppaan ja sain uuden.</w:t>
      </w:r>
    </w:p>
    <w:p>
      <w:r>
        <w:rPr>
          <w:b/>
        </w:rPr>
        <w:t xml:space="preserve">Tulos</w:t>
      </w:r>
    </w:p>
    <w:p>
      <w:r>
        <w:t xml:space="preserve">PlayStation toimi täydellisesti.</w:t>
      </w:r>
    </w:p>
    <w:p>
      <w:r>
        <w:rPr>
          <w:b/>
        </w:rPr>
        <w:t xml:space="preserve">Tulos</w:t>
      </w:r>
    </w:p>
    <w:p>
      <w:r>
        <w:t xml:space="preserve">Playstation oli loppu.</w:t>
      </w:r>
    </w:p>
    <w:p>
      <w:r>
        <w:rPr>
          <w:b/>
        </w:rPr>
        <w:t xml:space="preserve">Esimerkki 0,673</w:t>
      </w:r>
    </w:p>
    <w:p>
      <w:r>
        <w:t xml:space="preserve">Alku: Odotin pakettia koko päivän. Keskikohta: Se ei koskaan tullut kotiin, joten menin postiin. Loppu: Kun tulin perille, he antoivat minulle pakettini ja sitten lähdin.</w:t>
      </w:r>
    </w:p>
    <w:p>
      <w:r>
        <w:rPr>
          <w:b/>
        </w:rPr>
        <w:t xml:space="preserve">Tulos</w:t>
      </w:r>
    </w:p>
    <w:p>
      <w:r>
        <w:t xml:space="preserve">Se ei koskaan tullut kotiini, joten menin ruokakauppaan.</w:t>
      </w:r>
    </w:p>
    <w:p>
      <w:r>
        <w:rPr>
          <w:b/>
        </w:rPr>
        <w:t xml:space="preserve">Tulos</w:t>
      </w:r>
    </w:p>
    <w:p>
      <w:r>
        <w:t xml:space="preserve">Se ei koskaan tullut kotiini, joten menin poliisin puheille.</w:t>
      </w:r>
    </w:p>
    <w:p>
      <w:r>
        <w:rPr>
          <w:b/>
        </w:rPr>
        <w:t xml:space="preserve">Tulos</w:t>
      </w:r>
    </w:p>
    <w:p>
      <w:r>
        <w:t xml:space="preserve">"Se ei koskaan tullut kotiini, joten soitin valittaakseni.</w:t>
      </w:r>
    </w:p>
    <w:p>
      <w:r>
        <w:rPr>
          <w:b/>
        </w:rPr>
        <w:t xml:space="preserve">Esimerkki 0,674</w:t>
      </w:r>
    </w:p>
    <w:p>
      <w:r>
        <w:t xml:space="preserve">Alku: Opossumi asui kerran veljeni kuistin alla. Keskikohta: Sanoin veljelleni, että antaa sen olla. Loppu: Hän jätti opossumin rauhaan, ja lopulta se lähti omasta tahdostaan.</w:t>
      </w:r>
    </w:p>
    <w:p>
      <w:r>
        <w:rPr>
          <w:b/>
        </w:rPr>
        <w:t xml:space="preserve">Tulos</w:t>
      </w:r>
    </w:p>
    <w:p>
      <w:r>
        <w:t xml:space="preserve">Käskin veljeäni soittamaan eläinsuojeluun.</w:t>
      </w:r>
    </w:p>
    <w:p>
      <w:r>
        <w:rPr>
          <w:b/>
        </w:rPr>
        <w:t xml:space="preserve">Tulos</w:t>
      </w:r>
    </w:p>
    <w:p>
      <w:r>
        <w:t xml:space="preserve">Käskin veljeäni metsästämään hänet päivälliseksi.</w:t>
      </w:r>
    </w:p>
    <w:p>
      <w:r>
        <w:rPr>
          <w:b/>
        </w:rPr>
        <w:t xml:space="preserve">Tulos</w:t>
      </w:r>
    </w:p>
    <w:p>
      <w:r>
        <w:t xml:space="preserve">Käskin veljeäni pyydystämään ja siirtämään sen.</w:t>
      </w:r>
    </w:p>
    <w:p>
      <w:r>
        <w:rPr>
          <w:b/>
        </w:rPr>
        <w:t xml:space="preserve">Esimerkki 0,675</w:t>
      </w:r>
    </w:p>
    <w:p>
      <w:r>
        <w:t xml:space="preserve">Alku: Omar oli pettynyt siihen, miten hitaasti hän pystyi juoksemaan mailin. Keskivaihe: Omar alkoi harjoitella juoksua. Loppu: Mutta hän oli vain muutaman sekunnin nopeampi.</w:t>
      </w:r>
    </w:p>
    <w:p>
      <w:r>
        <w:rPr>
          <w:b/>
        </w:rPr>
        <w:t xml:space="preserve">Tulos</w:t>
      </w:r>
    </w:p>
    <w:p>
      <w:r>
        <w:t xml:space="preserve">Omar lopetti juoksuharjoittelun.</w:t>
      </w:r>
    </w:p>
    <w:p>
      <w:r>
        <w:rPr>
          <w:b/>
        </w:rPr>
        <w:t xml:space="preserve">Tulos</w:t>
      </w:r>
    </w:p>
    <w:p>
      <w:r>
        <w:t xml:space="preserve">Omar harjoitteli kovasti useita kuukausia.</w:t>
      </w:r>
    </w:p>
    <w:p>
      <w:r>
        <w:rPr>
          <w:b/>
        </w:rPr>
        <w:t xml:space="preserve">Esimerkki 0,676</w:t>
      </w:r>
    </w:p>
    <w:p>
      <w:r>
        <w:t xml:space="preserve">Alku: Kay oli työmatkalla keskustassa ja tarvitsi tavaroita taloon. Keskikohta: Yhdessä kaupassa hän näki, että asiakkaita kohdeltiin huonosti heidän seksuaalisen suuntautumisensa vuoksi. Loppu: Kay päätti välttää tätä kauppaa tästä lähtien.</w:t>
      </w:r>
    </w:p>
    <w:p>
      <w:r>
        <w:rPr>
          <w:b/>
        </w:rPr>
        <w:t xml:space="preserve">Tulos</w:t>
      </w:r>
    </w:p>
    <w:p>
      <w:r>
        <w:t xml:space="preserve">Hän löysi liikkeen, jossa kaikkia asiakkaita kohdeltiin kunnioittavasti.</w:t>
      </w:r>
    </w:p>
    <w:p>
      <w:r>
        <w:rPr>
          <w:b/>
        </w:rPr>
        <w:t xml:space="preserve">Tulos</w:t>
      </w:r>
    </w:p>
    <w:p>
      <w:r>
        <w:t xml:space="preserve">Eräässä myymälässä hän näki, että asiakkaita kohdeltiin oikeudenmukaisesti heidän seksuaalisesta suuntautumisestaan huolimatta.</w:t>
      </w:r>
    </w:p>
    <w:p>
      <w:r>
        <w:rPr>
          <w:b/>
        </w:rPr>
        <w:t xml:space="preserve">Tulos</w:t>
      </w:r>
    </w:p>
    <w:p>
      <w:r>
        <w:t xml:space="preserve">Eräässä myymälässä hän näki, että asiakkaita kohdeltiin hyvin heidän seksuaalisen suuntautumisensa vuoksi.</w:t>
      </w:r>
    </w:p>
    <w:p>
      <w:r>
        <w:rPr>
          <w:b/>
        </w:rPr>
        <w:t xml:space="preserve">Esimerkki 0,677</w:t>
      </w:r>
    </w:p>
    <w:p>
      <w:r>
        <w:t xml:space="preserve">Alku: Minun piti leikellä sammakko biologiaa varten. Keskivaihe: Opin siitä paljon. Loppu: Se oli hieno kokemus.</w:t>
      </w:r>
    </w:p>
    <w:p>
      <w:r>
        <w:rPr>
          <w:b/>
        </w:rPr>
        <w:t xml:space="preserve">Tulos</w:t>
      </w:r>
    </w:p>
    <w:p>
      <w:r>
        <w:t xml:space="preserve">Sairastuin siitä paljon.</w:t>
      </w:r>
    </w:p>
    <w:p>
      <w:r>
        <w:rPr>
          <w:b/>
        </w:rPr>
        <w:t xml:space="preserve">Tulos</w:t>
      </w:r>
    </w:p>
    <w:p>
      <w:r>
        <w:t xml:space="preserve">En oppinut siitä juuri mitään.</w:t>
      </w:r>
    </w:p>
    <w:p>
      <w:r>
        <w:rPr>
          <w:b/>
        </w:rPr>
        <w:t xml:space="preserve">Esimerkki 0,678</w:t>
      </w:r>
    </w:p>
    <w:p>
      <w:r>
        <w:t xml:space="preserve">Alku: Jane oli tekemässä mansikkakakkua. Keskikohta: Janella ei ollut tarpeeksi mansikoita koko kakun peittämiseen. Loppu: Kakku maistui silti herkulliselta.</w:t>
      </w:r>
    </w:p>
    <w:p>
      <w:r>
        <w:rPr>
          <w:b/>
        </w:rPr>
        <w:t xml:space="preserve">Tulos</w:t>
      </w:r>
    </w:p>
    <w:p>
      <w:r>
        <w:t xml:space="preserve">Janella ei ollut tarpeeksi jauhoja kakun leipomiseen.</w:t>
      </w:r>
    </w:p>
    <w:p>
      <w:r>
        <w:rPr>
          <w:b/>
        </w:rPr>
        <w:t xml:space="preserve">Tulos</w:t>
      </w:r>
    </w:p>
    <w:p>
      <w:r>
        <w:t xml:space="preserve">Janella ei ollut tarpeeksi mansikoita peittämään osittaista kakkua.</w:t>
      </w:r>
    </w:p>
    <w:p>
      <w:r>
        <w:rPr>
          <w:b/>
        </w:rPr>
        <w:t xml:space="preserve">Tulos</w:t>
      </w:r>
    </w:p>
    <w:p>
      <w:r>
        <w:t xml:space="preserve">Janella ei ollut tarpeeksi mansikoita koko salaatin peittämiseen.</w:t>
      </w:r>
    </w:p>
    <w:p>
      <w:r>
        <w:rPr>
          <w:b/>
        </w:rPr>
        <w:t xml:space="preserve">Esimerkki 0,679</w:t>
      </w:r>
    </w:p>
    <w:p>
      <w:r>
        <w:t xml:space="preserve">Alku: Yksi Danin kylpyhuoneen hehkulampuista sammui. Keskikohta: Dan ruuvasi sen irti ja laittoi uuden. Loppu: Kun hän napsautti valokatkaisijaa, Dan paistoi niiden lämpimässä valossa.</w:t>
      </w:r>
    </w:p>
    <w:p>
      <w:r>
        <w:rPr>
          <w:b/>
        </w:rPr>
        <w:t xml:space="preserve">Tulos</w:t>
      </w:r>
    </w:p>
    <w:p>
      <w:r>
        <w:t xml:space="preserve">Dan irrotti sen ja laittoi uuden popkakun sisään.</w:t>
      </w:r>
    </w:p>
    <w:p>
      <w:r>
        <w:rPr>
          <w:b/>
        </w:rPr>
        <w:t xml:space="preserve">Esimerkki 0.680</w:t>
      </w:r>
    </w:p>
    <w:p>
      <w:r>
        <w:t xml:space="preserve">Alku: Eilen poikaystäväni kosi. Keskikohta: Vastasin heti ja halasin häntä valtavasti. Loppu: Se oli hieno liike.</w:t>
      </w:r>
    </w:p>
    <w:p>
      <w:r>
        <w:rPr>
          <w:b/>
        </w:rPr>
        <w:t xml:space="preserve">Tulos</w:t>
      </w:r>
    </w:p>
    <w:p>
      <w:r>
        <w:t xml:space="preserve">Hyväksyin sen heti ja nyrpistelin hänelle otsaani.</w:t>
      </w:r>
    </w:p>
    <w:p>
      <w:r>
        <w:rPr>
          <w:b/>
        </w:rPr>
        <w:t xml:space="preserve">Esimerkki 0,681</w:t>
      </w:r>
    </w:p>
    <w:p>
      <w:r>
        <w:t xml:space="preserve">Alku: Jennalla oli käärmefobia. Keskikohta: Jenna käveli metsässä. Loppu: Käärme ryömi muutaman metrin päähän hänestä.</w:t>
      </w:r>
    </w:p>
    <w:p>
      <w:r>
        <w:rPr>
          <w:b/>
        </w:rPr>
        <w:t xml:space="preserve">Tulos</w:t>
      </w:r>
    </w:p>
    <w:p>
      <w:r>
        <w:t xml:space="preserve">Jenna vältti metsässä kävelemistä.</w:t>
      </w:r>
    </w:p>
    <w:p>
      <w:r>
        <w:rPr>
          <w:b/>
        </w:rPr>
        <w:t xml:space="preserve">Tulos</w:t>
      </w:r>
    </w:p>
    <w:p>
      <w:r>
        <w:t xml:space="preserve">Jenna pysyi poissa metsästä.</w:t>
      </w:r>
    </w:p>
    <w:p>
      <w:r>
        <w:rPr>
          <w:b/>
        </w:rPr>
        <w:t xml:space="preserve">Tulos</w:t>
      </w:r>
    </w:p>
    <w:p>
      <w:r>
        <w:t xml:space="preserve">Jenna käveli kadulla.</w:t>
      </w:r>
    </w:p>
    <w:p>
      <w:r>
        <w:rPr>
          <w:b/>
        </w:rPr>
        <w:t xml:space="preserve">Esimerkki 0,682</w:t>
      </w:r>
    </w:p>
    <w:p>
      <w:r>
        <w:t xml:space="preserve">Alku: Jae heräsi paniikissa. Keskikohta: Jaen tytär oli kadonnut. Loppu: Jae halasi tytärtään, kun he kävelivät kotiin.</w:t>
      </w:r>
    </w:p>
    <w:p>
      <w:r>
        <w:rPr>
          <w:b/>
        </w:rPr>
        <w:t xml:space="preserve">Tulos</w:t>
      </w:r>
    </w:p>
    <w:p>
      <w:r>
        <w:t xml:space="preserve">Jaen tytär katosi, eikä häntä koskaan löydetty.</w:t>
      </w:r>
    </w:p>
    <w:p>
      <w:r>
        <w:rPr>
          <w:b/>
        </w:rPr>
        <w:t xml:space="preserve">Tulos</w:t>
      </w:r>
    </w:p>
    <w:p>
      <w:r>
        <w:t xml:space="preserve">Jaen lompakko oli kadonnut.</w:t>
      </w:r>
    </w:p>
    <w:p>
      <w:r>
        <w:rPr>
          <w:b/>
        </w:rPr>
        <w:t xml:space="preserve">Tulos</w:t>
      </w:r>
    </w:p>
    <w:p>
      <w:r>
        <w:t xml:space="preserve">Maen tytär nukkui.</w:t>
      </w:r>
    </w:p>
    <w:p>
      <w:r>
        <w:rPr>
          <w:b/>
        </w:rPr>
        <w:t xml:space="preserve">Esimerkki 0,683</w:t>
      </w:r>
    </w:p>
    <w:p>
      <w:r>
        <w:t xml:space="preserve">Alku: Jen oli aina ollut kiinnostunut Napa Valleyn viinivalikoimasta. Keskivaihe: Jen vietti koko lomansa Napassa. Loppu: Hän katui vain sitä, että hänen oli palattava kotiin.</w:t>
      </w:r>
    </w:p>
    <w:p>
      <w:r>
        <w:rPr>
          <w:b/>
        </w:rPr>
        <w:t xml:space="preserve">Tulos</w:t>
      </w:r>
    </w:p>
    <w:p>
      <w:r>
        <w:t xml:space="preserve">Jen päätti, että se oli liian kallista, ja jäi kotiin.</w:t>
      </w:r>
    </w:p>
    <w:p>
      <w:r>
        <w:rPr>
          <w:b/>
        </w:rPr>
        <w:t xml:space="preserve">Esimerkki 0,684</w:t>
      </w:r>
    </w:p>
    <w:p>
      <w:r>
        <w:t xml:space="preserve">Alku: David ja Sarah olivat ystäviä lapsuuden aikana. Keskikohta: He tapasivat ravintolassa illallisella. Loppu: Sarah oli iloinen, että he saivat tavata.</w:t>
      </w:r>
    </w:p>
    <w:p>
      <w:r>
        <w:rPr>
          <w:b/>
        </w:rPr>
        <w:t xml:space="preserve">Tulos</w:t>
      </w:r>
    </w:p>
    <w:p>
      <w:r>
        <w:t xml:space="preserve">He eivät tavanneet ravintolassa illallisella.</w:t>
      </w:r>
    </w:p>
    <w:p>
      <w:r>
        <w:rPr>
          <w:b/>
        </w:rPr>
        <w:t xml:space="preserve">Tulos</w:t>
      </w:r>
    </w:p>
    <w:p>
      <w:r>
        <w:t xml:space="preserve">He eivät koskaan tavanneet illallisella.</w:t>
      </w:r>
    </w:p>
    <w:p>
      <w:r>
        <w:rPr>
          <w:b/>
        </w:rPr>
        <w:t xml:space="preserve">Tulos</w:t>
      </w:r>
    </w:p>
    <w:p>
      <w:r>
        <w:t xml:space="preserve">He eivät voineet tavata ravintolassa illallisella.</w:t>
      </w:r>
    </w:p>
    <w:p>
      <w:r>
        <w:rPr>
          <w:b/>
        </w:rPr>
        <w:t xml:space="preserve">Esimerkki 0,685</w:t>
      </w:r>
    </w:p>
    <w:p>
      <w:r>
        <w:t xml:space="preserve">Alku: Sain selville, että ystäväni oli valehdellut minulle. Keskikohta: Sitten ystäväni ja minä riitelimme. Loppu: Emme ole enää ystäviä.</w:t>
      </w:r>
    </w:p>
    <w:p>
      <w:r>
        <w:rPr>
          <w:b/>
        </w:rPr>
        <w:t xml:space="preserve">Tulos</w:t>
      </w:r>
    </w:p>
    <w:p>
      <w:r>
        <w:t xml:space="preserve">Ystäväni ja minä ratkaisimme riidan.</w:t>
      </w:r>
    </w:p>
    <w:p>
      <w:r>
        <w:rPr>
          <w:b/>
        </w:rPr>
        <w:t xml:space="preserve">Tulos</w:t>
      </w:r>
    </w:p>
    <w:p>
      <w:r>
        <w:t xml:space="preserve">Sitten viholliseni ja minä riitelimme.</w:t>
      </w:r>
    </w:p>
    <w:p>
      <w:r>
        <w:rPr>
          <w:b/>
        </w:rPr>
        <w:t xml:space="preserve">Tulos</w:t>
      </w:r>
    </w:p>
    <w:p>
      <w:r>
        <w:t xml:space="preserve">Sitten ystäväni ja minä ratkaisimme riidan rauhanomaisesti.</w:t>
      </w:r>
    </w:p>
    <w:p>
      <w:r>
        <w:rPr>
          <w:b/>
        </w:rPr>
        <w:t xml:space="preserve">Esimerkki 0,686</w:t>
      </w:r>
    </w:p>
    <w:p>
      <w:r>
        <w:t xml:space="preserve">Alku: Kelly osti Harry Potter -pelin iPadiinsa. Keskikohta: Kelly pelasi sitä koko ajan. Loppu: Onneksi hän voitti sen.</w:t>
      </w:r>
    </w:p>
    <w:p>
      <w:r>
        <w:rPr>
          <w:b/>
        </w:rPr>
        <w:t xml:space="preserve">Tulos</w:t>
      </w:r>
    </w:p>
    <w:p>
      <w:r>
        <w:t xml:space="preserve">Kelly soitti veljeään koko ajan.</w:t>
      </w:r>
    </w:p>
    <w:p>
      <w:r>
        <w:rPr>
          <w:b/>
        </w:rPr>
        <w:t xml:space="preserve">Tulos</w:t>
      </w:r>
    </w:p>
    <w:p>
      <w:r>
        <w:t xml:space="preserve">Kelly soitti sitä kerran.</w:t>
      </w:r>
    </w:p>
    <w:p>
      <w:r>
        <w:rPr>
          <w:b/>
        </w:rPr>
        <w:t xml:space="preserve">Tulos</w:t>
      </w:r>
    </w:p>
    <w:p>
      <w:r>
        <w:t xml:space="preserve">Kelly lukee koko ajan.</w:t>
      </w:r>
    </w:p>
    <w:p>
      <w:r>
        <w:rPr>
          <w:b/>
        </w:rPr>
        <w:t xml:space="preserve">Esimerkki 0,687</w:t>
      </w:r>
    </w:p>
    <w:p>
      <w:r>
        <w:t xml:space="preserve">Alku: Kuusi koiranpentua juoksenteli eteiseni ympärillä. Keskikohta: Ne tuhosivat kaikki huonekalumme. Loppu: Emme pitäneet koirista.</w:t>
      </w:r>
    </w:p>
    <w:p>
      <w:r>
        <w:rPr>
          <w:b/>
        </w:rPr>
        <w:t xml:space="preserve">Tulos</w:t>
      </w:r>
    </w:p>
    <w:p>
      <w:r>
        <w:t xml:space="preserve">He tuhosivat kaikki mattomme.</w:t>
      </w:r>
    </w:p>
    <w:p>
      <w:r>
        <w:rPr>
          <w:b/>
        </w:rPr>
        <w:t xml:space="preserve">Tulos</w:t>
      </w:r>
    </w:p>
    <w:p>
      <w:r>
        <w:t xml:space="preserve">He käyttäytyivät niin hyvin.</w:t>
      </w:r>
    </w:p>
    <w:p>
      <w:r>
        <w:rPr>
          <w:b/>
        </w:rPr>
        <w:t xml:space="preserve">Tulos</w:t>
      </w:r>
    </w:p>
    <w:p>
      <w:r>
        <w:t xml:space="preserve">He olivat hyvin ystävällisiä.</w:t>
      </w:r>
    </w:p>
    <w:p>
      <w:r>
        <w:rPr>
          <w:b/>
        </w:rPr>
        <w:t xml:space="preserve">Esimerkki 0,688</w:t>
      </w:r>
    </w:p>
    <w:p>
      <w:r>
        <w:t xml:space="preserve">Alku: Jacob-niminen poika ei ollut koskaan valvonut koko yötä. Keskikohta: Jacob nukahti aina ennen aamua. Loppu: Sam näytti hänelle, että salaisuus oli pitää mieli aktiivisena.</w:t>
      </w:r>
    </w:p>
    <w:p>
      <w:r>
        <w:rPr>
          <w:b/>
        </w:rPr>
        <w:t xml:space="preserve">Tulos</w:t>
      </w:r>
    </w:p>
    <w:p>
      <w:r>
        <w:t xml:space="preserve">Jacob valvoi aina koko aamun.</w:t>
      </w:r>
    </w:p>
    <w:p>
      <w:r>
        <w:rPr>
          <w:b/>
        </w:rPr>
        <w:t xml:space="preserve">Tulos</w:t>
      </w:r>
    </w:p>
    <w:p>
      <w:r>
        <w:t xml:space="preserve">Jacob ei koskaan nukahtanut ennen aamua.</w:t>
      </w:r>
    </w:p>
    <w:p>
      <w:r>
        <w:rPr>
          <w:b/>
        </w:rPr>
        <w:t xml:space="preserve">Tulos</w:t>
      </w:r>
    </w:p>
    <w:p>
      <w:r>
        <w:t xml:space="preserve">Sam nukahti aina yöllä.</w:t>
      </w:r>
    </w:p>
    <w:p>
      <w:r>
        <w:rPr>
          <w:b/>
        </w:rPr>
        <w:t xml:space="preserve">Esimerkki 0,689</w:t>
      </w:r>
    </w:p>
    <w:p>
      <w:r>
        <w:t xml:space="preserve">Alku: Menin eräänä päivänä kouluun, ja se vaikutti aluksi hyvin tyypilliseltä. Keskimmäinen: Istuin luokassa jonkun uuden ihmisen vieressä, ja tulimme toimeen. Loppu: Kun olimme jutelleet, meistä tuli siitä lähtien läheisiä ystäviä.</w:t>
      </w:r>
    </w:p>
    <w:p>
      <w:r>
        <w:rPr>
          <w:b/>
        </w:rPr>
        <w:t xml:space="preserve">Tulos</w:t>
      </w:r>
    </w:p>
    <w:p>
      <w:r>
        <w:t xml:space="preserve">Istuin kirkossa jonkun uuden ihmisen vieressä, ja tulimme hyvin toimeen.</w:t>
      </w:r>
    </w:p>
    <w:p>
      <w:r>
        <w:rPr>
          <w:b/>
        </w:rPr>
        <w:t xml:space="preserve">Esimerkki 0,690</w:t>
      </w:r>
    </w:p>
    <w:p>
      <w:r>
        <w:t xml:space="preserve">Alku: Lucyn poikaystävä rakasti täytettyjä paprikoita. Keskikohta: Lucy vietti koko päivän keittiössä tekemässä hänelle täytettyjä paprikoita. Loppu: Valitettavasti, kun hän nosti astiaa, pohja putosi ulos.</w:t>
      </w:r>
    </w:p>
    <w:p>
      <w:r>
        <w:rPr>
          <w:b/>
        </w:rPr>
        <w:t xml:space="preserve">Tulos</w:t>
      </w:r>
    </w:p>
    <w:p>
      <w:r>
        <w:t xml:space="preserve">Lucy vietti koko päivän keittiössä tekemässä täytettyjä koiria.</w:t>
      </w:r>
    </w:p>
    <w:p>
      <w:r>
        <w:rPr>
          <w:b/>
        </w:rPr>
        <w:t xml:space="preserve">Esimerkki 0,691</w:t>
      </w:r>
    </w:p>
    <w:p>
      <w:r>
        <w:t xml:space="preserve">Alku: Louis oli Simpsonien käsikirjoittaja. Keskimmäinen: Louis sai potkut loukkaavan twiitin kirjoittamisesta. Loppu: Louis katui päätöstään pakatessaan tavaroitaan.</w:t>
      </w:r>
    </w:p>
    <w:p>
      <w:r>
        <w:rPr>
          <w:b/>
        </w:rPr>
        <w:t xml:space="preserve">Tulos</w:t>
      </w:r>
    </w:p>
    <w:p>
      <w:r>
        <w:t xml:space="preserve">Louis pystyi pitämään työpaikkansa kirjoittamalla näin hienoja twiittejä.</w:t>
      </w:r>
    </w:p>
    <w:p>
      <w:r>
        <w:rPr>
          <w:b/>
        </w:rPr>
        <w:t xml:space="preserve">Tulos</w:t>
      </w:r>
    </w:p>
    <w:p>
      <w:r>
        <w:t xml:space="preserve">Louisia juhlittiin nokkelan twiitin kirjoittamisesta.</w:t>
      </w:r>
    </w:p>
    <w:p>
      <w:r>
        <w:rPr>
          <w:b/>
        </w:rPr>
        <w:t xml:space="preserve">Tulos</w:t>
      </w:r>
    </w:p>
    <w:p>
      <w:r>
        <w:t xml:space="preserve">Louis sai ylennyksen hauskan twiitin kirjoittamisesta.</w:t>
      </w:r>
    </w:p>
    <w:p>
      <w:r>
        <w:rPr>
          <w:b/>
        </w:rPr>
        <w:t xml:space="preserve">Esimerkki 0,692</w:t>
      </w:r>
    </w:p>
    <w:p>
      <w:r>
        <w:t xml:space="preserve">Alku: Shelleyllä oli juhlahattu juhlia varten. Keskikohta: Mutta juhlien aikana Shelley kadotti hattunsa. Loppu: Juhlahattu päätyi roskiin.</w:t>
      </w:r>
    </w:p>
    <w:p>
      <w:r>
        <w:rPr>
          <w:b/>
        </w:rPr>
        <w:t xml:space="preserve">Tulos</w:t>
      </w:r>
    </w:p>
    <w:p>
      <w:r>
        <w:t xml:space="preserve">Mutta juhlissa Shelley piti hattua.</w:t>
      </w:r>
    </w:p>
    <w:p>
      <w:r>
        <w:rPr>
          <w:b/>
        </w:rPr>
        <w:t xml:space="preserve">Esimerkki 0,693</w:t>
      </w:r>
    </w:p>
    <w:p>
      <w:r>
        <w:t xml:space="preserve">Alku: Vuonna 1982 matkasimme junalla Oaklandista Bostoniin. Keskellä: Bostoniin pääseminen kesti useita päiviä. Loppu: Seuraavan kerran, kun menimme maata pitkin, lensimme.</w:t>
      </w:r>
    </w:p>
    <w:p>
      <w:r>
        <w:rPr>
          <w:b/>
        </w:rPr>
        <w:t xml:space="preserve">Tulos</w:t>
      </w:r>
    </w:p>
    <w:p>
      <w:r>
        <w:t xml:space="preserve">Meiltä kesti yhden päivän päästä Bostoniin.</w:t>
      </w:r>
    </w:p>
    <w:p>
      <w:r>
        <w:rPr>
          <w:b/>
        </w:rPr>
        <w:t xml:space="preserve">Tulos</w:t>
      </w:r>
    </w:p>
    <w:p>
      <w:r>
        <w:t xml:space="preserve">Matka Bostoniin kesti useita tunteja.</w:t>
      </w:r>
    </w:p>
    <w:p>
      <w:r>
        <w:rPr>
          <w:b/>
        </w:rPr>
        <w:t xml:space="preserve">Esimerkki 0,694</w:t>
      </w:r>
    </w:p>
    <w:p>
      <w:r>
        <w:t xml:space="preserve">Alku: Lilyn piti vaihtaa vauvansa vaippa. Keskikohta: Lily tajusi, että vaipat olivat loppu. Loppu: Onneksi naapuri pystyi lainaamaan hänelle vaippoja.</w:t>
      </w:r>
    </w:p>
    <w:p>
      <w:r>
        <w:rPr>
          <w:b/>
        </w:rPr>
        <w:t xml:space="preserve">Tulos</w:t>
      </w:r>
    </w:p>
    <w:p>
      <w:r>
        <w:t xml:space="preserve">Lily tajusi, että hänellä oli paljon vaippoja.</w:t>
      </w:r>
    </w:p>
    <w:p>
      <w:r>
        <w:rPr>
          <w:b/>
        </w:rPr>
        <w:t xml:space="preserve">Tulos</w:t>
      </w:r>
    </w:p>
    <w:p>
      <w:r>
        <w:t xml:space="preserve">Lily tajusi, että sokeri oli loppu.</w:t>
      </w:r>
    </w:p>
    <w:p>
      <w:r>
        <w:rPr>
          <w:b/>
        </w:rPr>
        <w:t xml:space="preserve">Tulos</w:t>
      </w:r>
    </w:p>
    <w:p>
      <w:r>
        <w:t xml:space="preserve">Lilyn vauva tajusi, ettei hänellä ollut enää vaippoja.</w:t>
      </w:r>
    </w:p>
    <w:p>
      <w:r>
        <w:rPr>
          <w:b/>
        </w:rPr>
        <w:t xml:space="preserve">Esimerkki 0,695</w:t>
      </w:r>
    </w:p>
    <w:p>
      <w:r>
        <w:t xml:space="preserve">Alku: Steve ja Eric pääsivät koulusta aikaisin. Keskikohta: Eric päätti mennä ostoskeskukseen sinä päivänä eikä mennyt kotiin. Loppu: Hän sai kotiarestia, koska ei kertonut äidilleen, mitä oli tekemässä.</w:t>
      </w:r>
    </w:p>
    <w:p>
      <w:r>
        <w:rPr>
          <w:b/>
        </w:rPr>
        <w:t xml:space="preserve">Tulos</w:t>
      </w:r>
    </w:p>
    <w:p>
      <w:r>
        <w:t xml:space="preserve">Eric päätti mennä ostoskeskukseen sinä päivänä ja kertoa äidille.</w:t>
      </w:r>
    </w:p>
    <w:p>
      <w:r>
        <w:rPr>
          <w:b/>
        </w:rPr>
        <w:t xml:space="preserve">Tulos</w:t>
      </w:r>
    </w:p>
    <w:p>
      <w:r>
        <w:t xml:space="preserve">Eric päätti mennä huomenna ostoskeskukseen ja lähti suoraan kotiin.</w:t>
      </w:r>
    </w:p>
    <w:p>
      <w:r>
        <w:rPr>
          <w:b/>
        </w:rPr>
        <w:t xml:space="preserve">Tulos</w:t>
      </w:r>
    </w:p>
    <w:p>
      <w:r>
        <w:t xml:space="preserve">Eric päätti mennä kotiin sinä päivänä eikä mennyt ostoskeskukseen.</w:t>
      </w:r>
    </w:p>
    <w:p>
      <w:r>
        <w:rPr>
          <w:b/>
        </w:rPr>
        <w:t xml:space="preserve">Esimerkki 0,696</w:t>
      </w:r>
    </w:p>
    <w:p>
      <w:r>
        <w:t xml:space="preserve">Alku: Dave halusi nimetä uuden bändinsä. Keskikohta: Hän ja hänen bändinsä ideoivat joitakin nimiä. Loppu: Se on nyt nimeltään horseblock.</w:t>
      </w:r>
    </w:p>
    <w:p>
      <w:r>
        <w:rPr>
          <w:b/>
        </w:rPr>
        <w:t xml:space="preserve">Tulos</w:t>
      </w:r>
    </w:p>
    <w:p>
      <w:r>
        <w:t xml:space="preserve">Hän ja hänen yhtyeensä eivät koskaan ideoineet mitään nimiä.</w:t>
      </w:r>
    </w:p>
    <w:p>
      <w:r>
        <w:rPr>
          <w:b/>
        </w:rPr>
        <w:t xml:space="preserve">Esimerkki 0,697</w:t>
      </w:r>
    </w:p>
    <w:p>
      <w:r>
        <w:t xml:space="preserve">Alku: Linnunpoikanen oli pienessä pesässä. Keskikohta: Emo tiesi, että oli aika lentää. Loppu: Siipien työnnöllä linnunpoikanen lensi korkealle taivaalle.</w:t>
      </w:r>
    </w:p>
    <w:p>
      <w:r>
        <w:rPr>
          <w:b/>
        </w:rPr>
        <w:t xml:space="preserve">Tulos</w:t>
      </w:r>
    </w:p>
    <w:p>
      <w:r>
        <w:t xml:space="preserve">Emo tiesi, että se oli vielä liian nuori lentämään.</w:t>
      </w:r>
    </w:p>
    <w:p>
      <w:r>
        <w:rPr>
          <w:b/>
        </w:rPr>
        <w:t xml:space="preserve">Tulos</w:t>
      </w:r>
    </w:p>
    <w:p>
      <w:r>
        <w:t xml:space="preserve">Äiti tiesi, että oli aika itkeä.</w:t>
      </w:r>
    </w:p>
    <w:p>
      <w:r>
        <w:rPr>
          <w:b/>
        </w:rPr>
        <w:t xml:space="preserve">Tulos</w:t>
      </w:r>
    </w:p>
    <w:p>
      <w:r>
        <w:t xml:space="preserve">Äiti tiesi, että oli aika pysyä paikallaan.</w:t>
      </w:r>
    </w:p>
    <w:p>
      <w:r>
        <w:rPr>
          <w:b/>
        </w:rPr>
        <w:t xml:space="preserve">Esimerkki 0,698</w:t>
      </w:r>
    </w:p>
    <w:p>
      <w:r>
        <w:t xml:space="preserve">Alku: Eilen illalla etsin täydellistä ateriaa. Keskikohta: Löysin pizzerian. Loppu: I was beyond happy</w:t>
      </w:r>
    </w:p>
    <w:p>
      <w:r>
        <w:rPr>
          <w:b/>
        </w:rPr>
        <w:t xml:space="preserve">Tulos</w:t>
      </w:r>
    </w:p>
    <w:p>
      <w:r>
        <w:t xml:space="preserve">Löysin onnellisen pizzan.</w:t>
      </w:r>
    </w:p>
    <w:p>
      <w:r>
        <w:rPr>
          <w:b/>
        </w:rPr>
        <w:t xml:space="preserve">Tulos</w:t>
      </w:r>
    </w:p>
    <w:p>
      <w:r>
        <w:t xml:space="preserve">Löysin autoliikkeen.</w:t>
      </w:r>
    </w:p>
    <w:p>
      <w:r>
        <w:rPr>
          <w:b/>
        </w:rPr>
        <w:t xml:space="preserve">Tulos</w:t>
      </w:r>
    </w:p>
    <w:p>
      <w:r>
        <w:t xml:space="preserve">Löysin myrkytettyjä omenoita.</w:t>
      </w:r>
    </w:p>
    <w:p>
      <w:r>
        <w:rPr>
          <w:b/>
        </w:rPr>
        <w:t xml:space="preserve">Esimerkki 0,699</w:t>
      </w:r>
    </w:p>
    <w:p>
      <w:r>
        <w:t xml:space="preserve">Alku: Johnilla alkoi olla kovia päänsärkyjä ja näön hämärtyminen. Keskivaihe: John kävi paikallisella aivolääkärillä. Loppu: Lääkäri kertoi Johnille, että hänen aivonsa olivat kunnossa ja hän tarvitsi vain enemmän unta!</w:t>
      </w:r>
    </w:p>
    <w:p>
      <w:r>
        <w:rPr>
          <w:b/>
        </w:rPr>
        <w:t xml:space="preserve">Tulos</w:t>
      </w:r>
    </w:p>
    <w:p>
      <w:r>
        <w:t xml:space="preserve">John ei käynyt paikallisella aivolääkärillä.</w:t>
      </w:r>
    </w:p>
    <w:p>
      <w:r>
        <w:rPr>
          <w:b/>
        </w:rPr>
        <w:t xml:space="preserve">Esimerkki 0.700</w:t>
      </w:r>
    </w:p>
    <w:p>
      <w:r>
        <w:t xml:space="preserve">Alku: John pelkäsi suuresti biologian loppukokeeseensa valmistautumista. Keskikohta: John opiskeli ahkerasti. Loppu: John sai kokeesta kiitettävän.</w:t>
      </w:r>
    </w:p>
    <w:p>
      <w:r>
        <w:rPr>
          <w:b/>
        </w:rPr>
        <w:t xml:space="preserve">Tulos</w:t>
      </w:r>
    </w:p>
    <w:p>
      <w:r>
        <w:t xml:space="preserve">James opiskeli ahkerasti.</w:t>
      </w:r>
    </w:p>
    <w:p>
      <w:r>
        <w:rPr>
          <w:b/>
        </w:rPr>
        <w:t xml:space="preserve">Tulos</w:t>
      </w:r>
    </w:p>
    <w:p>
      <w:r>
        <w:t xml:space="preserve">John opiskeli ahkerasti ja epäonnistui silti.</w:t>
      </w:r>
    </w:p>
    <w:p>
      <w:r>
        <w:rPr>
          <w:b/>
        </w:rPr>
        <w:t xml:space="preserve">Tulos</w:t>
      </w:r>
    </w:p>
    <w:p>
      <w:r>
        <w:t xml:space="preserve">John opiskeli ahkerasti espanjan koetta varten.</w:t>
      </w:r>
    </w:p>
    <w:p>
      <w:r>
        <w:rPr>
          <w:b/>
        </w:rPr>
        <w:t xml:space="preserve">Tulos</w:t>
      </w:r>
    </w:p>
    <w:p>
      <w:r>
        <w:t xml:space="preserve">John oli huonoin oppilas.</w:t>
      </w:r>
    </w:p>
    <w:p>
      <w:r>
        <w:rPr>
          <w:b/>
        </w:rPr>
        <w:t xml:space="preserve">Esimerkki 0.701</w:t>
      </w:r>
    </w:p>
    <w:p>
      <w:r>
        <w:t xml:space="preserve">Alku: Päivä oli vihdoin koittanut! Keskikohta: Hän juoksi koulubussille. Loppu: Kyyneleet valuivat, kun hän katsoi pienen poikansa lähtevän hallitsemaan koulua.</w:t>
      </w:r>
    </w:p>
    <w:p>
      <w:r>
        <w:rPr>
          <w:b/>
        </w:rPr>
        <w:t xml:space="preserve">Tulos</w:t>
      </w:r>
    </w:p>
    <w:p>
      <w:r>
        <w:t xml:space="preserve">Hän juoksi yläkertaan ja piiloutui.</w:t>
      </w:r>
    </w:p>
    <w:p>
      <w:r>
        <w:rPr>
          <w:b/>
        </w:rPr>
        <w:t xml:space="preserve">Esimerkki 0.702</w:t>
      </w:r>
    </w:p>
    <w:p>
      <w:r>
        <w:t xml:space="preserve">Alku: Caroline ja hänen veljensä kirjoittivat jouluaattona kirjeitä joulupukille. Keskikohta: Kun he heräsivät, he menivät tarkistamaan kirjeen. Loppu: Vastineeksi he saivat vain lahjoja.</w:t>
      </w:r>
    </w:p>
    <w:p>
      <w:r>
        <w:rPr>
          <w:b/>
        </w:rPr>
        <w:t xml:space="preserve">Tulos</w:t>
      </w:r>
    </w:p>
    <w:p>
      <w:r>
        <w:t xml:space="preserve">Kun he menivät nukkumaan, he menivät tarkistamaan kirjeen.</w:t>
      </w:r>
    </w:p>
    <w:p>
      <w:r>
        <w:rPr>
          <w:b/>
        </w:rPr>
        <w:t xml:space="preserve">Tulos</w:t>
      </w:r>
    </w:p>
    <w:p>
      <w:r>
        <w:t xml:space="preserve">Herättyään he menivät tarkistamaan postin.</w:t>
      </w:r>
    </w:p>
    <w:p>
      <w:r>
        <w:rPr>
          <w:b/>
        </w:rPr>
        <w:t xml:space="preserve">Tulos</w:t>
      </w:r>
    </w:p>
    <w:p>
      <w:r>
        <w:t xml:space="preserve">Herättyään he menivät heittämään kirjeen.</w:t>
      </w:r>
    </w:p>
    <w:p>
      <w:r>
        <w:rPr>
          <w:b/>
        </w:rPr>
        <w:t xml:space="preserve">Esimerkki 0,703</w:t>
      </w:r>
    </w:p>
    <w:p>
      <w:r>
        <w:t xml:space="preserve">Alku: Kimin uudet Ikean olohuoneen huonekalut toimitettiin vihdoin. Keskellä: Kimin huonekalut toimitettiin pala palalta. Loppu: Se vaikutti epämiellyttävältä, sen näkeminen palasina sai sen tuntumaan halvalta.</w:t>
      </w:r>
    </w:p>
    <w:p>
      <w:r>
        <w:rPr>
          <w:b/>
        </w:rPr>
        <w:t xml:space="preserve">Tulos</w:t>
      </w:r>
    </w:p>
    <w:p>
      <w:r>
        <w:t xml:space="preserve">Kimin huonekalut toimitettiin valmiiksi rakennettuina.</w:t>
      </w:r>
    </w:p>
    <w:p>
      <w:r>
        <w:rPr>
          <w:b/>
        </w:rPr>
        <w:t xml:space="preserve">Tulos</w:t>
      </w:r>
    </w:p>
    <w:p>
      <w:r>
        <w:t xml:space="preserve">Kimin huonekalut toimitettiin koottuina ja ne näyttivät hyvältä.</w:t>
      </w:r>
    </w:p>
    <w:p>
      <w:r>
        <w:rPr>
          <w:b/>
        </w:rPr>
        <w:t xml:space="preserve">Tulos</w:t>
      </w:r>
    </w:p>
    <w:p>
      <w:r>
        <w:t xml:space="preserve">Kimin huonekalut olivat huippulaatua ja ne toimitettiin yhdessä lähetyksessä.</w:t>
      </w:r>
    </w:p>
    <w:p>
      <w:r>
        <w:rPr>
          <w:b/>
        </w:rPr>
        <w:t xml:space="preserve">Esimerkki 0,704</w:t>
      </w:r>
    </w:p>
    <w:p>
      <w:r>
        <w:t xml:space="preserve">Alku: Kerran kuukaudessa yksi kuudesta Aull-lapsesta sai valita elokuvan. Keskimmäinen: Veli valitsi aina autoja käsitteleviä elokuvia. Loppu: Hänen sisarensa valittivat, mutta isä piti aina hänen valinnastaan.</w:t>
      </w:r>
    </w:p>
    <w:p>
      <w:r>
        <w:rPr>
          <w:b/>
        </w:rPr>
        <w:t xml:space="preserve">Tulos</w:t>
      </w:r>
    </w:p>
    <w:p>
      <w:r>
        <w:t xml:space="preserve">Veli valitsi aina autoja elokuvista.</w:t>
      </w:r>
    </w:p>
    <w:p>
      <w:r>
        <w:rPr>
          <w:b/>
        </w:rPr>
        <w:t xml:space="preserve">Tulos</w:t>
      </w:r>
    </w:p>
    <w:p>
      <w:r>
        <w:t xml:space="preserve">Veli valitsi aina elokuvia, joista hänen sisarensa pitivät.</w:t>
      </w:r>
    </w:p>
    <w:p>
      <w:r>
        <w:rPr>
          <w:b/>
        </w:rPr>
        <w:t xml:space="preserve">Tulos</w:t>
      </w:r>
    </w:p>
    <w:p>
      <w:r>
        <w:t xml:space="preserve">Sisko valitsi aina autoja käsitteleviä elokuvia.</w:t>
      </w:r>
    </w:p>
    <w:p>
      <w:r>
        <w:rPr>
          <w:b/>
        </w:rPr>
        <w:t xml:space="preserve">Esimerkki 0,705</w:t>
      </w:r>
    </w:p>
    <w:p>
      <w:r>
        <w:t xml:space="preserve">Alku: Minulla oli vanha auto, joka piti hävittää. Keskikohta: Joku tarjoutui ostamaan sen minulta. Loppu: Hän tarjosi minulle tuplasti auton arvon!</w:t>
      </w:r>
    </w:p>
    <w:p>
      <w:r>
        <w:rPr>
          <w:b/>
        </w:rPr>
        <w:t xml:space="preserve">Tulos</w:t>
      </w:r>
    </w:p>
    <w:p>
      <w:r>
        <w:t xml:space="preserve">Joku tarjoutui korjaamaan sen puolestani.</w:t>
      </w:r>
    </w:p>
    <w:p>
      <w:r>
        <w:rPr>
          <w:b/>
        </w:rPr>
        <w:t xml:space="preserve">Tulos</w:t>
      </w:r>
    </w:p>
    <w:p>
      <w:r>
        <w:t xml:space="preserve">Joku tarjoutui ottamaan sen minulta ilmaiseksi.</w:t>
      </w:r>
    </w:p>
    <w:p>
      <w:r>
        <w:rPr>
          <w:b/>
        </w:rPr>
        <w:t xml:space="preserve">Tulos</w:t>
      </w:r>
    </w:p>
    <w:p>
      <w:r>
        <w:t xml:space="preserve">Joku tarjoutui romuttamaan sen puolestani.</w:t>
      </w:r>
    </w:p>
    <w:p>
      <w:r>
        <w:rPr>
          <w:b/>
        </w:rPr>
        <w:t xml:space="preserve">Esimerkki 0,706</w:t>
      </w:r>
    </w:p>
    <w:p>
      <w:r>
        <w:t xml:space="preserve">Alku: Tom halusi kiusata pikkusiskoaan Alicea. Keskikohta: Tom korvasi Alice-nuken käden toisen miesnuken kädellä. Loppu: Tom korjasi nuken käden ja antoi sen takaisin Alicelle.</w:t>
      </w:r>
    </w:p>
    <w:p>
      <w:r>
        <w:rPr>
          <w:b/>
        </w:rPr>
        <w:t xml:space="preserve">Tulos</w:t>
      </w:r>
    </w:p>
    <w:p>
      <w:r>
        <w:t xml:space="preserve">Alice korvasi nukkensa käden toisella miesnuken kädellä.</w:t>
      </w:r>
    </w:p>
    <w:p>
      <w:r>
        <w:rPr>
          <w:b/>
        </w:rPr>
        <w:t xml:space="preserve">Tulos</w:t>
      </w:r>
    </w:p>
    <w:p>
      <w:r>
        <w:t xml:space="preserve">Tom korvasi nuken pään toisella miesnuken päällä.</w:t>
      </w:r>
    </w:p>
    <w:p>
      <w:r>
        <w:rPr>
          <w:b/>
        </w:rPr>
        <w:t xml:space="preserve">Tulos</w:t>
      </w:r>
    </w:p>
    <w:p>
      <w:r>
        <w:t xml:space="preserve">Tom korvasi nuken jalat toisen miehen nuken jaloilla.</w:t>
      </w:r>
    </w:p>
    <w:p>
      <w:r>
        <w:rPr>
          <w:b/>
        </w:rPr>
        <w:t xml:space="preserve">Esimerkki 0,707</w:t>
      </w:r>
    </w:p>
    <w:p>
      <w:r>
        <w:t xml:space="preserve">Alku: Päätimme tehdä yhteistyötä uuden talon rakentajan kanssa. Keskikohta: Rakennuttaja aloitti heti. Loppu: Olemme nyt saaneet uuden talomme perustukset valmiiksi!</w:t>
      </w:r>
    </w:p>
    <w:p>
      <w:r>
        <w:rPr>
          <w:b/>
        </w:rPr>
        <w:t xml:space="preserve">Tulos</w:t>
      </w:r>
    </w:p>
    <w:p>
      <w:r>
        <w:t xml:space="preserve">Rakennuttaja viivästyi määräämättömäksi ajaksi.</w:t>
      </w:r>
    </w:p>
    <w:p>
      <w:r>
        <w:rPr>
          <w:b/>
        </w:rPr>
        <w:t xml:space="preserve">Tulos</w:t>
      </w:r>
    </w:p>
    <w:p>
      <w:r>
        <w:t xml:space="preserve">Rakentaja joutui odottamaan lupia, joten mitään ei voida tehdä.</w:t>
      </w:r>
    </w:p>
    <w:p>
      <w:r>
        <w:rPr>
          <w:b/>
        </w:rPr>
        <w:t xml:space="preserve">Tulos</w:t>
      </w:r>
    </w:p>
    <w:p>
      <w:r>
        <w:t xml:space="preserve">rakentaja oli kiireinen ja aloitti hyvin myöhään.</w:t>
      </w:r>
    </w:p>
    <w:p>
      <w:r>
        <w:rPr>
          <w:b/>
        </w:rPr>
        <w:t xml:space="preserve">Esimerkki 0,708</w:t>
      </w:r>
    </w:p>
    <w:p>
      <w:r>
        <w:t xml:space="preserve">Alku: Tänään oli Allisonin kahdeksas syntymäpäivä. Keskikohta: Allisonilla oli yksi iso lahja avattavana. Loppu: Kun hän avasi sen, hän huomasi, että se oli uusi polkupyörä!</w:t>
      </w:r>
    </w:p>
    <w:p>
      <w:r>
        <w:rPr>
          <w:b/>
        </w:rPr>
        <w:t xml:space="preserve">Tulos</w:t>
      </w:r>
    </w:p>
    <w:p>
      <w:r>
        <w:t xml:space="preserve">Allisonilla oli yksi suuri lahja avattavana.</w:t>
      </w:r>
    </w:p>
    <w:p>
      <w:r>
        <w:rPr>
          <w:b/>
        </w:rPr>
        <w:t xml:space="preserve">Tulos</w:t>
      </w:r>
    </w:p>
    <w:p>
      <w:r>
        <w:t xml:space="preserve">Hänen oli avattava yksi iso lasku.</w:t>
      </w:r>
    </w:p>
    <w:p>
      <w:r>
        <w:rPr>
          <w:b/>
        </w:rPr>
        <w:t xml:space="preserve">Tulos</w:t>
      </w:r>
    </w:p>
    <w:p>
      <w:r>
        <w:t xml:space="preserve">Hänellä oli yksi mikroskooppisen pieni lahja avattavana.</w:t>
      </w:r>
    </w:p>
    <w:p>
      <w:r>
        <w:rPr>
          <w:b/>
        </w:rPr>
        <w:t xml:space="preserve">Esimerkki 0,709</w:t>
      </w:r>
    </w:p>
    <w:p>
      <w:r>
        <w:t xml:space="preserve">Alku: John ja hänen tyttöystävänsä hengailivat illalla. Keskikohta: John saattoi tyttöystävänsä kotiin ennen kotiintuloaikaa. Loppu: Tyttö ehti kotiin juuri ajoissa ja John käveli kotiin.</w:t>
      </w:r>
    </w:p>
    <w:p>
      <w:r>
        <w:rPr>
          <w:b/>
        </w:rPr>
        <w:t xml:space="preserve">Tulos</w:t>
      </w:r>
    </w:p>
    <w:p>
      <w:r>
        <w:t xml:space="preserve">John saattoi tyttärensä kotiin ennen pimeää.</w:t>
      </w:r>
    </w:p>
    <w:p>
      <w:r>
        <w:rPr>
          <w:b/>
        </w:rPr>
        <w:t xml:space="preserve">Esimerkki 0,710</w:t>
      </w:r>
    </w:p>
    <w:p>
      <w:r>
        <w:t xml:space="preserve">Alku: Eräänä päivänä olin surullinen, joten päätin ulkoiluttaa koiraani. Keskikohta: Koira lähti karkuun, enkä löytänyt sitä. Loppu: Olin taas surullinen koko loppupäivän.</w:t>
      </w:r>
    </w:p>
    <w:p>
      <w:r>
        <w:rPr>
          <w:b/>
        </w:rPr>
        <w:t xml:space="preserve">Tulos</w:t>
      </w:r>
    </w:p>
    <w:p>
      <w:r>
        <w:t xml:space="preserve">Lähdin karkuun, eikä koirani löytänyt minua.</w:t>
      </w:r>
    </w:p>
    <w:p>
      <w:r>
        <w:rPr>
          <w:b/>
        </w:rPr>
        <w:t xml:space="preserve">Tulos</w:t>
      </w:r>
    </w:p>
    <w:p>
      <w:r>
        <w:t xml:space="preserve">Koirani pysyi rinnallani kävelyn ajan.</w:t>
      </w:r>
    </w:p>
    <w:p>
      <w:r>
        <w:rPr>
          <w:b/>
        </w:rPr>
        <w:t xml:space="preserve">Tulos</w:t>
      </w:r>
    </w:p>
    <w:p>
      <w:r>
        <w:t xml:space="preserve">Koirani lähti karkuun, ja minä löysin sen.</w:t>
      </w:r>
    </w:p>
    <w:p>
      <w:r>
        <w:rPr>
          <w:b/>
        </w:rPr>
        <w:t xml:space="preserve">Esimerkki 0.711</w:t>
      </w:r>
    </w:p>
    <w:p>
      <w:r>
        <w:t xml:space="preserve">Alku: Andrea ja hänen perheensä asuvat Nebraskassa. Keskikohta: Lunta satoi yhtäkkiä Andrean kodin luona. Loppu: Kävi kuitenkin hyvin, koska koulu peruttiin.</w:t>
      </w:r>
    </w:p>
    <w:p>
      <w:r>
        <w:rPr>
          <w:b/>
        </w:rPr>
        <w:t xml:space="preserve">Tulos</w:t>
      </w:r>
    </w:p>
    <w:p>
      <w:r>
        <w:t xml:space="preserve">Andrean kodin luona satoi yhtäkkiä.</w:t>
      </w:r>
    </w:p>
    <w:p>
      <w:r>
        <w:rPr>
          <w:b/>
        </w:rPr>
        <w:t xml:space="preserve">Tulos</w:t>
      </w:r>
    </w:p>
    <w:p>
      <w:r>
        <w:t xml:space="preserve">Tommyn talon luona satoi yhtäkkiä.</w:t>
      </w:r>
    </w:p>
    <w:p>
      <w:r>
        <w:rPr>
          <w:b/>
        </w:rPr>
        <w:t xml:space="preserve">Tulos</w:t>
      </w:r>
    </w:p>
    <w:p>
      <w:r>
        <w:t xml:space="preserve">Oli kaunis päivä lähellä Andrean kotia.</w:t>
      </w:r>
    </w:p>
    <w:p>
      <w:r>
        <w:rPr>
          <w:b/>
        </w:rPr>
        <w:t xml:space="preserve">Esimerkki 0.712</w:t>
      </w:r>
    </w:p>
    <w:p>
      <w:r>
        <w:t xml:space="preserve">Alku: Maria oli sukulaisvierailulla lapsuudenkodissaan. Keskikohta: Lumimyrsky iski ja peitti ajotien lumella. Loppu: Hän auttoi perhettään lapioimalla kaiken lumen heidän puolestaan.</w:t>
      </w:r>
    </w:p>
    <w:p>
      <w:r>
        <w:rPr>
          <w:b/>
        </w:rPr>
        <w:t xml:space="preserve">Tulos</w:t>
      </w:r>
    </w:p>
    <w:p>
      <w:r>
        <w:t xml:space="preserve">Sademyrsky iski ja peitti pihatien auringonvaloon.</w:t>
      </w:r>
    </w:p>
    <w:p>
      <w:r>
        <w:rPr>
          <w:b/>
        </w:rPr>
        <w:t xml:space="preserve">Tulos</w:t>
      </w:r>
    </w:p>
    <w:p>
      <w:r>
        <w:t xml:space="preserve">Sademyrsky iski ja teki ajotieltä märän.</w:t>
      </w:r>
    </w:p>
    <w:p>
      <w:r>
        <w:rPr>
          <w:b/>
        </w:rPr>
        <w:t xml:space="preserve">Tulos</w:t>
      </w:r>
    </w:p>
    <w:p>
      <w:r>
        <w:t xml:space="preserve">Lumimyrsky iski, ja kaikki jäivät sisälle.</w:t>
      </w:r>
    </w:p>
    <w:p>
      <w:r>
        <w:rPr>
          <w:b/>
        </w:rPr>
        <w:t xml:space="preserve">Esimerkki 0,713</w:t>
      </w:r>
    </w:p>
    <w:p>
      <w:r>
        <w:t xml:space="preserve">Alku: Jennifer on riippuvainen kännykän sosiaalisesta mediasta. Keskikohta: Jenniferin käskettiin laittaa puhelin pois ja tehdä läksyt. Loppu: Jennifer on järkyttynyt, mutta ymmärtää ja ryhtyy opiskelemaan.</w:t>
      </w:r>
    </w:p>
    <w:p>
      <w:r>
        <w:rPr>
          <w:b/>
        </w:rPr>
        <w:t xml:space="preserve">Tulos</w:t>
      </w:r>
    </w:p>
    <w:p>
      <w:r>
        <w:t xml:space="preserve">Jenniferin käskettiin antaa jonkun muun tehdä kotitehtävänsä, kun hän myi huumeita.</w:t>
      </w:r>
    </w:p>
    <w:p>
      <w:r>
        <w:rPr>
          <w:b/>
        </w:rPr>
        <w:t xml:space="preserve">Tulos</w:t>
      </w:r>
    </w:p>
    <w:p>
      <w:r>
        <w:t xml:space="preserve">Jenniferin käskettiin laittaa läksyt pois ja pelata puhelimella.</w:t>
      </w:r>
    </w:p>
    <w:p>
      <w:r>
        <w:rPr>
          <w:b/>
        </w:rPr>
        <w:t xml:space="preserve">Tulos</w:t>
      </w:r>
    </w:p>
    <w:p>
      <w:r>
        <w:t xml:space="preserve">Jenniferin käskettiin laittaa läksyt pois ja käyttää puhelinta.</w:t>
      </w:r>
    </w:p>
    <w:p>
      <w:r>
        <w:rPr>
          <w:b/>
        </w:rPr>
        <w:t xml:space="preserve">Esimerkki 0,714</w:t>
      </w:r>
    </w:p>
    <w:p>
      <w:r>
        <w:t xml:space="preserve">Alku: Tämä oli ensimmäinen kiitospäiväni ilman lähintä perhettäni. Keskikohta: Vietin sen poikaystäväni kanssa. Loppu: Loma oli hieno, mutta en malta odottaa, että saamme omat lapset.</w:t>
      </w:r>
    </w:p>
    <w:p>
      <w:r>
        <w:rPr>
          <w:b/>
        </w:rPr>
        <w:t xml:space="preserve">Tulos</w:t>
      </w:r>
    </w:p>
    <w:p>
      <w:r>
        <w:t xml:space="preserve">Vietin sen omien lasteni kanssa.</w:t>
      </w:r>
    </w:p>
    <w:p>
      <w:r>
        <w:rPr>
          <w:b/>
        </w:rPr>
        <w:t xml:space="preserve">Esimerkki 0,715</w:t>
      </w:r>
    </w:p>
    <w:p>
      <w:r>
        <w:t xml:space="preserve">Alku: Cal oli kuivumassa suihkun jälkeen, kun hän tunsi tarvetta ulostaa. Keskikohta: Cai oli sairas eikä päässyt vessaan. Loppu: Cal joutui käymään uudestaan suihkussa ja kuivattelemaan itsensä märällä pyyhkeellä.</w:t>
      </w:r>
    </w:p>
    <w:p>
      <w:r>
        <w:rPr>
          <w:b/>
        </w:rPr>
        <w:t xml:space="preserve">Tulos</w:t>
      </w:r>
    </w:p>
    <w:p>
      <w:r>
        <w:t xml:space="preserve">Cai oli sairas eikä päässyt pihalle.</w:t>
      </w:r>
    </w:p>
    <w:p>
      <w:r>
        <w:rPr>
          <w:b/>
        </w:rPr>
        <w:t xml:space="preserve">Tulos</w:t>
      </w:r>
    </w:p>
    <w:p>
      <w:r>
        <w:t xml:space="preserve">Cai oli sairas ja pääsi vessaan.</w:t>
      </w:r>
    </w:p>
    <w:p>
      <w:r>
        <w:rPr>
          <w:b/>
        </w:rPr>
        <w:t xml:space="preserve">Tulos</w:t>
      </w:r>
    </w:p>
    <w:p>
      <w:r>
        <w:t xml:space="preserve">Cai oli sairas, mutta hänen olonsa parani.</w:t>
      </w:r>
    </w:p>
    <w:p>
      <w:r>
        <w:rPr>
          <w:b/>
        </w:rPr>
        <w:t xml:space="preserve">Esimerkki 0,716</w:t>
      </w:r>
    </w:p>
    <w:p>
      <w:r>
        <w:t xml:space="preserve">Alku: May oli turvakotikissa, jonka eläinkauppa otti vastaan adoptiopäivänä. Keskimmäinen: May esiteltiin Cathylle. Loppu: May ja Cathy tulivat hyvin toimeen keskenään.</w:t>
      </w:r>
    </w:p>
    <w:p>
      <w:r>
        <w:rPr>
          <w:b/>
        </w:rPr>
        <w:t xml:space="preserve">Tulos</w:t>
      </w:r>
    </w:p>
    <w:p>
      <w:r>
        <w:t xml:space="preserve">Cathy esiteltiin Maylle.</w:t>
      </w:r>
    </w:p>
    <w:p>
      <w:r>
        <w:rPr>
          <w:b/>
        </w:rPr>
        <w:t xml:space="preserve">Tulos</w:t>
      </w:r>
    </w:p>
    <w:p>
      <w:r>
        <w:t xml:space="preserve">Cathy teloitti toukokuun.</w:t>
      </w:r>
    </w:p>
    <w:p>
      <w:r>
        <w:rPr>
          <w:b/>
        </w:rPr>
        <w:t xml:space="preserve">Tulos</w:t>
      </w:r>
    </w:p>
    <w:p>
      <w:r>
        <w:t xml:space="preserve">se lopetettiin.</w:t>
      </w:r>
    </w:p>
    <w:p>
      <w:r>
        <w:rPr>
          <w:b/>
        </w:rPr>
        <w:t xml:space="preserve">Esimerkki 0,717</w:t>
      </w:r>
    </w:p>
    <w:p>
      <w:r>
        <w:t xml:space="preserve">Alku: Davidia pilkattiin jatkuvasti aknen takia. Keskikohta: David sai aknepillereitä. Loppu: Parin kuukauden kuluttua Davidin akne parani.</w:t>
      </w:r>
    </w:p>
    <w:p>
      <w:r>
        <w:rPr>
          <w:b/>
        </w:rPr>
        <w:t xml:space="preserve">Tulos</w:t>
      </w:r>
    </w:p>
    <w:p>
      <w:r>
        <w:t xml:space="preserve">Daavid rukoili Jumalaa.</w:t>
      </w:r>
    </w:p>
    <w:p>
      <w:r>
        <w:rPr>
          <w:b/>
        </w:rPr>
        <w:t xml:space="preserve">Esimerkki 0,718</w:t>
      </w:r>
    </w:p>
    <w:p>
      <w:r>
        <w:t xml:space="preserve">Alku: Pariskunta ei ollut koskaan aiemmin kokeillut sukellusta. Keskikohta: He päättivät lähteä lomalle. Loppu: He näkivät hämmästyttäviä asioita ja olivat iloisia siitä, että olivat kokeilleet sukeltamista.</w:t>
      </w:r>
    </w:p>
    <w:p>
      <w:r>
        <w:rPr>
          <w:b/>
        </w:rPr>
        <w:t xml:space="preserve">Tulos</w:t>
      </w:r>
    </w:p>
    <w:p>
      <w:r>
        <w:t xml:space="preserve">He päättivät mennä, kun he olivat kotona.</w:t>
      </w:r>
    </w:p>
    <w:p>
      <w:r>
        <w:rPr>
          <w:b/>
        </w:rPr>
        <w:t xml:space="preserve">Esimerkki 0,719</w:t>
      </w:r>
    </w:p>
    <w:p>
      <w:r>
        <w:t xml:space="preserve">Alku: Viime yönä oli suuri ukkosmyrsky. Keskikohta: Me leikimme taskulampuilla, koska sähköä ei ollut. Loppu: Sitten noin tunnin kuluttua sähköt palasivat.</w:t>
      </w:r>
    </w:p>
    <w:p>
      <w:r>
        <w:rPr>
          <w:b/>
        </w:rPr>
        <w:t xml:space="preserve">Tulos</w:t>
      </w:r>
    </w:p>
    <w:p>
      <w:r>
        <w:t xml:space="preserve">Myrsky oli niin paha, että sähköt katkesivat.</w:t>
      </w:r>
    </w:p>
    <w:p>
      <w:r>
        <w:rPr>
          <w:b/>
        </w:rPr>
        <w:t xml:space="preserve">Tulos</w:t>
      </w:r>
    </w:p>
    <w:p>
      <w:r>
        <w:t xml:space="preserve">Emme leikkineet taskulampuilla, koska sähköä ei ollut.</w:t>
      </w:r>
    </w:p>
    <w:p>
      <w:r>
        <w:rPr>
          <w:b/>
        </w:rPr>
        <w:t xml:space="preserve">Tulos</w:t>
      </w:r>
    </w:p>
    <w:p>
      <w:r>
        <w:t xml:space="preserve">Leikimme taskulampuilla, koska sähköä oli.</w:t>
      </w:r>
    </w:p>
    <w:p>
      <w:r>
        <w:rPr>
          <w:b/>
        </w:rPr>
        <w:t xml:space="preserve">Esimerkki 0.720</w:t>
      </w:r>
    </w:p>
    <w:p>
      <w:r>
        <w:t xml:space="preserve">Alku: Tom halusi mennä ostoksille. Keskikohta: Tom ajoi kauppaan hakemaan ruokaostoksia. Loppu: Hän palasi kotiin ruokaostokset mukanaan.</w:t>
      </w:r>
    </w:p>
    <w:p>
      <w:r>
        <w:rPr>
          <w:b/>
        </w:rPr>
        <w:t xml:space="preserve">Tulos</w:t>
      </w:r>
    </w:p>
    <w:p>
      <w:r>
        <w:t xml:space="preserve">Tom ajoi kaupan ohi hakiakseen elintarvikkeita.</w:t>
      </w:r>
    </w:p>
    <w:p>
      <w:r>
        <w:rPr>
          <w:b/>
        </w:rPr>
        <w:t xml:space="preserve">Tulos</w:t>
      </w:r>
    </w:p>
    <w:p>
      <w:r>
        <w:t xml:space="preserve">Tom ajoi kauppaan, mutta unohti rahansa.</w:t>
      </w:r>
    </w:p>
    <w:p>
      <w:r>
        <w:rPr>
          <w:b/>
        </w:rPr>
        <w:t xml:space="preserve">Tulos</w:t>
      </w:r>
    </w:p>
    <w:p>
      <w:r>
        <w:t xml:space="preserve">Tom ajoi kauppaan, joka oli suljettu.</w:t>
      </w:r>
    </w:p>
    <w:p>
      <w:r>
        <w:rPr>
          <w:b/>
        </w:rPr>
        <w:t xml:space="preserve">Esimerkki 0,721</w:t>
      </w:r>
    </w:p>
    <w:p>
      <w:r>
        <w:t xml:space="preserve">Alku: Javierin kaikki parhaat ystävät menivät naimisiin collegen jälkeen. Keskikohta: Muutamaa vuotta myöhemmin Javier rakastui. Loppu: Lopulta Javier meni naimisiin, kuten muutkin hänen ystävänsä.</w:t>
      </w:r>
    </w:p>
    <w:p>
      <w:r>
        <w:rPr>
          <w:b/>
        </w:rPr>
        <w:t xml:space="preserve">Tulos</w:t>
      </w:r>
    </w:p>
    <w:p>
      <w:r>
        <w:t xml:space="preserve">Muutamaa minuuttia myöhemmin Javier rakastui.</w:t>
      </w:r>
    </w:p>
    <w:p>
      <w:r>
        <w:rPr>
          <w:b/>
        </w:rPr>
        <w:t xml:space="preserve">Tulos</w:t>
      </w:r>
    </w:p>
    <w:p>
      <w:r>
        <w:t xml:space="preserve">Muutama vuosi sitten Javier putosi järveen.</w:t>
      </w:r>
    </w:p>
    <w:p>
      <w:r>
        <w:rPr>
          <w:b/>
        </w:rPr>
        <w:t xml:space="preserve">Tulos</w:t>
      </w:r>
    </w:p>
    <w:p>
      <w:r>
        <w:t xml:space="preserve">Muutama vuosi myöhemmin Javier oli yhä sinkku.</w:t>
      </w:r>
    </w:p>
    <w:p>
      <w:r>
        <w:rPr>
          <w:b/>
        </w:rPr>
        <w:t xml:space="preserve">Esimerkki 0,722</w:t>
      </w:r>
    </w:p>
    <w:p>
      <w:r>
        <w:t xml:space="preserve">Alku: Max oli koulubussissa. Keskikohta: heillä oli nälkä ja he halusivat syödä. Loppu: Sitten he löysivät vanhaa ruokaa, joka oli jäänyt penkin alle.</w:t>
      </w:r>
    </w:p>
    <w:p>
      <w:r>
        <w:rPr>
          <w:b/>
        </w:rPr>
        <w:t xml:space="preserve">Tulos</w:t>
      </w:r>
    </w:p>
    <w:p>
      <w:r>
        <w:t xml:space="preserve">He olivat kylläisiä eivätkä halunneet syödä.</w:t>
      </w:r>
    </w:p>
    <w:p>
      <w:r>
        <w:rPr>
          <w:b/>
        </w:rPr>
        <w:t xml:space="preserve">Tulos</w:t>
      </w:r>
    </w:p>
    <w:p>
      <w:r>
        <w:t xml:space="preserve">He olivat täynnä lounasta eivätkä voineet syödä mitään muuta.</w:t>
      </w:r>
    </w:p>
    <w:p>
      <w:r>
        <w:rPr>
          <w:b/>
        </w:rPr>
        <w:t xml:space="preserve">Tulos</w:t>
      </w:r>
    </w:p>
    <w:p>
      <w:r>
        <w:t xml:space="preserve">he olivat tylsistyneet ja halusivat leikkiä.</w:t>
      </w:r>
    </w:p>
    <w:p>
      <w:r>
        <w:rPr>
          <w:b/>
        </w:rPr>
        <w:t xml:space="preserve">Esimerkki 0,723</w:t>
      </w:r>
    </w:p>
    <w:p>
      <w:r>
        <w:t xml:space="preserve">Alku: Alex ja Sara olivat retkeilemässä. Keskikohta: Alexilla oli lahja Saralle. Loppu: Hän antoi sen Saralle.</w:t>
      </w:r>
    </w:p>
    <w:p>
      <w:r>
        <w:rPr>
          <w:b/>
        </w:rPr>
        <w:t xml:space="preserve">Tulos</w:t>
      </w:r>
    </w:p>
    <w:p>
      <w:r>
        <w:t xml:space="preserve">Alexilla ei ollut mitään Saralle.</w:t>
      </w:r>
    </w:p>
    <w:p>
      <w:r>
        <w:rPr>
          <w:b/>
        </w:rPr>
        <w:t xml:space="preserve">Esimerkki 0,724</w:t>
      </w:r>
    </w:p>
    <w:p>
      <w:r>
        <w:t xml:space="preserve">Alku: Jimmy oli aina halunnut oppia pelaamaan korttipelejä. Keskimmäinen: Jimmy pyysi ystäväänsä opettamaan hänelle pelin. Loppu: Jimmy oli hyvin iloinen oppiessaan pelaamaan ensimmäistä korttipeliään.</w:t>
      </w:r>
    </w:p>
    <w:p>
      <w:r>
        <w:rPr>
          <w:b/>
        </w:rPr>
        <w:t xml:space="preserve">Tulos</w:t>
      </w:r>
    </w:p>
    <w:p>
      <w:r>
        <w:t xml:space="preserve">Ystävä pyysi Jimmyä opettamaan hänelle pelin.</w:t>
      </w:r>
    </w:p>
    <w:p>
      <w:r>
        <w:rPr>
          <w:b/>
        </w:rPr>
        <w:t xml:space="preserve">Tulos</w:t>
      </w:r>
    </w:p>
    <w:p>
      <w:r>
        <w:t xml:space="preserve">Jimmy kieltäytyi opettamasta ystävälleen peliä.</w:t>
      </w:r>
    </w:p>
    <w:p>
      <w:r>
        <w:rPr>
          <w:b/>
        </w:rPr>
        <w:t xml:space="preserve">Tulos</w:t>
      </w:r>
    </w:p>
    <w:p>
      <w:r>
        <w:t xml:space="preserve">Jimmy oli liian laiska opettelemaan pelaamista ja pelasi vain videopelejä.</w:t>
      </w:r>
    </w:p>
    <w:p>
      <w:r>
        <w:rPr>
          <w:b/>
        </w:rPr>
        <w:t xml:space="preserve">Esimerkki 0,725</w:t>
      </w:r>
    </w:p>
    <w:p>
      <w:r>
        <w:t xml:space="preserve">Alku: Kim oli syönyt hirvenlihaa tietämättä, millaista lihaa se oli. Keskikohta: Kim piti tapaamisesta paljon. Loppu: Hän palasi takaisin ja söi toisen ison annoksen hirvenlihaa.</w:t>
      </w:r>
    </w:p>
    <w:p>
      <w:r>
        <w:rPr>
          <w:b/>
        </w:rPr>
        <w:t xml:space="preserve">Tulos</w:t>
      </w:r>
    </w:p>
    <w:p>
      <w:r>
        <w:t xml:space="preserve">Kim sai pahoinvointia kuultuaan hirvenlihasta.</w:t>
      </w:r>
    </w:p>
    <w:p>
      <w:r>
        <w:rPr>
          <w:b/>
        </w:rPr>
        <w:t xml:space="preserve">Tulos</w:t>
      </w:r>
    </w:p>
    <w:p>
      <w:r>
        <w:t xml:space="preserve">Kim inhosi lihaa kovasti.</w:t>
      </w:r>
    </w:p>
    <w:p>
      <w:r>
        <w:rPr>
          <w:b/>
        </w:rPr>
        <w:t xml:space="preserve">Tulos</w:t>
      </w:r>
    </w:p>
    <w:p>
      <w:r>
        <w:t xml:space="preserve">Kim inhosi lihan makua.</w:t>
      </w:r>
    </w:p>
    <w:p>
      <w:r>
        <w:rPr>
          <w:b/>
        </w:rPr>
        <w:t xml:space="preserve">Esimerkki 0,726</w:t>
      </w:r>
    </w:p>
    <w:p>
      <w:r>
        <w:t xml:space="preserve">Alku: Janea pilkattiin koulussa, koska hän oli köyhä. Keskikohta: Jane päätti toimia itsevarmasti ja käyttää kykyjään. Loppu: Nyt häntä ei enää pilkata koulussa.</w:t>
      </w:r>
    </w:p>
    <w:p>
      <w:r>
        <w:rPr>
          <w:b/>
        </w:rPr>
        <w:t xml:space="preserve">Tulos</w:t>
      </w:r>
    </w:p>
    <w:p>
      <w:r>
        <w:t xml:space="preserve">Jane päätti käyttäytyä arkajalkaisesti ja käyttää kykyjään.</w:t>
      </w:r>
    </w:p>
    <w:p>
      <w:r>
        <w:rPr>
          <w:b/>
        </w:rPr>
        <w:t xml:space="preserve">Esimerkki 0,727</w:t>
      </w:r>
    </w:p>
    <w:p>
      <w:r>
        <w:t xml:space="preserve">Alku: Jess oli lukionsa tennisjoukkueen vanhempi jäsen. Keskimmäinen: Jess lähti turnaukseen hakemaan stipendiä. Loppu: Hän sai yliopistostipendin voittamalla turnauksen.</w:t>
      </w:r>
    </w:p>
    <w:p>
      <w:r>
        <w:rPr>
          <w:b/>
        </w:rPr>
        <w:t xml:space="preserve">Tulos</w:t>
      </w:r>
    </w:p>
    <w:p>
      <w:r>
        <w:t xml:space="preserve">Jess jätti turnauksen väliin stipendin takia.</w:t>
      </w:r>
    </w:p>
    <w:p>
      <w:r>
        <w:rPr>
          <w:b/>
        </w:rPr>
        <w:t xml:space="preserve">Tulos</w:t>
      </w:r>
    </w:p>
    <w:p>
      <w:r>
        <w:t xml:space="preserve">Jess meni turnaukseen ja menetti stipendin.</w:t>
      </w:r>
    </w:p>
    <w:p>
      <w:r>
        <w:rPr>
          <w:b/>
        </w:rPr>
        <w:t xml:space="preserve">Tulos</w:t>
      </w:r>
    </w:p>
    <w:p>
      <w:r>
        <w:t xml:space="preserve">Jess lähti turnaukseen ilman palkintoa.</w:t>
      </w:r>
    </w:p>
    <w:p>
      <w:r>
        <w:rPr>
          <w:b/>
        </w:rPr>
        <w:t xml:space="preserve">Esimerkki 0,728</w:t>
      </w:r>
    </w:p>
    <w:p>
      <w:r>
        <w:t xml:space="preserve">Alku: Tom halusi parantaa muistiaan. Keskikohta: Tom alkoi tehdä aivoharjoituksia iPadillaan. Loppu: Tekniikat toimivat ja Tomin muisti parani.</w:t>
      </w:r>
    </w:p>
    <w:p>
      <w:r>
        <w:rPr>
          <w:b/>
        </w:rPr>
        <w:t xml:space="preserve">Tulos</w:t>
      </w:r>
    </w:p>
    <w:p>
      <w:r>
        <w:t xml:space="preserve">Tom ei löytänyt aivoharjoituksia iPadistaan.</w:t>
      </w:r>
    </w:p>
    <w:p>
      <w:r>
        <w:rPr>
          <w:b/>
        </w:rPr>
        <w:t xml:space="preserve">Tulos</w:t>
      </w:r>
    </w:p>
    <w:p>
      <w:r>
        <w:t xml:space="preserve">Tom alkoi pelata Angry Birdsiä iPadillaan.</w:t>
      </w:r>
    </w:p>
    <w:p>
      <w:r>
        <w:rPr>
          <w:b/>
        </w:rPr>
        <w:t xml:space="preserve">Tulos</w:t>
      </w:r>
    </w:p>
    <w:p>
      <w:r>
        <w:t xml:space="preserve">Tom alkoi etsiä reseptejä iPadillaan.</w:t>
      </w:r>
    </w:p>
    <w:p>
      <w:r>
        <w:rPr>
          <w:b/>
        </w:rPr>
        <w:t xml:space="preserve">Esimerkki 0,729</w:t>
      </w:r>
    </w:p>
    <w:p>
      <w:r>
        <w:t xml:space="preserve">Alku: Belle oli ollut sokea syntymästään asti, mutta asiat olivat muuttumassa hänen kohdallaan. Keskikohta: Bella pystyi vihdoin näkemään. Loppu: Seuraavana päivänä hän osti ensimmäiset aurinkolasinsa!</w:t>
      </w:r>
    </w:p>
    <w:p>
      <w:r>
        <w:rPr>
          <w:b/>
        </w:rPr>
        <w:t xml:space="preserve">Tulos</w:t>
      </w:r>
    </w:p>
    <w:p>
      <w:r>
        <w:t xml:space="preserve">Bella pystyi vihdoin kuulemaan.</w:t>
      </w:r>
    </w:p>
    <w:p>
      <w:r>
        <w:rPr>
          <w:b/>
        </w:rPr>
        <w:t xml:space="preserve">Tulos</w:t>
      </w:r>
    </w:p>
    <w:p>
      <w:r>
        <w:t xml:space="preserve">Bella pystyi vihdoin näkemään aurinkolasiensa avulla.</w:t>
      </w:r>
    </w:p>
    <w:p>
      <w:r>
        <w:rPr>
          <w:b/>
        </w:rPr>
        <w:t xml:space="preserve">Tulos</w:t>
      </w:r>
    </w:p>
    <w:p>
      <w:r>
        <w:t xml:space="preserve">Bellan ystävä saattoi vihdoin nähdä.</w:t>
      </w:r>
    </w:p>
    <w:p>
      <w:r>
        <w:rPr>
          <w:b/>
        </w:rPr>
        <w:t xml:space="preserve">Esimerkki 0,730</w:t>
      </w:r>
    </w:p>
    <w:p>
      <w:r>
        <w:t xml:space="preserve">Alku: Nancy oli ajamassa töihin. Keskikohta: Nancy jätti moottorin merkkivalon huomiotta kuukausien ajan. Loppu: Moottori sammui ja hän jäi keskelle tietä.</w:t>
      </w:r>
    </w:p>
    <w:p>
      <w:r>
        <w:rPr>
          <w:b/>
        </w:rPr>
        <w:t xml:space="preserve">Tulos</w:t>
      </w:r>
    </w:p>
    <w:p>
      <w:r>
        <w:t xml:space="preserve">Nancy huollatti autoa säännöllisesti, ja auto kulki hyvin.</w:t>
      </w:r>
    </w:p>
    <w:p>
      <w:r>
        <w:rPr>
          <w:b/>
        </w:rPr>
        <w:t xml:space="preserve">Tulos</w:t>
      </w:r>
    </w:p>
    <w:p>
      <w:r>
        <w:t xml:space="preserve">Nancy kiinnitti huomiota moottorin merkkivaloon ja korjasi autonsa.</w:t>
      </w:r>
    </w:p>
    <w:p>
      <w:r>
        <w:rPr>
          <w:b/>
        </w:rPr>
        <w:t xml:space="preserve">Tulos</w:t>
      </w:r>
    </w:p>
    <w:p>
      <w:r>
        <w:t xml:space="preserve">Nancy kiinnitti huomiota moottorinsa terveyteen.</w:t>
      </w:r>
    </w:p>
    <w:p>
      <w:r>
        <w:rPr>
          <w:b/>
        </w:rPr>
        <w:t xml:space="preserve">Esimerkki 0,731</w:t>
      </w:r>
    </w:p>
    <w:p>
      <w:r>
        <w:t xml:space="preserve">Alku: Mike kasvoi Italiassa. Keskikohta: Mike nautti ruoanlaitosta ihmisille. Loppu: Mike on siitä lähtien tehnyt Amerikan herkullisimpia pizzoja!</w:t>
      </w:r>
    </w:p>
    <w:p>
      <w:r>
        <w:rPr>
          <w:b/>
        </w:rPr>
        <w:t xml:space="preserve">Tulos</w:t>
      </w:r>
    </w:p>
    <w:p>
      <w:r>
        <w:t xml:space="preserve">Mike inhosi ruoanlaittoa ihmisille.</w:t>
      </w:r>
    </w:p>
    <w:p>
      <w:r>
        <w:rPr>
          <w:b/>
        </w:rPr>
        <w:t xml:space="preserve">Tulos</w:t>
      </w:r>
    </w:p>
    <w:p>
      <w:r>
        <w:t xml:space="preserve">Mike inhosi ruoanlaittoa ihmisille.</w:t>
      </w:r>
    </w:p>
    <w:p>
      <w:r>
        <w:rPr>
          <w:b/>
        </w:rPr>
        <w:t xml:space="preserve">Tulos</w:t>
      </w:r>
    </w:p>
    <w:p>
      <w:r>
        <w:t xml:space="preserve">Mike inhosi ruoanlaittoa.</w:t>
      </w:r>
    </w:p>
    <w:p>
      <w:r>
        <w:rPr>
          <w:b/>
        </w:rPr>
        <w:t xml:space="preserve">Esimerkki 0,732</w:t>
      </w:r>
    </w:p>
    <w:p>
      <w:r>
        <w:t xml:space="preserve">Alku: Olin eräänä päivänä matkalla kotiin täpötäydessä bussissa. Keskikohta: Hymyilin näkemälleni miehelle. Loppu: Hän oli tavoittanut minut antaakseen minulle ruusun ja vielä yhden hymyn.</w:t>
      </w:r>
    </w:p>
    <w:p>
      <w:r>
        <w:rPr>
          <w:b/>
        </w:rPr>
        <w:t xml:space="preserve">Tulos</w:t>
      </w:r>
    </w:p>
    <w:p>
      <w:r>
        <w:t xml:space="preserve">Kohautin otsaani eräälle näkemälleni kaverille.</w:t>
      </w:r>
    </w:p>
    <w:p>
      <w:r>
        <w:rPr>
          <w:b/>
        </w:rPr>
        <w:t xml:space="preserve">Esimerkki 0,733</w:t>
      </w:r>
    </w:p>
    <w:p>
      <w:r>
        <w:t xml:space="preserve">Alku: Quentin rakasti liikkuvan kuvan tekemistä. Keskellä: Quintinista kasvoi ohjaaja. Loppu: Quentinin uusin elokuva on saamassa monia palkintoja.</w:t>
      </w:r>
    </w:p>
    <w:p>
      <w:r>
        <w:rPr>
          <w:b/>
        </w:rPr>
        <w:t xml:space="preserve">Tulos</w:t>
      </w:r>
    </w:p>
    <w:p>
      <w:r>
        <w:t xml:space="preserve">Quentin kasvoi tanssijaksi.</w:t>
      </w:r>
    </w:p>
    <w:p>
      <w:r>
        <w:rPr>
          <w:b/>
        </w:rPr>
        <w:t xml:space="preserve">Tulos</w:t>
      </w:r>
    </w:p>
    <w:p>
      <w:r>
        <w:t xml:space="preserve">Quintinista tuli sen sijaan lääkäri.</w:t>
      </w:r>
    </w:p>
    <w:p>
      <w:r>
        <w:rPr>
          <w:b/>
        </w:rPr>
        <w:t xml:space="preserve">Tulos</w:t>
      </w:r>
    </w:p>
    <w:p>
      <w:r>
        <w:t xml:space="preserve">Quentinista kasvoi automekaanikko.</w:t>
      </w:r>
    </w:p>
    <w:p>
      <w:r>
        <w:rPr>
          <w:b/>
        </w:rPr>
        <w:t xml:space="preserve">Esimerkki 0,734</w:t>
      </w:r>
    </w:p>
    <w:p>
      <w:r>
        <w:t xml:space="preserve">Alku: Pieni vauva oli valmis lähtemään. Keskikohta: Vauva nousi ylös ja alkoi liikkua. Loppu: Hän lähti kävelemään käytävää pitkin.</w:t>
      </w:r>
    </w:p>
    <w:p>
      <w:r>
        <w:rPr>
          <w:b/>
        </w:rPr>
        <w:t xml:space="preserve">Tulos</w:t>
      </w:r>
    </w:p>
    <w:p>
      <w:r>
        <w:t xml:space="preserve">Pikkuruinen vauva laskeutui takaisin makuulle.</w:t>
      </w:r>
    </w:p>
    <w:p>
      <w:r>
        <w:rPr>
          <w:b/>
        </w:rPr>
        <w:t xml:space="preserve">Esimerkki 0,735</w:t>
      </w:r>
    </w:p>
    <w:p>
      <w:r>
        <w:t xml:space="preserve">Alku: Jake oli rannalla lomalla. Keskikohta: Jake luokiteltiin kadonneeksi 3 päivää myöhemmin. Loppu: Hänen jäännöksiään ei ole vieläkään löydetty.</w:t>
      </w:r>
    </w:p>
    <w:p>
      <w:r>
        <w:rPr>
          <w:b/>
        </w:rPr>
        <w:t xml:space="preserve">Tulos</w:t>
      </w:r>
    </w:p>
    <w:p>
      <w:r>
        <w:t xml:space="preserve">Jake voitti lotossa kolme päivää myöhemmin.</w:t>
      </w:r>
    </w:p>
    <w:p>
      <w:r>
        <w:rPr>
          <w:b/>
        </w:rPr>
        <w:t xml:space="preserve">Esimerkki 0,736</w:t>
      </w:r>
    </w:p>
    <w:p>
      <w:r>
        <w:t xml:space="preserve">Alku: John oli kokki paikallisessa ravintolassa. Keskikohta: John sai potkut ja etsi uutta työtä. Loppu: John rakastaa nyt työtään paikallisessa autoliikkeessä.</w:t>
      </w:r>
    </w:p>
    <w:p>
      <w:r>
        <w:rPr>
          <w:b/>
        </w:rPr>
        <w:t xml:space="preserve">Tulos</w:t>
      </w:r>
    </w:p>
    <w:p>
      <w:r>
        <w:t xml:space="preserve">John sai potkut ja etsi uutta työtä kokkina.</w:t>
      </w:r>
    </w:p>
    <w:p>
      <w:r>
        <w:rPr>
          <w:b/>
        </w:rPr>
        <w:t xml:space="preserve">Tulos</w:t>
      </w:r>
    </w:p>
    <w:p>
      <w:r>
        <w:t xml:space="preserve">John sai työpaikan ja etsi uutta työtä.</w:t>
      </w:r>
    </w:p>
    <w:p>
      <w:r>
        <w:rPr>
          <w:b/>
        </w:rPr>
        <w:t xml:space="preserve">Tulos</w:t>
      </w:r>
    </w:p>
    <w:p>
      <w:r>
        <w:t xml:space="preserve">John sai ylennyksen ja jäi tähän työhön.</w:t>
      </w:r>
    </w:p>
    <w:p>
      <w:r>
        <w:rPr>
          <w:b/>
        </w:rPr>
        <w:t xml:space="preserve">Esimerkki 0,737</w:t>
      </w:r>
    </w:p>
    <w:p>
      <w:r>
        <w:t xml:space="preserve">Alku: Mike rakasti lentokoneita, ja hän puhui niistä usein. Keskikohta: Miken isä löi vetoa, ettei Mike ottaisi lentotunteja. Loppu: Mike osoitti isänsä olevan väärässä ja teki koko perheensä ylpeäksi!</w:t>
      </w:r>
    </w:p>
    <w:p>
      <w:r>
        <w:rPr>
          <w:b/>
        </w:rPr>
        <w:t xml:space="preserve">Tulos</w:t>
      </w:r>
    </w:p>
    <w:p>
      <w:r>
        <w:t xml:space="preserve">Miken isä löi vetoa, ettei Mike ottaisi sukellustunteja.</w:t>
      </w:r>
    </w:p>
    <w:p>
      <w:r>
        <w:rPr>
          <w:b/>
        </w:rPr>
        <w:t xml:space="preserve">Tulos</w:t>
      </w:r>
    </w:p>
    <w:p>
      <w:r>
        <w:t xml:space="preserve">Miken äiti löi vetoa, ettei Mike ottaisi lentotunteja.</w:t>
      </w:r>
    </w:p>
    <w:p>
      <w:r>
        <w:rPr>
          <w:b/>
        </w:rPr>
        <w:t xml:space="preserve">Tulos</w:t>
      </w:r>
    </w:p>
    <w:p>
      <w:r>
        <w:t xml:space="preserve">Miken isä löi vetoa, että Mike ottaisi lentotunteja.</w:t>
      </w:r>
    </w:p>
    <w:p>
      <w:r>
        <w:rPr>
          <w:b/>
        </w:rPr>
        <w:t xml:space="preserve">Esimerkki 0,738</w:t>
      </w:r>
    </w:p>
    <w:p>
      <w:r>
        <w:t xml:space="preserve">Alku: Lester oli polttanut neljäkymmentä vuotta. Keskikohta: Lester yritti vähentää tupakointia terveyden vuoksi. Loppu: Hän onnistui siinä, ja polttaa nyt vain viisi savuketta päivässä.</w:t>
      </w:r>
    </w:p>
    <w:p>
      <w:r>
        <w:rPr>
          <w:b/>
        </w:rPr>
        <w:t xml:space="preserve">Tulos</w:t>
      </w:r>
    </w:p>
    <w:p>
      <w:r>
        <w:t xml:space="preserve">Lester yritti vähentää terveystottumustaan koko elämänsä ajan.</w:t>
      </w:r>
    </w:p>
    <w:p>
      <w:r>
        <w:rPr>
          <w:b/>
        </w:rPr>
        <w:t xml:space="preserve">Esimerkki 0,739</w:t>
      </w:r>
    </w:p>
    <w:p>
      <w:r>
        <w:t xml:space="preserve">Alku: Jed ja Jake olivat valmiita esittelemään uutta hotrodiaan. Keskellä: Jed ja Jake osallistuivat paikallisen kilparadan kilpailuun. Loppu: Jed voitti Jaken vain millisekunneilla.</w:t>
      </w:r>
    </w:p>
    <w:p>
      <w:r>
        <w:rPr>
          <w:b/>
        </w:rPr>
        <w:t xml:space="preserve">Tulos</w:t>
      </w:r>
    </w:p>
    <w:p>
      <w:r>
        <w:t xml:space="preserve">Jed ja Jake astuivat eläinkauppaan.</w:t>
      </w:r>
    </w:p>
    <w:p>
      <w:r>
        <w:rPr>
          <w:b/>
        </w:rPr>
        <w:t xml:space="preserve">Tulos</w:t>
      </w:r>
    </w:p>
    <w:p>
      <w:r>
        <w:t xml:space="preserve">Jed ja Jake osallistuivat kilpailuun laajalla kilparadalla.</w:t>
      </w:r>
    </w:p>
    <w:p>
      <w:r>
        <w:rPr>
          <w:b/>
        </w:rPr>
        <w:t xml:space="preserve">Tulos</w:t>
      </w:r>
    </w:p>
    <w:p>
      <w:r>
        <w:t xml:space="preserve">Jed ja Jake osallistuivat paikallisen kilparadan arvontaan.</w:t>
      </w:r>
    </w:p>
    <w:p>
      <w:r>
        <w:rPr>
          <w:b/>
        </w:rPr>
        <w:t xml:space="preserve">Esimerkki 0,740</w:t>
      </w:r>
    </w:p>
    <w:p>
      <w:r>
        <w:t xml:space="preserve">Alku: Leah heräsi siihen, että ulkona oli paksu lumikerros. Keskikohta: Leah päätti mennä takaisin nukkumaan ja lapioida lunta myöhemmin. Loppu: Leea oli järkyttynyt, kun hän heräsi illalla ja huomasi nukkuneensa koko päivän.</w:t>
      </w:r>
    </w:p>
    <w:p>
      <w:r>
        <w:rPr>
          <w:b/>
        </w:rPr>
        <w:t xml:space="preserve">Tulos</w:t>
      </w:r>
    </w:p>
    <w:p>
      <w:r>
        <w:t xml:space="preserve">Leah päätti nousta ylös ja lapioida lunta myöhemmin.</w:t>
      </w:r>
    </w:p>
    <w:p>
      <w:r>
        <w:rPr>
          <w:b/>
        </w:rPr>
        <w:t xml:space="preserve">Tulos</w:t>
      </w:r>
    </w:p>
    <w:p>
      <w:r>
        <w:t xml:space="preserve">Leah päätti mennä takaisin nukkumaan ja leikkiä lumessa myöhemmin.</w:t>
      </w:r>
    </w:p>
    <w:p>
      <w:r>
        <w:rPr>
          <w:b/>
        </w:rPr>
        <w:t xml:space="preserve">Esimerkki 0,741</w:t>
      </w:r>
    </w:p>
    <w:p>
      <w:r>
        <w:t xml:space="preserve">Alku: Jack halusi järjestää illalliskutsut. Keskikohta: Jack tajusi sitten, kuinka paljon työtä se olisi. Loppu: Jake päätti sittenkin olla järjestämättä juhlia.</w:t>
      </w:r>
    </w:p>
    <w:p>
      <w:r>
        <w:rPr>
          <w:b/>
        </w:rPr>
        <w:t xml:space="preserve">Tulos</w:t>
      </w:r>
    </w:p>
    <w:p>
      <w:r>
        <w:t xml:space="preserve">Jack tajusi, että se oli helppoa työtä.</w:t>
      </w:r>
    </w:p>
    <w:p>
      <w:r>
        <w:rPr>
          <w:b/>
        </w:rPr>
        <w:t xml:space="preserve">Tulos</w:t>
      </w:r>
    </w:p>
    <w:p>
      <w:r>
        <w:t xml:space="preserve">Sitten Jack tajusi, miten helppoa se olisi.</w:t>
      </w:r>
    </w:p>
    <w:p>
      <w:r>
        <w:rPr>
          <w:b/>
        </w:rPr>
        <w:t xml:space="preserve">Tulos</w:t>
      </w:r>
    </w:p>
    <w:p>
      <w:r>
        <w:t xml:space="preserve">Sitten Jack tajusi, kuinka paljon työtä keilaaminen olisi.</w:t>
      </w:r>
    </w:p>
    <w:p>
      <w:r>
        <w:rPr>
          <w:b/>
        </w:rPr>
        <w:t xml:space="preserve">Tulos</w:t>
      </w:r>
    </w:p>
    <w:p>
      <w:r>
        <w:t xml:space="preserve">Jack tajusi sitten, että hän oli spoor.</w:t>
      </w:r>
    </w:p>
    <w:p>
      <w:r>
        <w:rPr>
          <w:b/>
        </w:rPr>
        <w:t xml:space="preserve">Esimerkki 0,742</w:t>
      </w:r>
    </w:p>
    <w:p>
      <w:r>
        <w:t xml:space="preserve">Alku: Kun heräsin aamulla, olin uupunut. Keskikohta: Join kupin kahvia. Loppu: Kahvin jälkeen sain energiani takaisin.</w:t>
      </w:r>
    </w:p>
    <w:p>
      <w:r>
        <w:rPr>
          <w:b/>
        </w:rPr>
        <w:t xml:space="preserve">Tulos</w:t>
      </w:r>
    </w:p>
    <w:p>
      <w:r>
        <w:t xml:space="preserve">Join kupin teetä.</w:t>
      </w:r>
    </w:p>
    <w:p>
      <w:r>
        <w:rPr>
          <w:b/>
        </w:rPr>
        <w:t xml:space="preserve">Esimerkki 0,743</w:t>
      </w:r>
    </w:p>
    <w:p>
      <w:r>
        <w:t xml:space="preserve">Alku: Timin luokan piti myydä karkkia varainkeräykseen. Keskikohta: Timiä uhattiin aseella myyntirahojensa takia. Loppu: Hän kertoi opettajalle, että hänen karkkirahansa oli ryöstetty.</w:t>
      </w:r>
    </w:p>
    <w:p>
      <w:r>
        <w:rPr>
          <w:b/>
        </w:rPr>
        <w:t xml:space="preserve">Tulos</w:t>
      </w:r>
    </w:p>
    <w:p>
      <w:r>
        <w:t xml:space="preserve">Timiä uhattiin aseella silmälasiensa takia.</w:t>
      </w:r>
    </w:p>
    <w:p>
      <w:r>
        <w:rPr>
          <w:b/>
        </w:rPr>
        <w:t xml:space="preserve">Tulos</w:t>
      </w:r>
    </w:p>
    <w:p>
      <w:r>
        <w:t xml:space="preserve">Timiä uhattiin aseella ja häneltä vaadittiin rahat, joita hän ei saanut kaupasta.</w:t>
      </w:r>
    </w:p>
    <w:p>
      <w:r>
        <w:rPr>
          <w:b/>
        </w:rPr>
        <w:t xml:space="preserve">Esimerkki 0,744</w:t>
      </w:r>
    </w:p>
    <w:p>
      <w:r>
        <w:t xml:space="preserve">Alku: Menimme joka kesä isoisäni tontille. Keskimmäinen: Isoisäni ja minä vietimme paljon aikaa yhdessä. Loppu: Se on yksi lapsuuteni lempimuistoista.</w:t>
      </w:r>
    </w:p>
    <w:p>
      <w:r>
        <w:rPr>
          <w:b/>
        </w:rPr>
        <w:t xml:space="preserve">Tulos</w:t>
      </w:r>
    </w:p>
    <w:p>
      <w:r>
        <w:t xml:space="preserve">Isoisäni ja minä riitelimme paljon.</w:t>
      </w:r>
    </w:p>
    <w:p>
      <w:r>
        <w:rPr>
          <w:b/>
        </w:rPr>
        <w:t xml:space="preserve">Esimerkki 0,745</w:t>
      </w:r>
    </w:p>
    <w:p>
      <w:r>
        <w:t xml:space="preserve">Alku: Jackie soitti Amelian kännykkään. Keskikohta: Jackie jätti ääniviestin, johon Amelia vastasi. Lopetus: Jackie ei vastannut.</w:t>
      </w:r>
    </w:p>
    <w:p>
      <w:r>
        <w:rPr>
          <w:b/>
        </w:rPr>
        <w:t xml:space="preserve">Tulos</w:t>
      </w:r>
    </w:p>
    <w:p>
      <w:r>
        <w:t xml:space="preserve">Amelia jätti ääniviestin, johon Jackie vastasi.</w:t>
      </w:r>
    </w:p>
    <w:p>
      <w:r>
        <w:rPr>
          <w:b/>
        </w:rPr>
        <w:t xml:space="preserve">Tulos</w:t>
      </w:r>
    </w:p>
    <w:p>
      <w:r>
        <w:t xml:space="preserve">Jackie for sai tehdä puhelun.</w:t>
      </w:r>
    </w:p>
    <w:p>
      <w:r>
        <w:rPr>
          <w:b/>
        </w:rPr>
        <w:t xml:space="preserve">Esimerkki 0,746</w:t>
      </w:r>
    </w:p>
    <w:p>
      <w:r>
        <w:t xml:space="preserve">Alku: Kimin sisko tuli kotiin syömään pähkinöitä, joita Kim ei ollut koskaan nähnyt. Keskikohta: Kim päätti kokeilla niitä. Loppu: Yksi puraisu ja Kim rakastui makadamiapähkinöihin.</w:t>
      </w:r>
    </w:p>
    <w:p>
      <w:r>
        <w:rPr>
          <w:b/>
        </w:rPr>
        <w:t xml:space="preserve">Tulos</w:t>
      </w:r>
    </w:p>
    <w:p>
      <w:r>
        <w:t xml:space="preserve">Kim päätti kokeilla rinkeleitä.</w:t>
      </w:r>
    </w:p>
    <w:p>
      <w:r>
        <w:rPr>
          <w:b/>
        </w:rPr>
        <w:t xml:space="preserve">Tulos</w:t>
      </w:r>
    </w:p>
    <w:p>
      <w:r>
        <w:t xml:space="preserve">Kim ei päättänyt kokeilla niitä.</w:t>
      </w:r>
    </w:p>
    <w:p>
      <w:r>
        <w:rPr>
          <w:b/>
        </w:rPr>
        <w:t xml:space="preserve">Tulos</w:t>
      </w:r>
    </w:p>
    <w:p>
      <w:r>
        <w:t xml:space="preserve">Kim ei syönyt yhtään, koska hän oli kylläinen.</w:t>
      </w:r>
    </w:p>
    <w:p>
      <w:r>
        <w:rPr>
          <w:b/>
        </w:rPr>
        <w:t xml:space="preserve">Esimerkki 0,747</w:t>
      </w:r>
    </w:p>
    <w:p>
      <w:r>
        <w:t xml:space="preserve">Alku: Brandon joi paljon olutta. Keskikohta: Brandonin lääkäri käski häntä lopettamaan juomisen, mutta hän ei lopettanut. Loppu: Hän kuoli vakavaan maksavaurioon.</w:t>
      </w:r>
    </w:p>
    <w:p>
      <w:r>
        <w:rPr>
          <w:b/>
        </w:rPr>
        <w:t xml:space="preserve">Tulos</w:t>
      </w:r>
    </w:p>
    <w:p>
      <w:r>
        <w:t xml:space="preserve">Brandonin lääkäri kehotti häntä aloittamaan juomisen, mutta hän ei aloittanut.</w:t>
      </w:r>
    </w:p>
    <w:p>
      <w:r>
        <w:rPr>
          <w:b/>
        </w:rPr>
        <w:t xml:space="preserve">Esimerkki 0,748</w:t>
      </w:r>
    </w:p>
    <w:p>
      <w:r>
        <w:t xml:space="preserve">Alku: Sam kirjoittaa uutisia. Keskikohta: Sam työskentelee suositulle sanomalehdelle. Loppu: Monet ihmiset lukevat sitä.</w:t>
      </w:r>
    </w:p>
    <w:p>
      <w:r>
        <w:rPr>
          <w:b/>
        </w:rPr>
        <w:t xml:space="preserve">Tulos</w:t>
      </w:r>
    </w:p>
    <w:p>
      <w:r>
        <w:t xml:space="preserve">Sam työskentelee vähän tunnetussa sanomalehdessä.</w:t>
      </w:r>
    </w:p>
    <w:p>
      <w:r>
        <w:rPr>
          <w:b/>
        </w:rPr>
        <w:t xml:space="preserve">Tulos</w:t>
      </w:r>
    </w:p>
    <w:p>
      <w:r>
        <w:t xml:space="preserve">Sam työskentelee suositussa ei-viikkolehdessä.</w:t>
      </w:r>
    </w:p>
    <w:p>
      <w:r>
        <w:rPr>
          <w:b/>
        </w:rPr>
        <w:t xml:space="preserve">Tulos</w:t>
      </w:r>
    </w:p>
    <w:p>
      <w:r>
        <w:t xml:space="preserve">Sam työskentelee tuntemattomalle sanomalehdelle.</w:t>
      </w:r>
    </w:p>
    <w:p>
      <w:r>
        <w:rPr>
          <w:b/>
        </w:rPr>
        <w:t xml:space="preserve">Esimerkki 0,749</w:t>
      </w:r>
    </w:p>
    <w:p>
      <w:r>
        <w:t xml:space="preserve">Alku: Matt halusi päästä uintijoukkueeseen. Keskimmäinen: Matt liittyi joukkueeseen ja pelasi todella hyvin. Loppu: Kapteeni sanoi Mattille, että hän oli tehnyt hienoa työtä!</w:t>
      </w:r>
    </w:p>
    <w:p>
      <w:r>
        <w:rPr>
          <w:b/>
        </w:rPr>
        <w:t xml:space="preserve">Tulos</w:t>
      </w:r>
    </w:p>
    <w:p>
      <w:r>
        <w:t xml:space="preserve">Matti hylkäsi joukkueen.</w:t>
      </w:r>
    </w:p>
    <w:p>
      <w:r>
        <w:rPr>
          <w:b/>
        </w:rPr>
        <w:t xml:space="preserve">Esimerkki 0,750</w:t>
      </w:r>
    </w:p>
    <w:p>
      <w:r>
        <w:t xml:space="preserve">Alku: Sean rakasti musiikkia. Keskimmäinen: Sean halusi tehdä musiikkia. Loppu: Hän teki musiikkia ja tienasi lopulta paljon rahaa.</w:t>
      </w:r>
    </w:p>
    <w:p>
      <w:r>
        <w:rPr>
          <w:b/>
        </w:rPr>
        <w:t xml:space="preserve">Tulos</w:t>
      </w:r>
    </w:p>
    <w:p>
      <w:r>
        <w:t xml:space="preserve">Sean ei koskaan halunnut tehdä musiikkia.</w:t>
      </w:r>
    </w:p>
    <w:p>
      <w:r>
        <w:rPr>
          <w:b/>
        </w:rPr>
        <w:t xml:space="preserve">Tulos</w:t>
      </w:r>
    </w:p>
    <w:p>
      <w:r>
        <w:t xml:space="preserve">Sean halusi tehdä elokuvia.</w:t>
      </w:r>
    </w:p>
    <w:p>
      <w:r>
        <w:rPr>
          <w:b/>
        </w:rPr>
        <w:t xml:space="preserve">Tulos</w:t>
      </w:r>
    </w:p>
    <w:p>
      <w:r>
        <w:t xml:space="preserve">Sean halusi pitää meteliä.</w:t>
      </w:r>
    </w:p>
    <w:p>
      <w:r>
        <w:rPr>
          <w:b/>
        </w:rPr>
        <w:t xml:space="preserve">Esimerkki 0,751</w:t>
      </w:r>
    </w:p>
    <w:p>
      <w:r>
        <w:t xml:space="preserve">Alku: Will sanoi, että hänestä tulisi kaikkien aikojen paras näyttelijä. Keskikohta: Will teki kovasti töitä. Loppu: Se johti näyttelijänuraan, ja nyt hän on kaikkien aikojen paras näyttelijä.</w:t>
      </w:r>
    </w:p>
    <w:p>
      <w:r>
        <w:rPr>
          <w:b/>
        </w:rPr>
        <w:t xml:space="preserve">Tulos</w:t>
      </w:r>
    </w:p>
    <w:p>
      <w:r>
        <w:t xml:space="preserve">Will ei tehnyt kovin kovasti töitä.</w:t>
      </w:r>
    </w:p>
    <w:p>
      <w:r>
        <w:rPr>
          <w:b/>
        </w:rPr>
        <w:t xml:space="preserve">Tulos</w:t>
      </w:r>
    </w:p>
    <w:p>
      <w:r>
        <w:t xml:space="preserve">Will ei ollut ahkera työntekijä.</w:t>
      </w:r>
    </w:p>
    <w:p>
      <w:r>
        <w:rPr>
          <w:b/>
        </w:rPr>
        <w:t xml:space="preserve">Esimerkki 0,752</w:t>
      </w:r>
    </w:p>
    <w:p>
      <w:r>
        <w:t xml:space="preserve">Alku: Vaimoni osti minulle joululahjaksi uuden takin. Keskikohta: Kun kävelin kauppaan, hälytys laukesi. Loppu: Ilmeisesti kaiken pörrön sekaan oli piilotettu lappu.</w:t>
      </w:r>
    </w:p>
    <w:p>
      <w:r>
        <w:rPr>
          <w:b/>
        </w:rPr>
        <w:t xml:space="preserve">Tulos</w:t>
      </w:r>
    </w:p>
    <w:p>
      <w:r>
        <w:t xml:space="preserve">Kun kävelin kauppaan, takki sopi hyvin.</w:t>
      </w:r>
    </w:p>
    <w:p>
      <w:r>
        <w:rPr>
          <w:b/>
        </w:rPr>
        <w:t xml:space="preserve">Esimerkki 0,753</w:t>
      </w:r>
    </w:p>
    <w:p>
      <w:r>
        <w:t xml:space="preserve">Alku: Ben halusi ostaa uudet kengät. Keskikohta: Ben katseli kaikkia kenkiä kaupassa. Loppu: Hän valitsi lopulta mukavat urheilukengät.</w:t>
      </w:r>
    </w:p>
    <w:p>
      <w:r>
        <w:rPr>
          <w:b/>
        </w:rPr>
        <w:t xml:space="preserve">Tulos</w:t>
      </w:r>
    </w:p>
    <w:p>
      <w:r>
        <w:t xml:space="preserve">Ben ei katsonut yhtään kaupan kenkiä.</w:t>
      </w:r>
    </w:p>
    <w:p>
      <w:r>
        <w:rPr>
          <w:b/>
        </w:rPr>
        <w:t xml:space="preserve">Esimerkki 0,754</w:t>
      </w:r>
    </w:p>
    <w:p>
      <w:r>
        <w:t xml:space="preserve">Alku: Ava löysi pienen linnun maasta. Keskikohta: Ava hoiti lintua viikkoja. Loppu: Pian lintu vahvistui ja lensi pois!</w:t>
      </w:r>
    </w:p>
    <w:p>
      <w:r>
        <w:rPr>
          <w:b/>
        </w:rPr>
        <w:t xml:space="preserve">Tulos</w:t>
      </w:r>
    </w:p>
    <w:p>
      <w:r>
        <w:t xml:space="preserve">Ava epäonnistui linnun hoidossa viikkojen ajan.</w:t>
      </w:r>
    </w:p>
    <w:p>
      <w:r>
        <w:rPr>
          <w:b/>
        </w:rPr>
        <w:t xml:space="preserve">Tulos</w:t>
      </w:r>
    </w:p>
    <w:p>
      <w:r>
        <w:t xml:space="preserve">Ava hoiti lintua vuosikymmeniä.</w:t>
      </w:r>
    </w:p>
    <w:p>
      <w:r>
        <w:rPr>
          <w:b/>
        </w:rPr>
        <w:t xml:space="preserve">Tulos</w:t>
      </w:r>
    </w:p>
    <w:p>
      <w:r>
        <w:t xml:space="preserve">Ava otti linnun ja hukutti sen.</w:t>
      </w:r>
    </w:p>
    <w:p>
      <w:r>
        <w:rPr>
          <w:b/>
        </w:rPr>
        <w:t xml:space="preserve">Esimerkki 0,755</w:t>
      </w:r>
    </w:p>
    <w:p>
      <w:r>
        <w:t xml:space="preserve">Alku: Julie oli valmis lähtemään lomalleen Middle: Julie joi liikaa lähtöä edeltävänä iltana. Loppu: Julie heräsi eikä päässyt sängystä ylös!</w:t>
      </w:r>
    </w:p>
    <w:p>
      <w:r>
        <w:rPr>
          <w:b/>
        </w:rPr>
        <w:t xml:space="preserve">Tulos</w:t>
      </w:r>
    </w:p>
    <w:p>
      <w:r>
        <w:t xml:space="preserve">Julie meni aikaisin nukkumaan lähtöä edeltävänä iltana ja nukkui hyvin.</w:t>
      </w:r>
    </w:p>
    <w:p>
      <w:r>
        <w:rPr>
          <w:b/>
        </w:rPr>
        <w:t xml:space="preserve">Esimerkki 0,756</w:t>
      </w:r>
    </w:p>
    <w:p>
      <w:r>
        <w:t xml:space="preserve">Alku: Maude-täti riiteli Vladimir Leninin kanssa. Keskikohta: Maude-täti koki kommunismin hyvin uhkaavaksi. Loppu: Maude-täti riitelee nyt ovenkahvansa kanssa siellä mielisairaalassa.</w:t>
      </w:r>
    </w:p>
    <w:p>
      <w:r>
        <w:rPr>
          <w:b/>
        </w:rPr>
        <w:t xml:space="preserve">Tulos</w:t>
      </w:r>
    </w:p>
    <w:p>
      <w:r>
        <w:t xml:space="preserve">Maude-täti tuskin tunsi kommunismia uhkana.</w:t>
      </w:r>
    </w:p>
    <w:p>
      <w:r>
        <w:rPr>
          <w:b/>
        </w:rPr>
        <w:t xml:space="preserve">Esimerkki 0,757</w:t>
      </w:r>
    </w:p>
    <w:p>
      <w:r>
        <w:t xml:space="preserve">Alku: Pihallamme olevassa puussa asui ennen pöllö. Keskikohta: Halusin kaataa puun, mutta siinä oli pöllö. Loppu: Lopulta kaadoimme puun, ja pöllö lähti.</w:t>
      </w:r>
    </w:p>
    <w:p>
      <w:r>
        <w:rPr>
          <w:b/>
        </w:rPr>
        <w:t xml:space="preserve">Tulos</w:t>
      </w:r>
    </w:p>
    <w:p>
      <w:r>
        <w:t xml:space="preserve">Halusin kaataa puun, mutta siinä oli vuohi.</w:t>
      </w:r>
    </w:p>
    <w:p>
      <w:r>
        <w:rPr>
          <w:b/>
        </w:rPr>
        <w:t xml:space="preserve">Esimerkki 0,758</w:t>
      </w:r>
    </w:p>
    <w:p>
      <w:r>
        <w:t xml:space="preserve">Alku: Susie osti auton. Keskikohta: Susien vanha auto ei kulkenut hyvin. Loppu: Susie oli onnellinen siitä, että tämä auto ajoi täydellisesti.</w:t>
      </w:r>
    </w:p>
    <w:p>
      <w:r>
        <w:rPr>
          <w:b/>
        </w:rPr>
        <w:t xml:space="preserve">Tulos</w:t>
      </w:r>
    </w:p>
    <w:p>
      <w:r>
        <w:t xml:space="preserve">Susien vanha auto kulki kuin unelma.</w:t>
      </w:r>
    </w:p>
    <w:p>
      <w:r>
        <w:rPr>
          <w:b/>
        </w:rPr>
        <w:t xml:space="preserve">Tulos</w:t>
      </w:r>
    </w:p>
    <w:p>
      <w:r>
        <w:t xml:space="preserve">Susien vanha auto kulki täydellisesti.</w:t>
      </w:r>
    </w:p>
    <w:p>
      <w:r>
        <w:rPr>
          <w:b/>
        </w:rPr>
        <w:t xml:space="preserve">Tulos</w:t>
      </w:r>
    </w:p>
    <w:p>
      <w:r>
        <w:t xml:space="preserve">Susien vanha auto kulki melko hyvin.</w:t>
      </w:r>
    </w:p>
    <w:p>
      <w:r>
        <w:rPr>
          <w:b/>
        </w:rPr>
        <w:t xml:space="preserve">Esimerkki 0,759</w:t>
      </w:r>
    </w:p>
    <w:p>
      <w:r>
        <w:t xml:space="preserve">Alku: Kerry söi karkkia. Keskikohta: Kerry puri kovaa ja kuuli särön. Loppu: Kerry joutui hammasleikkaukseen hampaansa korjaamiseksi.</w:t>
      </w:r>
    </w:p>
    <w:p>
      <w:r>
        <w:rPr>
          <w:b/>
        </w:rPr>
        <w:t xml:space="preserve">Tulos</w:t>
      </w:r>
    </w:p>
    <w:p>
      <w:r>
        <w:t xml:space="preserve">Crack puri kovaa ja kuuli Kerryn äänen.</w:t>
      </w:r>
    </w:p>
    <w:p>
      <w:r>
        <w:rPr>
          <w:b/>
        </w:rPr>
        <w:t xml:space="preserve">Tulos</w:t>
      </w:r>
    </w:p>
    <w:p>
      <w:r>
        <w:t xml:space="preserve">Kerry puri kovaa eikä kuullut mitään.</w:t>
      </w:r>
    </w:p>
    <w:p>
      <w:r>
        <w:rPr>
          <w:b/>
        </w:rPr>
        <w:t xml:space="preserve">Tulos</w:t>
      </w:r>
    </w:p>
    <w:p>
      <w:r>
        <w:t xml:space="preserve">Kerry puri pehmeästi ja kuuli särön.</w:t>
      </w:r>
    </w:p>
    <w:p>
      <w:r>
        <w:rPr>
          <w:b/>
        </w:rPr>
        <w:t xml:space="preserve">Esimerkki 0.760</w:t>
      </w:r>
    </w:p>
    <w:p>
      <w:r>
        <w:t xml:space="preserve">Alku: Lisa yritti varastaa lehden. Keskikohta: Mutta myyjä sai hänet kiinni ja ilmoitti hänestä vartijoille. Loppu: Hänen isänsä joutui hakemaan hänet ja maksamaan sakon.</w:t>
      </w:r>
    </w:p>
    <w:p>
      <w:r>
        <w:rPr>
          <w:b/>
        </w:rPr>
        <w:t xml:space="preserve">Tulos</w:t>
      </w:r>
    </w:p>
    <w:p>
      <w:r>
        <w:t xml:space="preserve">Virkailija ei huomannut häntä, ja hän selvisi siitä.</w:t>
      </w:r>
    </w:p>
    <w:p>
      <w:r>
        <w:rPr>
          <w:b/>
        </w:rPr>
        <w:t xml:space="preserve">Esimerkki 0,761</w:t>
      </w:r>
    </w:p>
    <w:p>
      <w:r>
        <w:t xml:space="preserve">Alku: Amyllä oli vaikeuksia maksaa vuokraa ajallaan. Keskikohta: Amy unohti niin usein, että hänet häädettiin. Loppu: Amy nukkuu nyt puistossa.</w:t>
      </w:r>
    </w:p>
    <w:p>
      <w:r>
        <w:rPr>
          <w:b/>
        </w:rPr>
        <w:t xml:space="preserve">Tulos</w:t>
      </w:r>
    </w:p>
    <w:p>
      <w:r>
        <w:t xml:space="preserve">Amy unohti niin usein, mutta häntä ei koskaan häädetty.</w:t>
      </w:r>
    </w:p>
    <w:p>
      <w:r>
        <w:rPr>
          <w:b/>
        </w:rPr>
        <w:t xml:space="preserve">Tulos</w:t>
      </w:r>
    </w:p>
    <w:p>
      <w:r>
        <w:t xml:space="preserve">Amy unohti niin usein, että muutti takaisin kotiin.</w:t>
      </w:r>
    </w:p>
    <w:p>
      <w:r>
        <w:rPr>
          <w:b/>
        </w:rPr>
        <w:t xml:space="preserve">Tulos</w:t>
      </w:r>
    </w:p>
    <w:p>
      <w:r>
        <w:t xml:space="preserve">Amy tunsi vuokranantajan, eikä häntä häädetty.</w:t>
      </w:r>
    </w:p>
    <w:p>
      <w:r>
        <w:rPr>
          <w:b/>
        </w:rPr>
        <w:t xml:space="preserve">Esimerkki 0,762</w:t>
      </w:r>
    </w:p>
    <w:p>
      <w:r>
        <w:t xml:space="preserve">Alku: Äiti istui vauvansa kanssa. Keskellä: Äiti istui huoneen toisella puolella ja yritti saada vauvansa tulemaan luokseen. Loppu: Yhtäkkiä vauva alkoi ryömiä ensimmäistä kertaa.</w:t>
      </w:r>
    </w:p>
    <w:p>
      <w:r>
        <w:rPr>
          <w:b/>
        </w:rPr>
        <w:t xml:space="preserve">Tulos</w:t>
      </w:r>
    </w:p>
    <w:p>
      <w:r>
        <w:t xml:space="preserve">Hän ei istunut huoneen toisella puolella eikä yrittänyt saada lastaan tulemaan luokseen.</w:t>
      </w:r>
    </w:p>
    <w:p>
      <w:r>
        <w:rPr>
          <w:b/>
        </w:rPr>
        <w:t xml:space="preserve">Esimerkki 0,763</w:t>
      </w:r>
    </w:p>
    <w:p>
      <w:r>
        <w:t xml:space="preserve">Alku: Kim ja hänen lasinsa lähtivät retkelle akvaarioon. Keskikohta: Kim liukastui veteen. Loppu: Kaikki pilkkasivat Kimiä.</w:t>
      </w:r>
    </w:p>
    <w:p>
      <w:r>
        <w:rPr>
          <w:b/>
        </w:rPr>
        <w:t xml:space="preserve">Tulos</w:t>
      </w:r>
    </w:p>
    <w:p>
      <w:r>
        <w:t xml:space="preserve">Kim korjasi vettä.</w:t>
      </w:r>
    </w:p>
    <w:p>
      <w:r>
        <w:rPr>
          <w:b/>
        </w:rPr>
        <w:t xml:space="preserve">Tulos</w:t>
      </w:r>
    </w:p>
    <w:p>
      <w:r>
        <w:t xml:space="preserve">Kim otti viskiä.</w:t>
      </w:r>
    </w:p>
    <w:p>
      <w:r>
        <w:rPr>
          <w:b/>
        </w:rPr>
        <w:t xml:space="preserve">Tulos</w:t>
      </w:r>
    </w:p>
    <w:p>
      <w:r>
        <w:t xml:space="preserve">Luokka liukastui veteen.</w:t>
      </w:r>
    </w:p>
    <w:p>
      <w:r>
        <w:rPr>
          <w:b/>
        </w:rPr>
        <w:t xml:space="preserve">Esimerkki 0,764</w:t>
      </w:r>
    </w:p>
    <w:p>
      <w:r>
        <w:t xml:space="preserve">Alku: Ray vei ison säkillisen kolikoita pankkiin lunastettavaksi. Keskikohta: Hän löysi kolikkoautomaatin ja ryhtyi töihin. Loppu: Pankkivirkailija antoi Raylle takaisin 50 dollaria käteisenä.</w:t>
      </w:r>
    </w:p>
    <w:p>
      <w:r>
        <w:rPr>
          <w:b/>
        </w:rPr>
        <w:t xml:space="preserve">Tulos</w:t>
      </w:r>
    </w:p>
    <w:p>
      <w:r>
        <w:t xml:space="preserve">Hän löysi kolikkoautomaatin ja ryhtyi ryöstämään sitä.</w:t>
      </w:r>
    </w:p>
    <w:p>
      <w:r>
        <w:rPr>
          <w:b/>
        </w:rPr>
        <w:t xml:space="preserve">Tulos</w:t>
      </w:r>
    </w:p>
    <w:p>
      <w:r>
        <w:t xml:space="preserve">Hän menetti kolikkoautomaatin ja meni töihin.</w:t>
      </w:r>
    </w:p>
    <w:p>
      <w:r>
        <w:rPr>
          <w:b/>
        </w:rPr>
        <w:t xml:space="preserve">Tulos</w:t>
      </w:r>
    </w:p>
    <w:p>
      <w:r>
        <w:t xml:space="preserve">Pankkivirkailija kertoi Raylle, että he eivät hyväksy pikkurahaa.</w:t>
      </w:r>
    </w:p>
    <w:p>
      <w:r>
        <w:rPr>
          <w:b/>
        </w:rPr>
        <w:t xml:space="preserve">Esimerkki 0,765</w:t>
      </w:r>
    </w:p>
    <w:p>
      <w:r>
        <w:t xml:space="preserve">Alku: Gina jahtasi poikaa luokassa saadakseen kynänsä takaisin. Keskikohta: Ginan ystävä yritti auttaa häntä, mutta he eivät saaneet poikaa kiinni. Loppu: Gina tajusi, että heidän oli keksittävä suunnitelma pojan kiinniottamiseksi.</w:t>
      </w:r>
    </w:p>
    <w:p>
      <w:r>
        <w:rPr>
          <w:b/>
        </w:rPr>
        <w:t xml:space="preserve">Tulos</w:t>
      </w:r>
    </w:p>
    <w:p>
      <w:r>
        <w:t xml:space="preserve">Ginan ystävä kieltäytyi auttamasta häntä, mutta he eivät saaneet poikaa kiinni.</w:t>
      </w:r>
    </w:p>
    <w:p>
      <w:r>
        <w:rPr>
          <w:b/>
        </w:rPr>
        <w:t xml:space="preserve">Tulos</w:t>
      </w:r>
    </w:p>
    <w:p>
      <w:r>
        <w:t xml:space="preserve">Ginan ystävä yritti auttaa häntä, ja lopulta he saivat pojan kiinni.</w:t>
      </w:r>
    </w:p>
    <w:p>
      <w:r>
        <w:rPr>
          <w:b/>
        </w:rPr>
        <w:t xml:space="preserve">Tulos</w:t>
      </w:r>
    </w:p>
    <w:p>
      <w:r>
        <w:t xml:space="preserve">Poika yritti auttaa tyttöä, mutta ei saanut Ginaa kiinni.</w:t>
      </w:r>
    </w:p>
    <w:p>
      <w:r>
        <w:rPr>
          <w:b/>
        </w:rPr>
        <w:t xml:space="preserve">Esimerkki 0,766</w:t>
      </w:r>
    </w:p>
    <w:p>
      <w:r>
        <w:t xml:space="preserve">Alku: Phil oli loistava myyntimies. Keskikohta: Phil voitti vuoden myyntimiehen palkinnon. Loppu: Tämä sai Phillin iloiseksi jatkamaan ahkeraa työskentelyä.</w:t>
      </w:r>
    </w:p>
    <w:p>
      <w:r>
        <w:rPr>
          <w:b/>
        </w:rPr>
        <w:t xml:space="preserve">Tulos</w:t>
      </w:r>
    </w:p>
    <w:p>
      <w:r>
        <w:t xml:space="preserve">Phil menetti vuoden myyntimiehen palkinnon.</w:t>
      </w:r>
    </w:p>
    <w:p>
      <w:r>
        <w:rPr>
          <w:b/>
        </w:rPr>
        <w:t xml:space="preserve">Tulos</w:t>
      </w:r>
    </w:p>
    <w:p>
      <w:r>
        <w:t xml:space="preserve">Phil voitti Vuoden huonoin myyntimies -palkinnon.</w:t>
      </w:r>
    </w:p>
    <w:p>
      <w:r>
        <w:rPr>
          <w:b/>
        </w:rPr>
        <w:t xml:space="preserve">Tulos</w:t>
      </w:r>
    </w:p>
    <w:p>
      <w:r>
        <w:t xml:space="preserve">Philin kollega sai sen sijaan Vuoden myyjä -palkinnon.</w:t>
      </w:r>
    </w:p>
    <w:p>
      <w:r>
        <w:rPr>
          <w:b/>
        </w:rPr>
        <w:t xml:space="preserve">Esimerkki 0,767</w:t>
      </w:r>
    </w:p>
    <w:p>
      <w:r>
        <w:t xml:space="preserve">Alku: Sara halusi mennä pellekouluun. Keskikohta: Sara meni orientaatioon ja tunsi hienoja viboja. Loppu: Sara oli löytänyt elämänsä kutsumuksen.</w:t>
      </w:r>
    </w:p>
    <w:p>
      <w:r>
        <w:rPr>
          <w:b/>
        </w:rPr>
        <w:t xml:space="preserve">Tulos</w:t>
      </w:r>
    </w:p>
    <w:p>
      <w:r>
        <w:t xml:space="preserve">Hän meni orientaatioon ja tunsi itsensä ulkopuoliseksi.</w:t>
      </w:r>
    </w:p>
    <w:p>
      <w:r>
        <w:rPr>
          <w:b/>
        </w:rPr>
        <w:t xml:space="preserve">Esimerkki 0,768</w:t>
      </w:r>
    </w:p>
    <w:p>
      <w:r>
        <w:t xml:space="preserve">Alku: Ben oli lapsenvahtina. Keskikohta: Ben huomasi nauttivansa lasten kanssa olemisesta. Loppu: Hän päätyi lapsenvahdiksi maksaakseen opintonsa.</w:t>
      </w:r>
    </w:p>
    <w:p>
      <w:r>
        <w:rPr>
          <w:b/>
        </w:rPr>
        <w:t xml:space="preserve">Tulos</w:t>
      </w:r>
    </w:p>
    <w:p>
      <w:r>
        <w:t xml:space="preserve">Ben huomasi, ettei hän kestänyt olla lasten kanssa.</w:t>
      </w:r>
    </w:p>
    <w:p>
      <w:r>
        <w:rPr>
          <w:b/>
        </w:rPr>
        <w:t xml:space="preserve">Tulos</w:t>
      </w:r>
    </w:p>
    <w:p>
      <w:r>
        <w:t xml:space="preserve">Ben huomasi nauttivansa aikuisten seurasta.</w:t>
      </w:r>
    </w:p>
    <w:p>
      <w:r>
        <w:rPr>
          <w:b/>
        </w:rPr>
        <w:t xml:space="preserve">Tulos</w:t>
      </w:r>
    </w:p>
    <w:p>
      <w:r>
        <w:t xml:space="preserve">Ben huomasi vihaavansa lapsia.</w:t>
      </w:r>
    </w:p>
    <w:p>
      <w:r>
        <w:rPr>
          <w:b/>
        </w:rPr>
        <w:t xml:space="preserve">Esimerkki 0,769</w:t>
      </w:r>
    </w:p>
    <w:p>
      <w:r>
        <w:t xml:space="preserve">Alku: Tyttö ei koskaan tiennyt, milloin lopettaa puhumisen. Keskikohta: Hänen luokkatoverinsa ärsyyntyi niin, että sairastui. Loppu: Lopulta, tytön ansiosta, hän oksensi roskikseen.</w:t>
      </w:r>
    </w:p>
    <w:p>
      <w:r>
        <w:rPr>
          <w:b/>
        </w:rPr>
        <w:t xml:space="preserve">Tulos</w:t>
      </w:r>
    </w:p>
    <w:p>
      <w:r>
        <w:t xml:space="preserve">Hänen luokkatoverinsa ärsyyntyi niin, että sai pannukakun.</w:t>
      </w:r>
    </w:p>
    <w:p>
      <w:r>
        <w:rPr>
          <w:b/>
        </w:rPr>
        <w:t xml:space="preserve">Esimerkki 0.770</w:t>
      </w:r>
    </w:p>
    <w:p>
      <w:r>
        <w:t xml:space="preserve">Alku: Penelope ei ollut koskaan tuntenut vahvaa yhteyttä isoäitiinsä. Keskikohta: Penelope löysi kuvan isoäitinsä koripallojoukkueesta. Loppu: Koripalloilija itse, Penelope tunsi nyt erityistä yhteyttä!</w:t>
      </w:r>
    </w:p>
    <w:p>
      <w:r>
        <w:rPr>
          <w:b/>
        </w:rPr>
        <w:t xml:space="preserve">Tulos</w:t>
      </w:r>
    </w:p>
    <w:p>
      <w:r>
        <w:t xml:space="preserve">Penelope poltti kuvan isoäitinsä koripallojoukkueesta.</w:t>
      </w:r>
    </w:p>
    <w:p>
      <w:r>
        <w:rPr>
          <w:b/>
        </w:rPr>
        <w:t xml:space="preserve">Tulos</w:t>
      </w:r>
    </w:p>
    <w:p>
      <w:r>
        <w:t xml:space="preserve">Penelope löysi kuvan isoäitinsä miehestä.</w:t>
      </w:r>
    </w:p>
    <w:p>
      <w:r>
        <w:rPr>
          <w:b/>
        </w:rPr>
        <w:t xml:space="preserve">Tulos</w:t>
      </w:r>
    </w:p>
    <w:p>
      <w:r>
        <w:t xml:space="preserve">Penelope löysi kuvan isoäitinsä baseball-joukkueesta.</w:t>
      </w:r>
    </w:p>
    <w:p>
      <w:r>
        <w:rPr>
          <w:b/>
        </w:rPr>
        <w:t xml:space="preserve">Esimerkki 0,771</w:t>
      </w:r>
    </w:p>
    <w:p>
      <w:r>
        <w:t xml:space="preserve">Alku: Sain aivohalvauksen vuonna 2011. Keskikohta: Aivohalvaukseni jälkeen etsin monokulaaria. Loppu: Löysin yksikätisen monokulaarin ja käytän sitä usein.</w:t>
      </w:r>
    </w:p>
    <w:p>
      <w:r>
        <w:rPr>
          <w:b/>
        </w:rPr>
        <w:t xml:space="preserve">Tulos</w:t>
      </w:r>
    </w:p>
    <w:p>
      <w:r>
        <w:t xml:space="preserve">Aivohalvaukseni jälkeen etsin kissani.</w:t>
      </w:r>
    </w:p>
    <w:p>
      <w:r>
        <w:rPr>
          <w:b/>
        </w:rPr>
        <w:t xml:space="preserve">Esimerkki 0,772</w:t>
      </w:r>
    </w:p>
    <w:p>
      <w:r>
        <w:t xml:space="preserve">Alku: Silas oli unohtelias ihminen. Keskikohta: Silas alkoi tehdä asioita auttaakseen muistiaan, kuten ottaa lisäravinteita. Loppu: Kun hän teki niin, hänellä ei ollut enää ongelmia asioiden muistamisessa.</w:t>
      </w:r>
    </w:p>
    <w:p>
      <w:r>
        <w:rPr>
          <w:b/>
        </w:rPr>
        <w:t xml:space="preserve">Tulos</w:t>
      </w:r>
    </w:p>
    <w:p>
      <w:r>
        <w:t xml:space="preserve">Silas pysähtyi tekemään asioita, jotka auttaisivat hänen muistiaan, kuten ottamaan lisäravinteita.</w:t>
      </w:r>
    </w:p>
    <w:p>
      <w:r>
        <w:rPr>
          <w:b/>
        </w:rPr>
        <w:t xml:space="preserve">Esimerkki 0,773</w:t>
      </w:r>
    </w:p>
    <w:p>
      <w:r>
        <w:t xml:space="preserve">Alku: Ken rakasti moottoripyörällä ajamista. Keskellä: Ken joutui eräänä päivänä moottoripyöräonnettomuuteen. Loppu: Parannuttuaan hän myi pyöränsä maksaakseen sairauskulut.</w:t>
      </w:r>
    </w:p>
    <w:p>
      <w:r>
        <w:rPr>
          <w:b/>
        </w:rPr>
        <w:t xml:space="preserve">Tulos</w:t>
      </w:r>
    </w:p>
    <w:p>
      <w:r>
        <w:t xml:space="preserve">Ken törmäsi ruokarekkaan.</w:t>
      </w:r>
    </w:p>
    <w:p>
      <w:r>
        <w:rPr>
          <w:b/>
        </w:rPr>
        <w:t xml:space="preserve">Tulos</w:t>
      </w:r>
    </w:p>
    <w:p>
      <w:r>
        <w:t xml:space="preserve">Ken joutui eräänä päivänä bussionnettomuuteen.</w:t>
      </w:r>
    </w:p>
    <w:p>
      <w:r>
        <w:rPr>
          <w:b/>
        </w:rPr>
        <w:t xml:space="preserve">Tulos</w:t>
      </w:r>
    </w:p>
    <w:p>
      <w:r>
        <w:t xml:space="preserve">Ken teki eräänä päivänä mukavan pyöräretken.</w:t>
      </w:r>
    </w:p>
    <w:p>
      <w:r>
        <w:rPr>
          <w:b/>
        </w:rPr>
        <w:t xml:space="preserve">Esimerkki 0,774</w:t>
      </w:r>
    </w:p>
    <w:p>
      <w:r>
        <w:t xml:space="preserve">Alku: Amy ja Kim hyppivät trampoliinilla Kimin pihalla. Keskikohta: Amy putosi trampoliinin reunalta. Loppu: Amyn jalassa oli viikon ajan mustelma putoamisen seurauksena.</w:t>
      </w:r>
    </w:p>
    <w:p>
      <w:r>
        <w:rPr>
          <w:b/>
        </w:rPr>
        <w:t xml:space="preserve">Tulos</w:t>
      </w:r>
    </w:p>
    <w:p>
      <w:r>
        <w:t xml:space="preserve">Amy ei pudonnut trampoliinin reunalta.</w:t>
      </w:r>
    </w:p>
    <w:p>
      <w:r>
        <w:rPr>
          <w:b/>
        </w:rPr>
        <w:t xml:space="preserve">Tulos</w:t>
      </w:r>
    </w:p>
    <w:p>
      <w:r>
        <w:t xml:space="preserve">Amy hyppäsi trampoliinin reunalta.</w:t>
      </w:r>
    </w:p>
    <w:p>
      <w:r>
        <w:rPr>
          <w:b/>
        </w:rPr>
        <w:t xml:space="preserve">Esimerkki 0,775</w:t>
      </w:r>
    </w:p>
    <w:p>
      <w:r>
        <w:t xml:space="preserve">Alku: Minulla on ihana puutarha täynnä kukkia. Keskikohta: Päätin käyttää osan kukista tehdäkseni kukkakimppuja naapureille. Loppu: Oli mukava nähdä, miten iloisia he olivat kukkakimpuista.</w:t>
      </w:r>
    </w:p>
    <w:p>
      <w:r>
        <w:rPr>
          <w:b/>
        </w:rPr>
        <w:t xml:space="preserve">Tulos</w:t>
      </w:r>
    </w:p>
    <w:p>
      <w:r>
        <w:t xml:space="preserve">Päätin käyttää kukkia piilottaakseni kamerat naapureita varten.</w:t>
      </w:r>
    </w:p>
    <w:p>
      <w:r>
        <w:rPr>
          <w:b/>
        </w:rPr>
        <w:t xml:space="preserve">Tulos</w:t>
      </w:r>
    </w:p>
    <w:p>
      <w:r>
        <w:t xml:space="preserve">Päätin käyttää osan hajoavista rikkaruohoista tehdäkseni kukkakimppuja naapureille.</w:t>
      </w:r>
    </w:p>
    <w:p>
      <w:r>
        <w:rPr>
          <w:b/>
        </w:rPr>
        <w:t xml:space="preserve">Tulos</w:t>
      </w:r>
    </w:p>
    <w:p>
      <w:r>
        <w:t xml:space="preserve">a päätti käyttää osan kukista koirieni kukkakimppuihin.</w:t>
      </w:r>
    </w:p>
    <w:p>
      <w:r>
        <w:rPr>
          <w:b/>
        </w:rPr>
        <w:t xml:space="preserve">Esimerkki 0,776</w:t>
      </w:r>
    </w:p>
    <w:p>
      <w:r>
        <w:t xml:space="preserve">Alku: Harris istui bussissa Cassien vieressä. Keskikohta: He aloittivat keskustelun ja tulivat heti toimeen keskenään. Loppu: Nyt he ovat pari.</w:t>
      </w:r>
    </w:p>
    <w:p>
      <w:r>
        <w:rPr>
          <w:b/>
        </w:rPr>
        <w:t xml:space="preserve">Tulos</w:t>
      </w:r>
    </w:p>
    <w:p>
      <w:r>
        <w:t xml:space="preserve">Harris ja Cassie juttelivat, mutta tiesivät, ettei heidän välillään ollut kemiaa.</w:t>
      </w:r>
    </w:p>
    <w:p>
      <w:r>
        <w:rPr>
          <w:b/>
        </w:rPr>
        <w:t xml:space="preserve">Tulos</w:t>
      </w:r>
    </w:p>
    <w:p>
      <w:r>
        <w:t xml:space="preserve">He aloittivat keskustelun ja inhosivat toisiaan heti.</w:t>
      </w:r>
    </w:p>
    <w:p>
      <w:r>
        <w:rPr>
          <w:b/>
        </w:rPr>
        <w:t xml:space="preserve">Tulos</w:t>
      </w:r>
    </w:p>
    <w:p>
      <w:r>
        <w:t xml:space="preserve">He aloittivat keskustelun ja tulivat heti toimeen keskenään.</w:t>
      </w:r>
    </w:p>
    <w:p>
      <w:r>
        <w:rPr>
          <w:b/>
        </w:rPr>
        <w:t xml:space="preserve">Esimerkki 0,777</w:t>
      </w:r>
    </w:p>
    <w:p>
      <w:r>
        <w:t xml:space="preserve">Alku: Amy ja Kim hyppivät trampoliinilla Kimin pihalla. Keskikohta: Amy liukastui ja kaatui. Loppu: Amyn jalassa oli viikon ajan mustelma kaatumisen seurauksena.</w:t>
      </w:r>
    </w:p>
    <w:p>
      <w:r>
        <w:rPr>
          <w:b/>
        </w:rPr>
        <w:t xml:space="preserve">Tulos</w:t>
      </w:r>
    </w:p>
    <w:p>
      <w:r>
        <w:t xml:space="preserve">Amy istui varovasti, jotta hän ei liukastuisi ja putoaisi.</w:t>
      </w:r>
    </w:p>
    <w:p>
      <w:r>
        <w:rPr>
          <w:b/>
        </w:rPr>
        <w:t xml:space="preserve">Tulos</w:t>
      </w:r>
    </w:p>
    <w:p>
      <w:r>
        <w:t xml:space="preserve">Amy laskeutui sitten jaloilleen.</w:t>
      </w:r>
    </w:p>
    <w:p>
      <w:r>
        <w:rPr>
          <w:b/>
        </w:rPr>
        <w:t xml:space="preserve">Tulos</w:t>
      </w:r>
    </w:p>
    <w:p>
      <w:r>
        <w:t xml:space="preserve">Amy liukastui ja kaatui kuoliaaksi.</w:t>
      </w:r>
    </w:p>
    <w:p>
      <w:r>
        <w:rPr>
          <w:b/>
        </w:rPr>
        <w:t xml:space="preserve">Esimerkki 0,778</w:t>
      </w:r>
    </w:p>
    <w:p>
      <w:r>
        <w:t xml:space="preserve">Alku: Christina tykkää retkeillä. Keskimmäinen: Hän lähti eräänä viikonloppuna telttailemaan ja piti hauskaa. Loppu: Christina pakkasi tavaransa sunnuntaina ja ajoi kotiin.</w:t>
      </w:r>
    </w:p>
    <w:p>
      <w:r>
        <w:rPr>
          <w:b/>
        </w:rPr>
        <w:t xml:space="preserve">Tulos</w:t>
      </w:r>
    </w:p>
    <w:p>
      <w:r>
        <w:t xml:space="preserve">Christina lähti telttailemaan ensi viikonloppuna ja vietti kamalasti aikaa.</w:t>
      </w:r>
    </w:p>
    <w:p>
      <w:r>
        <w:rPr>
          <w:b/>
        </w:rPr>
        <w:t xml:space="preserve">Esimerkki 0,779</w:t>
      </w:r>
    </w:p>
    <w:p>
      <w:r>
        <w:t xml:space="preserve">Alku: Tim sai syntymäpäivälahjaksi mailan. Keskikohta: Tim ei aluksi pystynyt nostamaan sitä, joten hän käytti viikon painojen nostamiseen. Loppu: Sen jälkeen hän pystyi nostamaan sitä helposti.</w:t>
      </w:r>
    </w:p>
    <w:p>
      <w:r>
        <w:rPr>
          <w:b/>
        </w:rPr>
        <w:t xml:space="preserve">Tulos</w:t>
      </w:r>
    </w:p>
    <w:p>
      <w:r>
        <w:t xml:space="preserve">Tim pystyi nostamaan sitä helposti, joten hän vietti viikon leikkien sen kanssa.</w:t>
      </w:r>
    </w:p>
    <w:p>
      <w:r>
        <w:rPr>
          <w:b/>
        </w:rPr>
        <w:t xml:space="preserve">Tulos</w:t>
      </w:r>
    </w:p>
    <w:p>
      <w:r>
        <w:t xml:space="preserve">Tim ei pystynyt aluksi nostamaan sitä, joten hän vietti viikon itkien.</w:t>
      </w:r>
    </w:p>
    <w:p>
      <w:r>
        <w:rPr>
          <w:b/>
        </w:rPr>
        <w:t xml:space="preserve">Tulos</w:t>
      </w:r>
    </w:p>
    <w:p>
      <w:r>
        <w:t xml:space="preserve">Tim ei aluksi pystynyt nostamaan sitä, joten hän vietti viikon syöden välipaloja.</w:t>
      </w:r>
    </w:p>
    <w:p>
      <w:r>
        <w:rPr>
          <w:b/>
        </w:rPr>
        <w:t xml:space="preserve">Esimerkki 0,780</w:t>
      </w:r>
    </w:p>
    <w:p>
      <w:r>
        <w:t xml:space="preserve">Alku: Harry meni perheensä kanssa huvipuistoon. Keskikohta: Harry kävi kaikilla laitteilla. Loppu: Harryllä oli hauskaa puistossa.</w:t>
      </w:r>
    </w:p>
    <w:p>
      <w:r>
        <w:rPr>
          <w:b/>
        </w:rPr>
        <w:t xml:space="preserve">Tulos</w:t>
      </w:r>
    </w:p>
    <w:p>
      <w:r>
        <w:t xml:space="preserve">Kaikki kyydit menivät Harrylle.</w:t>
      </w:r>
    </w:p>
    <w:p>
      <w:r>
        <w:rPr>
          <w:b/>
        </w:rPr>
        <w:t xml:space="preserve">Tulos</w:t>
      </w:r>
    </w:p>
    <w:p>
      <w:r>
        <w:t xml:space="preserve">Harry sairastui kaikissa kyydissä.</w:t>
      </w:r>
    </w:p>
    <w:p>
      <w:r>
        <w:rPr>
          <w:b/>
        </w:rPr>
        <w:t xml:space="preserve">Tulos</w:t>
      </w:r>
    </w:p>
    <w:p>
      <w:r>
        <w:t xml:space="preserve">menin eräälle ratsastuskierrokselle.</w:t>
      </w:r>
    </w:p>
    <w:p>
      <w:r>
        <w:rPr>
          <w:b/>
        </w:rPr>
        <w:t xml:space="preserve">Esimerkki 0,781</w:t>
      </w:r>
    </w:p>
    <w:p>
      <w:r>
        <w:t xml:space="preserve">Alku: Cindy ja hänen äitinsä kävelivät puistossa. Keskikohta: He törmäsivät ilmapalloon, joka oli sidottu puistonpenkin ympärille. Loppu: Cindy sitoi ilmapallon iloisesti ranteensa ympärille.</w:t>
      </w:r>
    </w:p>
    <w:p>
      <w:r>
        <w:rPr>
          <w:b/>
        </w:rPr>
        <w:t xml:space="preserve">Tulos</w:t>
      </w:r>
    </w:p>
    <w:p>
      <w:r>
        <w:t xml:space="preserve">He törmäsivät kaulaliinoihin puistonpenkillä.</w:t>
      </w:r>
    </w:p>
    <w:p>
      <w:r>
        <w:rPr>
          <w:b/>
        </w:rPr>
        <w:t xml:space="preserve">Esimerkki 0,782</w:t>
      </w:r>
    </w:p>
    <w:p>
      <w:r>
        <w:t xml:space="preserve">Alku: Hän kaipasi häntä hirveästi. Keskellä: He eivät olleet nähneet toisiaan vähään aikaan. Loppu: Hänkin kaipasi miestä ja halusi hänet takaisin.</w:t>
      </w:r>
    </w:p>
    <w:p>
      <w:r>
        <w:rPr>
          <w:b/>
        </w:rPr>
        <w:t xml:space="preserve">Tulos</w:t>
      </w:r>
    </w:p>
    <w:p>
      <w:r>
        <w:t xml:space="preserve">Siitä oli niin kauan, kun he olivat viimeksi nähneet toisensa.</w:t>
      </w:r>
    </w:p>
    <w:p>
      <w:r>
        <w:rPr>
          <w:b/>
        </w:rPr>
        <w:t xml:space="preserve">Tulos</w:t>
      </w:r>
    </w:p>
    <w:p>
      <w:r>
        <w:t xml:space="preserve">He eivät olleet taistelleet toisiaan vastaan vähään aikaan.</w:t>
      </w:r>
    </w:p>
    <w:p>
      <w:r>
        <w:rPr>
          <w:b/>
        </w:rPr>
        <w:t xml:space="preserve">Tulos</w:t>
      </w:r>
    </w:p>
    <w:p>
      <w:r>
        <w:t xml:space="preserve">He eivät olleet nähneet toisiaan ehkä 10 minuuttiin.</w:t>
      </w:r>
    </w:p>
    <w:p>
      <w:r>
        <w:rPr>
          <w:b/>
        </w:rPr>
        <w:t xml:space="preserve">Esimerkki 0,783</w:t>
      </w:r>
    </w:p>
    <w:p>
      <w:r>
        <w:t xml:space="preserve">Alku: Tedin suosikkiurheilujoukkue pelasi kotiottelua. Keskikohta: Tedin joukkue harjoitteli paljon. Loppu: Tedin joukkue pelasi hyvin pelin loppuun ja voitti yhden pisteen erolla.</w:t>
      </w:r>
    </w:p>
    <w:p>
      <w:r>
        <w:rPr>
          <w:b/>
        </w:rPr>
        <w:t xml:space="preserve">Tulos</w:t>
      </w:r>
    </w:p>
    <w:p>
      <w:r>
        <w:t xml:space="preserve">Tedin joukkue ei harjoitellut paljon.</w:t>
      </w:r>
    </w:p>
    <w:p>
      <w:r>
        <w:rPr>
          <w:b/>
        </w:rPr>
        <w:t xml:space="preserve">Tulos</w:t>
      </w:r>
    </w:p>
    <w:p>
      <w:r>
        <w:t xml:space="preserve">Tedin joukkue ei koskaan harjoitellut.</w:t>
      </w:r>
    </w:p>
    <w:p>
      <w:r>
        <w:rPr>
          <w:b/>
        </w:rPr>
        <w:t xml:space="preserve">Tulos</w:t>
      </w:r>
    </w:p>
    <w:p>
      <w:r>
        <w:t xml:space="preserve">Tedin joukkue harjoitteli vain kerran.</w:t>
      </w:r>
    </w:p>
    <w:p>
      <w:r>
        <w:rPr>
          <w:b/>
        </w:rPr>
        <w:t xml:space="preserve">Esimerkki 0.784</w:t>
      </w:r>
    </w:p>
    <w:p>
      <w:r>
        <w:t xml:space="preserve">Alku: Yläkerran uusilla naapureilla on lapsia. Keskikohta: Yläkerrassa kuului paljon ääniä. Loppu: He tulivat tänään tutkimaan asiaa.</w:t>
      </w:r>
    </w:p>
    <w:p>
      <w:r>
        <w:rPr>
          <w:b/>
        </w:rPr>
        <w:t xml:space="preserve">Tulos</w:t>
      </w:r>
    </w:p>
    <w:p>
      <w:r>
        <w:t xml:space="preserve">Yläkerrassa naurettiin paljon.</w:t>
      </w:r>
    </w:p>
    <w:p>
      <w:r>
        <w:rPr>
          <w:b/>
        </w:rPr>
        <w:t xml:space="preserve">Tulos</w:t>
      </w:r>
    </w:p>
    <w:p>
      <w:r>
        <w:t xml:space="preserve">Yläkerrassa ei ollut melua.</w:t>
      </w:r>
    </w:p>
    <w:p>
      <w:r>
        <w:rPr>
          <w:b/>
        </w:rPr>
        <w:t xml:space="preserve">Tulos</w:t>
      </w:r>
    </w:p>
    <w:p>
      <w:r>
        <w:t xml:space="preserve">Yläkerrassa ei kuulunut ääniä.</w:t>
      </w:r>
    </w:p>
    <w:p>
      <w:r>
        <w:rPr>
          <w:b/>
        </w:rPr>
        <w:t xml:space="preserve">Esimerkki 0,785</w:t>
      </w:r>
    </w:p>
    <w:p>
      <w:r>
        <w:t xml:space="preserve">Alku: Bob meni kauppaan hakemaan tarvikkeita ennen myrskyä. Keskikohta: Heti kun Bob palasi kotiin, alkoi myrsky. Loppu: Kun sähköt katkesivat, Bob sytytti kynttilän, ja se kesti tuntikausia.</w:t>
      </w:r>
    </w:p>
    <w:p>
      <w:r>
        <w:rPr>
          <w:b/>
        </w:rPr>
        <w:t xml:space="preserve">Tulos</w:t>
      </w:r>
    </w:p>
    <w:p>
      <w:r>
        <w:t xml:space="preserve">Heti kun Bob palasi, hän sai sydänkohtauksen.</w:t>
      </w:r>
    </w:p>
    <w:p>
      <w:r>
        <w:rPr>
          <w:b/>
        </w:rPr>
        <w:t xml:space="preserve">Tulos</w:t>
      </w:r>
    </w:p>
    <w:p>
      <w:r>
        <w:t xml:space="preserve">Kaupasta oli loppu kaikki tarvikkeet, kun Bob saapui sinne.</w:t>
      </w:r>
    </w:p>
    <w:p>
      <w:r>
        <w:rPr>
          <w:b/>
        </w:rPr>
        <w:t xml:space="preserve">Esimerkki 0,786</w:t>
      </w:r>
    </w:p>
    <w:p>
      <w:r>
        <w:t xml:space="preserve">Alku: Molly oli juuri koristellut joulua varten. Keskikohta: Molly kuuli kovan kolahduksen poistuttuaan huoneesta. Loppu: Hänen taaperonsa oli kaatanut lumipallon.</w:t>
      </w:r>
    </w:p>
    <w:p>
      <w:r>
        <w:rPr>
          <w:b/>
        </w:rPr>
        <w:t xml:space="preserve">Tulos</w:t>
      </w:r>
    </w:p>
    <w:p>
      <w:r>
        <w:t xml:space="preserve">Molly kuuli hiljaisen kolahduksen poistuttuaan huoneesta.</w:t>
      </w:r>
    </w:p>
    <w:p>
      <w:r>
        <w:rPr>
          <w:b/>
        </w:rPr>
        <w:t xml:space="preserve">Esimerkki 0,787</w:t>
      </w:r>
    </w:p>
    <w:p>
      <w:r>
        <w:t xml:space="preserve">Alku: Jim oli katsomassa pelottavaa elokuvaa. Keskikohta: Elokuva traumatisoi Jimin. Loppu: Jim ei enää koskaan katsonut pelottavia elokuvia.</w:t>
      </w:r>
    </w:p>
    <w:p>
      <w:r>
        <w:rPr>
          <w:b/>
        </w:rPr>
        <w:t xml:space="preserve">Tulos</w:t>
      </w:r>
    </w:p>
    <w:p>
      <w:r>
        <w:t xml:space="preserve">Elokuva viihdytti Jimiä.</w:t>
      </w:r>
    </w:p>
    <w:p>
      <w:r>
        <w:rPr>
          <w:b/>
        </w:rPr>
        <w:t xml:space="preserve">Tulos</w:t>
      </w:r>
    </w:p>
    <w:p>
      <w:r>
        <w:t xml:space="preserve">Elokuva teki Jimin onnelliseksi.</w:t>
      </w:r>
    </w:p>
    <w:p>
      <w:r>
        <w:rPr>
          <w:b/>
        </w:rPr>
        <w:t xml:space="preserve">Tulos</w:t>
      </w:r>
    </w:p>
    <w:p>
      <w:r>
        <w:t xml:space="preserve">elokuva sai Jimin nauramaan.</w:t>
      </w:r>
    </w:p>
    <w:p>
      <w:r>
        <w:rPr>
          <w:b/>
        </w:rPr>
        <w:t xml:space="preserve">Esimerkki 0,788</w:t>
      </w:r>
    </w:p>
    <w:p>
      <w:r>
        <w:t xml:space="preserve">Alku: Beckyn opettaja sanoi, että luokka voi kirjoittaa mistä tahansa. Keskikohta: Beckyn opettaja päätti lukea osan kirjoituksista ääneen. Loppu: Becky lymyili pulpetissaan ja toivoi pysyvänsä nimettömänä.</w:t>
      </w:r>
    </w:p>
    <w:p>
      <w:r>
        <w:rPr>
          <w:b/>
        </w:rPr>
        <w:t xml:space="preserve">Tulos</w:t>
      </w:r>
    </w:p>
    <w:p>
      <w:r>
        <w:t xml:space="preserve">Beckyn opettaja päätti olla lukematta joitakin papereita ääneen.</w:t>
      </w:r>
    </w:p>
    <w:p>
      <w:r>
        <w:rPr>
          <w:b/>
        </w:rPr>
        <w:t xml:space="preserve">Tulos</w:t>
      </w:r>
    </w:p>
    <w:p>
      <w:r>
        <w:t xml:space="preserve">Beckyn opettaja päätti lukea joitakin piirroksia ääneen.</w:t>
      </w:r>
    </w:p>
    <w:p>
      <w:r>
        <w:rPr>
          <w:b/>
        </w:rPr>
        <w:t xml:space="preserve">Tulos</w:t>
      </w:r>
    </w:p>
    <w:p>
      <w:r>
        <w:t xml:space="preserve">Beckyn opettaja päätti lukea joitakin papereita itselleen.</w:t>
      </w:r>
    </w:p>
    <w:p>
      <w:r>
        <w:rPr>
          <w:b/>
        </w:rPr>
        <w:t xml:space="preserve">Esimerkki 0,789</w:t>
      </w:r>
    </w:p>
    <w:p>
      <w:r>
        <w:t xml:space="preserve">Alku: Lucky oli hyvin itsepäinen koira. Keskikohta: Lucky törmäsi rikkinäiseen viemäriin. Loppu: Lucky löysi sitten haisunäädän, joka oli itsepäisempi kuin hän itse!</w:t>
      </w:r>
    </w:p>
    <w:p>
      <w:r>
        <w:rPr>
          <w:b/>
        </w:rPr>
        <w:t xml:space="preserve">Tulos</w:t>
      </w:r>
    </w:p>
    <w:p>
      <w:r>
        <w:t xml:space="preserve">Rikkinäinen viemärilinja törmäsi Luckyyn.</w:t>
      </w:r>
    </w:p>
    <w:p>
      <w:r>
        <w:rPr>
          <w:b/>
        </w:rPr>
        <w:t xml:space="preserve">Tulos</w:t>
      </w:r>
    </w:p>
    <w:p>
      <w:r>
        <w:t xml:space="preserve">Lucky törmäsi rikkinäiseen suklaamunaan.</w:t>
      </w:r>
    </w:p>
    <w:p>
      <w:r>
        <w:rPr>
          <w:b/>
        </w:rPr>
        <w:t xml:space="preserve">Tulos</w:t>
      </w:r>
    </w:p>
    <w:p>
      <w:r>
        <w:t xml:space="preserve">Lucky törmäsi totuuteen.</w:t>
      </w:r>
    </w:p>
    <w:p>
      <w:r>
        <w:rPr>
          <w:b/>
        </w:rPr>
        <w:t xml:space="preserve">Esimerkki 0,790</w:t>
      </w:r>
    </w:p>
    <w:p>
      <w:r>
        <w:t xml:space="preserve">Alku: Tedillä oli hiiriongelma. Keskikohta: Ted päätti asettaa ansoja talon jokaiseen huoneeseen. Loppu: Kun Ted oli valmis, hän oli tyytyväinen työhönsä.</w:t>
      </w:r>
    </w:p>
    <w:p>
      <w:r>
        <w:rPr>
          <w:b/>
        </w:rPr>
        <w:t xml:space="preserve">Tulos</w:t>
      </w:r>
    </w:p>
    <w:p>
      <w:r>
        <w:t xml:space="preserve">Ted päätti poistaa ansoja talon jokaisesta huoneesta.</w:t>
      </w:r>
    </w:p>
    <w:p>
      <w:r>
        <w:rPr>
          <w:b/>
        </w:rPr>
        <w:t xml:space="preserve">Tulos</w:t>
      </w:r>
    </w:p>
    <w:p>
      <w:r>
        <w:t xml:space="preserve">Ted päätti laittaa välipaloja talon jokaiseen huoneeseen.</w:t>
      </w:r>
    </w:p>
    <w:p>
      <w:r>
        <w:rPr>
          <w:b/>
        </w:rPr>
        <w:t xml:space="preserve">Tulos</w:t>
      </w:r>
    </w:p>
    <w:p>
      <w:r>
        <w:t xml:space="preserve">Ted päätti toivottaa hiiret tervetulleiksi talonsa jokaiseen huoneeseen.</w:t>
      </w:r>
    </w:p>
    <w:p>
      <w:r>
        <w:rPr>
          <w:b/>
        </w:rPr>
        <w:t xml:space="preserve">Esimerkki 0,791</w:t>
      </w:r>
    </w:p>
    <w:p>
      <w:r>
        <w:t xml:space="preserve">Alku: Sam rakasti syödä salamia. Keskikohta: Sam teki salamileipiä. Loppu: Sinä päivänä Sam lihoi kokonaisen kilon salamia!</w:t>
      </w:r>
    </w:p>
    <w:p>
      <w:r>
        <w:rPr>
          <w:b/>
        </w:rPr>
        <w:t xml:space="preserve">Tulos</w:t>
      </w:r>
    </w:p>
    <w:p>
      <w:r>
        <w:t xml:space="preserve">Sam teki kalkkunaleipiä.</w:t>
      </w:r>
    </w:p>
    <w:p>
      <w:r>
        <w:rPr>
          <w:b/>
        </w:rPr>
        <w:t xml:space="preserve">Esimerkki 0,792</w:t>
      </w:r>
    </w:p>
    <w:p>
      <w:r>
        <w:t xml:space="preserve">Alku: Jennyllä oli huono päivä. Keskikohta: Jenny huusi pomolleen. Loppu: Jenny sai potkut seuraavana päivänä.</w:t>
      </w:r>
    </w:p>
    <w:p>
      <w:r>
        <w:rPr>
          <w:b/>
        </w:rPr>
        <w:t xml:space="preserve">Tulos</w:t>
      </w:r>
    </w:p>
    <w:p>
      <w:r>
        <w:t xml:space="preserve">Jenny oli mukava pomolleen.</w:t>
      </w:r>
    </w:p>
    <w:p>
      <w:r>
        <w:rPr>
          <w:b/>
        </w:rPr>
        <w:t xml:space="preserve">Tulos</w:t>
      </w:r>
    </w:p>
    <w:p>
      <w:r>
        <w:t xml:space="preserve">Jenny huusi hänelle yhdentekevää.</w:t>
      </w:r>
    </w:p>
    <w:p>
      <w:r>
        <w:rPr>
          <w:b/>
        </w:rPr>
        <w:t xml:space="preserve">Tulos</w:t>
      </w:r>
    </w:p>
    <w:p>
      <w:r>
        <w:t xml:space="preserve">Jenny teki 40 tuntia ylitöitä.</w:t>
      </w:r>
    </w:p>
    <w:p>
      <w:r>
        <w:rPr>
          <w:b/>
        </w:rPr>
        <w:t xml:space="preserve">Esimerkki 0,793</w:t>
      </w:r>
    </w:p>
    <w:p>
      <w:r>
        <w:t xml:space="preserve">Alku: Ystäväni ja minä olimme tutkimassa naapurustoa. Keskikohta: Pelastimme kissan puusta. Loppu: Paikallinen sanomalehti kirjoitti jutun hyvästä teostamme!</w:t>
      </w:r>
    </w:p>
    <w:p>
      <w:r>
        <w:rPr>
          <w:b/>
        </w:rPr>
        <w:t xml:space="preserve">Tulos</w:t>
      </w:r>
    </w:p>
    <w:p>
      <w:r>
        <w:t xml:space="preserve">Pelastimme muurahaisen puusta.</w:t>
      </w:r>
    </w:p>
    <w:p>
      <w:r>
        <w:rPr>
          <w:b/>
        </w:rPr>
        <w:t xml:space="preserve">Esimerkki 0,794</w:t>
      </w:r>
    </w:p>
    <w:p>
      <w:r>
        <w:t xml:space="preserve">Alku: Tom teki kovasti töitä koko päivän. Keskikohta: Hänellä oli nälkä, joten hän meni lempiravintolaansa. Loppu: Tom söi päivällistä ja sai ruokahalunsa tyydytettyä.</w:t>
      </w:r>
    </w:p>
    <w:p>
      <w:r>
        <w:rPr>
          <w:b/>
        </w:rPr>
        <w:t xml:space="preserve">Tulos</w:t>
      </w:r>
    </w:p>
    <w:p>
      <w:r>
        <w:t xml:space="preserve">Hän oli kylläinen, joten hän meni lempiravintolaansa.</w:t>
      </w:r>
    </w:p>
    <w:p>
      <w:r>
        <w:rPr>
          <w:b/>
        </w:rPr>
        <w:t xml:space="preserve">Tulos</w:t>
      </w:r>
    </w:p>
    <w:p>
      <w:r>
        <w:t xml:space="preserve">Hänellä oli nälkä, joten hän meni lempijäätelökauppaansa.</w:t>
      </w:r>
    </w:p>
    <w:p>
      <w:r>
        <w:rPr>
          <w:b/>
        </w:rPr>
        <w:t xml:space="preserve">Esimerkki 0,795</w:t>
      </w:r>
    </w:p>
    <w:p>
      <w:r>
        <w:t xml:space="preserve">Alku: Joella oli paljon työtä kesken. Keskellä: Joe joi kolme kupillista kahvia pysyäkseen hereillä. Lopetus: Joe ei pystynyt enää keskittymään työhönsä hermostuneisuuden takia.</w:t>
      </w:r>
    </w:p>
    <w:p>
      <w:r>
        <w:rPr>
          <w:b/>
        </w:rPr>
        <w:t xml:space="preserve">Tulos</w:t>
      </w:r>
    </w:p>
    <w:p>
      <w:r>
        <w:t xml:space="preserve">Joe joi kolme kupillista alkoholia pysyäkseen hereillä.</w:t>
      </w:r>
    </w:p>
    <w:p>
      <w:r>
        <w:rPr>
          <w:b/>
        </w:rPr>
        <w:t xml:space="preserve">Tulos</w:t>
      </w:r>
    </w:p>
    <w:p>
      <w:r>
        <w:t xml:space="preserve">Joe joi kolme kupillista vettä pysyäkseen hereillä.</w:t>
      </w:r>
    </w:p>
    <w:p>
      <w:r>
        <w:rPr>
          <w:b/>
        </w:rPr>
        <w:t xml:space="preserve">Tulos</w:t>
      </w:r>
    </w:p>
    <w:p>
      <w:r>
        <w:t xml:space="preserve">Joe ei ollut kovin väsynyt.</w:t>
      </w:r>
    </w:p>
    <w:p>
      <w:r>
        <w:rPr>
          <w:b/>
        </w:rPr>
        <w:t xml:space="preserve">Esimerkki 0,796</w:t>
      </w:r>
    </w:p>
    <w:p>
      <w:r>
        <w:t xml:space="preserve">Alku: Sarah leikki kissansa kanssa. Keskikohta: Sarahin kissa raapi häntä pahasti. Loppu: Sarahin kasvoihin jouduttiin tekemään muutama tikki.</w:t>
      </w:r>
    </w:p>
    <w:p>
      <w:r>
        <w:rPr>
          <w:b/>
        </w:rPr>
        <w:t xml:space="preserve">Tulos</w:t>
      </w:r>
    </w:p>
    <w:p>
      <w:r>
        <w:t xml:space="preserve">Sarahin kissa nuoli häntä pahasti.</w:t>
      </w:r>
    </w:p>
    <w:p>
      <w:r>
        <w:rPr>
          <w:b/>
        </w:rPr>
        <w:t xml:space="preserve">Tulos</w:t>
      </w:r>
    </w:p>
    <w:p>
      <w:r>
        <w:t xml:space="preserve">Sarahin kissa nuoli häntä hyvin kauniisti.</w:t>
      </w:r>
    </w:p>
    <w:p>
      <w:r>
        <w:rPr>
          <w:b/>
        </w:rPr>
        <w:t xml:space="preserve">Tulos</w:t>
      </w:r>
    </w:p>
    <w:p>
      <w:r>
        <w:t xml:space="preserve">Sarahin kissa ei koskaan raapinut häntä kovin pahasti.</w:t>
      </w:r>
    </w:p>
    <w:p>
      <w:r>
        <w:rPr>
          <w:b/>
        </w:rPr>
        <w:t xml:space="preserve">Esimerkki 0,797</w:t>
      </w:r>
    </w:p>
    <w:p>
      <w:r>
        <w:t xml:space="preserve">Alku: John oli ainoa poika tanssikurssillaan. Keskikohta: John ei välittänyt siitä, että hän oli ainoa poika. Loppu: John piti siitä, että hän oli tanssikurssinsa ainoa poika.</w:t>
      </w:r>
    </w:p>
    <w:p>
      <w:r>
        <w:rPr>
          <w:b/>
        </w:rPr>
        <w:t xml:space="preserve">Tulos</w:t>
      </w:r>
    </w:p>
    <w:p>
      <w:r>
        <w:t xml:space="preserve">John ei välittänyt siitä, että hän oli ainoa tanssija.</w:t>
      </w:r>
    </w:p>
    <w:p>
      <w:r>
        <w:rPr>
          <w:b/>
        </w:rPr>
        <w:t xml:space="preserve">Tulos</w:t>
      </w:r>
    </w:p>
    <w:p>
      <w:r>
        <w:t xml:space="preserve">John ei pitänyt ainoana poikana olemisesta.</w:t>
      </w:r>
    </w:p>
    <w:p>
      <w:r>
        <w:rPr>
          <w:b/>
        </w:rPr>
        <w:t xml:space="preserve">Tulos</w:t>
      </w:r>
    </w:p>
    <w:p>
      <w:r>
        <w:t xml:space="preserve">John oli vainoharhainen siitä, että hän oli ainoa poika.</w:t>
      </w:r>
    </w:p>
    <w:p>
      <w:r>
        <w:rPr>
          <w:b/>
        </w:rPr>
        <w:t xml:space="preserve">Esimerkki 0,798</w:t>
      </w:r>
    </w:p>
    <w:p>
      <w:r>
        <w:t xml:space="preserve">Alku: Joel oli muuttamassa kaupunkiin. Keskikohta: Joel löysi talon, josta hän piti. Loppu: Soitettuaan vuokranantajalle Joel muutti sisään.</w:t>
      </w:r>
    </w:p>
    <w:p>
      <w:r>
        <w:rPr>
          <w:b/>
        </w:rPr>
        <w:t xml:space="preserve">Tulos</w:t>
      </w:r>
    </w:p>
    <w:p>
      <w:r>
        <w:t xml:space="preserve">Joel löysi auton, josta hän piti.</w:t>
      </w:r>
    </w:p>
    <w:p>
      <w:r>
        <w:rPr>
          <w:b/>
        </w:rPr>
        <w:t xml:space="preserve">Tulos</w:t>
      </w:r>
    </w:p>
    <w:p>
      <w:r>
        <w:t xml:space="preserve">Joel löysi talon, jota hän vihasi.</w:t>
      </w:r>
    </w:p>
    <w:p>
      <w:r>
        <w:rPr>
          <w:b/>
        </w:rPr>
        <w:t xml:space="preserve">Tulos</w:t>
      </w:r>
    </w:p>
    <w:p>
      <w:r>
        <w:t xml:space="preserve">Joel menetti talon, josta hän piti.</w:t>
      </w:r>
    </w:p>
    <w:p>
      <w:r>
        <w:rPr>
          <w:b/>
        </w:rPr>
        <w:t xml:space="preserve">Esimerkki 0,799</w:t>
      </w:r>
    </w:p>
    <w:p>
      <w:r>
        <w:t xml:space="preserve">Alku: Billy on suuri Patriots-fani ja odotti innoissaan Super Bowl 49:ää. Keskikohta: Billy katsoi peliä ystäviensä ja perheensä kanssa. Loppu: Patriots voitti ja Billy juoksi huutaen ulos salongista.</w:t>
      </w:r>
    </w:p>
    <w:p>
      <w:r>
        <w:rPr>
          <w:b/>
        </w:rPr>
        <w:t xml:space="preserve">Tulos</w:t>
      </w:r>
    </w:p>
    <w:p>
      <w:r>
        <w:t xml:space="preserve">Billy ei pystynyt katsomaan peliä töiden takia.</w:t>
      </w:r>
    </w:p>
    <w:p>
      <w:r>
        <w:rPr>
          <w:b/>
        </w:rPr>
        <w:t xml:space="preserve">Tulos</w:t>
      </w:r>
    </w:p>
    <w:p>
      <w:r>
        <w:t xml:space="preserve">Billy istui yksin huoneessaan.</w:t>
      </w:r>
    </w:p>
    <w:p>
      <w:r>
        <w:rPr>
          <w:b/>
        </w:rPr>
        <w:t xml:space="preserve">Tulos</w:t>
      </w:r>
    </w:p>
    <w:p>
      <w:r>
        <w:t xml:space="preserve">Hänellä oli töitä ja hän ei päässyt paikalle.</w:t>
      </w:r>
    </w:p>
    <w:p>
      <w:r>
        <w:rPr>
          <w:b/>
        </w:rPr>
        <w:t xml:space="preserve">Esimerkki 0.800</w:t>
      </w:r>
    </w:p>
    <w:p>
      <w:r>
        <w:t xml:space="preserve">Alku: Sara tunsi painostusta lihoa. Keskikohta: Sara söi liikaa ja sairastui. Loppu: Sara palasi normaaliin ruokavalioonsa ja voi myöhemmin paremmin.</w:t>
      </w:r>
    </w:p>
    <w:p>
      <w:r>
        <w:rPr>
          <w:b/>
        </w:rPr>
        <w:t xml:space="preserve">Tulos</w:t>
      </w:r>
    </w:p>
    <w:p>
      <w:r>
        <w:t xml:space="preserve">Sara oksensi joka kerta, kun hän söi.</w:t>
      </w:r>
    </w:p>
    <w:p>
      <w:r>
        <w:rPr>
          <w:b/>
        </w:rPr>
        <w:t xml:space="preserve">Tulos</w:t>
      </w:r>
    </w:p>
    <w:p>
      <w:r>
        <w:t xml:space="preserve">Sara lähti juoksemaan.</w:t>
      </w:r>
    </w:p>
    <w:p>
      <w:r>
        <w:rPr>
          <w:b/>
        </w:rPr>
        <w:t xml:space="preserve">Tulos</w:t>
      </w:r>
    </w:p>
    <w:p>
      <w:r>
        <w:t xml:space="preserve">Sara söi liian vähän ja sairastutti itsensä.</w:t>
      </w:r>
    </w:p>
    <w:p>
      <w:r>
        <w:rPr>
          <w:b/>
        </w:rPr>
        <w:t xml:space="preserve">Esimerkki 0.801</w:t>
      </w:r>
    </w:p>
    <w:p>
      <w:r>
        <w:t xml:space="preserve">Alku: Ludolla on peliongelma. Keskikohta: Ludo löi vetoa sateisesta jalkapallo-ottelusta. Loppu: Ludo hävisi vedon teknisesti.</w:t>
      </w:r>
    </w:p>
    <w:p>
      <w:r>
        <w:rPr>
          <w:b/>
        </w:rPr>
        <w:t xml:space="preserve">Tulos</w:t>
      </w:r>
    </w:p>
    <w:p>
      <w:r>
        <w:t xml:space="preserve">Ludo kieltäytyi lyömästä vetoa sateisesta jalkapallo-ottelusta.</w:t>
      </w:r>
    </w:p>
    <w:p>
      <w:r>
        <w:rPr>
          <w:b/>
        </w:rPr>
        <w:t xml:space="preserve">Tulos</w:t>
      </w:r>
    </w:p>
    <w:p>
      <w:r>
        <w:t xml:space="preserve">Ludo löi vetoa sateisen shakkipelin puolesta.</w:t>
      </w:r>
    </w:p>
    <w:p>
      <w:r>
        <w:rPr>
          <w:b/>
        </w:rPr>
        <w:t xml:space="preserve">Tulos</w:t>
      </w:r>
    </w:p>
    <w:p>
      <w:r>
        <w:t xml:space="preserve">Ludo ei lyönyt vetoa mistään jalkapallo-ottelusta.</w:t>
      </w:r>
    </w:p>
    <w:p>
      <w:r>
        <w:rPr>
          <w:b/>
        </w:rPr>
        <w:t xml:space="preserve">Esimerkki 0.802</w:t>
      </w:r>
    </w:p>
    <w:p>
      <w:r>
        <w:t xml:space="preserve">Alku: Joel käveli asunnoltaan kilometrin päässä sijaitsevaan ravintolaan. Keskikohta: Joel katsoi ylös ja näki ympärillään asioita, joihin hän ei koskaan kiinnittänyt huomiota. Loppu: Hän ihaili kauniita puita ja vuoria, jotka hän oli aiemmin jättänyt huomiotta.</w:t>
      </w:r>
    </w:p>
    <w:p>
      <w:r>
        <w:rPr>
          <w:b/>
        </w:rPr>
        <w:t xml:space="preserve">Tulos</w:t>
      </w:r>
    </w:p>
    <w:p>
      <w:r>
        <w:t xml:space="preserve">Joe katseli Twitter-videoita ja näki kauhuelokuvien trailereita.</w:t>
      </w:r>
    </w:p>
    <w:p>
      <w:r>
        <w:rPr>
          <w:b/>
        </w:rPr>
        <w:t xml:space="preserve">Esimerkki 0,803</w:t>
      </w:r>
    </w:p>
    <w:p>
      <w:r>
        <w:t xml:space="preserve">Alku: Pidin vauvan peittoni hyvässä kunnossa. Keskikohta: Rakastan vauvapeittoni. Loppu: Nukun vauvapeittoni kanssa joka yö.</w:t>
      </w:r>
    </w:p>
    <w:p>
      <w:r>
        <w:rPr>
          <w:b/>
        </w:rPr>
        <w:t xml:space="preserve">Tulos</w:t>
      </w:r>
    </w:p>
    <w:p>
      <w:r>
        <w:t xml:space="preserve">En pidä vanhasta likaisesta vauvan peitostani.</w:t>
      </w:r>
    </w:p>
    <w:p>
      <w:r>
        <w:rPr>
          <w:b/>
        </w:rPr>
        <w:t xml:space="preserve">Tulos</w:t>
      </w:r>
    </w:p>
    <w:p>
      <w:r>
        <w:t xml:space="preserve">Annoin pois vauvan huopani.</w:t>
      </w:r>
    </w:p>
    <w:p>
      <w:r>
        <w:rPr>
          <w:b/>
        </w:rPr>
        <w:t xml:space="preserve">Tulos</w:t>
      </w:r>
    </w:p>
    <w:p>
      <w:r>
        <w:t xml:space="preserve">Säilytän vauvan huopaa holvissa.</w:t>
      </w:r>
    </w:p>
    <w:p>
      <w:r>
        <w:rPr>
          <w:b/>
        </w:rPr>
        <w:t xml:space="preserve">Esimerkki 0,804</w:t>
      </w:r>
    </w:p>
    <w:p>
      <w:r>
        <w:t xml:space="preserve">Alku: Danny tykkää mennä piknikille. Keskimmäinen: Danny pyysi tyttöä, josta hän piti, lähtemään piknikille kanssaan. Loppu: Danny oli iloinen, että hän saattoi jakaa pikniktreffit tytön kanssa.</w:t>
      </w:r>
    </w:p>
    <w:p>
      <w:r>
        <w:rPr>
          <w:b/>
        </w:rPr>
        <w:t xml:space="preserve">Tulos</w:t>
      </w:r>
    </w:p>
    <w:p>
      <w:r>
        <w:t xml:space="preserve">Danny pyysi tyttöä, josta hän piti, lähtemään safarille kanssaan.</w:t>
      </w:r>
    </w:p>
    <w:p>
      <w:r>
        <w:rPr>
          <w:b/>
        </w:rPr>
        <w:t xml:space="preserve">Tulos</w:t>
      </w:r>
    </w:p>
    <w:p>
      <w:r>
        <w:t xml:space="preserve">Danny kielsi tyttöä lähtemästä hänen kanssaan piknikille.</w:t>
      </w:r>
    </w:p>
    <w:p>
      <w:r>
        <w:rPr>
          <w:b/>
        </w:rPr>
        <w:t xml:space="preserve">Tulos</w:t>
      </w:r>
    </w:p>
    <w:p>
      <w:r>
        <w:t xml:space="preserve">Danny lähti piknikille ilman tyttöä, josta hän piti.</w:t>
      </w:r>
    </w:p>
    <w:p>
      <w:r>
        <w:rPr>
          <w:b/>
        </w:rPr>
        <w:t xml:space="preserve">Esimerkki 0,805</w:t>
      </w:r>
    </w:p>
    <w:p>
      <w:r>
        <w:t xml:space="preserve">Alku: Jasonin mielestä hänen työtuolinsa on erittäin epämukava. Keskikohta: Jason päättää ostaa uuden työtuolin. Loppu: Hän hakee uuden työtuolin toimistoonsa.</w:t>
      </w:r>
    </w:p>
    <w:p>
      <w:r>
        <w:rPr>
          <w:b/>
        </w:rPr>
        <w:t xml:space="preserve">Tulos</w:t>
      </w:r>
    </w:p>
    <w:p>
      <w:r>
        <w:t xml:space="preserve">Jason päättää ostaa uuden toimiston.</w:t>
      </w:r>
    </w:p>
    <w:p>
      <w:r>
        <w:rPr>
          <w:b/>
        </w:rPr>
        <w:t xml:space="preserve">Esimerkki 0,806</w:t>
      </w:r>
    </w:p>
    <w:p>
      <w:r>
        <w:t xml:space="preserve">Alku: Lewis käveli keskustassa. Keskikohta: Lewis löysi maasta hopeadollarin, joka oli päissä. Loppu: Lewis löysi Lewisin, ja hän oli menossa takaisin kotiinsa: Lewis päätti pitää onnekkaan hopeadollarin.</w:t>
      </w:r>
    </w:p>
    <w:p>
      <w:r>
        <w:rPr>
          <w:b/>
        </w:rPr>
        <w:t xml:space="preserve">Tulos</w:t>
      </w:r>
    </w:p>
    <w:p>
      <w:r>
        <w:t xml:space="preserve">Lewis löysi maasta kolikon, joka oli päiden päällä.</w:t>
      </w:r>
    </w:p>
    <w:p>
      <w:r>
        <w:rPr>
          <w:b/>
        </w:rPr>
        <w:t xml:space="preserve">Esimerkki 0,807</w:t>
      </w:r>
    </w:p>
    <w:p>
      <w:r>
        <w:t xml:space="preserve">Alku: Janet oli eksynyt aavikolle. Keskikohta: Janet ei koskaan löytänyt tietä ulos. Loppu: Janetin ruumis löytyi kuukausia myöhemmin.</w:t>
      </w:r>
    </w:p>
    <w:p>
      <w:r>
        <w:rPr>
          <w:b/>
        </w:rPr>
        <w:t xml:space="preserve">Tulos</w:t>
      </w:r>
    </w:p>
    <w:p>
      <w:r>
        <w:t xml:space="preserve">Janet löysi tiensä ulos päiviä myöhemmin.</w:t>
      </w:r>
    </w:p>
    <w:p>
      <w:r>
        <w:rPr>
          <w:b/>
        </w:rPr>
        <w:t xml:space="preserve">Esimerkki 0,808</w:t>
      </w:r>
    </w:p>
    <w:p>
      <w:r>
        <w:t xml:space="preserve">Alku: Eve oli odottanut torstaihin asti maantiedon opiskelua. Keskikohta: Eve reputti kokeensa, koska hän ei opiskellut tarpeeksi. Loppu: Eve tajusi vihdoin, että hänen piti hallita aikaansa paremmin.</w:t>
      </w:r>
    </w:p>
    <w:p>
      <w:r>
        <w:rPr>
          <w:b/>
        </w:rPr>
        <w:t xml:space="preserve">Tulos</w:t>
      </w:r>
    </w:p>
    <w:p>
      <w:r>
        <w:t xml:space="preserve">Eve läpäisi kokeensa, koska hänen ei tarvinnut opiskella.</w:t>
      </w:r>
    </w:p>
    <w:p>
      <w:r>
        <w:rPr>
          <w:b/>
        </w:rPr>
        <w:t xml:space="preserve">Esimerkki 0,809</w:t>
      </w:r>
    </w:p>
    <w:p>
      <w:r>
        <w:t xml:space="preserve">Alku: Juontaja tuli lavalle. Keskikohta: Hän esitteli tulevan esityksen. Lopetus: Sitten hän kumarsi ja meni paikalleen.</w:t>
      </w:r>
    </w:p>
    <w:p>
      <w:r>
        <w:rPr>
          <w:b/>
        </w:rPr>
        <w:t xml:space="preserve">Tulos</w:t>
      </w:r>
    </w:p>
    <w:p>
      <w:r>
        <w:t xml:space="preserve">Hän loukkasi tulevaa esitystä.</w:t>
      </w:r>
    </w:p>
    <w:p>
      <w:r>
        <w:rPr>
          <w:b/>
        </w:rPr>
        <w:t xml:space="preserve">Tulos</w:t>
      </w:r>
    </w:p>
    <w:p>
      <w:r>
        <w:t xml:space="preserve">Hän esitteli ohjelman peruuttamisen.</w:t>
      </w:r>
    </w:p>
    <w:p>
      <w:r>
        <w:rPr>
          <w:b/>
        </w:rPr>
        <w:t xml:space="preserve">Tulos</w:t>
      </w:r>
    </w:p>
    <w:p>
      <w:r>
        <w:t xml:space="preserve">Hän yllätti yleisön seuraavasta esityksestä.</w:t>
      </w:r>
    </w:p>
    <w:p>
      <w:r>
        <w:rPr>
          <w:b/>
        </w:rPr>
        <w:t xml:space="preserve">Esimerkki 0.810</w:t>
      </w:r>
    </w:p>
    <w:p>
      <w:r>
        <w:t xml:space="preserve">Alku: Key osti uuden kalan. Keskikohta: Hän pitää kalasta paljon. Loppu: Key oli hyvin helpottunut.</w:t>
      </w:r>
    </w:p>
    <w:p>
      <w:r>
        <w:rPr>
          <w:b/>
        </w:rPr>
        <w:t xml:space="preserve">Tulos</w:t>
      </w:r>
    </w:p>
    <w:p>
      <w:r>
        <w:t xml:space="preserve">Hän piti kalasta paljon, mutta valitettavasti se kuoli.</w:t>
      </w:r>
    </w:p>
    <w:p>
      <w:r>
        <w:rPr>
          <w:b/>
        </w:rPr>
        <w:t xml:space="preserve">Tulos</w:t>
      </w:r>
    </w:p>
    <w:p>
      <w:r>
        <w:t xml:space="preserve">Hän pitää kissasta kovasti.</w:t>
      </w:r>
    </w:p>
    <w:p>
      <w:r>
        <w:rPr>
          <w:b/>
        </w:rPr>
        <w:t xml:space="preserve">Esimerkki 0.811</w:t>
      </w:r>
    </w:p>
    <w:p>
      <w:r>
        <w:t xml:space="preserve">Alku: Kim rakastaa lomailla rannalla joka vuosi. Keskikohta: Kim otti paljon kuvia. Loppu: Kim ajattelee, että ranta on aina lähellä häntä.</w:t>
      </w:r>
    </w:p>
    <w:p>
      <w:r>
        <w:rPr>
          <w:b/>
        </w:rPr>
        <w:t xml:space="preserve">Tulos</w:t>
      </w:r>
    </w:p>
    <w:p>
      <w:r>
        <w:t xml:space="preserve">Kim ei ottanut kuvia.</w:t>
      </w:r>
    </w:p>
    <w:p>
      <w:r>
        <w:rPr>
          <w:b/>
        </w:rPr>
        <w:t xml:space="preserve">Esimerkki 0.812</w:t>
      </w:r>
    </w:p>
    <w:p>
      <w:r>
        <w:t xml:space="preserve">Alku: Mason on surkea koripallossa. Keskikohta: Mason luuli olevansa hyvä, joten hän heitti palloa aina kun sai tilaisuuden. Loppu: Mason hävisi pelin.</w:t>
      </w:r>
    </w:p>
    <w:p>
      <w:r>
        <w:rPr>
          <w:b/>
        </w:rPr>
        <w:t xml:space="preserve">Tulos</w:t>
      </w:r>
    </w:p>
    <w:p>
      <w:r>
        <w:t xml:space="preserve">Masonin mielestä hän oli huono, joten hän syötti pallon aina, kun hän sai tilaisuuden.</w:t>
      </w:r>
    </w:p>
    <w:p>
      <w:r>
        <w:rPr>
          <w:b/>
        </w:rPr>
        <w:t xml:space="preserve">Tulos</w:t>
      </w:r>
    </w:p>
    <w:p>
      <w:r>
        <w:t xml:space="preserve">Mason luuli olevansa sokea, joten hän ampui palloa aina kun sai tilaisuuden.</w:t>
      </w:r>
    </w:p>
    <w:p>
      <w:r>
        <w:rPr>
          <w:b/>
        </w:rPr>
        <w:t xml:space="preserve">Tulos</w:t>
      </w:r>
    </w:p>
    <w:p>
      <w:r>
        <w:t xml:space="preserve">Masonin mielestä hän oli kuitenkin hyvä, joten hän ampui pallon aina, kun hän sai tilaisuuden.</w:t>
      </w:r>
    </w:p>
    <w:p>
      <w:r>
        <w:rPr>
          <w:b/>
        </w:rPr>
        <w:t xml:space="preserve">Esimerkki 0,813</w:t>
      </w:r>
    </w:p>
    <w:p>
      <w:r>
        <w:t xml:space="preserve">Alku: Tänään ostin uuden auton. Keskikohta: Sain lainaa autoa varten, jotta voisin viedä sen kotiin. Loppu: Toivottavasti autoni kestää pitkään, koska se oli hyvin kallis.</w:t>
      </w:r>
    </w:p>
    <w:p>
      <w:r>
        <w:rPr>
          <w:b/>
        </w:rPr>
        <w:t xml:space="preserve">Tulos</w:t>
      </w:r>
    </w:p>
    <w:p>
      <w:r>
        <w:t xml:space="preserve">En saanut lainaa autoa varten, joten en voinut viedä sitä kotiin.</w:t>
      </w:r>
    </w:p>
    <w:p>
      <w:r>
        <w:rPr>
          <w:b/>
        </w:rPr>
        <w:t xml:space="preserve">Tulos</w:t>
      </w:r>
    </w:p>
    <w:p>
      <w:r>
        <w:t xml:space="preserve">Sain autoa varten lainaa, joten minun ei tarvinnut viedä sitä kotiin.</w:t>
      </w:r>
    </w:p>
    <w:p>
      <w:r>
        <w:rPr>
          <w:b/>
        </w:rPr>
        <w:t xml:space="preserve">Tulos</w:t>
      </w:r>
    </w:p>
    <w:p>
      <w:r>
        <w:t xml:space="preserve">Minulta evättiin laina autoa varten.</w:t>
      </w:r>
    </w:p>
    <w:p>
      <w:r>
        <w:rPr>
          <w:b/>
        </w:rPr>
        <w:t xml:space="preserve">Esimerkki 0.814</w:t>
      </w:r>
    </w:p>
    <w:p>
      <w:r>
        <w:t xml:space="preserve">Alku: Jake heräsi yöllä kovaäänisiin huutoihin ja ääniin: Jaken naapureilla oli kovat juhlat. Loppu: Jake oli järkyttynyt, mutta hän ei voinut tehdä asialle mitään.</w:t>
      </w:r>
    </w:p>
    <w:p>
      <w:r>
        <w:rPr>
          <w:b/>
        </w:rPr>
        <w:t xml:space="preserve">Tulos</w:t>
      </w:r>
    </w:p>
    <w:p>
      <w:r>
        <w:t xml:space="preserve">Jakella oli kovaääniset juhlat.</w:t>
      </w:r>
    </w:p>
    <w:p>
      <w:r>
        <w:rPr>
          <w:b/>
        </w:rPr>
        <w:t xml:space="preserve">Tulos</w:t>
      </w:r>
    </w:p>
    <w:p>
      <w:r>
        <w:t xml:space="preserve">Jaken kissa kynsi Jaken naapuria.</w:t>
      </w:r>
    </w:p>
    <w:p>
      <w:r>
        <w:rPr>
          <w:b/>
        </w:rPr>
        <w:t xml:space="preserve">Tulos</w:t>
      </w:r>
    </w:p>
    <w:p>
      <w:r>
        <w:t xml:space="preserve">Jaken uusilla ystävillä oli mukavat juhlat.</w:t>
      </w:r>
    </w:p>
    <w:p>
      <w:r>
        <w:rPr>
          <w:b/>
        </w:rPr>
        <w:t xml:space="preserve">Esimerkki 0,815</w:t>
      </w:r>
    </w:p>
    <w:p>
      <w:r>
        <w:t xml:space="preserve">Alku: Olen yrittänyt kasvattaa hiuksiani jo kaksi vuotta. Keskimmäinen: Kävin parturissa ja he leikkasivat ne väärin. Loppu: Mieheni leikkaa hiukseni nyt, en luota siihen, että kukaan muu tekisi sen.</w:t>
      </w:r>
    </w:p>
    <w:p>
      <w:r>
        <w:rPr>
          <w:b/>
        </w:rPr>
        <w:t xml:space="preserve">Tulos</w:t>
      </w:r>
    </w:p>
    <w:p>
      <w:r>
        <w:t xml:space="preserve">Kävin parturissa ja he leikkasivat sen hienosti.</w:t>
      </w:r>
    </w:p>
    <w:p>
      <w:r>
        <w:rPr>
          <w:b/>
        </w:rPr>
        <w:t xml:space="preserve">Tulos</w:t>
      </w:r>
    </w:p>
    <w:p>
      <w:r>
        <w:t xml:space="preserve">Kävin parturissa ja he leikkasivat laskuni.</w:t>
      </w:r>
    </w:p>
    <w:p>
      <w:r>
        <w:rPr>
          <w:b/>
        </w:rPr>
        <w:t xml:space="preserve">Tulos</w:t>
      </w:r>
    </w:p>
    <w:p>
      <w:r>
        <w:t xml:space="preserve">Kävin parturissa, ja he tekivät minusta lentävän näköisen.</w:t>
      </w:r>
    </w:p>
    <w:p>
      <w:r>
        <w:rPr>
          <w:b/>
        </w:rPr>
        <w:t xml:space="preserve">Esimerkki 0.816</w:t>
      </w:r>
    </w:p>
    <w:p>
      <w:r>
        <w:t xml:space="preserve">Alku: Demi oli kaupassa. Keskikohta: Demi pisti salaa taskuunsa meikkipullon. Loppu: Lopulta hän päätti olla varastamatta ja laittoi meikin takaisin.</w:t>
      </w:r>
    </w:p>
    <w:p>
      <w:r>
        <w:rPr>
          <w:b/>
        </w:rPr>
        <w:t xml:space="preserve">Tulos</w:t>
      </w:r>
    </w:p>
    <w:p>
      <w:r>
        <w:t xml:space="preserve">Demi osti kassalta pullon meikkivoidetta.</w:t>
      </w:r>
    </w:p>
    <w:p>
      <w:r>
        <w:rPr>
          <w:b/>
        </w:rPr>
        <w:t xml:space="preserve">Tulos</w:t>
      </w:r>
    </w:p>
    <w:p>
      <w:r>
        <w:t xml:space="preserve">Demi osti pullon meikkivoidetta.</w:t>
      </w:r>
    </w:p>
    <w:p>
      <w:r>
        <w:rPr>
          <w:b/>
        </w:rPr>
        <w:t xml:space="preserve">Tulos</w:t>
      </w:r>
    </w:p>
    <w:p>
      <w:r>
        <w:t xml:space="preserve">Demi rikkoi salaa meikkipullon.</w:t>
      </w:r>
    </w:p>
    <w:p>
      <w:r>
        <w:rPr>
          <w:b/>
        </w:rPr>
        <w:t xml:space="preserve">Esimerkki 0,817</w:t>
      </w:r>
    </w:p>
    <w:p>
      <w:r>
        <w:t xml:space="preserve">Alku: Minun piti vaihtaa autoni öljy. Keskikohta: Otin poikani mukaani ulos. Loppu: Olin iloinen voidessani viettää laatuaikaa poikani kanssa!</w:t>
      </w:r>
    </w:p>
    <w:p>
      <w:r>
        <w:rPr>
          <w:b/>
        </w:rPr>
        <w:t xml:space="preserve">Tulos</w:t>
      </w:r>
    </w:p>
    <w:p>
      <w:r>
        <w:t xml:space="preserve">Vaihdoin poikani vaipat.</w:t>
      </w:r>
    </w:p>
    <w:p>
      <w:r>
        <w:rPr>
          <w:b/>
        </w:rPr>
        <w:t xml:space="preserve">Tulos</w:t>
      </w:r>
    </w:p>
    <w:p>
      <w:r>
        <w:t xml:space="preserve">Jätin poikani kotiin äitinsä kanssa.</w:t>
      </w:r>
    </w:p>
    <w:p>
      <w:r>
        <w:rPr>
          <w:b/>
        </w:rPr>
        <w:t xml:space="preserve">Tulos</w:t>
      </w:r>
    </w:p>
    <w:p>
      <w:r>
        <w:t xml:space="preserve">Vein poikani tanssimaan.</w:t>
      </w:r>
    </w:p>
    <w:p>
      <w:r>
        <w:rPr>
          <w:b/>
        </w:rPr>
        <w:t xml:space="preserve">Esimerkki 0,818</w:t>
      </w:r>
    </w:p>
    <w:p>
      <w:r>
        <w:t xml:space="preserve">Alku: Emma tunsi olevansa stressaantunut työstään. Keskikohta: Emma pyysi päästä kotiin, mutta ei päässyt. Loppu: Mutta muutamaa tuntia myöhemmin Emma oli väsynyt ja vihainen.</w:t>
      </w:r>
    </w:p>
    <w:p>
      <w:r>
        <w:rPr>
          <w:b/>
        </w:rPr>
        <w:t xml:space="preserve">Tulos</w:t>
      </w:r>
    </w:p>
    <w:p>
      <w:r>
        <w:t xml:space="preserve">Emma pyysi päästä kotiin ja pääsi.</w:t>
      </w:r>
    </w:p>
    <w:p>
      <w:r>
        <w:rPr>
          <w:b/>
        </w:rPr>
        <w:t xml:space="preserve">Tulos</w:t>
      </w:r>
    </w:p>
    <w:p>
      <w:r>
        <w:t xml:space="preserve">Emma pyysi päästä kotiin ottamaan päiväunet.</w:t>
      </w:r>
    </w:p>
    <w:p>
      <w:r>
        <w:rPr>
          <w:b/>
        </w:rPr>
        <w:t xml:space="preserve">Tulos</w:t>
      </w:r>
    </w:p>
    <w:p>
      <w:r>
        <w:t xml:space="preserve">Emma pyysi päästä baariin, mutta ei päässyt.</w:t>
      </w:r>
    </w:p>
    <w:p>
      <w:r>
        <w:rPr>
          <w:b/>
        </w:rPr>
        <w:t xml:space="preserve">Esimerkki 0,819</w:t>
      </w:r>
    </w:p>
    <w:p>
      <w:r>
        <w:t xml:space="preserve">Alku: Aiden on aina vihannut nimeään. Keskikohta: Aiden päätti muuttaa nimensä. Loppu: Tuomari hyväksyi hänen pyyntönsä, ja Aiden oli nyt Jake.</w:t>
      </w:r>
    </w:p>
    <w:p>
      <w:r>
        <w:rPr>
          <w:b/>
        </w:rPr>
        <w:t xml:space="preserve">Tulos</w:t>
      </w:r>
    </w:p>
    <w:p>
      <w:r>
        <w:t xml:space="preserve">Aiden päätti pitää nimensä.</w:t>
      </w:r>
    </w:p>
    <w:p>
      <w:r>
        <w:rPr>
          <w:b/>
        </w:rPr>
        <w:t xml:space="preserve">Esimerkki 0,820</w:t>
      </w:r>
    </w:p>
    <w:p>
      <w:r>
        <w:t xml:space="preserve">Alku: Ryan työskenteli ennen ostoskeskuksen turvamiehinä. Keskikohta: Ryanilla oli erityinen koira apunaan. Loppu: Ryan oli sokea.</w:t>
      </w:r>
    </w:p>
    <w:p>
      <w:r>
        <w:rPr>
          <w:b/>
        </w:rPr>
        <w:t xml:space="preserve">Tulos</w:t>
      </w:r>
    </w:p>
    <w:p>
      <w:r>
        <w:t xml:space="preserve">Koiralla oli erityinen Ryan, joka auttoi häntä.</w:t>
      </w:r>
    </w:p>
    <w:p>
      <w:r>
        <w:rPr>
          <w:b/>
        </w:rPr>
        <w:t xml:space="preserve">Tulos</w:t>
      </w:r>
    </w:p>
    <w:p>
      <w:r>
        <w:t xml:space="preserve">Ryanilla oli apunaan erityinen kissanpentu.</w:t>
      </w:r>
    </w:p>
    <w:p>
      <w:r>
        <w:rPr>
          <w:b/>
        </w:rPr>
        <w:t xml:space="preserve">Tulos</w:t>
      </w:r>
    </w:p>
    <w:p>
      <w:r>
        <w:t xml:space="preserve">Ryanilla oli puhuva koira apunaan.</w:t>
      </w:r>
    </w:p>
    <w:p>
      <w:r>
        <w:rPr>
          <w:b/>
        </w:rPr>
        <w:t xml:space="preserve">Esimerkki 0,821</w:t>
      </w:r>
    </w:p>
    <w:p>
      <w:r>
        <w:t xml:space="preserve">Alku: Betty heräsi hyvin pahoinvoivana. Keskikohta: Betty nukahti takaisin. Loppu: Kun Betty heräsi uudelleen, hänen olonsa oli paljon parempi.</w:t>
      </w:r>
    </w:p>
    <w:p>
      <w:r>
        <w:rPr>
          <w:b/>
        </w:rPr>
        <w:t xml:space="preserve">Tulos</w:t>
      </w:r>
    </w:p>
    <w:p>
      <w:r>
        <w:t xml:space="preserve">Betty valvoi koko päivän.</w:t>
      </w:r>
    </w:p>
    <w:p>
      <w:r>
        <w:rPr>
          <w:b/>
        </w:rPr>
        <w:t xml:space="preserve">Tulos</w:t>
      </w:r>
    </w:p>
    <w:p>
      <w:r>
        <w:t xml:space="preserve">Betty palasi rakkauden jumalan luo.</w:t>
      </w:r>
    </w:p>
    <w:p>
      <w:r>
        <w:rPr>
          <w:b/>
        </w:rPr>
        <w:t xml:space="preserve">Tulos</w:t>
      </w:r>
    </w:p>
    <w:p>
      <w:r>
        <w:t xml:space="preserve">Betty palasi kauppaan.</w:t>
      </w:r>
    </w:p>
    <w:p>
      <w:r>
        <w:rPr>
          <w:b/>
        </w:rPr>
        <w:t xml:space="preserve">Esimerkki 0,822</w:t>
      </w:r>
    </w:p>
    <w:p>
      <w:r>
        <w:t xml:space="preserve">Alku: Joanie leikki ulkona takapihalla. Keskikohta: Hän huitaisi mehiläistä, joka putosi maahan. Loppu: Muutaman minuutin kuluttua mehiläinen tunsi olonsa paremmaksi ja lensi pois!</w:t>
      </w:r>
    </w:p>
    <w:p>
      <w:r>
        <w:rPr>
          <w:b/>
        </w:rPr>
        <w:t xml:space="preserve">Tulos</w:t>
      </w:r>
    </w:p>
    <w:p>
      <w:r>
        <w:t xml:space="preserve">Joanie huitaisi lintua, joka putosi maahan.</w:t>
      </w:r>
    </w:p>
    <w:p>
      <w:r>
        <w:rPr>
          <w:b/>
        </w:rPr>
        <w:t xml:space="preserve">Esimerkki 0,823</w:t>
      </w:r>
    </w:p>
    <w:p>
      <w:r>
        <w:t xml:space="preserve">Alku: Lucy ja hänen isovanhempansa päättivät katsoa elokuvan. Keskikohta: Oli niin paljon elokuvia, joista valita. Loppu: Lucy ja hänen isoäitinsä äänestivät molemmat sen sijaan Funny Girlin katsomista.</w:t>
      </w:r>
    </w:p>
    <w:p>
      <w:r>
        <w:rPr>
          <w:b/>
        </w:rPr>
        <w:t xml:space="preserve">Tulos</w:t>
      </w:r>
    </w:p>
    <w:p>
      <w:r>
        <w:t xml:space="preserve">Elokuvia ei ollut valittavana.</w:t>
      </w:r>
    </w:p>
    <w:p>
      <w:r>
        <w:rPr>
          <w:b/>
        </w:rPr>
        <w:t xml:space="preserve">Tulos</w:t>
      </w:r>
    </w:p>
    <w:p>
      <w:r>
        <w:t xml:space="preserve">Valittavana oli niin paljon ruokia.</w:t>
      </w:r>
    </w:p>
    <w:p>
      <w:r>
        <w:rPr>
          <w:b/>
        </w:rPr>
        <w:t xml:space="preserve">Tulos</w:t>
      </w:r>
    </w:p>
    <w:p>
      <w:r>
        <w:t xml:space="preserve">He eivät halunneet katsoa mitään niistä elokuvista, joista he saivat valita.</w:t>
      </w:r>
    </w:p>
    <w:p>
      <w:r>
        <w:rPr>
          <w:b/>
        </w:rPr>
        <w:t xml:space="preserve">Esimerkki 0,824</w:t>
      </w:r>
    </w:p>
    <w:p>
      <w:r>
        <w:t xml:space="preserve">Alku: Tammy tykkää virkata. Keskimmäinen: Tammy ei saanut työtään valmiiksi juhliin mennessä. Loppu: Tammy oli surullinen siitä, ettei hänellä ollut lahjaa annettavaksi.</w:t>
      </w:r>
    </w:p>
    <w:p>
      <w:r>
        <w:rPr>
          <w:b/>
        </w:rPr>
        <w:t xml:space="preserve">Tulos</w:t>
      </w:r>
    </w:p>
    <w:p>
      <w:r>
        <w:t xml:space="preserve">Tammy sai projektinsa valmiiksi juhliin mennessä.</w:t>
      </w:r>
    </w:p>
    <w:p>
      <w:r>
        <w:rPr>
          <w:b/>
        </w:rPr>
        <w:t xml:space="preserve">Tulos</w:t>
      </w:r>
    </w:p>
    <w:p>
      <w:r>
        <w:t xml:space="preserve">Tammyllä oli kiire saada lahja valmiiksi juhliin mennessä.</w:t>
      </w:r>
    </w:p>
    <w:p>
      <w:r>
        <w:rPr>
          <w:b/>
        </w:rPr>
        <w:t xml:space="preserve">Tulos</w:t>
      </w:r>
    </w:p>
    <w:p>
      <w:r>
        <w:t xml:space="preserve">Tammy ei saanut projektiaan valmiiksi juhliin mennessä, joten hän osti lahjoja.</w:t>
      </w:r>
    </w:p>
    <w:p>
      <w:r>
        <w:rPr>
          <w:b/>
        </w:rPr>
        <w:t xml:space="preserve">Esimerkki 0,825</w:t>
      </w:r>
    </w:p>
    <w:p>
      <w:r>
        <w:t xml:space="preserve">Alku: Souturyhmä oli harjoitellut useita kuukausia. Keskikohta: Soutujoukkue kilpaili kahtatoista muuta joukkuetta vastaan. Loppu: Soutujoukkue voitti kaikki kaksitoista muuta joukkuetta sinä päivänä.</w:t>
      </w:r>
    </w:p>
    <w:p>
      <w:r>
        <w:rPr>
          <w:b/>
        </w:rPr>
        <w:t xml:space="preserve">Tulos</w:t>
      </w:r>
    </w:p>
    <w:p>
      <w:r>
        <w:t xml:space="preserve">Soutujoukkue kilpaili yhtä muuta joukkuetta vastaan.</w:t>
      </w:r>
    </w:p>
    <w:p>
      <w:r>
        <w:rPr>
          <w:b/>
        </w:rPr>
        <w:t xml:space="preserve">Tulos</w:t>
      </w:r>
    </w:p>
    <w:p>
      <w:r>
        <w:t xml:space="preserve">Soutujoukkue kilpaili kymmentä muuta joukkuetta vastaan.</w:t>
      </w:r>
    </w:p>
    <w:p>
      <w:r>
        <w:rPr>
          <w:b/>
        </w:rPr>
        <w:t xml:space="preserve">Tulos</w:t>
      </w:r>
    </w:p>
    <w:p>
      <w:r>
        <w:t xml:space="preserve">Soutujoukkue jätti kilpailun väliin, eikä päässyt kilpailemaan.</w:t>
      </w:r>
    </w:p>
    <w:p>
      <w:r>
        <w:rPr>
          <w:b/>
        </w:rPr>
        <w:t xml:space="preserve">Esimerkki 0,826</w:t>
      </w:r>
    </w:p>
    <w:p>
      <w:r>
        <w:t xml:space="preserve">Alku: Lucian rakasti ampua aseilla. Keskimmäinen: Lucian ei löytänyt asettaan perjantain juhlien jälkeen. Loppu: Joku oli varastanut Lucianin aseen!</w:t>
      </w:r>
    </w:p>
    <w:p>
      <w:r>
        <w:rPr>
          <w:b/>
        </w:rPr>
        <w:t xml:space="preserve">Tulos</w:t>
      </w:r>
    </w:p>
    <w:p>
      <w:r>
        <w:t xml:space="preserve">Lucian löysi aseensa perjantain juhlien jälkeen.</w:t>
      </w:r>
    </w:p>
    <w:p>
      <w:r>
        <w:rPr>
          <w:b/>
        </w:rPr>
        <w:t xml:space="preserve">Esimerkki 0,827</w:t>
      </w:r>
    </w:p>
    <w:p>
      <w:r>
        <w:t xml:space="preserve">Alku: Halusin maalata taloni. Keskikohta: Päätin valita kauniin vaaleanpunaisen värin. Loppu: Vaimoni inhosi sitä ja halusi, että maalaisin sen takaisin valkoiseksi.</w:t>
      </w:r>
    </w:p>
    <w:p>
      <w:r>
        <w:rPr>
          <w:b/>
        </w:rPr>
        <w:t xml:space="preserve">Tulos</w:t>
      </w:r>
    </w:p>
    <w:p>
      <w:r>
        <w:t xml:space="preserve">Päätin valita kivan valkoisen värin.</w:t>
      </w:r>
    </w:p>
    <w:p>
      <w:r>
        <w:rPr>
          <w:b/>
        </w:rPr>
        <w:t xml:space="preserve">Esimerkki 0,828</w:t>
      </w:r>
    </w:p>
    <w:p>
      <w:r>
        <w:t xml:space="preserve">Alku: Kya varasti lompakon eräältä luokan tytöltä. Keskikohta: Kya tunsi syyllisyyttä ja antoi lompakon takaisin. Loppu: Kya oli helpottunut palautettuaan sen.</w:t>
      </w:r>
    </w:p>
    <w:p>
      <w:r>
        <w:rPr>
          <w:b/>
        </w:rPr>
        <w:t xml:space="preserve">Tulos</w:t>
      </w:r>
    </w:p>
    <w:p>
      <w:r>
        <w:t xml:space="preserve">Kya tunsi syyllisyyttä, mutta piti lompakon.</w:t>
      </w:r>
    </w:p>
    <w:p>
      <w:r>
        <w:rPr>
          <w:b/>
        </w:rPr>
        <w:t xml:space="preserve">Tulos</w:t>
      </w:r>
    </w:p>
    <w:p>
      <w:r>
        <w:t xml:space="preserve">Kya heitti lompakon pois.</w:t>
      </w:r>
    </w:p>
    <w:p>
      <w:r>
        <w:rPr>
          <w:b/>
        </w:rPr>
        <w:t xml:space="preserve">Tulos</w:t>
      </w:r>
    </w:p>
    <w:p>
      <w:r>
        <w:t xml:space="preserve">Hän ei myöskään koskaan tuntenut huonoa omaatuntoa siitä.</w:t>
      </w:r>
    </w:p>
    <w:p>
      <w:r>
        <w:rPr>
          <w:b/>
        </w:rPr>
        <w:t xml:space="preserve">Esimerkki 0,829</w:t>
      </w:r>
    </w:p>
    <w:p>
      <w:r>
        <w:t xml:space="preserve">Alku: Terri oli aina luokkansa paras matematiikan oppilas. Keskimmäinen: Terri rakasti matematiikkaa, mutta luokan poika häiritsi häntä, ja hänen arvosanansa laskivat. Loppu: Terri päätti tehdä kovasti töitä ja sai koulunsa parhaat matematiikan arvosanat.</w:t>
      </w:r>
    </w:p>
    <w:p>
      <w:r>
        <w:rPr>
          <w:b/>
        </w:rPr>
        <w:t xml:space="preserve">Tulos</w:t>
      </w:r>
    </w:p>
    <w:p>
      <w:r>
        <w:t xml:space="preserve">Terri rakasti matematiikkaa, mutta luokan poika häiritsi häntä ja hän rakastui.</w:t>
      </w:r>
    </w:p>
    <w:p>
      <w:r>
        <w:rPr>
          <w:b/>
        </w:rPr>
        <w:t xml:space="preserve">Esimerkki 0,830</w:t>
      </w:r>
    </w:p>
    <w:p>
      <w:r>
        <w:t xml:space="preserve">Alku: Ben heräsi myöhään. Keskikohta: Hän ei saanut syödä aamiaista. Loppu: Ben oli niin nälkäinen, että hän sairastui.</w:t>
      </w:r>
    </w:p>
    <w:p>
      <w:r>
        <w:rPr>
          <w:b/>
        </w:rPr>
        <w:t xml:space="preserve">Tulos</w:t>
      </w:r>
    </w:p>
    <w:p>
      <w:r>
        <w:t xml:space="preserve">Hän söi runsaan aamiaisen.</w:t>
      </w:r>
    </w:p>
    <w:p>
      <w:r>
        <w:rPr>
          <w:b/>
        </w:rPr>
        <w:t xml:space="preserve">Tulos</w:t>
      </w:r>
    </w:p>
    <w:p>
      <w:r>
        <w:t xml:space="preserve">Hän söi runsaan aamiaisen.</w:t>
      </w:r>
    </w:p>
    <w:p>
      <w:r>
        <w:rPr>
          <w:b/>
        </w:rPr>
        <w:t xml:space="preserve">Tulos</w:t>
      </w:r>
    </w:p>
    <w:p>
      <w:r>
        <w:t xml:space="preserve">Hän sai syödä aamiaista.</w:t>
      </w:r>
    </w:p>
    <w:p>
      <w:r>
        <w:rPr>
          <w:b/>
        </w:rPr>
        <w:t xml:space="preserve">Esimerkki 0,831</w:t>
      </w:r>
    </w:p>
    <w:p>
      <w:r>
        <w:t xml:space="preserve">Alku: Mies kävi kiusallisen keskustelun liikekumppaninsa kanssa. Keskikohta: Hän meni puhekouluun parantamaan puhettaan. Loppu: Harjoiteltuaan oppimaansa hän paransi puheitaitojaan.</w:t>
      </w:r>
    </w:p>
    <w:p>
      <w:r>
        <w:rPr>
          <w:b/>
        </w:rPr>
        <w:t xml:space="preserve">Tulos</w:t>
      </w:r>
    </w:p>
    <w:p>
      <w:r>
        <w:t xml:space="preserve">Hän meni tanssikouluun kehittyäkseen.</w:t>
      </w:r>
    </w:p>
    <w:p>
      <w:r>
        <w:rPr>
          <w:b/>
        </w:rPr>
        <w:t xml:space="preserve">Tulos</w:t>
      </w:r>
    </w:p>
    <w:p>
      <w:r>
        <w:t xml:space="preserve">Hän meni voimistelukouluun kehittyäkseen.</w:t>
      </w:r>
    </w:p>
    <w:p>
      <w:r>
        <w:rPr>
          <w:b/>
        </w:rPr>
        <w:t xml:space="preserve">Tulos</w:t>
      </w:r>
    </w:p>
    <w:p>
      <w:r>
        <w:t xml:space="preserve">Hän meni musiikkikouluun kehittyäkseen.</w:t>
      </w:r>
    </w:p>
    <w:p>
      <w:r>
        <w:rPr>
          <w:b/>
        </w:rPr>
        <w:t xml:space="preserve">Esimerkki 0,832</w:t>
      </w:r>
    </w:p>
    <w:p>
      <w:r>
        <w:t xml:space="preserve">Alku: Richardilla oli outo halu herätä keskellä yötä. Keskikohta: Richard luuli olevansa nälkäinen, ja siksi hän heräsi. Loppu: Richard teki itselleen voileivän.</w:t>
      </w:r>
    </w:p>
    <w:p>
      <w:r>
        <w:rPr>
          <w:b/>
        </w:rPr>
        <w:t xml:space="preserve">Tulos</w:t>
      </w:r>
    </w:p>
    <w:p>
      <w:r>
        <w:t xml:space="preserve">Richard luuli olevansa riivattu, ja siksi hän heräsi.</w:t>
      </w:r>
    </w:p>
    <w:p>
      <w:r>
        <w:rPr>
          <w:b/>
        </w:rPr>
        <w:t xml:space="preserve">Esimerkki 0,833</w:t>
      </w:r>
    </w:p>
    <w:p>
      <w:r>
        <w:t xml:space="preserve">Alku: Hän kaipasi häntä hirveästi. Keskikohta: He päättivät tehdä sovinnon. Loppu: Hänkin kaipasi miestä ja halusi hänet takaisin.</w:t>
      </w:r>
    </w:p>
    <w:p>
      <w:r>
        <w:rPr>
          <w:b/>
        </w:rPr>
        <w:t xml:space="preserve">Tulos</w:t>
      </w:r>
    </w:p>
    <w:p>
      <w:r>
        <w:t xml:space="preserve">Hän ei kaivannut miestä.</w:t>
      </w:r>
    </w:p>
    <w:p>
      <w:r>
        <w:rPr>
          <w:b/>
        </w:rPr>
        <w:t xml:space="preserve">Tulos</w:t>
      </w:r>
    </w:p>
    <w:p>
      <w:r>
        <w:t xml:space="preserve">He päättivät olla välittämättä toisistaan.</w:t>
      </w:r>
    </w:p>
    <w:p>
      <w:r>
        <w:rPr>
          <w:b/>
        </w:rPr>
        <w:t xml:space="preserve">Tulos</w:t>
      </w:r>
    </w:p>
    <w:p>
      <w:r>
        <w:t xml:space="preserve">He päättivät, etteivät enää koskaan puhuisi toisilleen.</w:t>
      </w:r>
    </w:p>
    <w:p>
      <w:r>
        <w:rPr>
          <w:b/>
        </w:rPr>
        <w:t xml:space="preserve">Esimerkki 0,834</w:t>
      </w:r>
    </w:p>
    <w:p>
      <w:r>
        <w:t xml:space="preserve">Alku: Ostin pullon konjakkia. Keskikohta: Ystävälläni oli yllätys minulle. Loppu: Hän päätti ostaa minulle toisen pullon!</w:t>
      </w:r>
    </w:p>
    <w:p>
      <w:r>
        <w:rPr>
          <w:b/>
        </w:rPr>
        <w:t xml:space="preserve">Tulos</w:t>
      </w:r>
    </w:p>
    <w:p>
      <w:r>
        <w:t xml:space="preserve">Ystävälläni oli yllätys naapurilleni.</w:t>
      </w:r>
    </w:p>
    <w:p>
      <w:r>
        <w:rPr>
          <w:b/>
        </w:rPr>
        <w:t xml:space="preserve">Tulos</w:t>
      </w:r>
    </w:p>
    <w:p>
      <w:r>
        <w:t xml:space="preserve">Ystävälläni oli vettä minullekin.</w:t>
      </w:r>
    </w:p>
    <w:p>
      <w:r>
        <w:rPr>
          <w:b/>
        </w:rPr>
        <w:t xml:space="preserve">Tulos</w:t>
      </w:r>
    </w:p>
    <w:p>
      <w:r>
        <w:t xml:space="preserve">Ystäväni joutui luennoimaan minulle alkoholista.</w:t>
      </w:r>
    </w:p>
    <w:p>
      <w:r>
        <w:rPr>
          <w:b/>
        </w:rPr>
        <w:t xml:space="preserve">Esimerkki 0,835</w:t>
      </w:r>
    </w:p>
    <w:p>
      <w:r>
        <w:t xml:space="preserve">Alku: Jack oli merijalkaväen sotilas. Keskikohta: Jack liittyi merijalkaväkeen aivan kuten hänen isänsä ja isoisänsä. Loppu: Jack uskoi, että hänen perheensä miesten piti tehdä niin.</w:t>
      </w:r>
    </w:p>
    <w:p>
      <w:r>
        <w:rPr>
          <w:b/>
        </w:rPr>
        <w:t xml:space="preserve">Tulos</w:t>
      </w:r>
    </w:p>
    <w:p>
      <w:r>
        <w:t xml:space="preserve">Jack liittyi merijalkaväkeen aivan kuten hänen siskonsa ja äitinsä.</w:t>
      </w:r>
    </w:p>
    <w:p>
      <w:r>
        <w:rPr>
          <w:b/>
        </w:rPr>
        <w:t xml:space="preserve">Esimerkki 0,836</w:t>
      </w:r>
    </w:p>
    <w:p>
      <w:r>
        <w:t xml:space="preserve">Alku: Pat asui metsässä vanhempiensa kanssa. Keskikohta: Pat tapasi toisenkin tytön siellä täällä iässä. Loppu: Heistä tuli parhaita ystäviä ja he rakastavat metsää.</w:t>
      </w:r>
    </w:p>
    <w:p>
      <w:r>
        <w:rPr>
          <w:b/>
        </w:rPr>
        <w:t xml:space="preserve">Tulos</w:t>
      </w:r>
    </w:p>
    <w:p>
      <w:r>
        <w:t xml:space="preserve">Pat ei tavannut toista ikäistään tyttöä.</w:t>
      </w:r>
    </w:p>
    <w:p>
      <w:r>
        <w:rPr>
          <w:b/>
        </w:rPr>
        <w:t xml:space="preserve">Tulos</w:t>
      </w:r>
    </w:p>
    <w:p>
      <w:r>
        <w:t xml:space="preserve">Pat tappoi myös ikäisensä pienen peuran.</w:t>
      </w:r>
    </w:p>
    <w:p>
      <w:r>
        <w:rPr>
          <w:b/>
        </w:rPr>
        <w:t xml:space="preserve">Tulos</w:t>
      </w:r>
    </w:p>
    <w:p>
      <w:r>
        <w:t xml:space="preserve">Pat asui siellä myös toisen samanikäisen tytön kanssa.</w:t>
      </w:r>
    </w:p>
    <w:p>
      <w:r>
        <w:rPr>
          <w:b/>
        </w:rPr>
        <w:t xml:space="preserve">Esimerkki 0,837</w:t>
      </w:r>
    </w:p>
    <w:p>
      <w:r>
        <w:t xml:space="preserve">Alku: Sam on yksinäinen. Keskikohta: Samin tyttöystävä ei ole siitä iloinen. Loppu: Hän kertoi toivovansa, että Sam pyytäisi häntä vaimokseen.</w:t>
      </w:r>
    </w:p>
    <w:p>
      <w:r>
        <w:rPr>
          <w:b/>
        </w:rPr>
        <w:t xml:space="preserve">Tulos</w:t>
      </w:r>
    </w:p>
    <w:p>
      <w:r>
        <w:t xml:space="preserve">Samin tyttöystävä on siitä iloinen.</w:t>
      </w:r>
    </w:p>
    <w:p>
      <w:r>
        <w:rPr>
          <w:b/>
        </w:rPr>
        <w:t xml:space="preserve">Esimerkki 0,838</w:t>
      </w:r>
    </w:p>
    <w:p>
      <w:r>
        <w:t xml:space="preserve">Alku: Mike oli tekemässä päivällistä. Keskikohta: Hänen spagettikastikkeensa oli melkein valmis. Loppu: Mutta hän unohti, ettei hänellä ollut pastaa lämmitettäväksi!</w:t>
      </w:r>
    </w:p>
    <w:p>
      <w:r>
        <w:rPr>
          <w:b/>
        </w:rPr>
        <w:t xml:space="preserve">Tulos</w:t>
      </w:r>
    </w:p>
    <w:p>
      <w:r>
        <w:t xml:space="preserve">Hänen pizzansa oli melkein valmis.</w:t>
      </w:r>
    </w:p>
    <w:p>
      <w:r>
        <w:rPr>
          <w:b/>
        </w:rPr>
        <w:t xml:space="preserve">Tulos</w:t>
      </w:r>
    </w:p>
    <w:p>
      <w:r>
        <w:t xml:space="preserve">Hänen spagettikastikkeensa ja pastansa olivat melkein valmiit.</w:t>
      </w:r>
    </w:p>
    <w:p>
      <w:r>
        <w:rPr>
          <w:b/>
        </w:rPr>
        <w:t xml:space="preserve">Tulos</w:t>
      </w:r>
    </w:p>
    <w:p>
      <w:r>
        <w:t xml:space="preserve">Hänen spagettikastikkeensa oli palanut.</w:t>
      </w:r>
    </w:p>
    <w:p>
      <w:r>
        <w:rPr>
          <w:b/>
        </w:rPr>
        <w:t xml:space="preserve">Esimerkki 0,839</w:t>
      </w:r>
    </w:p>
    <w:p>
      <w:r>
        <w:t xml:space="preserve">Alku: Bob oli vanki. Keskikohta: Vangit halusivat, että Bobista tulisi kristitty. Loppu: Bob hyväksyi raamatullisen filosofian ja päätti kääntyä.</w:t>
      </w:r>
    </w:p>
    <w:p>
      <w:r>
        <w:rPr>
          <w:b/>
        </w:rPr>
        <w:t xml:space="preserve">Tulos</w:t>
      </w:r>
    </w:p>
    <w:p>
      <w:r>
        <w:t xml:space="preserve">Bob oli uskollinen kristitty.</w:t>
      </w:r>
    </w:p>
    <w:p>
      <w:r>
        <w:rPr>
          <w:b/>
        </w:rPr>
        <w:t xml:space="preserve">Esimerkki 0.840</w:t>
      </w:r>
    </w:p>
    <w:p>
      <w:r>
        <w:t xml:space="preserve">Alku: 98-vuotias ystäväni Joe oli tänään iltapäivällä alakerrassa. Keskikohta: Joe sanoi, että hänellä oli tänään lääkäriaika. Loppu: Toivotin Joelle onnea, kun hänen tyttärensä haki hänet hetkeä myöhemmin.</w:t>
      </w:r>
    </w:p>
    <w:p>
      <w:r>
        <w:rPr>
          <w:b/>
        </w:rPr>
        <w:t xml:space="preserve">Tulos</w:t>
      </w:r>
    </w:p>
    <w:p>
      <w:r>
        <w:t xml:space="preserve">Joe sanoi, että hänellä on vapaa iltapäivä.</w:t>
      </w:r>
    </w:p>
    <w:p>
      <w:r>
        <w:rPr>
          <w:b/>
        </w:rPr>
        <w:t xml:space="preserve">Tulos</w:t>
      </w:r>
    </w:p>
    <w:p>
      <w:r>
        <w:t xml:space="preserve">Joe sanoi, että hän aikoi katsoa pian alkavan pelin.</w:t>
      </w:r>
    </w:p>
    <w:p>
      <w:r>
        <w:rPr>
          <w:b/>
        </w:rPr>
        <w:t xml:space="preserve">Tulos</w:t>
      </w:r>
    </w:p>
    <w:p>
      <w:r>
        <w:t xml:space="preserve">Joe kaatui lattialle.</w:t>
      </w:r>
    </w:p>
    <w:p>
      <w:r>
        <w:rPr>
          <w:b/>
        </w:rPr>
        <w:t xml:space="preserve">Esimerkki 0,841</w:t>
      </w:r>
    </w:p>
    <w:p>
      <w:r>
        <w:t xml:space="preserve">Alku: Luke on pessimisti. Keskikohta: Hän pyysi vihdoin tyttöä tanssimaan. Loppu: Hän pyysi tyttöä tanssimaan kanssaan ja tyttö kieltäytyi.</w:t>
      </w:r>
    </w:p>
    <w:p>
      <w:r>
        <w:rPr>
          <w:b/>
        </w:rPr>
        <w:t xml:space="preserve">Tulos</w:t>
      </w:r>
    </w:p>
    <w:p>
      <w:r>
        <w:t xml:space="preserve">Lopulta hän pyysi tyttöä elokuviin.</w:t>
      </w:r>
    </w:p>
    <w:p>
      <w:r>
        <w:rPr>
          <w:b/>
        </w:rPr>
        <w:t xml:space="preserve">Tulos</w:t>
      </w:r>
    </w:p>
    <w:p>
      <w:r>
        <w:t xml:space="preserve">Lopulta hän pyysi tyttöä jättämään hänet rauhaan.</w:t>
      </w:r>
    </w:p>
    <w:p>
      <w:r>
        <w:rPr>
          <w:b/>
        </w:rPr>
        <w:t xml:space="preserve">Tulos</w:t>
      </w:r>
    </w:p>
    <w:p>
      <w:r>
        <w:t xml:space="preserve">hän vihdoin pyysi miestä tanssimaan.</w:t>
      </w:r>
    </w:p>
    <w:p>
      <w:r>
        <w:rPr>
          <w:b/>
        </w:rPr>
        <w:t xml:space="preserve">Esimerkki 0,842</w:t>
      </w:r>
    </w:p>
    <w:p>
      <w:r>
        <w:t xml:space="preserve">Alku: Emily vahti serkkuaan joka päivä. Keskikohta: Emily halusi oman lapsen. Loppu: Hän sai tietää olevansa raskaana omalle lapselleen.</w:t>
      </w:r>
    </w:p>
    <w:p>
      <w:r>
        <w:rPr>
          <w:b/>
        </w:rPr>
        <w:t xml:space="preserve">Tulos</w:t>
      </w:r>
    </w:p>
    <w:p>
      <w:r>
        <w:t xml:space="preserve">Emily halusi siepata hänet omakseen.</w:t>
      </w:r>
    </w:p>
    <w:p>
      <w:r>
        <w:rPr>
          <w:b/>
        </w:rPr>
        <w:t xml:space="preserve">Esimerkki 0,843</w:t>
      </w:r>
    </w:p>
    <w:p>
      <w:r>
        <w:t xml:space="preserve">Alku: Frank päätti, että hän haluaisi hot dogeja päivälliseksi. Keskikohta: Frank meni kauppaan ostamaan hot dogeja, mutta ne oli myyty loppuun. Loppu: Sitten hän tajusi unohtaneensa, että oli heinäkuun neljäs päivä.</w:t>
      </w:r>
    </w:p>
    <w:p>
      <w:r>
        <w:rPr>
          <w:b/>
        </w:rPr>
        <w:t xml:space="preserve">Tulos</w:t>
      </w:r>
    </w:p>
    <w:p>
      <w:r>
        <w:t xml:space="preserve">Frank meni kauppaan ja osti hot dogeja sekä ilotulitteita.</w:t>
      </w:r>
    </w:p>
    <w:p>
      <w:r>
        <w:rPr>
          <w:b/>
        </w:rPr>
        <w:t xml:space="preserve">Tulos</w:t>
      </w:r>
    </w:p>
    <w:p>
      <w:r>
        <w:t xml:space="preserve">Frank meni kauppaan ostamaan hot dogeja, mutta ne olivat alennuksessa.</w:t>
      </w:r>
    </w:p>
    <w:p>
      <w:r>
        <w:rPr>
          <w:b/>
        </w:rPr>
        <w:t xml:space="preserve">Tulos</w:t>
      </w:r>
    </w:p>
    <w:p>
      <w:r>
        <w:t xml:space="preserve">Frank meni kauppaan ostamaan kuumia seeproja, mutta ne oli myyty loppuun.</w:t>
      </w:r>
    </w:p>
    <w:p>
      <w:r>
        <w:rPr>
          <w:b/>
        </w:rPr>
        <w:t xml:space="preserve">Esimerkki 0,844</w:t>
      </w:r>
    </w:p>
    <w:p>
      <w:r>
        <w:t xml:space="preserve">Alku: Äitini oli tiskaamassa astioita. Keskikohta: Kun vesi ei valunut ja se alkoi tukkeutua. Loppu: Äidin piti soittaa putkimies korjaamaan putki.</w:t>
      </w:r>
    </w:p>
    <w:p>
      <w:r>
        <w:rPr>
          <w:b/>
        </w:rPr>
        <w:t xml:space="preserve">Tulos</w:t>
      </w:r>
    </w:p>
    <w:p>
      <w:r>
        <w:t xml:space="preserve">Vesi valui hyvin.</w:t>
      </w:r>
    </w:p>
    <w:p>
      <w:r>
        <w:rPr>
          <w:b/>
        </w:rPr>
        <w:t xml:space="preserve">Tulos</w:t>
      </w:r>
    </w:p>
    <w:p>
      <w:r>
        <w:t xml:space="preserve">Kun vesi valui, ei ollut muita ongelmia.</w:t>
      </w:r>
    </w:p>
    <w:p>
      <w:r>
        <w:rPr>
          <w:b/>
        </w:rPr>
        <w:t xml:space="preserve">Tulos</w:t>
      </w:r>
    </w:p>
    <w:p>
      <w:r>
        <w:t xml:space="preserve">kun vesi valui ja toimi hyvin, astiat olivat valmiit.</w:t>
      </w:r>
    </w:p>
    <w:p>
      <w:r>
        <w:rPr>
          <w:b/>
        </w:rPr>
        <w:t xml:space="preserve">Esimerkki 0,845</w:t>
      </w:r>
    </w:p>
    <w:p>
      <w:r>
        <w:t xml:space="preserve">Alku: Lilly oli innoissaan viettämässä iltapäivää leikkipuistossa. Keskikohta: Lilly putosi keinusta ja naarmutti polvensa. Loppu: Hänen äitinsä tuli nopeasti lohduttamaan häntä.</w:t>
      </w:r>
    </w:p>
    <w:p>
      <w:r>
        <w:rPr>
          <w:b/>
        </w:rPr>
        <w:t xml:space="preserve">Tulos</w:t>
      </w:r>
    </w:p>
    <w:p>
      <w:r>
        <w:t xml:space="preserve">Lilly leikki keinuilla ja pyyhki polvensa puhtaaksi.</w:t>
      </w:r>
    </w:p>
    <w:p>
      <w:r>
        <w:rPr>
          <w:b/>
        </w:rPr>
        <w:t xml:space="preserve">Tulos</w:t>
      </w:r>
    </w:p>
    <w:p>
      <w:r>
        <w:t xml:space="preserve">Lillyn ystävä putosi keinusta ja raapaisi polvensa.</w:t>
      </w:r>
    </w:p>
    <w:p>
      <w:r>
        <w:rPr>
          <w:b/>
        </w:rPr>
        <w:t xml:space="preserve">Tulos</w:t>
      </w:r>
    </w:p>
    <w:p>
      <w:r>
        <w:t xml:space="preserve">Lily keinui keinuissa ja piti hauskaa.</w:t>
      </w:r>
    </w:p>
    <w:p>
      <w:r>
        <w:rPr>
          <w:b/>
        </w:rPr>
        <w:t xml:space="preserve">Esimerkki 0,846</w:t>
      </w:r>
    </w:p>
    <w:p>
      <w:r>
        <w:t xml:space="preserve">Alku: Joe löi pesäpallopelissään. Keskikohta: Joe sai pallosta osuman ja loukkaantui. Loppu: Hän ei enää koskaan pelannut baseballia.</w:t>
      </w:r>
    </w:p>
    <w:p>
      <w:r>
        <w:rPr>
          <w:b/>
        </w:rPr>
        <w:t xml:space="preserve">Tulos</w:t>
      </w:r>
    </w:p>
    <w:p>
      <w:r>
        <w:t xml:space="preserve">Joe löi palloa ja löi kunnarin.</w:t>
      </w:r>
    </w:p>
    <w:p>
      <w:r>
        <w:rPr>
          <w:b/>
        </w:rPr>
        <w:t xml:space="preserve">Esimerkki 0,847</w:t>
      </w:r>
    </w:p>
    <w:p>
      <w:r>
        <w:t xml:space="preserve">Alku: Maria oli epävarma rokotteiden suhteen. Keskikohta: Mary katsoi dokumentin rokotteista ja autismista. Loppu: Se auttoi Marya päättämään rokotuksista.</w:t>
      </w:r>
    </w:p>
    <w:p>
      <w:r>
        <w:rPr>
          <w:b/>
        </w:rPr>
        <w:t xml:space="preserve">Tulos</w:t>
      </w:r>
    </w:p>
    <w:p>
      <w:r>
        <w:t xml:space="preserve">Mary jätti huomiotta tiedot rokotteista ja autismista.</w:t>
      </w:r>
    </w:p>
    <w:p>
      <w:r>
        <w:rPr>
          <w:b/>
        </w:rPr>
        <w:t xml:space="preserve">Tulos</w:t>
      </w:r>
    </w:p>
    <w:p>
      <w:r>
        <w:t xml:space="preserve">Mary katsoi dokumentin haista.</w:t>
      </w:r>
    </w:p>
    <w:p>
      <w:r>
        <w:rPr>
          <w:b/>
        </w:rPr>
        <w:t xml:space="preserve">Tulos</w:t>
      </w:r>
    </w:p>
    <w:p>
      <w:r>
        <w:t xml:space="preserve">Mary katsoi dokumentin</w:t>
        <w:br/>
        <w:t xml:space="preserve">jääkarhuista</w:t>
      </w:r>
    </w:p>
    <w:p>
      <w:r>
        <w:rPr>
          <w:b/>
        </w:rPr>
        <w:t xml:space="preserve">Esimerkki 0,848</w:t>
      </w:r>
    </w:p>
    <w:p>
      <w:r>
        <w:t xml:space="preserve">Alku: Jon työskenteli sohvapöytänsä parissa. Keskikohta: Jon kaatoi kahvia tietokoneelleen. Loppu: Jon joutui vaihtamaan pöydän ja tietokoneen.</w:t>
      </w:r>
    </w:p>
    <w:p>
      <w:r>
        <w:rPr>
          <w:b/>
        </w:rPr>
        <w:t xml:space="preserve">Tulos</w:t>
      </w:r>
    </w:p>
    <w:p>
      <w:r>
        <w:t xml:space="preserve">Jon ei kaatanut kahvia tietokoneelleen.</w:t>
      </w:r>
    </w:p>
    <w:p>
      <w:r>
        <w:rPr>
          <w:b/>
        </w:rPr>
        <w:t xml:space="preserve">Esimerkki 0,849</w:t>
      </w:r>
    </w:p>
    <w:p>
      <w:r>
        <w:t xml:space="preserve">Alku: Tarjoilija tuli keittiöön puhumaan keittiömestarin kanssa. Keskikohta: Kokki huomasi, että hänen vetoketjunsa oli auki. Loppu: Kokki nauroi tarjoilijalle, joka oli niin hölmö.</w:t>
      </w:r>
    </w:p>
    <w:p>
      <w:r>
        <w:rPr>
          <w:b/>
        </w:rPr>
        <w:t xml:space="preserve">Tulos</w:t>
      </w:r>
    </w:p>
    <w:p>
      <w:r>
        <w:t xml:space="preserve">Kokki huomasi, että hänen suunsa oli auki.</w:t>
      </w:r>
    </w:p>
    <w:p>
      <w:r>
        <w:rPr>
          <w:b/>
        </w:rPr>
        <w:t xml:space="preserve">Tulos</w:t>
      </w:r>
    </w:p>
    <w:p>
      <w:r>
        <w:t xml:space="preserve">Kokki huomasi, että hänen tarjoilijansa oli vihainen.</w:t>
      </w:r>
    </w:p>
    <w:p>
      <w:r>
        <w:rPr>
          <w:b/>
        </w:rPr>
        <w:t xml:space="preserve">Tulos</w:t>
      </w:r>
    </w:p>
    <w:p>
      <w:r>
        <w:t xml:space="preserve">Kokki huomasi, että hänen vetoketjunsa oli kiinni.</w:t>
      </w:r>
    </w:p>
    <w:p>
      <w:r>
        <w:rPr>
          <w:b/>
        </w:rPr>
        <w:t xml:space="preserve">Esimerkki 0.850</w:t>
      </w:r>
    </w:p>
    <w:p>
      <w:r>
        <w:t xml:space="preserve">Alku: Jeff tykkäsi ulkoiluttaa koiraansa puiston lammen ympärillä. Keskimmäinen: Pallo heitettiin lampeen, ja koira jahtasi sitä. Loppu: Jeffin oli sukellettava kylmään veteen pelastaakseen koiransa.</w:t>
      </w:r>
    </w:p>
    <w:p>
      <w:r>
        <w:rPr>
          <w:b/>
        </w:rPr>
        <w:t xml:space="preserve">Tulos</w:t>
      </w:r>
    </w:p>
    <w:p>
      <w:r>
        <w:t xml:space="preserve">Lammikko heitettiin koiralle ja palloa jahdattiin sen perässä.</w:t>
      </w:r>
    </w:p>
    <w:p>
      <w:r>
        <w:rPr>
          <w:b/>
        </w:rPr>
        <w:t xml:space="preserve">Esimerkki 0,851</w:t>
      </w:r>
    </w:p>
    <w:p>
      <w:r>
        <w:t xml:space="preserve">Alku: Ava otti sähköttömyyshaasteen vastaan. Keskikohta: Valitettavasti hän nautti lukemisesta yöllä. Loppu: Hän joutui käyttämään kynttilöitä nähdäkseen 30 päivän ajan!</w:t>
      </w:r>
    </w:p>
    <w:p>
      <w:r>
        <w:rPr>
          <w:b/>
        </w:rPr>
        <w:t xml:space="preserve">Tulos</w:t>
      </w:r>
    </w:p>
    <w:p>
      <w:r>
        <w:t xml:space="preserve">Onneksi hän vihasi lukemista öisin.</w:t>
      </w:r>
    </w:p>
    <w:p>
      <w:r>
        <w:rPr>
          <w:b/>
        </w:rPr>
        <w:t xml:space="preserve">Tulos</w:t>
      </w:r>
    </w:p>
    <w:p>
      <w:r>
        <w:t xml:space="preserve">Valitettavasti hän ei pysynyt haasteessa mukana.</w:t>
      </w:r>
    </w:p>
    <w:p>
      <w:r>
        <w:rPr>
          <w:b/>
        </w:rPr>
        <w:t xml:space="preserve">Tulos</w:t>
      </w:r>
    </w:p>
    <w:p>
      <w:r>
        <w:t xml:space="preserve">Valitettavasti hän nautti lukemisesta aamulla.</w:t>
      </w:r>
    </w:p>
    <w:p>
      <w:r>
        <w:rPr>
          <w:b/>
        </w:rPr>
        <w:t xml:space="preserve">Esimerkki 0,852</w:t>
      </w:r>
    </w:p>
    <w:p>
      <w:r>
        <w:t xml:space="preserve">Alku: Daniel oli ihastunut erääseen tyttöön, joten hän pyysi tätä elokuviin. Keskikohta: Daniel tajusi, että elokuvat eivät ole oikea paikka jutella. Loppu: Daniel päätti viedä tytön seuraavaksi syömään, jotta he voisivat puhua.</w:t>
      </w:r>
    </w:p>
    <w:p>
      <w:r>
        <w:rPr>
          <w:b/>
        </w:rPr>
        <w:t xml:space="preserve">Tulos</w:t>
      </w:r>
    </w:p>
    <w:p>
      <w:r>
        <w:t xml:space="preserve">Daniel tajusi, että elokuvat ovat hyvä paikka puhua.</w:t>
      </w:r>
    </w:p>
    <w:p>
      <w:r>
        <w:rPr>
          <w:b/>
        </w:rPr>
        <w:t xml:space="preserve">Esimerkki 0,853</w:t>
      </w:r>
    </w:p>
    <w:p>
      <w:r>
        <w:t xml:space="preserve">Alku: Kay työskenteli Macy'sissä 2 vuotta. Keskimmäinen: Macy'sissä oli kahvila, josta oli näköala. Loppu: Kay söi salaatin kahvilassa, kun hänellä oli näkymä kaupunkiin.</w:t>
      </w:r>
    </w:p>
    <w:p>
      <w:r>
        <w:rPr>
          <w:b/>
        </w:rPr>
        <w:t xml:space="preserve">Tulos</w:t>
      </w:r>
    </w:p>
    <w:p>
      <w:r>
        <w:t xml:space="preserve">Macy'sissa oli kahvila, jossa oli tiiliseinä.</w:t>
      </w:r>
    </w:p>
    <w:p>
      <w:r>
        <w:rPr>
          <w:b/>
        </w:rPr>
        <w:t xml:space="preserve">Esimerkki 0,854</w:t>
      </w:r>
    </w:p>
    <w:p>
      <w:r>
        <w:t xml:space="preserve">Alku: Kylellä oli upouusi rullalauta. Keskikohta: Kyle jätti rullalautansa ulos, ja se varastettiin. Loppu: Kyle itki kovasti rullalautansa menettämistä.</w:t>
      </w:r>
    </w:p>
    <w:p>
      <w:r>
        <w:rPr>
          <w:b/>
        </w:rPr>
        <w:t xml:space="preserve">Tulos</w:t>
      </w:r>
    </w:p>
    <w:p>
      <w:r>
        <w:t xml:space="preserve">Kyle säilytti rullalautaansa makuuhuoneessaan.</w:t>
      </w:r>
    </w:p>
    <w:p>
      <w:r>
        <w:rPr>
          <w:b/>
        </w:rPr>
        <w:t xml:space="preserve">Tulos</w:t>
      </w:r>
    </w:p>
    <w:p>
      <w:r>
        <w:t xml:space="preserve">Kyle jätti rullalautansa sisälle, ja se varastettiin.</w:t>
      </w:r>
    </w:p>
    <w:p>
      <w:r>
        <w:rPr>
          <w:b/>
        </w:rPr>
        <w:t xml:space="preserve">Tulos</w:t>
      </w:r>
    </w:p>
    <w:p>
      <w:r>
        <w:t xml:space="preserve">Kylen rullalauta jätti hänet ulos ja se varastettiin.</w:t>
      </w:r>
    </w:p>
    <w:p>
      <w:r>
        <w:rPr>
          <w:b/>
        </w:rPr>
        <w:t xml:space="preserve">Esimerkki 0,855</w:t>
      </w:r>
    </w:p>
    <w:p>
      <w:r>
        <w:t xml:space="preserve">Alku: Pizzalähetyksen piti tehdä paljon toimituksia tänä iltana. Keskikohta: Mutta hän työskenteli niin kovasti ja niin nopeasti kuin pystyi. Loppu: Hän pystyi tekemään kaikki toimitukset ajallaan, vaikka myöhästyi.</w:t>
      </w:r>
    </w:p>
    <w:p>
      <w:r>
        <w:rPr>
          <w:b/>
        </w:rPr>
        <w:t xml:space="preserve">Tulos</w:t>
      </w:r>
    </w:p>
    <w:p>
      <w:r>
        <w:t xml:space="preserve">Mutta hän työskenteli niin laiskasti ja hitaasti kuin pystyi.</w:t>
      </w:r>
    </w:p>
    <w:p>
      <w:r>
        <w:rPr>
          <w:b/>
        </w:rPr>
        <w:t xml:space="preserve">Tulos</w:t>
      </w:r>
    </w:p>
    <w:p>
      <w:r>
        <w:t xml:space="preserve">Mutta hän työskenteli niin hitaasti kuin pystyi.</w:t>
      </w:r>
    </w:p>
    <w:p>
      <w:r>
        <w:rPr>
          <w:b/>
        </w:rPr>
        <w:t xml:space="preserve">Tulos</w:t>
      </w:r>
    </w:p>
    <w:p>
      <w:r>
        <w:t xml:space="preserve">Hän työskenteli hitaasti ja laiskasti.</w:t>
      </w:r>
    </w:p>
    <w:p>
      <w:r>
        <w:rPr>
          <w:b/>
        </w:rPr>
        <w:t xml:space="preserve">Esimerkki 0,856</w:t>
      </w:r>
    </w:p>
    <w:p>
      <w:r>
        <w:t xml:space="preserve">Alku: Ida saapui eräänä aamuna kouluun. Keskikohta: Idan ystävä valitti hänen pahanhajuista hengitystään. Loppu: Ida vannoi, ettei enää koskaan unohda harjata hampaitaan!</w:t>
      </w:r>
    </w:p>
    <w:p>
      <w:r>
        <w:rPr>
          <w:b/>
        </w:rPr>
        <w:t xml:space="preserve">Tulos</w:t>
      </w:r>
    </w:p>
    <w:p>
      <w:r>
        <w:t xml:space="preserve">Idan ystävä valitti hänen myöhästymisestään.</w:t>
      </w:r>
    </w:p>
    <w:p>
      <w:r>
        <w:rPr>
          <w:b/>
        </w:rPr>
        <w:t xml:space="preserve">Tulos</w:t>
      </w:r>
    </w:p>
    <w:p>
      <w:r>
        <w:t xml:space="preserve">Idan ystävä kehui hänen hyvää hengitystään.</w:t>
      </w:r>
    </w:p>
    <w:p>
      <w:r>
        <w:rPr>
          <w:b/>
        </w:rPr>
        <w:t xml:space="preserve">Esimerkki 0,857</w:t>
      </w:r>
    </w:p>
    <w:p>
      <w:r>
        <w:t xml:space="preserve">Alku: En koskaan uskonut pitäväni hieronnasta. Keskikohta: Yllätyksekseni rakastin sitä. Loppu: Suunnittelen käyväni hieronnassa jatkossa kerran kuukaudessa.</w:t>
      </w:r>
    </w:p>
    <w:p>
      <w:r>
        <w:rPr>
          <w:b/>
        </w:rPr>
        <w:t xml:space="preserve">Tulos</w:t>
      </w:r>
    </w:p>
    <w:p>
      <w:r>
        <w:t xml:space="preserve">Minulla oli sellainen, ja se oli epämukava.</w:t>
      </w:r>
    </w:p>
    <w:p>
      <w:r>
        <w:rPr>
          <w:b/>
        </w:rPr>
        <w:t xml:space="preserve">Tulos</w:t>
      </w:r>
    </w:p>
    <w:p>
      <w:r>
        <w:t xml:space="preserve">Sain sellaisen, enkä ollut yllättynyt vihatessani sitä.</w:t>
      </w:r>
    </w:p>
    <w:p>
      <w:r>
        <w:rPr>
          <w:b/>
        </w:rPr>
        <w:t xml:space="preserve">Tulos</w:t>
      </w:r>
    </w:p>
    <w:p>
      <w:r>
        <w:t xml:space="preserve">Silti sain sellaisen ja olin pettynyt.</w:t>
      </w:r>
    </w:p>
    <w:p>
      <w:r>
        <w:rPr>
          <w:b/>
        </w:rPr>
        <w:t xml:space="preserve">Esimerkki 0,858</w:t>
      </w:r>
    </w:p>
    <w:p>
      <w:r>
        <w:t xml:space="preserve">Alku: Julio on innoissaan perhepäivällisestä. Keskikohta: Julion koko perhe tuli paikalle. Loppu: Julio on hyvin iloinen siitä, että hänen perheensä on paikalla.</w:t>
      </w:r>
    </w:p>
    <w:p>
      <w:r>
        <w:rPr>
          <w:b/>
        </w:rPr>
        <w:t xml:space="preserve">Tulos</w:t>
      </w:r>
    </w:p>
    <w:p>
      <w:r>
        <w:t xml:space="preserve">Kukaan Julion perheestä ei osallistunut.</w:t>
      </w:r>
    </w:p>
    <w:p>
      <w:r>
        <w:rPr>
          <w:b/>
        </w:rPr>
        <w:t xml:space="preserve">Tulos</w:t>
      </w:r>
    </w:p>
    <w:p>
      <w:r>
        <w:t xml:space="preserve">Kukaan Julion perheestä ei tullut paikalle.</w:t>
      </w:r>
    </w:p>
    <w:p>
      <w:r>
        <w:rPr>
          <w:b/>
        </w:rPr>
        <w:t xml:space="preserve">Esimerkki 0,859</w:t>
      </w:r>
    </w:p>
    <w:p>
      <w:r>
        <w:t xml:space="preserve">Alku: Bob opetteli kokkaamaan. Keskikohta: Bob ei ollut vielä kovin hyvä. Loppu: Bob poltti riisin.</w:t>
      </w:r>
    </w:p>
    <w:p>
      <w:r>
        <w:rPr>
          <w:b/>
        </w:rPr>
        <w:t xml:space="preserve">Tulos</w:t>
      </w:r>
    </w:p>
    <w:p>
      <w:r>
        <w:t xml:space="preserve">Bob ei vielä nukkunut.</w:t>
      </w:r>
    </w:p>
    <w:p>
      <w:r>
        <w:rPr>
          <w:b/>
        </w:rPr>
        <w:t xml:space="preserve">Tulos</w:t>
      </w:r>
    </w:p>
    <w:p>
      <w:r>
        <w:t xml:space="preserve">Bob ei ollut vielä kovin nälkäinen.</w:t>
      </w:r>
    </w:p>
    <w:p>
      <w:r>
        <w:rPr>
          <w:b/>
        </w:rPr>
        <w:t xml:space="preserve">Tulos</w:t>
      </w:r>
    </w:p>
    <w:p>
      <w:r>
        <w:t xml:space="preserve">Bob oli hyvin lahjakas.</w:t>
      </w:r>
    </w:p>
    <w:p>
      <w:r>
        <w:rPr>
          <w:b/>
        </w:rPr>
        <w:t xml:space="preserve">Esimerkki 0,860</w:t>
      </w:r>
    </w:p>
    <w:p>
      <w:r>
        <w:t xml:space="preserve">Alku: Annin luokan lapset piirsivät kuvia merihevosista. Keskimmäinen: Ann näki erään oppilaan tuhoavan kuvia. Loppu: Ann otti hänet kiinni, toi hänet takaisin ja kuritti häntä.</w:t>
      </w:r>
    </w:p>
    <w:p>
      <w:r>
        <w:rPr>
          <w:b/>
        </w:rPr>
        <w:t xml:space="preserve">Tulos</w:t>
      </w:r>
    </w:p>
    <w:p>
      <w:r>
        <w:t xml:space="preserve">Ann näki opiskelijan kehystävän kuvia.</w:t>
      </w:r>
    </w:p>
    <w:p>
      <w:r>
        <w:rPr>
          <w:b/>
        </w:rPr>
        <w:t xml:space="preserve">Esimerkki 0,861</w:t>
      </w:r>
    </w:p>
    <w:p>
      <w:r>
        <w:t xml:space="preserve">Alku: Mark rakasti työtään eläintenhoitajana. Keskikohta: Mark huomasi, että hyeena oli huonovointinen. Loppu: Mark antoi sille erityistä hyeenalääkettä, kunnes se pian taas kaakatti.</w:t>
      </w:r>
    </w:p>
    <w:p>
      <w:r>
        <w:rPr>
          <w:b/>
        </w:rPr>
        <w:t xml:space="preserve">Tulos</w:t>
      </w:r>
    </w:p>
    <w:p>
      <w:r>
        <w:t xml:space="preserve">Mark huomasi, että hyeena oli iloinen ja hihkui.</w:t>
      </w:r>
    </w:p>
    <w:p>
      <w:r>
        <w:rPr>
          <w:b/>
        </w:rPr>
        <w:t xml:space="preserve">Esimerkki 0,862</w:t>
      </w:r>
    </w:p>
    <w:p>
      <w:r>
        <w:t xml:space="preserve">Alku: Becky näki ikkunastaan sateenkaaren. Keskikohta: Becky luuli sateenkaaren merkitsevän jotain ihmeellistä, mutta kun hän meni tapaamaan ystäväänsä, Becky sai tietää, että tämä oli kuollut. Loppu: Becky palasi kotiin surullisena, mutta viisaampana.</w:t>
      </w:r>
    </w:p>
    <w:p>
      <w:r>
        <w:rPr>
          <w:b/>
        </w:rPr>
        <w:t xml:space="preserve">Tulos</w:t>
      </w:r>
    </w:p>
    <w:p>
      <w:r>
        <w:t xml:space="preserve">Becky luuli, että sateenkaaret merkitsivät jotain pahaa, mutta kun hän meni tapaamaan ystäväänsä, Becky sai tietää, että hänen ystävänsä oli saanut ylennyksen.</w:t>
      </w:r>
    </w:p>
    <w:p>
      <w:r>
        <w:rPr>
          <w:b/>
        </w:rPr>
        <w:t xml:space="preserve">Esimerkki 0,863</w:t>
      </w:r>
    </w:p>
    <w:p>
      <w:r>
        <w:t xml:space="preserve">Alku: Valmistin eräänä päivänä keittiössäni pastaa. Keskikohta: Kana oli todella jäätynyt ja jäinen. Loppu: Koska kana oli niin jäässä, keitin pastani ylikypsäksi ja pilasin sen.</w:t>
      </w:r>
    </w:p>
    <w:p>
      <w:r>
        <w:rPr>
          <w:b/>
        </w:rPr>
        <w:t xml:space="preserve">Tulos</w:t>
      </w:r>
    </w:p>
    <w:p>
      <w:r>
        <w:t xml:space="preserve">Minun piti valmistaa kanaa, mutta se oli jäätynyt.</w:t>
      </w:r>
    </w:p>
    <w:p>
      <w:r>
        <w:rPr>
          <w:b/>
        </w:rPr>
        <w:t xml:space="preserve">Tulos</w:t>
      </w:r>
    </w:p>
    <w:p>
      <w:r>
        <w:t xml:space="preserve">Kana oli tuoretta ja luonnonmukaista, ja pastasta tuli erinomaista.</w:t>
      </w:r>
    </w:p>
    <w:p>
      <w:r>
        <w:rPr>
          <w:b/>
        </w:rPr>
        <w:t xml:space="preserve">Tulos</w:t>
      </w:r>
    </w:p>
    <w:p>
      <w:r>
        <w:t xml:space="preserve">Pihvi oli todella jäässä ja jäinen.</w:t>
      </w:r>
    </w:p>
    <w:p>
      <w:r>
        <w:rPr>
          <w:b/>
        </w:rPr>
        <w:t xml:space="preserve">Esimerkki 0,864</w:t>
      </w:r>
    </w:p>
    <w:p>
      <w:r>
        <w:t xml:space="preserve">Alku: Viime viikolla minulla oli lääkäriaika. Keskikohta: Valitin yskää. Loppu: Hän ei välittänyt ja kiirehti kuitenkin kaiken läpi.</w:t>
      </w:r>
    </w:p>
    <w:p>
      <w:r>
        <w:rPr>
          <w:b/>
        </w:rPr>
        <w:t xml:space="preserve">Tulos</w:t>
      </w:r>
    </w:p>
    <w:p>
      <w:r>
        <w:t xml:space="preserve">Valitin kovasta.</w:t>
      </w:r>
    </w:p>
    <w:p>
      <w:r>
        <w:rPr>
          <w:b/>
        </w:rPr>
        <w:t xml:space="preserve">Tulos</w:t>
      </w:r>
    </w:p>
    <w:p>
      <w:r>
        <w:t xml:space="preserve">Valitin kortistani.</w:t>
      </w:r>
    </w:p>
    <w:p>
      <w:r>
        <w:rPr>
          <w:b/>
        </w:rPr>
        <w:t xml:space="preserve">Esimerkki 0,865</w:t>
      </w:r>
    </w:p>
    <w:p>
      <w:r>
        <w:t xml:space="preserve">Alku: Jane joutui hakemaan tyttärensä Alin koulussa tappelun vuoksi. Keskikohta: Jane antoi Alille kuukauden kotiarestia. Lopetus: Se ei riittänyt, mutta Jane tiesi, että hänen oli saatava se toimimaan.</w:t>
      </w:r>
    </w:p>
    <w:p>
      <w:r>
        <w:rPr>
          <w:b/>
        </w:rPr>
        <w:t xml:space="preserve">Tulos</w:t>
      </w:r>
    </w:p>
    <w:p>
      <w:r>
        <w:t xml:space="preserve">Ali antoi Janelle kuukauden kotiarestia.</w:t>
      </w:r>
    </w:p>
    <w:p>
      <w:r>
        <w:rPr>
          <w:b/>
        </w:rPr>
        <w:t xml:space="preserve">Tulos</w:t>
      </w:r>
    </w:p>
    <w:p>
      <w:r>
        <w:t xml:space="preserve">Ali antoi Janelle vuoden kotiarestia.</w:t>
      </w:r>
    </w:p>
    <w:p>
      <w:r>
        <w:rPr>
          <w:b/>
        </w:rPr>
        <w:t xml:space="preserve">Tulos</w:t>
      </w:r>
    </w:p>
    <w:p>
      <w:r>
        <w:t xml:space="preserve">Jane ei antanut Alille kotiarestia.</w:t>
      </w:r>
    </w:p>
    <w:p>
      <w:r>
        <w:rPr>
          <w:b/>
        </w:rPr>
        <w:t xml:space="preserve">Esimerkki 0,866</w:t>
      </w:r>
    </w:p>
    <w:p>
      <w:r>
        <w:t xml:space="preserve">Alku: Tarvitsen iPadin töihin, joten menin Best Buyyn ostamaan sellaisen. Keskikohta: en saanut katetta ja pudotin matkalla kotiin. Loppu: iPadin kanssa on vain huono tuuri.</w:t>
      </w:r>
    </w:p>
    <w:p>
      <w:r>
        <w:rPr>
          <w:b/>
        </w:rPr>
        <w:t xml:space="preserve">Tulos</w:t>
      </w:r>
    </w:p>
    <w:p>
      <w:r>
        <w:t xml:space="preserve">Sain vakuutusturvan enkä pudonnut kotimatkalla.</w:t>
      </w:r>
    </w:p>
    <w:p>
      <w:r>
        <w:rPr>
          <w:b/>
        </w:rPr>
        <w:t xml:space="preserve">Esimerkki 0,867</w:t>
      </w:r>
    </w:p>
    <w:p>
      <w:r>
        <w:t xml:space="preserve">Alku: Janilla oli syntymäpäiväjuhlat luistelujuhlissa. Keskikohta: Jane kaatui jäällä. Loppu: Jan alkoi nauraa hysteerisesti kömpelyydelleen.</w:t>
      </w:r>
    </w:p>
    <w:p>
      <w:r>
        <w:rPr>
          <w:b/>
        </w:rPr>
        <w:t xml:space="preserve">Tulos</w:t>
      </w:r>
    </w:p>
    <w:p>
      <w:r>
        <w:t xml:space="preserve">Jane teki jäällä kolmoishyppyjä.</w:t>
      </w:r>
    </w:p>
    <w:p>
      <w:r>
        <w:rPr>
          <w:b/>
        </w:rPr>
        <w:t xml:space="preserve">Esimerkki 0,868</w:t>
      </w:r>
    </w:p>
    <w:p>
      <w:r>
        <w:t xml:space="preserve">Alku: Jim Bob sai hiljattain ylennyksen. Keskikohta: Jim Bob on koeajalla ennen kuin tehtävästä tulee pysyvä. Loppu: Jim Bobilla on vielä vuosi aikaa todistaa kykynsä.</w:t>
      </w:r>
    </w:p>
    <w:p>
      <w:r>
        <w:rPr>
          <w:b/>
        </w:rPr>
        <w:t xml:space="preserve">Tulos</w:t>
      </w:r>
    </w:p>
    <w:p>
      <w:r>
        <w:t xml:space="preserve">Jim Bob on vakituisella kaudella ennen kuin virka tarkistetaan.</w:t>
      </w:r>
    </w:p>
    <w:p>
      <w:r>
        <w:rPr>
          <w:b/>
        </w:rPr>
        <w:t xml:space="preserve">Esimerkki 0,869</w:t>
      </w:r>
    </w:p>
    <w:p>
      <w:r>
        <w:t xml:space="preserve">Alku: Maria oli sukulaisvierailulla lapsuudenkodissaan. Keskikohta: Mary ei ollut nähnyt vanhempiaan sitten viime joulun. Loppu: Hän auttoi perhettään lapioimalla kaiken lumen heidän puolestaan.</w:t>
      </w:r>
    </w:p>
    <w:p>
      <w:r>
        <w:rPr>
          <w:b/>
        </w:rPr>
        <w:t xml:space="preserve">Tulos</w:t>
      </w:r>
    </w:p>
    <w:p>
      <w:r>
        <w:t xml:space="preserve">Mary ei ollut nähnyt vanhempiaan sitten talven.</w:t>
      </w:r>
    </w:p>
    <w:p>
      <w:r>
        <w:rPr>
          <w:b/>
        </w:rPr>
        <w:t xml:space="preserve">Tulos</w:t>
      </w:r>
    </w:p>
    <w:p>
      <w:r>
        <w:t xml:space="preserve">Maryllä ei ole perhettä, ja hän kasvoi orpokodissa.</w:t>
      </w:r>
    </w:p>
    <w:p>
      <w:r>
        <w:rPr>
          <w:b/>
        </w:rPr>
        <w:t xml:space="preserve">Tulos</w:t>
      </w:r>
    </w:p>
    <w:p>
      <w:r>
        <w:t xml:space="preserve">Maryn perhe kutsui hänet jouluksi.</w:t>
      </w:r>
    </w:p>
    <w:p>
      <w:r>
        <w:rPr>
          <w:b/>
        </w:rPr>
        <w:t xml:space="preserve">Esimerkki 0,870</w:t>
      </w:r>
    </w:p>
    <w:p>
      <w:r>
        <w:t xml:space="preserve">Alku: Tia omisti oman leipomon. Keskimmäinen: Kukaan ei tilannut Tian keksimää uutta kuppikakkua. Loppu: Tia oli pettynyt.</w:t>
      </w:r>
    </w:p>
    <w:p>
      <w:r>
        <w:rPr>
          <w:b/>
        </w:rPr>
        <w:t xml:space="preserve">Tulos</w:t>
      </w:r>
    </w:p>
    <w:p>
      <w:r>
        <w:t xml:space="preserve">Kaikki tilasivat uuden kuppikakun, jonka Tia oli keksinyt ahkerasti.</w:t>
      </w:r>
    </w:p>
    <w:p>
      <w:r>
        <w:rPr>
          <w:b/>
        </w:rPr>
        <w:t xml:space="preserve">Tulos</w:t>
      </w:r>
    </w:p>
    <w:p>
      <w:r>
        <w:t xml:space="preserve">Yksi henkilö tilasi Tian keksimän uuden kuppikakun.</w:t>
      </w:r>
    </w:p>
    <w:p>
      <w:r>
        <w:rPr>
          <w:b/>
        </w:rPr>
        <w:t xml:space="preserve">Tulos</w:t>
      </w:r>
    </w:p>
    <w:p>
      <w:r>
        <w:t xml:space="preserve">Kun hän avasi liikkeen, hänellä ei ollut paljon asiakkaita.</w:t>
      </w:r>
    </w:p>
    <w:p>
      <w:r>
        <w:rPr>
          <w:b/>
        </w:rPr>
        <w:t xml:space="preserve">Esimerkki 0,871</w:t>
      </w:r>
    </w:p>
    <w:p>
      <w:r>
        <w:t xml:space="preserve">Alku: Lily meni mukavaan ravintolaan. Keskikohta: Lily oli järkyttynyt, kun ruoka tuli kylmänä. Loppu: Hänen täytyi lähettää se takaisin.</w:t>
      </w:r>
    </w:p>
    <w:p>
      <w:r>
        <w:rPr>
          <w:b/>
        </w:rPr>
        <w:t xml:space="preserve">Tulos</w:t>
      </w:r>
    </w:p>
    <w:p>
      <w:r>
        <w:t xml:space="preserve">Lilly oli iloinen siitä, että ruoka saapui tuoreena.</w:t>
      </w:r>
    </w:p>
    <w:p>
      <w:r>
        <w:rPr>
          <w:b/>
        </w:rPr>
        <w:t xml:space="preserve">Tulos</w:t>
      </w:r>
    </w:p>
    <w:p>
      <w:r>
        <w:t xml:space="preserve">Lilly oli onnellinen, kun ruoka tuli kuumana.</w:t>
      </w:r>
    </w:p>
    <w:p>
      <w:r>
        <w:rPr>
          <w:b/>
        </w:rPr>
        <w:t xml:space="preserve">Tulos</w:t>
      </w:r>
    </w:p>
    <w:p>
      <w:r>
        <w:t xml:space="preserve">Lilly oli onnellinen, kun ruoka tuli lämpimänä.</w:t>
      </w:r>
    </w:p>
    <w:p>
      <w:r>
        <w:rPr>
          <w:b/>
        </w:rPr>
        <w:t xml:space="preserve">Esimerkki 0,872</w:t>
      </w:r>
    </w:p>
    <w:p>
      <w:r>
        <w:t xml:space="preserve">Alku: Tyttöystäväni soitti minulle aamulla erotaakseen minusta. Keskikohta: Tyttöystäväni aikoo erota minusta. Lopetus: Ystäväni sanoi, että Jimmy sai tietää ensimmäisenä.</w:t>
      </w:r>
    </w:p>
    <w:p>
      <w:r>
        <w:rPr>
          <w:b/>
        </w:rPr>
        <w:t xml:space="preserve">Tulos</w:t>
      </w:r>
    </w:p>
    <w:p>
      <w:r>
        <w:t xml:space="preserve">Tyttöystäväni päätyi tekemään minulle kepposen.</w:t>
      </w:r>
    </w:p>
    <w:p>
      <w:r>
        <w:rPr>
          <w:b/>
        </w:rPr>
        <w:t xml:space="preserve">Esimerkki 0,873</w:t>
      </w:r>
    </w:p>
    <w:p>
      <w:r>
        <w:t xml:space="preserve">Alku: Mark oli ammattilaispainija. Keskikohta: Mark voitti maailmanmestarin ennätysajassa. Loppu: Markista tuli kuuluisa ja hän tienasi paljon rahaa.</w:t>
      </w:r>
    </w:p>
    <w:p>
      <w:r>
        <w:rPr>
          <w:b/>
        </w:rPr>
        <w:t xml:space="preserve">Tulos</w:t>
      </w:r>
    </w:p>
    <w:p>
      <w:r>
        <w:t xml:space="preserve">Nykyinen maailmanmestari löi Markin pahasti.</w:t>
      </w:r>
    </w:p>
    <w:p>
      <w:r>
        <w:rPr>
          <w:b/>
        </w:rPr>
        <w:t xml:space="preserve">Tulos</w:t>
      </w:r>
    </w:p>
    <w:p>
      <w:r>
        <w:t xml:space="preserve">Mark kukisti maailmanmestarin ennätysajassa.</w:t>
      </w:r>
    </w:p>
    <w:p>
      <w:r>
        <w:rPr>
          <w:b/>
        </w:rPr>
        <w:t xml:space="preserve">Tulos</w:t>
      </w:r>
    </w:p>
    <w:p>
      <w:r>
        <w:t xml:space="preserve">ja vihasi kaikkia urheilulajeja.</w:t>
      </w:r>
    </w:p>
    <w:p>
      <w:r>
        <w:rPr>
          <w:b/>
        </w:rPr>
        <w:t xml:space="preserve">Esimerkki 0,874</w:t>
      </w:r>
    </w:p>
    <w:p>
      <w:r>
        <w:t xml:space="preserve">Alku: Emmy huomasi kaupassa rasvattoman ruoan käytävän. Keskikohta: Hän ajatteli, että rasvaton olisi terveellisempää. Loppu: Sitten hän tarkisti elintarvikkeiden etiketit ja näki kalorimäärät.</w:t>
      </w:r>
    </w:p>
    <w:p>
      <w:r>
        <w:rPr>
          <w:b/>
        </w:rPr>
        <w:t xml:space="preserve">Tulos</w:t>
      </w:r>
    </w:p>
    <w:p>
      <w:r>
        <w:t xml:space="preserve">Emilyllä ei ollut nälkä.</w:t>
      </w:r>
    </w:p>
    <w:p>
      <w:r>
        <w:rPr>
          <w:b/>
        </w:rPr>
        <w:t xml:space="preserve">Tulos</w:t>
      </w:r>
    </w:p>
    <w:p>
      <w:r>
        <w:t xml:space="preserve">Hän ajatteli, että rasvaton olisi kallista, ja vältti sitä.</w:t>
      </w:r>
    </w:p>
    <w:p>
      <w:r>
        <w:rPr>
          <w:b/>
        </w:rPr>
        <w:t xml:space="preserve">Tulos</w:t>
      </w:r>
    </w:p>
    <w:p>
      <w:r>
        <w:t xml:space="preserve">Hän ajatteli, että hiilihydraattiversio olisi terveellisempi.</w:t>
      </w:r>
    </w:p>
    <w:p>
      <w:r>
        <w:rPr>
          <w:b/>
        </w:rPr>
        <w:t xml:space="preserve">Esimerkki 0,875</w:t>
      </w:r>
    </w:p>
    <w:p>
      <w:r>
        <w:t xml:space="preserve">Alku: Bob halusi todella päästä Harvardiin. Keskikohta: Bob löysi postista kirjeen Harvardista. Loppu: Bob oli hyväksytty Harvardiin!</w:t>
      </w:r>
    </w:p>
    <w:p>
      <w:r>
        <w:rPr>
          <w:b/>
        </w:rPr>
        <w:t xml:space="preserve">Tulos</w:t>
      </w:r>
    </w:p>
    <w:p>
      <w:r>
        <w:t xml:space="preserve">Bob löysi postista kirjeen Yalesta.</w:t>
      </w:r>
    </w:p>
    <w:p>
      <w:r>
        <w:rPr>
          <w:b/>
        </w:rPr>
        <w:t xml:space="preserve">Tulos</w:t>
      </w:r>
    </w:p>
    <w:p>
      <w:r>
        <w:t xml:space="preserve">Bob ei koskaan saanut postissa kirjettä Harvardista.</w:t>
      </w:r>
    </w:p>
    <w:p>
      <w:r>
        <w:rPr>
          <w:b/>
        </w:rPr>
        <w:t xml:space="preserve">Esimerkki 0,876</w:t>
      </w:r>
    </w:p>
    <w:p>
      <w:r>
        <w:t xml:space="preserve">Alku: Henry kävi tänään oikomishammaslääkärillä. Keskikohta: Ortodontti teki säätöjä Henryn hammasrautoihin. Loppu: Hän kiitti heitä ja lähti sen jälkeen.</w:t>
      </w:r>
    </w:p>
    <w:p>
      <w:r>
        <w:rPr>
          <w:b/>
        </w:rPr>
        <w:t xml:space="preserve">Tulos</w:t>
      </w:r>
    </w:p>
    <w:p>
      <w:r>
        <w:t xml:space="preserve">Oikomishammaslääkäri ei ollut paikalla säätämässä Henryn hammasrautoja.</w:t>
      </w:r>
    </w:p>
    <w:p>
      <w:r>
        <w:rPr>
          <w:b/>
        </w:rPr>
        <w:t xml:space="preserve">Esimerkki 0,877</w:t>
      </w:r>
    </w:p>
    <w:p>
      <w:r>
        <w:t xml:space="preserve">Alku: Kokit olivat saaneet lautasensa valmiiksi. Keskikohta: Yksi kokkeista tunsi olonsa pahoinvoivaksi. Loppu: Koska ruoka oli mausteista, hän ei pystynyt syömään sitä.</w:t>
      </w:r>
    </w:p>
    <w:p>
      <w:r>
        <w:rPr>
          <w:b/>
        </w:rPr>
        <w:t xml:space="preserve">Tulos</w:t>
      </w:r>
    </w:p>
    <w:p>
      <w:r>
        <w:t xml:space="preserve">Yksi kokkeista tunsi nälkää mausteisen ruoan perään.</w:t>
      </w:r>
    </w:p>
    <w:p>
      <w:r>
        <w:rPr>
          <w:b/>
        </w:rPr>
        <w:t xml:space="preserve">Tulos</w:t>
      </w:r>
    </w:p>
    <w:p>
      <w:r>
        <w:t xml:space="preserve">Eräs kokki oli pahoinvoiva koiraansa kohtaan.</w:t>
      </w:r>
    </w:p>
    <w:p>
      <w:r>
        <w:rPr>
          <w:b/>
        </w:rPr>
        <w:t xml:space="preserve">Tulos</w:t>
      </w:r>
    </w:p>
    <w:p>
      <w:r>
        <w:t xml:space="preserve">Yksi kokki tunsi itsensä sairaaksi.</w:t>
      </w:r>
    </w:p>
    <w:p>
      <w:r>
        <w:rPr>
          <w:b/>
        </w:rPr>
        <w:t xml:space="preserve">Esimerkki 0,878</w:t>
      </w:r>
    </w:p>
    <w:p>
      <w:r>
        <w:t xml:space="preserve">Alku: Anna päätti ryhtyä kasvissyöjäksi. Keskikohta: Anna oppi valmistamaan vegaanisia herkkuja. Loppu: Pian kaikki nauttivat lihatonta ruokaa Annan kanssa!</w:t>
      </w:r>
    </w:p>
    <w:p>
      <w:r>
        <w:rPr>
          <w:b/>
        </w:rPr>
        <w:t xml:space="preserve">Tulos</w:t>
      </w:r>
    </w:p>
    <w:p>
      <w:r>
        <w:t xml:space="preserve">Anna oppi kokkaamaan lihansyöjäherkkuja.</w:t>
      </w:r>
    </w:p>
    <w:p>
      <w:r>
        <w:rPr>
          <w:b/>
        </w:rPr>
        <w:t xml:space="preserve">Esimerkki 0,879</w:t>
      </w:r>
    </w:p>
    <w:p>
      <w:r>
        <w:t xml:space="preserve">Alku: Annie oli syömässä ravintolassa. Keskikohta: Annie löysi salaatistaan elävän torakan. Loppu: Annie huusi, ja tarjoilija tuli paikalle ja lupasi hyvittää sen hänelle.</w:t>
      </w:r>
    </w:p>
    <w:p>
      <w:r>
        <w:rPr>
          <w:b/>
        </w:rPr>
        <w:t xml:space="preserve">Tulos</w:t>
      </w:r>
    </w:p>
    <w:p>
      <w:r>
        <w:t xml:space="preserve">Annie löysi ystävällisen viestin salaattinsa mukana.</w:t>
      </w:r>
    </w:p>
    <w:p>
      <w:r>
        <w:rPr>
          <w:b/>
        </w:rPr>
        <w:t xml:space="preserve">Tulos</w:t>
      </w:r>
    </w:p>
    <w:p>
      <w:r>
        <w:t xml:space="preserve">Annie löysi kaapista elävän torakan.</w:t>
      </w:r>
    </w:p>
    <w:p>
      <w:r>
        <w:rPr>
          <w:b/>
        </w:rPr>
        <w:t xml:space="preserve">Tulos</w:t>
      </w:r>
    </w:p>
    <w:p>
      <w:r>
        <w:t xml:space="preserve">Hän oli tyytyväinen salaattiinsa.</w:t>
      </w:r>
    </w:p>
    <w:p>
      <w:r>
        <w:rPr>
          <w:b/>
        </w:rPr>
        <w:t xml:space="preserve">Esimerkki 0,880</w:t>
      </w:r>
    </w:p>
    <w:p>
      <w:r>
        <w:t xml:space="preserve">Alku: Ninan äiti oli juuri saanut uuden vauvan. Keskikohta: Se oli uusi veli. Loppu: Isä laittoi vauvan Ninan syliin, ja Nina halasi häntä.</w:t>
      </w:r>
    </w:p>
    <w:p>
      <w:r>
        <w:rPr>
          <w:b/>
        </w:rPr>
        <w:t xml:space="preserve">Tulos</w:t>
      </w:r>
    </w:p>
    <w:p>
      <w:r>
        <w:t xml:space="preserve">Se oli uusi kissa.</w:t>
      </w:r>
    </w:p>
    <w:p>
      <w:r>
        <w:rPr>
          <w:b/>
        </w:rPr>
        <w:t xml:space="preserve">Esimerkki 0,881</w:t>
      </w:r>
    </w:p>
    <w:p>
      <w:r>
        <w:t xml:space="preserve">Alku: Frida meni perheensä kanssa sushiravintolaan. Keskikohta: Frida ei ole koskaan ennen syönyt sushia. Loppu: Kun hän maistoi sitä, hän tajusi rakastavansa sushia!</w:t>
      </w:r>
    </w:p>
    <w:p>
      <w:r>
        <w:rPr>
          <w:b/>
        </w:rPr>
        <w:t xml:space="preserve">Tulos</w:t>
      </w:r>
    </w:p>
    <w:p>
      <w:r>
        <w:t xml:space="preserve">Frida inhosi sushia.</w:t>
      </w:r>
    </w:p>
    <w:p>
      <w:r>
        <w:rPr>
          <w:b/>
        </w:rPr>
        <w:t xml:space="preserve">Tulos</w:t>
      </w:r>
    </w:p>
    <w:p>
      <w:r>
        <w:t xml:space="preserve">Frida ei ole koskaan ennen syönyt tacoja.</w:t>
      </w:r>
    </w:p>
    <w:p>
      <w:r>
        <w:rPr>
          <w:b/>
        </w:rPr>
        <w:t xml:space="preserve">Tulos</w:t>
      </w:r>
    </w:p>
    <w:p>
      <w:r>
        <w:t xml:space="preserve">Frida on kokeillut sushia ennenkin.</w:t>
      </w:r>
    </w:p>
    <w:p>
      <w:r>
        <w:rPr>
          <w:b/>
        </w:rPr>
        <w:t xml:space="preserve">Esimerkki 0,882</w:t>
      </w:r>
    </w:p>
    <w:p>
      <w:r>
        <w:t xml:space="preserve">Alku: Tänä aamuna Debra ei osannut päättää, mitä pukea päälleen. Keskikohta: Debra luovutti yrittäessään löytää jotain. Loppu: Debra lähti ulos pukeutuneena tavalliseen valkoiseen t-paitaan ja farkkuihin.</w:t>
      </w:r>
    </w:p>
    <w:p>
      <w:r>
        <w:rPr>
          <w:b/>
        </w:rPr>
        <w:t xml:space="preserve">Tulos</w:t>
      </w:r>
    </w:p>
    <w:p>
      <w:r>
        <w:t xml:space="preserve">Debra ei lähtenyt talosta, koska hän ei löytänyt mitään.</w:t>
      </w:r>
    </w:p>
    <w:p>
      <w:r>
        <w:rPr>
          <w:b/>
        </w:rPr>
        <w:t xml:space="preserve">Tulos</w:t>
      </w:r>
    </w:p>
    <w:p>
      <w:r>
        <w:t xml:space="preserve">Debra yritti edelleen löytää jotain.</w:t>
      </w:r>
    </w:p>
    <w:p>
      <w:r>
        <w:rPr>
          <w:b/>
        </w:rPr>
        <w:t xml:space="preserve">Tulos</w:t>
      </w:r>
    </w:p>
    <w:p>
      <w:r>
        <w:t xml:space="preserve">Debra yritti jatkuvasti löytää jotain.</w:t>
      </w:r>
    </w:p>
    <w:p>
      <w:r>
        <w:rPr>
          <w:b/>
        </w:rPr>
        <w:t xml:space="preserve">Esimerkki 0,883</w:t>
      </w:r>
    </w:p>
    <w:p>
      <w:r>
        <w:t xml:space="preserve">Alku: Kyle joutui kirjoittamaan tutkimustehtävän koulua varten. Keskikohta: Kyle työskenteli ahkerasti tutkielmansa parissa. Loppu: Kun paperit palautettiin, Kylen kova työ kannatti, sillä hän sai kiitettävän.</w:t>
      </w:r>
    </w:p>
    <w:p>
      <w:r>
        <w:rPr>
          <w:b/>
        </w:rPr>
        <w:t xml:space="preserve">Tulos</w:t>
      </w:r>
    </w:p>
    <w:p>
      <w:r>
        <w:t xml:space="preserve">Kyle ei työstänyt paperiaan.</w:t>
      </w:r>
    </w:p>
    <w:p>
      <w:r>
        <w:rPr>
          <w:b/>
        </w:rPr>
        <w:t xml:space="preserve">Tulos</w:t>
      </w:r>
    </w:p>
    <w:p>
      <w:r>
        <w:t xml:space="preserve">Kyle lykkäsi paperin kirjoittamista, kunnes oli liian myöhäistä.</w:t>
      </w:r>
    </w:p>
    <w:p>
      <w:r>
        <w:rPr>
          <w:b/>
        </w:rPr>
        <w:t xml:space="preserve">Tulos</w:t>
      </w:r>
    </w:p>
    <w:p>
      <w:r>
        <w:t xml:space="preserve">Kyle kiirehti ja kirjoitti sen päivässä.</w:t>
      </w:r>
    </w:p>
    <w:p>
      <w:r>
        <w:rPr>
          <w:b/>
        </w:rPr>
        <w:t xml:space="preserve">Esimerkki 0,884</w:t>
      </w:r>
    </w:p>
    <w:p>
      <w:r>
        <w:t xml:space="preserve">Alku: Minulla ja isoisällä on yhteinen kalastushistoria. Keskellä: Kävimme kalastusretkellä merellä. Loppu: Saimme hain!</w:t>
      </w:r>
    </w:p>
    <w:p>
      <w:r>
        <w:rPr>
          <w:b/>
        </w:rPr>
        <w:t xml:space="preserve">Tulos</w:t>
      </w:r>
    </w:p>
    <w:p>
      <w:r>
        <w:t xml:space="preserve">Lähdimme metsästysretkelle merelle.</w:t>
      </w:r>
    </w:p>
    <w:p>
      <w:r>
        <w:rPr>
          <w:b/>
        </w:rPr>
        <w:t xml:space="preserve">Esimerkki 0,885</w:t>
      </w:r>
    </w:p>
    <w:p>
      <w:r>
        <w:t xml:space="preserve">Alku: Kalifornian rannikolla. Keskikohta: Kävin maalauskurssilla. Loppu: Maalasin kuvan valaista.</w:t>
      </w:r>
    </w:p>
    <w:p>
      <w:r>
        <w:rPr>
          <w:b/>
        </w:rPr>
        <w:t xml:space="preserve">Tulos</w:t>
      </w:r>
    </w:p>
    <w:p>
      <w:r>
        <w:t xml:space="preserve">En tehnyt siellä mitään.</w:t>
      </w:r>
    </w:p>
    <w:p>
      <w:r>
        <w:rPr>
          <w:b/>
        </w:rPr>
        <w:t xml:space="preserve">Tulos</w:t>
      </w:r>
    </w:p>
    <w:p>
      <w:r>
        <w:t xml:space="preserve">En ole koskaan käynyt maalauskurssilla.</w:t>
      </w:r>
    </w:p>
    <w:p>
      <w:r>
        <w:rPr>
          <w:b/>
        </w:rPr>
        <w:t xml:space="preserve">Tulos</w:t>
      </w:r>
    </w:p>
    <w:p>
      <w:r>
        <w:t xml:space="preserve">Kävin viininmaistelukurssin.</w:t>
      </w:r>
    </w:p>
    <w:p>
      <w:r>
        <w:rPr>
          <w:b/>
        </w:rPr>
        <w:t xml:space="preserve">Esimerkki 0,886</w:t>
      </w:r>
    </w:p>
    <w:p>
      <w:r>
        <w:t xml:space="preserve">Alku: Steve oli hyvin hermostunut pyytämään Tinaa treffeille. Keskikohta: Steve keräsi rohkeutta ja pyysi Tinaa ulos. Loppu: Tina suostui ja pian he alkoivat seurustella!</w:t>
      </w:r>
    </w:p>
    <w:p>
      <w:r>
        <w:rPr>
          <w:b/>
        </w:rPr>
        <w:t xml:space="preserve">Tulos</w:t>
      </w:r>
    </w:p>
    <w:p>
      <w:r>
        <w:t xml:space="preserve">Steve keräsi rohkeutta ja kieltäytyi pyytämästä Tinaa ulos.</w:t>
      </w:r>
    </w:p>
    <w:p>
      <w:r>
        <w:rPr>
          <w:b/>
        </w:rPr>
        <w:t xml:space="preserve">Tulos</w:t>
      </w:r>
    </w:p>
    <w:p>
      <w:r>
        <w:t xml:space="preserve">Steve jänisti.</w:t>
      </w:r>
    </w:p>
    <w:p>
      <w:r>
        <w:rPr>
          <w:b/>
        </w:rPr>
        <w:t xml:space="preserve">Tulos</w:t>
      </w:r>
    </w:p>
    <w:p>
      <w:r>
        <w:t xml:space="preserve">Tina keräsi rohkeutta ja pyysi Steveä ulos.</w:t>
      </w:r>
    </w:p>
    <w:p>
      <w:r>
        <w:rPr>
          <w:b/>
        </w:rPr>
        <w:t xml:space="preserve">Esimerkki 0,887</w:t>
      </w:r>
    </w:p>
    <w:p>
      <w:r>
        <w:t xml:space="preserve">Alku: Linda jää pian eläkkeelle. Keskimmäinen: Linda oli hermostunut lähtiessään. Loppu: Linda jää eläkkeelle ja yritys jatkaa menestyksekkäästi eteenpäin ilman häntä!</w:t>
      </w:r>
    </w:p>
    <w:p>
      <w:r>
        <w:rPr>
          <w:b/>
        </w:rPr>
        <w:t xml:space="preserve">Tulos</w:t>
      </w:r>
    </w:p>
    <w:p>
      <w:r>
        <w:t xml:space="preserve">Linda oli hermostunut jäämään.</w:t>
      </w:r>
    </w:p>
    <w:p>
      <w:r>
        <w:rPr>
          <w:b/>
        </w:rPr>
        <w:t xml:space="preserve">Esimerkki 0.888</w:t>
      </w:r>
    </w:p>
    <w:p>
      <w:r>
        <w:t xml:space="preserve">Alku: Sam tunsi itsensä yksinäiseksi. Keskikohta: Sam osti lemmikkipapukaijan. Loppu: Sam ei ollut enää yksinäinen uuden lemmikkipapukaijansa kanssa.</w:t>
      </w:r>
    </w:p>
    <w:p>
      <w:r>
        <w:rPr>
          <w:b/>
        </w:rPr>
        <w:t xml:space="preserve">Tulos</w:t>
      </w:r>
    </w:p>
    <w:p>
      <w:r>
        <w:t xml:space="preserve">Sam osti lemmikkikanin.</w:t>
      </w:r>
    </w:p>
    <w:p>
      <w:r>
        <w:rPr>
          <w:b/>
        </w:rPr>
        <w:t xml:space="preserve">Tulos</w:t>
      </w:r>
    </w:p>
    <w:p>
      <w:r>
        <w:t xml:space="preserve">Sam osti lemmikkikilpikonnan.</w:t>
      </w:r>
    </w:p>
    <w:p>
      <w:r>
        <w:rPr>
          <w:b/>
        </w:rPr>
        <w:t xml:space="preserve">Tulos</w:t>
      </w:r>
    </w:p>
    <w:p>
      <w:r>
        <w:t xml:space="preserve">Sam päätti olla ostamatta lemmikkipapukaijaa.</w:t>
      </w:r>
    </w:p>
    <w:p>
      <w:r>
        <w:rPr>
          <w:b/>
        </w:rPr>
        <w:t xml:space="preserve">Esimerkki 0,889</w:t>
      </w:r>
    </w:p>
    <w:p>
      <w:r>
        <w:t xml:space="preserve">Alku: Fred päätti ostaa Applen osakkeita. Keskikohta: Applen osakekurssi romahti. Loppu: Fred katui osakkeiden ostoa.</w:t>
      </w:r>
    </w:p>
    <w:p>
      <w:r>
        <w:rPr>
          <w:b/>
        </w:rPr>
        <w:t xml:space="preserve">Tulos</w:t>
      </w:r>
    </w:p>
    <w:p>
      <w:r>
        <w:t xml:space="preserve">Amazonin osakekurssi romahti.</w:t>
      </w:r>
    </w:p>
    <w:p>
      <w:r>
        <w:rPr>
          <w:b/>
        </w:rPr>
        <w:t xml:space="preserve">Tulos</w:t>
      </w:r>
    </w:p>
    <w:p>
      <w:r>
        <w:t xml:space="preserve">Apple esitteli uuden tuotteen, ja osake nelinkertaistui.</w:t>
      </w:r>
    </w:p>
    <w:p>
      <w:r>
        <w:rPr>
          <w:b/>
        </w:rPr>
        <w:t xml:space="preserve">Tulos</w:t>
      </w:r>
    </w:p>
    <w:p>
      <w:r>
        <w:t xml:space="preserve">Applen osakekurssi nousi.</w:t>
      </w:r>
    </w:p>
    <w:p>
      <w:r>
        <w:rPr>
          <w:b/>
        </w:rPr>
        <w:t xml:space="preserve">Esimerkki 0,890</w:t>
      </w:r>
    </w:p>
    <w:p>
      <w:r>
        <w:t xml:space="preserve">Alku: Robert halusi tehdä jotain erityistä isänsä 80-vuotissyntymäpäiville. Keskellä: Robert esitteli 80 kuvaa, joissa jokaisessa oli tietty muisto. Loppu: Hänen isänsä oli häkeltynyt muistellessaan kaikkia unohdettuja muistoja.</w:t>
      </w:r>
    </w:p>
    <w:p>
      <w:r>
        <w:rPr>
          <w:b/>
        </w:rPr>
        <w:t xml:space="preserve">Tulos</w:t>
      </w:r>
    </w:p>
    <w:p>
      <w:r>
        <w:t xml:space="preserve">Robert esitteli 1 kuvan ja 1 muiston.</w:t>
      </w:r>
    </w:p>
    <w:p>
      <w:r>
        <w:rPr>
          <w:b/>
        </w:rPr>
        <w:t xml:space="preserve">Tulos</w:t>
      </w:r>
    </w:p>
    <w:p>
      <w:r>
        <w:t xml:space="preserve">Robert esitteli 2 kuvaa, joihin kumpaankin liittyi tietty muisto.</w:t>
      </w:r>
    </w:p>
    <w:p>
      <w:r>
        <w:rPr>
          <w:b/>
        </w:rPr>
        <w:t xml:space="preserve">Tulos</w:t>
      </w:r>
    </w:p>
    <w:p>
      <w:r>
        <w:t xml:space="preserve">Robert esitteli 80 kuvaa, joista jokainen oli samanlainen kuin muutkin.</w:t>
      </w:r>
    </w:p>
    <w:p>
      <w:r>
        <w:rPr>
          <w:b/>
        </w:rPr>
        <w:t xml:space="preserve">Esimerkki 0,891</w:t>
      </w:r>
    </w:p>
    <w:p>
      <w:r>
        <w:t xml:space="preserve">Alku: John ja Amy pelasivat hippaa ystäviensä kanssa. Keskikohta: Amy vältteli 30 minuutin ajan, kunnes joku lopulta sai hänet kiinni. Loppu: Nyt Amyn oli aika jahdata kaikkia!</w:t>
      </w:r>
    </w:p>
    <w:p>
      <w:r>
        <w:rPr>
          <w:b/>
        </w:rPr>
        <w:t xml:space="preserve">Tulos</w:t>
      </w:r>
    </w:p>
    <w:p>
      <w:r>
        <w:t xml:space="preserve">Amy vältti merkintää 30 vuotta, kunnes joku lopulta sai hänet kiinni.</w:t>
      </w:r>
    </w:p>
    <w:p>
      <w:r>
        <w:rPr>
          <w:b/>
        </w:rPr>
        <w:t xml:space="preserve">Tulos</w:t>
      </w:r>
    </w:p>
    <w:p>
      <w:r>
        <w:t xml:space="preserve">Amy voitiin merkitä heti.</w:t>
      </w:r>
    </w:p>
    <w:p>
      <w:r>
        <w:rPr>
          <w:b/>
        </w:rPr>
        <w:t xml:space="preserve">Tulos</w:t>
      </w:r>
    </w:p>
    <w:p>
      <w:r>
        <w:t xml:space="preserve">John vältteli 30 minuutin ajan, kunnes joku lopulta sai hänet kiinni.</w:t>
      </w:r>
    </w:p>
    <w:p>
      <w:r>
        <w:rPr>
          <w:b/>
        </w:rPr>
        <w:t xml:space="preserve">Esimerkki 0,892</w:t>
      </w:r>
    </w:p>
    <w:p>
      <w:r>
        <w:t xml:space="preserve">Alku: Vaimoni ja minä muutimme juuri uuteen taloon. Keskikohta: Meillä on nurmikko. Loppu: Huolehdin myös siitä, että se kastellaan ja että se näyttää vihreältä.</w:t>
      </w:r>
    </w:p>
    <w:p>
      <w:r>
        <w:rPr>
          <w:b/>
        </w:rPr>
        <w:t xml:space="preserve">Tulos</w:t>
      </w:r>
    </w:p>
    <w:p>
      <w:r>
        <w:t xml:space="preserve">Meillä ei ole nurmikkoa.</w:t>
      </w:r>
    </w:p>
    <w:p>
      <w:r>
        <w:rPr>
          <w:b/>
        </w:rPr>
        <w:t xml:space="preserve">Tulos</w:t>
      </w:r>
    </w:p>
    <w:p>
      <w:r>
        <w:t xml:space="preserve">Meillä on uima-allas.</w:t>
      </w:r>
    </w:p>
    <w:p>
      <w:r>
        <w:rPr>
          <w:b/>
        </w:rPr>
        <w:t xml:space="preserve">Tulos</w:t>
      </w:r>
    </w:p>
    <w:p>
      <w:r>
        <w:t xml:space="preserve">Meillä on iglu.</w:t>
      </w:r>
    </w:p>
    <w:p>
      <w:r>
        <w:rPr>
          <w:b/>
        </w:rPr>
        <w:t xml:space="preserve">Tulos</w:t>
      </w:r>
    </w:p>
    <w:p>
      <w:r>
        <w:t xml:space="preserve">jos se on mahdollista.</w:t>
      </w:r>
    </w:p>
    <w:p>
      <w:r>
        <w:rPr>
          <w:b/>
        </w:rPr>
        <w:t xml:space="preserve">Esimerkki 0,893</w:t>
      </w:r>
    </w:p>
    <w:p>
      <w:r>
        <w:t xml:space="preserve">Alku: Ulkona oli kylmä. Keskikohta: Jill päätyi kahvilan eteen. Loppu: Siellä hän sai vihdoin kaakaota.</w:t>
      </w:r>
    </w:p>
    <w:p>
      <w:r>
        <w:rPr>
          <w:b/>
        </w:rPr>
        <w:t xml:space="preserve">Tulos</w:t>
      </w:r>
    </w:p>
    <w:p>
      <w:r>
        <w:t xml:space="preserve">Jill päätyi parturi-kampaamon eteen.</w:t>
      </w:r>
    </w:p>
    <w:p>
      <w:r>
        <w:rPr>
          <w:b/>
        </w:rPr>
        <w:t xml:space="preserve">Esimerkki 0,894</w:t>
      </w:r>
    </w:p>
    <w:p>
      <w:r>
        <w:t xml:space="preserve">Alku: Marcus haluaa harrastaa liikuntaa, mutta hän ei halua poistua kotoa. Keskikohta: Hän tilasi painoja ja kuntoiluvälineitä verkosta ja sai ne toimitettua. Loppu: Marcus on tyytyväinen, että hän pystyi harrastamaan liikuntaa kotona.</w:t>
      </w:r>
    </w:p>
    <w:p>
      <w:r>
        <w:rPr>
          <w:b/>
        </w:rPr>
        <w:t xml:space="preserve">Tulos</w:t>
      </w:r>
    </w:p>
    <w:p>
      <w:r>
        <w:t xml:space="preserve">Hän tilasi painoja ja kuntoiluvälineitä verkosta, eivätkä ne koskaan saapuneet.</w:t>
      </w:r>
    </w:p>
    <w:p>
      <w:r>
        <w:rPr>
          <w:b/>
        </w:rPr>
        <w:t xml:space="preserve">Tulos</w:t>
      </w:r>
    </w:p>
    <w:p>
      <w:r>
        <w:t xml:space="preserve">Hän ei ollut vieläkään tilannut painoja ja kuntoiluvälineitä verkosta ja toimittanut niitä.</w:t>
      </w:r>
    </w:p>
    <w:p>
      <w:r>
        <w:rPr>
          <w:b/>
        </w:rPr>
        <w:t xml:space="preserve">Tulos</w:t>
      </w:r>
    </w:p>
    <w:p>
      <w:r>
        <w:t xml:space="preserve">Hän tilasi painoja ja kuntoiluvälineitä verkosta ja sai ne toimitettua.</w:t>
      </w:r>
    </w:p>
    <w:p>
      <w:r>
        <w:rPr>
          <w:b/>
        </w:rPr>
        <w:t xml:space="preserve">Esimerkki 0,895</w:t>
      </w:r>
    </w:p>
    <w:p>
      <w:r>
        <w:t xml:space="preserve">Alku: Terrell oli kauhea keilaaja. Keskikohta: Hän on käynyt kursseilla, jotka auttavat häntä parantamaan. Loppu: Nyt Terrell ei ollut enää niin kamala kuin aloittaessaan.</w:t>
      </w:r>
    </w:p>
    <w:p>
      <w:r>
        <w:rPr>
          <w:b/>
        </w:rPr>
        <w:t xml:space="preserve">Tulos</w:t>
      </w:r>
    </w:p>
    <w:p>
      <w:r>
        <w:t xml:space="preserve">Hän on käynyt anti-transmittaatiokursseilla, jotka auttavat häntä parantamaan tilannettaan.</w:t>
      </w:r>
    </w:p>
    <w:p>
      <w:r>
        <w:rPr>
          <w:b/>
        </w:rPr>
        <w:t xml:space="preserve">Tulos</w:t>
      </w:r>
    </w:p>
    <w:p>
      <w:r>
        <w:t xml:space="preserve">Hän on jättänyt luentoja väliin auttaakseen häntä kehittymään.</w:t>
      </w:r>
    </w:p>
    <w:p>
      <w:r>
        <w:rPr>
          <w:b/>
        </w:rPr>
        <w:t xml:space="preserve">Tulos</w:t>
      </w:r>
    </w:p>
    <w:p>
      <w:r>
        <w:t xml:space="preserve">Hän on käyttänyt lääkkeitä, jotka auttavat häntä paranemaan.</w:t>
      </w:r>
    </w:p>
    <w:p>
      <w:r>
        <w:rPr>
          <w:b/>
        </w:rPr>
        <w:t xml:space="preserve">Esimerkki 0,896</w:t>
      </w:r>
    </w:p>
    <w:p>
      <w:r>
        <w:t xml:space="preserve">Alku: Janet oli aamukävelyllä. Keskikohta: Sää oli kirkas ja kaunis. Loppu: Janet lähti ulos ja hänellä oli hieno päivä.</w:t>
      </w:r>
    </w:p>
    <w:p>
      <w:r>
        <w:rPr>
          <w:b/>
        </w:rPr>
        <w:t xml:space="preserve">Tulos</w:t>
      </w:r>
    </w:p>
    <w:p>
      <w:r>
        <w:t xml:space="preserve">Sää oli pimeä ja myrskyinen.</w:t>
      </w:r>
    </w:p>
    <w:p>
      <w:r>
        <w:rPr>
          <w:b/>
        </w:rPr>
        <w:t xml:space="preserve">Esimerkki 0,897</w:t>
      </w:r>
    </w:p>
    <w:p>
      <w:r>
        <w:t xml:space="preserve">Alku: Maddie päätti työntää minut maahan. Keskikohta: Hän oli erittäin aggressiivinen minua kohtaan. Loppu: Hän yritti myös tapella kanssani.</w:t>
      </w:r>
    </w:p>
    <w:p>
      <w:r>
        <w:rPr>
          <w:b/>
        </w:rPr>
        <w:t xml:space="preserve">Tulos</w:t>
      </w:r>
    </w:p>
    <w:p>
      <w:r>
        <w:t xml:space="preserve">Hän oli erittäin aggressiivinen suihkulähteen kanssa.</w:t>
      </w:r>
    </w:p>
    <w:p>
      <w:r>
        <w:rPr>
          <w:b/>
        </w:rPr>
        <w:t xml:space="preserve">Tulos</w:t>
      </w:r>
    </w:p>
    <w:p>
      <w:r>
        <w:t xml:space="preserve">Hän oli erittäin lempeä minua kohtaan.</w:t>
      </w:r>
    </w:p>
    <w:p>
      <w:r>
        <w:rPr>
          <w:b/>
        </w:rPr>
        <w:t xml:space="preserve">Tulos</w:t>
      </w:r>
    </w:p>
    <w:p>
      <w:r>
        <w:t xml:space="preserve">Hän oli äärimmäisen passiivinen minua kohtaan.</w:t>
      </w:r>
    </w:p>
    <w:p>
      <w:r>
        <w:rPr>
          <w:b/>
        </w:rPr>
        <w:t xml:space="preserve">Esimerkki 0,898</w:t>
      </w:r>
    </w:p>
    <w:p>
      <w:r>
        <w:t xml:space="preserve">Alku: Sarah sai mustan kissan eläinsuojasta. Keskikohta: Hän vietti koko päivän täyttämällä papereita, jotta hän saisi kissansa kotiin. Loppu: Hän suuteli kissaa ja meni nukkumaan.</w:t>
      </w:r>
    </w:p>
    <w:p>
      <w:r>
        <w:rPr>
          <w:b/>
        </w:rPr>
        <w:t xml:space="preserve">Tulos</w:t>
      </w:r>
    </w:p>
    <w:p>
      <w:r>
        <w:t xml:space="preserve">Hän vietti koko päivän täyttämällä papereita koiran kotiin tuomista varten.</w:t>
      </w:r>
    </w:p>
    <w:p>
      <w:r>
        <w:rPr>
          <w:b/>
        </w:rPr>
        <w:t xml:space="preserve">Tulos</w:t>
      </w:r>
    </w:p>
    <w:p>
      <w:r>
        <w:t xml:space="preserve">Hän vietti koko päivän yrittäen löytää sitä, mutta ei koskaan löytänyt sitä.</w:t>
      </w:r>
    </w:p>
    <w:p>
      <w:r>
        <w:rPr>
          <w:b/>
        </w:rPr>
        <w:t xml:space="preserve">Tulos</w:t>
      </w:r>
    </w:p>
    <w:p>
      <w:r>
        <w:t xml:space="preserve">Kissa vietti koko päivän täyttämällä papereita, jotta Sarah saataisiin kotiin.</w:t>
      </w:r>
    </w:p>
    <w:p>
      <w:r>
        <w:rPr>
          <w:b/>
        </w:rPr>
        <w:t xml:space="preserve">Esimerkki 0,899</w:t>
      </w:r>
    </w:p>
    <w:p>
      <w:r>
        <w:t xml:space="preserve">Alku: Eilen olin ajamassa kauppaan. Keskikohta: Soitin tiepalveluun, kun renkaani puhkesi. Loppu: Onneksi he lähettivät jonkun matkaan.</w:t>
      </w:r>
    </w:p>
    <w:p>
      <w:r>
        <w:rPr>
          <w:b/>
        </w:rPr>
        <w:t xml:space="preserve">Tulos</w:t>
      </w:r>
    </w:p>
    <w:p>
      <w:r>
        <w:t xml:space="preserve">Soitin äidilleni, kun renkaani puhkesi.</w:t>
      </w:r>
    </w:p>
    <w:p>
      <w:r>
        <w:rPr>
          <w:b/>
        </w:rPr>
        <w:t xml:space="preserve">Tulos</w:t>
      </w:r>
    </w:p>
    <w:p>
      <w:r>
        <w:t xml:space="preserve">Vaihdoin renkaani soittamatta tiepalveluun, kun se meni tyhjäksi.</w:t>
      </w:r>
    </w:p>
    <w:p>
      <w:r>
        <w:rPr>
          <w:b/>
        </w:rPr>
        <w:t xml:space="preserve">Tulos</w:t>
      </w:r>
    </w:p>
    <w:p>
      <w:r>
        <w:t xml:space="preserve">En käyttänyt tienvarsiapua, kun renkaani puhkesi.</w:t>
      </w:r>
    </w:p>
    <w:p>
      <w:r>
        <w:rPr>
          <w:b/>
        </w:rPr>
        <w:t xml:space="preserve">Esimerkki 0.900</w:t>
      </w:r>
    </w:p>
    <w:p>
      <w:r>
        <w:t xml:space="preserve">Alku: Anna tekee kahta työtä, mikä vaatii paljon kofeiinia. Keskikohta: Eräänä päivänä Anna teki paljon työtunteja molemmissa töissä. Loppu: Anna todella tarvitsi kofeiinia tänään.</w:t>
      </w:r>
    </w:p>
    <w:p>
      <w:r>
        <w:rPr>
          <w:b/>
        </w:rPr>
        <w:t xml:space="preserve">Tulos</w:t>
      </w:r>
    </w:p>
    <w:p>
      <w:r>
        <w:t xml:space="preserve">Eräänä päivänä Anna työskenteli tunnin molempien parissa.</w:t>
      </w:r>
    </w:p>
    <w:p>
      <w:r>
        <w:rPr>
          <w:b/>
        </w:rPr>
        <w:t xml:space="preserve">Esimerkki 0.901</w:t>
      </w:r>
    </w:p>
    <w:p>
      <w:r>
        <w:t xml:space="preserve">Alku: Charles oli 10-vuotias, kun hänen setänsä vei hänet hiihtämään. Keskikohta: Hän oli heti luonnonlahjakkuus. Loppu: Vartija pysäytti Charlesin ja sanoi sitten, että hänen täytyy olla ammattilainen.</w:t>
      </w:r>
    </w:p>
    <w:p>
      <w:r>
        <w:rPr>
          <w:b/>
        </w:rPr>
        <w:t xml:space="preserve">Tulos</w:t>
      </w:r>
    </w:p>
    <w:p>
      <w:r>
        <w:t xml:space="preserve">Charles astui sisään väärästä ovesta.</w:t>
      </w:r>
    </w:p>
    <w:p>
      <w:r>
        <w:rPr>
          <w:b/>
        </w:rPr>
        <w:t xml:space="preserve">Tulos</w:t>
      </w:r>
    </w:p>
    <w:p>
      <w:r>
        <w:t xml:space="preserve">Hän oli heti epäonnistunut.</w:t>
      </w:r>
    </w:p>
    <w:p>
      <w:r>
        <w:rPr>
          <w:b/>
        </w:rPr>
        <w:t xml:space="preserve">Tulos</w:t>
      </w:r>
    </w:p>
    <w:p>
      <w:r>
        <w:t xml:space="preserve">Hän torjui sen välittömästi.</w:t>
      </w:r>
    </w:p>
    <w:p>
      <w:r>
        <w:rPr>
          <w:b/>
        </w:rPr>
        <w:t xml:space="preserve">Esimerkki 0.902</w:t>
      </w:r>
    </w:p>
    <w:p>
      <w:r>
        <w:t xml:space="preserve">Alku: Ruth ja Henry ovat olleet naimisissa 25 vuotta. Keskikohta: Henry yllätti Ruthin heidän hääpäivänään. Loppu: Hän vei Ruthin yllätystreffeille illalliselle ja elokuviin!</w:t>
      </w:r>
    </w:p>
    <w:p>
      <w:r>
        <w:rPr>
          <w:b/>
        </w:rPr>
        <w:t xml:space="preserve">Tulos</w:t>
      </w:r>
    </w:p>
    <w:p>
      <w:r>
        <w:t xml:space="preserve">Henry unohti heidän vuosipäivänsä.</w:t>
      </w:r>
    </w:p>
    <w:p>
      <w:r>
        <w:rPr>
          <w:b/>
        </w:rPr>
        <w:t xml:space="preserve">Tulos</w:t>
      </w:r>
    </w:p>
    <w:p>
      <w:r>
        <w:t xml:space="preserve">Henry yllätti Ruthin hänen syntymäpäivänään.</w:t>
      </w:r>
    </w:p>
    <w:p>
      <w:r>
        <w:rPr>
          <w:b/>
        </w:rPr>
        <w:t xml:space="preserve">Tulos</w:t>
      </w:r>
    </w:p>
    <w:p>
      <w:r>
        <w:t xml:space="preserve">Henry yllätti Ruthin huonosti heidän hääpäivänään.</w:t>
      </w:r>
    </w:p>
    <w:p>
      <w:r>
        <w:rPr>
          <w:b/>
        </w:rPr>
        <w:t xml:space="preserve">Esimerkki 0,903</w:t>
      </w:r>
    </w:p>
    <w:p>
      <w:r>
        <w:t xml:space="preserve">Alku: Sarah tilasi ranskalaisia lempihampurilaisestaan. Keskikohta: Sarahin ranskalaiset olivat kylmiä. Loppu: Sarah sai täyden hyvityksen.</w:t>
      </w:r>
    </w:p>
    <w:p>
      <w:r>
        <w:rPr>
          <w:b/>
        </w:rPr>
        <w:t xml:space="preserve">Tulos</w:t>
      </w:r>
    </w:p>
    <w:p>
      <w:r>
        <w:t xml:space="preserve">Sarahin ranskalaiset olivat herkullisia.</w:t>
      </w:r>
    </w:p>
    <w:p>
      <w:r>
        <w:rPr>
          <w:b/>
        </w:rPr>
        <w:t xml:space="preserve">Tulos</w:t>
      </w:r>
    </w:p>
    <w:p>
      <w:r>
        <w:t xml:space="preserve">Sarahin ranskalaiset olivat kuumia.</w:t>
      </w:r>
    </w:p>
    <w:p>
      <w:r>
        <w:rPr>
          <w:b/>
        </w:rPr>
        <w:t xml:space="preserve">Tulos</w:t>
      </w:r>
    </w:p>
    <w:p>
      <w:r>
        <w:t xml:space="preserve">Sarahin ranskalaiset olivat täydellisiä.</w:t>
      </w:r>
    </w:p>
    <w:p>
      <w:r>
        <w:rPr>
          <w:b/>
        </w:rPr>
        <w:t xml:space="preserve">Esimerkki 0,904</w:t>
      </w:r>
    </w:p>
    <w:p>
      <w:r>
        <w:t xml:space="preserve">Alku: Jake oli vihainen tyttöystävälleen. Keskikohta: Jaken tyttöystävä petti häntä. Loppu: Jake pyysi eroa.</w:t>
      </w:r>
    </w:p>
    <w:p>
      <w:r>
        <w:rPr>
          <w:b/>
        </w:rPr>
        <w:t xml:space="preserve">Tulos</w:t>
      </w:r>
    </w:p>
    <w:p>
      <w:r>
        <w:t xml:space="preserve">Jake petti häntä.</w:t>
      </w:r>
    </w:p>
    <w:p>
      <w:r>
        <w:rPr>
          <w:b/>
        </w:rPr>
        <w:t xml:space="preserve">Tulos</w:t>
      </w:r>
    </w:p>
    <w:p>
      <w:r>
        <w:t xml:space="preserve">Jaken tyttöystävä ei pettänyt häntä.</w:t>
      </w:r>
    </w:p>
    <w:p>
      <w:r>
        <w:rPr>
          <w:b/>
        </w:rPr>
        <w:t xml:space="preserve">Tulos</w:t>
      </w:r>
    </w:p>
    <w:p>
      <w:r>
        <w:t xml:space="preserve">Jaken tyttöystävä oli paras.</w:t>
      </w:r>
    </w:p>
    <w:p>
      <w:r>
        <w:rPr>
          <w:b/>
        </w:rPr>
        <w:t xml:space="preserve">Esimerkki 0,905</w:t>
      </w:r>
    </w:p>
    <w:p>
      <w:r>
        <w:t xml:space="preserve">Alku: Tänään on Calin 5. syntymäpäivä. Keskimmäinen: Calin vanhemmat järjestivät hänelle syntymäpäiväjuhlat. Loppu: Hänellä on niin hauskaa.</w:t>
      </w:r>
    </w:p>
    <w:p>
      <w:r>
        <w:rPr>
          <w:b/>
        </w:rPr>
        <w:t xml:space="preserve">Tulos</w:t>
      </w:r>
    </w:p>
    <w:p>
      <w:r>
        <w:t xml:space="preserve">Calin vanhemmat järjestivät hänelle joulujuhlat.</w:t>
      </w:r>
    </w:p>
    <w:p>
      <w:r>
        <w:rPr>
          <w:b/>
        </w:rPr>
        <w:t xml:space="preserve">Tulos</w:t>
      </w:r>
    </w:p>
    <w:p>
      <w:r>
        <w:t xml:space="preserve">Calin vanhemmat heittivät hänet nelikerroksiselta katolta.</w:t>
      </w:r>
    </w:p>
    <w:p>
      <w:r>
        <w:rPr>
          <w:b/>
        </w:rPr>
        <w:t xml:space="preserve">Tulos</w:t>
      </w:r>
    </w:p>
    <w:p>
      <w:r>
        <w:t xml:space="preserve">Calin vanhemmat heittivät hänet ulos talosta.</w:t>
      </w:r>
    </w:p>
    <w:p>
      <w:r>
        <w:rPr>
          <w:b/>
        </w:rPr>
        <w:t xml:space="preserve">Esimerkki 0,906</w:t>
      </w:r>
    </w:p>
    <w:p>
      <w:r>
        <w:t xml:space="preserve">Alku: Milly halusi kasvattaa hedelmiä ja vihanneksia. Keskimmäinen: Milly odotti kuukausia, että jotain kasvaisi. Loppu: Milly pystyi kasvattamaan vain sieniä!</w:t>
      </w:r>
    </w:p>
    <w:p>
      <w:r>
        <w:rPr>
          <w:b/>
        </w:rPr>
        <w:t xml:space="preserve">Tulos</w:t>
      </w:r>
    </w:p>
    <w:p>
      <w:r>
        <w:t xml:space="preserve">Milly odotti sekunteja, että jotain kasvaisi.</w:t>
      </w:r>
    </w:p>
    <w:p>
      <w:r>
        <w:rPr>
          <w:b/>
        </w:rPr>
        <w:t xml:space="preserve">Esimerkki 0,907</w:t>
      </w:r>
    </w:p>
    <w:p>
      <w:r>
        <w:t xml:space="preserve">Alku: Dave oli vaelluksella, kun hän päätti tutkia polun ulkopuolella. Keskikohta: Dave eksyi, mutta pystyi sytyttämään tulen. Loppu: Helikopteri löysi hänen savumerkkinsä, ja Dave palasi turvaan.</w:t>
      </w:r>
    </w:p>
    <w:p>
      <w:r>
        <w:rPr>
          <w:b/>
        </w:rPr>
        <w:t xml:space="preserve">Tulos</w:t>
      </w:r>
    </w:p>
    <w:p>
      <w:r>
        <w:t xml:space="preserve">Dave sai tulipalon, mutta oli eksyksissä.</w:t>
      </w:r>
    </w:p>
    <w:p>
      <w:r>
        <w:rPr>
          <w:b/>
        </w:rPr>
        <w:t xml:space="preserve">Tulos</w:t>
      </w:r>
    </w:p>
    <w:p>
      <w:r>
        <w:t xml:space="preserve">Dave löydettiin, mutta hän pystyi tekemään metsäpalon.</w:t>
      </w:r>
    </w:p>
    <w:p>
      <w:r>
        <w:rPr>
          <w:b/>
        </w:rPr>
        <w:t xml:space="preserve">Tulos</w:t>
      </w:r>
    </w:p>
    <w:p>
      <w:r>
        <w:t xml:space="preserve">Dave eksyi, mutta pääsi kotiin.</w:t>
      </w:r>
    </w:p>
    <w:p>
      <w:r>
        <w:rPr>
          <w:b/>
        </w:rPr>
        <w:t xml:space="preserve">Esimerkki 0,908</w:t>
      </w:r>
    </w:p>
    <w:p>
      <w:r>
        <w:t xml:space="preserve">Alku: Sam ajoi pyörällä. Keskikohta: Sam ei ollut tarkkaavainen ja ajoi isoon kuoppaan kadulla. Loppu: Sam mursi ranteensa.</w:t>
      </w:r>
    </w:p>
    <w:p>
      <w:r>
        <w:rPr>
          <w:b/>
        </w:rPr>
        <w:t xml:space="preserve">Tulos</w:t>
      </w:r>
    </w:p>
    <w:p>
      <w:r>
        <w:t xml:space="preserve">Sam ei kiinnittänyt huomiota ja ajoi autollaan isoon kuoppaan kadulla.</w:t>
      </w:r>
    </w:p>
    <w:p>
      <w:r>
        <w:rPr>
          <w:b/>
        </w:rPr>
        <w:t xml:space="preserve">Esimerkki 0,909</w:t>
      </w:r>
    </w:p>
    <w:p>
      <w:r>
        <w:t xml:space="preserve">Alku: Lorilla oli perjantaina isot treffit. Keskikohta: Lori oli innoissaan saadessaan pukea päälleen uuden toppinsa. Loppu: He joutuivat suureen riitaan ja toppi repesi siinä samalla.</w:t>
      </w:r>
    </w:p>
    <w:p>
      <w:r>
        <w:rPr>
          <w:b/>
        </w:rPr>
        <w:t xml:space="preserve">Tulos</w:t>
      </w:r>
    </w:p>
    <w:p>
      <w:r>
        <w:t xml:space="preserve">Lori oli innoissaan saadessaan pukea päälleen uuden pukutakkinsa.</w:t>
      </w:r>
    </w:p>
    <w:p>
      <w:r>
        <w:rPr>
          <w:b/>
        </w:rPr>
        <w:t xml:space="preserve">Esimerkki 0,910</w:t>
      </w:r>
    </w:p>
    <w:p>
      <w:r>
        <w:t xml:space="preserve">Alku: Jones harjoitteli joka ilta. Keskikohta: Hän viilteli itseään vahingossa. Loppu: Hän makasi omassa verilammikossaan.</w:t>
      </w:r>
    </w:p>
    <w:p>
      <w:r>
        <w:rPr>
          <w:b/>
        </w:rPr>
        <w:t xml:space="preserve">Tulos</w:t>
      </w:r>
    </w:p>
    <w:p>
      <w:r>
        <w:t xml:space="preserve">Hän unohti liikunnan vahingossa.</w:t>
      </w:r>
    </w:p>
    <w:p>
      <w:r>
        <w:rPr>
          <w:b/>
        </w:rPr>
        <w:t xml:space="preserve">Tulos</w:t>
      </w:r>
    </w:p>
    <w:p>
      <w:r>
        <w:t xml:space="preserve">Hän tappoi itsensä kaikkien nähden.</w:t>
      </w:r>
    </w:p>
    <w:p>
      <w:r>
        <w:rPr>
          <w:b/>
        </w:rPr>
        <w:t xml:space="preserve">Tulos</w:t>
      </w:r>
    </w:p>
    <w:p>
      <w:r>
        <w:t xml:space="preserve">Hän viilsi itseään paperilla vahingossa.</w:t>
      </w:r>
    </w:p>
    <w:p>
      <w:r>
        <w:rPr>
          <w:b/>
        </w:rPr>
        <w:t xml:space="preserve">Esimerkki 0.911</w:t>
      </w:r>
    </w:p>
    <w:p>
      <w:r>
        <w:t xml:space="preserve">Alku: Ben tuli eräänä päivänä kotiin ja löysi valtavan sotkun. Keskikohta: Benin koira piileskeli häntä koipien välissä. Loppu: Se tiesi tehneensä jotain pahaa!</w:t>
      </w:r>
    </w:p>
    <w:p>
      <w:r>
        <w:rPr>
          <w:b/>
        </w:rPr>
        <w:t xml:space="preserve">Tulos</w:t>
      </w:r>
    </w:p>
    <w:p>
      <w:r>
        <w:t xml:space="preserve">Benin koira ei tehnyt sotkua.</w:t>
      </w:r>
    </w:p>
    <w:p>
      <w:r>
        <w:rPr>
          <w:b/>
        </w:rPr>
        <w:t xml:space="preserve">Tulos</w:t>
      </w:r>
    </w:p>
    <w:p>
      <w:r>
        <w:t xml:space="preserve">Benin koira hymyili ja heilutti häntäänsä.</w:t>
      </w:r>
    </w:p>
    <w:p>
      <w:r>
        <w:rPr>
          <w:b/>
        </w:rPr>
        <w:t xml:space="preserve">Tulos</w:t>
      </w:r>
    </w:p>
    <w:p>
      <w:r>
        <w:t xml:space="preserve">Benin koira seisoi ja heilutti häntäänsä.</w:t>
      </w:r>
    </w:p>
    <w:p>
      <w:r>
        <w:rPr>
          <w:b/>
        </w:rPr>
        <w:t xml:space="preserve">Esimerkki 0.912</w:t>
      </w:r>
    </w:p>
    <w:p>
      <w:r>
        <w:t xml:space="preserve">Alku: Olemme aina käskeneet tytärtäni istumaan tuolissaan. Keskellä: Hän ei kuunnellut ja putosi tuolilta. Loppu: Nyt meidän ei tarvitse muistuttaa häntä istumaan tuolille.</w:t>
      </w:r>
    </w:p>
    <w:p>
      <w:r>
        <w:rPr>
          <w:b/>
        </w:rPr>
        <w:t xml:space="preserve">Tulos</w:t>
      </w:r>
    </w:p>
    <w:p>
      <w:r>
        <w:t xml:space="preserve">Hän kuunteli ja putosi tuolilta.</w:t>
      </w:r>
    </w:p>
    <w:p>
      <w:r>
        <w:rPr>
          <w:b/>
        </w:rPr>
        <w:t xml:space="preserve">Esimerkki 0,913</w:t>
      </w:r>
    </w:p>
    <w:p>
      <w:r>
        <w:t xml:space="preserve">Alku: Tim ajoi eräänä yönä metsän läpi. Keskikohta: Timin auto hajosi matkalla hotellille. Loppu: Tim oli uupunut ja onneton, kun hän saapui perille.</w:t>
      </w:r>
    </w:p>
    <w:p>
      <w:r>
        <w:rPr>
          <w:b/>
        </w:rPr>
        <w:t xml:space="preserve">Tulos</w:t>
      </w:r>
    </w:p>
    <w:p>
      <w:r>
        <w:t xml:space="preserve">Tim ajoi autonsa joelle.</w:t>
      </w:r>
    </w:p>
    <w:p>
      <w:r>
        <w:rPr>
          <w:b/>
        </w:rPr>
        <w:t xml:space="preserve">Tulos</w:t>
      </w:r>
    </w:p>
    <w:p>
      <w:r>
        <w:t xml:space="preserve">Timin auto saapui turvallisesti hotellille.</w:t>
      </w:r>
    </w:p>
    <w:p>
      <w:r>
        <w:rPr>
          <w:b/>
        </w:rPr>
        <w:t xml:space="preserve">Tulos</w:t>
      </w:r>
    </w:p>
    <w:p>
      <w:r>
        <w:t xml:space="preserve">Timin auto hajosi matkalla hotellille.</w:t>
      </w:r>
    </w:p>
    <w:p>
      <w:r>
        <w:rPr>
          <w:b/>
        </w:rPr>
        <w:t xml:space="preserve">Esimerkki 0,914</w:t>
      </w:r>
    </w:p>
    <w:p>
      <w:r>
        <w:t xml:space="preserve">Alku: Jaken uusi naapuri toi mukanaan kolme suurta koiraa. Keskikohta: Ne olivat hyvin varovaisia vieraita kohtaan. Loppu: Jake vietti seuraavat viikot yrittäen tutustua koiriin.</w:t>
      </w:r>
    </w:p>
    <w:p>
      <w:r>
        <w:rPr>
          <w:b/>
        </w:rPr>
        <w:t xml:space="preserve">Tulos</w:t>
      </w:r>
    </w:p>
    <w:p>
      <w:r>
        <w:t xml:space="preserve">He olivat hyvin ystävällisiä vieraille.</w:t>
      </w:r>
    </w:p>
    <w:p>
      <w:r>
        <w:rPr>
          <w:b/>
        </w:rPr>
        <w:t xml:space="preserve">Tulos</w:t>
      </w:r>
    </w:p>
    <w:p>
      <w:r>
        <w:t xml:space="preserve">Ne olivat hyvin varovaisia Jaken herkkuja kohtaan.</w:t>
      </w:r>
    </w:p>
    <w:p>
      <w:r>
        <w:rPr>
          <w:b/>
        </w:rPr>
        <w:t xml:space="preserve">Tulos</w:t>
      </w:r>
    </w:p>
    <w:p>
      <w:r>
        <w:t xml:space="preserve">he eivät olleet kovin tietoisia.</w:t>
      </w:r>
    </w:p>
    <w:p>
      <w:r>
        <w:rPr>
          <w:b/>
        </w:rPr>
        <w:t xml:space="preserve">Esimerkki 0,915</w:t>
      </w:r>
    </w:p>
    <w:p>
      <w:r>
        <w:t xml:space="preserve">Alku: Mike ja Ann ostivat pojalleen uuden sängyn. Keskikohta: Poika alkoi nukkua paljon paremmin. Loppu: Se oli paras ostos, jonka he olivat tehneet vähään aikaan.</w:t>
      </w:r>
    </w:p>
    <w:p>
      <w:r>
        <w:rPr>
          <w:b/>
        </w:rPr>
        <w:t xml:space="preserve">Tulos</w:t>
      </w:r>
    </w:p>
    <w:p>
      <w:r>
        <w:t xml:space="preserve">Mike alkoi nukkua paljon paremmin.</w:t>
      </w:r>
    </w:p>
    <w:p>
      <w:r>
        <w:rPr>
          <w:b/>
        </w:rPr>
        <w:t xml:space="preserve">Tulos</w:t>
      </w:r>
    </w:p>
    <w:p>
      <w:r>
        <w:t xml:space="preserve">Poika alkoi nukkua alasti.</w:t>
      </w:r>
    </w:p>
    <w:p>
      <w:r>
        <w:rPr>
          <w:b/>
        </w:rPr>
        <w:t xml:space="preserve">Tulos</w:t>
      </w:r>
    </w:p>
    <w:p>
      <w:r>
        <w:t xml:space="preserve">Poika alkoi nukkua liikaa.</w:t>
      </w:r>
    </w:p>
    <w:p>
      <w:r>
        <w:rPr>
          <w:b/>
        </w:rPr>
        <w:t xml:space="preserve">Esimerkki 0,916</w:t>
      </w:r>
    </w:p>
    <w:p>
      <w:r>
        <w:t xml:space="preserve">Alku: Karin puhuu hyvin äänekkäästi. Keskikohta: Hänen joukkuetoverinsa käskivät häntä lopulta hiljentymään. Loppu: Nyt Karin istuu kaukana muista joukkuetovereistaan.</w:t>
      </w:r>
    </w:p>
    <w:p>
      <w:r>
        <w:rPr>
          <w:b/>
        </w:rPr>
        <w:t xml:space="preserve">Tulos</w:t>
      </w:r>
    </w:p>
    <w:p>
      <w:r>
        <w:t xml:space="preserve">Hänen joukkuetoverinsa käskivät häntä lopulta hiljentymään.</w:t>
      </w:r>
    </w:p>
    <w:p>
      <w:r>
        <w:rPr>
          <w:b/>
        </w:rPr>
        <w:t xml:space="preserve">Tulos</w:t>
      </w:r>
    </w:p>
    <w:p>
      <w:r>
        <w:t xml:space="preserve">Hänen joukkuetoverinsa käskivät häntä lopulta juoksemaan nopeammin.</w:t>
      </w:r>
    </w:p>
    <w:p>
      <w:r>
        <w:rPr>
          <w:b/>
        </w:rPr>
        <w:t xml:space="preserve">Tulos</w:t>
      </w:r>
    </w:p>
    <w:p>
      <w:r>
        <w:t xml:space="preserve">Hänen joukkuetoverinsa käskivät häntä lopulta puhumaan kovempaa.</w:t>
      </w:r>
    </w:p>
    <w:p>
      <w:r>
        <w:rPr>
          <w:b/>
        </w:rPr>
        <w:t xml:space="preserve">Esimerkki 0,917</w:t>
      </w:r>
    </w:p>
    <w:p>
      <w:r>
        <w:t xml:space="preserve">Alku: Jaredin piti näyttää hyvältä tanssiaisiin. Keskikohta: Jaredin silmään oli osunut komea kello. Loppu: Jared osti sitten kellon, ja se näytti hyvältä.</w:t>
      </w:r>
    </w:p>
    <w:p>
      <w:r>
        <w:rPr>
          <w:b/>
        </w:rPr>
        <w:t xml:space="preserve">Tulos</w:t>
      </w:r>
    </w:p>
    <w:p>
      <w:r>
        <w:t xml:space="preserve">Komea mies oli kiinnittänyt hänen huomionsa.</w:t>
      </w:r>
    </w:p>
    <w:p>
      <w:r>
        <w:rPr>
          <w:b/>
        </w:rPr>
        <w:t xml:space="preserve">Esimerkki 0,918</w:t>
      </w:r>
    </w:p>
    <w:p>
      <w:r>
        <w:t xml:space="preserve">Alku: Allie ja Sarah olivat yökylässä. Keskikohta: Allie teki pilaa Sarahille, kun tämä nukkui. Loppu: Seuraavana aamuna Sarah oli pahoillaan ja meni Allien luokse pyytämään anteeksi.</w:t>
      </w:r>
    </w:p>
    <w:p>
      <w:r>
        <w:rPr>
          <w:b/>
        </w:rPr>
        <w:t xml:space="preserve">Tulos</w:t>
      </w:r>
    </w:p>
    <w:p>
      <w:r>
        <w:t xml:space="preserve">Allie soitti musiikkia nukkuessaan.</w:t>
      </w:r>
    </w:p>
    <w:p>
      <w:r>
        <w:rPr>
          <w:b/>
        </w:rPr>
        <w:t xml:space="preserve">Tulos</w:t>
      </w:r>
    </w:p>
    <w:p>
      <w:r>
        <w:t xml:space="preserve">Heillä oli paras ilta yhdessä!.</w:t>
      </w:r>
    </w:p>
    <w:p>
      <w:r>
        <w:rPr>
          <w:b/>
        </w:rPr>
        <w:t xml:space="preserve">Esimerkki 0,919</w:t>
      </w:r>
    </w:p>
    <w:p>
      <w:r>
        <w:t xml:space="preserve">Alku: Arthuria ärsytti alakerran asunnosta kantautuva melu. Keskikohta: Arthur valitti asunnon isännöitsijälle. Loppu: Naapurit varmaan kuulivat, koska äänenvoimakkuus laski heti.</w:t>
      </w:r>
    </w:p>
    <w:p>
      <w:r>
        <w:rPr>
          <w:b/>
        </w:rPr>
        <w:t xml:space="preserve">Tulos</w:t>
      </w:r>
    </w:p>
    <w:p>
      <w:r>
        <w:t xml:space="preserve">Arthur lähetti onnittelut asunnon isännöitsijälle.</w:t>
      </w:r>
    </w:p>
    <w:p>
      <w:r>
        <w:rPr>
          <w:b/>
        </w:rPr>
        <w:t xml:space="preserve">Tulos</w:t>
      </w:r>
    </w:p>
    <w:p>
      <w:r>
        <w:t xml:space="preserve">Arthur ei valittanut isännöitsijälle.</w:t>
      </w:r>
    </w:p>
    <w:p>
      <w:r>
        <w:rPr>
          <w:b/>
        </w:rPr>
        <w:t xml:space="preserve">Tulos</w:t>
      </w:r>
    </w:p>
    <w:p>
      <w:r>
        <w:t xml:space="preserve">Arthur löi isännöitsijän ulos.</w:t>
      </w:r>
    </w:p>
    <w:p>
      <w:r>
        <w:rPr>
          <w:b/>
        </w:rPr>
        <w:t xml:space="preserve">Esimerkki 0.920</w:t>
      </w:r>
    </w:p>
    <w:p>
      <w:r>
        <w:t xml:space="preserve">Alku: Johnsonin perhe oli lomalla vuoristossa. Keskikohta: Heidän lomansa aikana alkoi sataa lunta. Loppu: Johnsonin perhe kävi lumipallo-ottelun.</w:t>
      </w:r>
    </w:p>
    <w:p>
      <w:r>
        <w:rPr>
          <w:b/>
        </w:rPr>
        <w:t xml:space="preserve">Tulos</w:t>
      </w:r>
    </w:p>
    <w:p>
      <w:r>
        <w:t xml:space="preserve">Heidän lomansa aikana alkoi sataa.</w:t>
      </w:r>
    </w:p>
    <w:p>
      <w:r>
        <w:rPr>
          <w:b/>
        </w:rPr>
        <w:t xml:space="preserve">Esimerkki 0,921</w:t>
      </w:r>
    </w:p>
    <w:p>
      <w:r>
        <w:t xml:space="preserve">Alku: Mara meni lammelle. Keskikohta: Mara vei tunkkaisen leipänsä lammelle ruokkimaan ankkoja. Loppu: Sitten ankat tulivat ja söivät sen.</w:t>
      </w:r>
    </w:p>
    <w:p>
      <w:r>
        <w:rPr>
          <w:b/>
        </w:rPr>
        <w:t xml:space="preserve">Tulos</w:t>
      </w:r>
    </w:p>
    <w:p>
      <w:r>
        <w:t xml:space="preserve">Mara vei vanhentuneet vaatteensa lammelle vaatettamaan ankkoja.</w:t>
      </w:r>
    </w:p>
    <w:p>
      <w:r>
        <w:rPr>
          <w:b/>
        </w:rPr>
        <w:t xml:space="preserve">Tulos</w:t>
      </w:r>
    </w:p>
    <w:p>
      <w:r>
        <w:t xml:space="preserve">Mara vei sushinsa lammelle ruokkimaan ankkoja.</w:t>
      </w:r>
    </w:p>
    <w:p>
      <w:r>
        <w:rPr>
          <w:b/>
        </w:rPr>
        <w:t xml:space="preserve">Tulos</w:t>
      </w:r>
    </w:p>
    <w:p>
      <w:r>
        <w:t xml:space="preserve">Tori vei tuoreen leivän lammelle.</w:t>
      </w:r>
    </w:p>
    <w:p>
      <w:r>
        <w:rPr>
          <w:b/>
        </w:rPr>
        <w:t xml:space="preserve">Esimerkki 0,922</w:t>
      </w:r>
    </w:p>
    <w:p>
      <w:r>
        <w:t xml:space="preserve">Alku: Julia leipoi kakun. Keskikohta: Hän yritti kovasti. Loppu: Kakku näytti viimeistelyn jälkeen hyvin maukkaalta.</w:t>
      </w:r>
    </w:p>
    <w:p>
      <w:r>
        <w:rPr>
          <w:b/>
        </w:rPr>
        <w:t xml:space="preserve">Tulos</w:t>
      </w:r>
    </w:p>
    <w:p>
      <w:r>
        <w:t xml:space="preserve">Hän ei yrittänyt niin kovasti.</w:t>
      </w:r>
    </w:p>
    <w:p>
      <w:r>
        <w:rPr>
          <w:b/>
        </w:rPr>
        <w:t xml:space="preserve">Tulos</w:t>
      </w:r>
    </w:p>
    <w:p>
      <w:r>
        <w:t xml:space="preserve">Hän ei yrittänyt kovinkaan kovasti.</w:t>
      </w:r>
    </w:p>
    <w:p>
      <w:r>
        <w:rPr>
          <w:b/>
        </w:rPr>
        <w:t xml:space="preserve">Tulos</w:t>
      </w:r>
    </w:p>
    <w:p>
      <w:r>
        <w:t xml:space="preserve">Hän luovutti helposti.</w:t>
      </w:r>
    </w:p>
    <w:p>
      <w:r>
        <w:rPr>
          <w:b/>
        </w:rPr>
        <w:t xml:space="preserve">Esimerkki 0,923</w:t>
      </w:r>
    </w:p>
    <w:p>
      <w:r>
        <w:t xml:space="preserve">Alku: Cam rakasti valokuvien ottamista. Keskikohta: Cam haastatteli valokuvaajaa. Loppu: Onneksi Cam sai työn!</w:t>
      </w:r>
    </w:p>
    <w:p>
      <w:r>
        <w:rPr>
          <w:b/>
        </w:rPr>
        <w:t xml:space="preserve">Tulos</w:t>
      </w:r>
    </w:p>
    <w:p>
      <w:r>
        <w:t xml:space="preserve">Cam palkkasi valokuvaajan.</w:t>
      </w:r>
    </w:p>
    <w:p>
      <w:r>
        <w:rPr>
          <w:b/>
        </w:rPr>
        <w:t xml:space="preserve">Esimerkki 0,924</w:t>
      </w:r>
    </w:p>
    <w:p>
      <w:r>
        <w:t xml:space="preserve">Alku: Kelly meni bussilla kotiin koulusta. Keskikohta: Bussimatka kesti erityisen kauan lumisateessa. Loppu: Onneksi he pääsivät kotiin ja avasivat oven.</w:t>
      </w:r>
    </w:p>
    <w:p>
      <w:r>
        <w:rPr>
          <w:b/>
        </w:rPr>
        <w:t xml:space="preserve">Tulos</w:t>
      </w:r>
    </w:p>
    <w:p>
      <w:r>
        <w:t xml:space="preserve">Bussissa ei ollut ovea, joten he kiipesivät ikkunasta sisään.</w:t>
      </w:r>
    </w:p>
    <w:p>
      <w:r>
        <w:rPr>
          <w:b/>
        </w:rPr>
        <w:t xml:space="preserve">Tulos</w:t>
      </w:r>
    </w:p>
    <w:p>
      <w:r>
        <w:t xml:space="preserve">Bussikyyti pääsi kotiin lyhyessä ajassa lumisateessa.</w:t>
      </w:r>
    </w:p>
    <w:p>
      <w:r>
        <w:rPr>
          <w:b/>
        </w:rPr>
        <w:t xml:space="preserve">Tulos</w:t>
      </w:r>
    </w:p>
    <w:p>
      <w:r>
        <w:t xml:space="preserve">Bussimatka kesti lumisateessa erityisen lyhyen aikaa.</w:t>
      </w:r>
    </w:p>
    <w:p>
      <w:r>
        <w:rPr>
          <w:b/>
        </w:rPr>
        <w:t xml:space="preserve">Esimerkki 0,925</w:t>
      </w:r>
    </w:p>
    <w:p>
      <w:r>
        <w:t xml:space="preserve">Alku: Alice istui sohvalla, kun hänelle tuli nälkä. Keskikohta: Liisa unohti leivän leivänpaahtimeen. Loppu: Liisa avasi leivänpaahtimen ja löysi palanutta leipää.</w:t>
      </w:r>
    </w:p>
    <w:p>
      <w:r>
        <w:rPr>
          <w:b/>
        </w:rPr>
        <w:t xml:space="preserve">Tulos</w:t>
      </w:r>
    </w:p>
    <w:p>
      <w:r>
        <w:t xml:space="preserve">Alice unohti ruokansa mikroaaltouuniin.</w:t>
      </w:r>
    </w:p>
    <w:p>
      <w:r>
        <w:rPr>
          <w:b/>
        </w:rPr>
        <w:t xml:space="preserve">Esimerkki 0,926</w:t>
      </w:r>
    </w:p>
    <w:p>
      <w:r>
        <w:t xml:space="preserve">Alku: Sarah oli aina hyvin älykäs ja halusi psykologiksi. Keskikohta: Sarah meni yliopistoon ja opiskeli ahkerasti. Loppu: Sarah on nyt hyvin menestynyt psykologi.</w:t>
      </w:r>
    </w:p>
    <w:p>
      <w:r>
        <w:rPr>
          <w:b/>
        </w:rPr>
        <w:t xml:space="preserve">Tulos</w:t>
      </w:r>
    </w:p>
    <w:p>
      <w:r>
        <w:t xml:space="preserve">Sarah jätti opintonsa kesken.</w:t>
      </w:r>
    </w:p>
    <w:p>
      <w:r>
        <w:rPr>
          <w:b/>
        </w:rPr>
        <w:t xml:space="preserve">Tulos</w:t>
      </w:r>
    </w:p>
    <w:p>
      <w:r>
        <w:t xml:space="preserve">Sarah meni yliopistoon ja epäonnistui pahasti.</w:t>
      </w:r>
    </w:p>
    <w:p>
      <w:r>
        <w:rPr>
          <w:b/>
        </w:rPr>
        <w:t xml:space="preserve">Tulos</w:t>
      </w:r>
    </w:p>
    <w:p>
      <w:r>
        <w:t xml:space="preserve">Sarah meni oikeustieteelliseen ja opiskeli ahkerasti.</w:t>
      </w:r>
    </w:p>
    <w:p>
      <w:r>
        <w:rPr>
          <w:b/>
        </w:rPr>
        <w:t xml:space="preserve">Esimerkki 0,927</w:t>
      </w:r>
    </w:p>
    <w:p>
      <w:r>
        <w:t xml:space="preserve">Alku: Jeffin suihkun kuuma vesi ei toiminut. Keskikohta: Jeff ei vaivautunut korjauttamaan sitä. Loppu: Mutta Jeff ei tiennyt, kuinka kauan hän voisi sietää sitä.</w:t>
      </w:r>
    </w:p>
    <w:p>
      <w:r>
        <w:rPr>
          <w:b/>
        </w:rPr>
        <w:t xml:space="preserve">Tulos</w:t>
      </w:r>
    </w:p>
    <w:p>
      <w:r>
        <w:t xml:space="preserve">Jeff päätti korjata sen.</w:t>
      </w:r>
    </w:p>
    <w:p>
      <w:r>
        <w:rPr>
          <w:b/>
        </w:rPr>
        <w:t xml:space="preserve">Tulos</w:t>
      </w:r>
    </w:p>
    <w:p>
      <w:r>
        <w:t xml:space="preserve">Jeff palkkasi yrityksen ja korjasi sen.</w:t>
      </w:r>
    </w:p>
    <w:p>
      <w:r>
        <w:rPr>
          <w:b/>
        </w:rPr>
        <w:t xml:space="preserve">Tulos</w:t>
      </w:r>
    </w:p>
    <w:p>
      <w:r>
        <w:t xml:space="preserve">Jeff pyysi sen korjaamista.</w:t>
      </w:r>
    </w:p>
    <w:p>
      <w:r>
        <w:rPr>
          <w:b/>
        </w:rPr>
        <w:t xml:space="preserve">Esimerkki 0,928</w:t>
      </w:r>
    </w:p>
    <w:p>
      <w:r>
        <w:t xml:space="preserve">Alku: Matka oli tähän mennessä ollut suuri menestys. Keskikohta: Hän lähti sukeltamaan. Loppu: Hän ei voinut uskoa kaikkia niitä kauniita kaloja, joita vedessä oli.</w:t>
      </w:r>
    </w:p>
    <w:p>
      <w:r>
        <w:rPr>
          <w:b/>
        </w:rPr>
        <w:t xml:space="preserve">Tulos</w:t>
      </w:r>
    </w:p>
    <w:p>
      <w:r>
        <w:t xml:space="preserve">Hän ei lähtenyt sukeltamaan.</w:t>
      </w:r>
    </w:p>
    <w:p>
      <w:r>
        <w:rPr>
          <w:b/>
        </w:rPr>
        <w:t xml:space="preserve">Tulos</w:t>
      </w:r>
    </w:p>
    <w:p>
      <w:r>
        <w:t xml:space="preserve">Hän ei koskaan lähtenyt sukeltamaan.</w:t>
      </w:r>
    </w:p>
    <w:p>
      <w:r>
        <w:rPr>
          <w:b/>
        </w:rPr>
        <w:t xml:space="preserve">Tulos</w:t>
      </w:r>
    </w:p>
    <w:p>
      <w:r>
        <w:t xml:space="preserve">Hän meni tanssimaan.</w:t>
      </w:r>
    </w:p>
    <w:p>
      <w:r>
        <w:rPr>
          <w:b/>
        </w:rPr>
        <w:t xml:space="preserve">Esimerkki 0,929</w:t>
      </w:r>
    </w:p>
    <w:p>
      <w:r>
        <w:t xml:space="preserve">Alku: Kysyin serkultani, voimmeko hengailla tänään. Keskikohta: Minä ja serkkuni teimme odotettua enemmän. Loppu: Seuraavana päivänä emme voineet lakata puhumasta edellisestä illasta.</w:t>
      </w:r>
    </w:p>
    <w:p>
      <w:r>
        <w:rPr>
          <w:b/>
        </w:rPr>
        <w:t xml:space="preserve">Tulos</w:t>
      </w:r>
    </w:p>
    <w:p>
      <w:r>
        <w:t xml:space="preserve">Minä ja serkkuni teimme odotettua vähemmän.</w:t>
      </w:r>
    </w:p>
    <w:p>
      <w:r>
        <w:rPr>
          <w:b/>
        </w:rPr>
        <w:t xml:space="preserve">Tulos</w:t>
      </w:r>
    </w:p>
    <w:p>
      <w:r>
        <w:t xml:space="preserve">Minä ja serkkuni emme henganneet yhdessä.</w:t>
      </w:r>
    </w:p>
    <w:p>
      <w:r>
        <w:rPr>
          <w:b/>
        </w:rPr>
        <w:t xml:space="preserve">Tulos</w:t>
      </w:r>
    </w:p>
    <w:p>
      <w:r>
        <w:t xml:space="preserve">Minä ja serkkuni emme tehneet mitään.</w:t>
      </w:r>
    </w:p>
    <w:p>
      <w:r>
        <w:rPr>
          <w:b/>
        </w:rPr>
        <w:t xml:space="preserve">Esimerkki 0,930</w:t>
      </w:r>
    </w:p>
    <w:p>
      <w:r>
        <w:t xml:space="preserve">Alku: Lucy makasi nurmikolla tylsistyneenä. Keskikohta: Lucy nukahti ja näki hyvin eläviä unia. Loppu: Kun Lucy heräsi, isoäiti seisoi hymyillen hänen yläpuolellaan.</w:t>
      </w:r>
    </w:p>
    <w:p>
      <w:r>
        <w:rPr>
          <w:b/>
        </w:rPr>
        <w:t xml:space="preserve">Tulos</w:t>
      </w:r>
    </w:p>
    <w:p>
      <w:r>
        <w:t xml:space="preserve">Lucy poltti huumeita ja näki hyvin eläviä unia.</w:t>
      </w:r>
    </w:p>
    <w:p>
      <w:r>
        <w:rPr>
          <w:b/>
        </w:rPr>
        <w:t xml:space="preserve">Tulos</w:t>
      </w:r>
    </w:p>
    <w:p>
      <w:r>
        <w:t xml:space="preserve">Lucy ulkoilutti koiraa.</w:t>
      </w:r>
    </w:p>
    <w:p>
      <w:r>
        <w:rPr>
          <w:b/>
        </w:rPr>
        <w:t xml:space="preserve">Tulos</w:t>
      </w:r>
    </w:p>
    <w:p>
      <w:r>
        <w:t xml:space="preserve">Lammaslauma tallasi Lucyn jalkoihinsa.</w:t>
      </w:r>
    </w:p>
    <w:p>
      <w:r>
        <w:rPr>
          <w:b/>
        </w:rPr>
        <w:t xml:space="preserve">Esimerkki 0,931</w:t>
      </w:r>
    </w:p>
    <w:p>
      <w:r>
        <w:t xml:space="preserve">Alku: Ken oli juuri ostanut uuden tietokonepelin. Keskikohta: Kenin naapuri Tim piti myös tietokonepeleistä. Loppu: Pian pojat pelasivat iloisesti yhdessä!</w:t>
      </w:r>
    </w:p>
    <w:p>
      <w:r>
        <w:rPr>
          <w:b/>
        </w:rPr>
        <w:t xml:space="preserve">Tulos</w:t>
      </w:r>
    </w:p>
    <w:p>
      <w:r>
        <w:t xml:space="preserve">Kenin naapuri Tim vihasi tietokonepelien pelaamista.</w:t>
      </w:r>
    </w:p>
    <w:p>
      <w:r>
        <w:rPr>
          <w:b/>
        </w:rPr>
        <w:t xml:space="preserve">Tulos</w:t>
      </w:r>
    </w:p>
    <w:p>
      <w:r>
        <w:t xml:space="preserve">Kenin naapuri Tim piti tietokoneiden rikkomisesta.</w:t>
      </w:r>
    </w:p>
    <w:p>
      <w:r>
        <w:rPr>
          <w:b/>
        </w:rPr>
        <w:t xml:space="preserve">Tulos</w:t>
      </w:r>
    </w:p>
    <w:p>
      <w:r>
        <w:t xml:space="preserve">Kenin naapuri Tim tykkäsi myös torkkua.</w:t>
      </w:r>
    </w:p>
    <w:p>
      <w:r>
        <w:rPr>
          <w:b/>
        </w:rPr>
        <w:t xml:space="preserve">Esimerkki 0,932</w:t>
      </w:r>
    </w:p>
    <w:p>
      <w:r>
        <w:t xml:space="preserve">Alku: Jane on kyllästynyt siihen, että hänen lapsensa leikkivät aina iPadeillaan. Keskikohta: Jane piilotti latausjohdot lapsiltaan. Loppu: Jane on niin onnellinen, että sai lapsensa irti iPadeista.</w:t>
      </w:r>
    </w:p>
    <w:p>
      <w:r>
        <w:rPr>
          <w:b/>
        </w:rPr>
        <w:t xml:space="preserve">Tulos</w:t>
      </w:r>
    </w:p>
    <w:p>
      <w:r>
        <w:t xml:space="preserve">Jane osti latausjohdot jokaiselle lapselleen.</w:t>
      </w:r>
    </w:p>
    <w:p>
      <w:r>
        <w:rPr>
          <w:b/>
        </w:rPr>
        <w:t xml:space="preserve">Tulos</w:t>
      </w:r>
    </w:p>
    <w:p>
      <w:r>
        <w:t xml:space="preserve">Jane piilotti latausjohdot äidiltään.</w:t>
      </w:r>
    </w:p>
    <w:p>
      <w:r>
        <w:rPr>
          <w:b/>
        </w:rPr>
        <w:t xml:space="preserve">Tulos</w:t>
      </w:r>
    </w:p>
    <w:p>
      <w:r>
        <w:t xml:space="preserve">Jane ei koskaan piilottanut latausjohtoja lapsiltaan.</w:t>
      </w:r>
    </w:p>
    <w:p>
      <w:r>
        <w:rPr>
          <w:b/>
        </w:rPr>
        <w:t xml:space="preserve">Esimerkki 0,933</w:t>
      </w:r>
    </w:p>
    <w:p>
      <w:r>
        <w:t xml:space="preserve">Alku: Chad kävi mittauttamassa autonsa pyöränsuuntauksen. Keskikohta: Hän törmäsi pylvääseen matkalla mekaanikolle. Loppu: Mekaanikko tarjosi toimivan linjauksen ja uuden korin.</w:t>
      </w:r>
    </w:p>
    <w:p>
      <w:r>
        <w:rPr>
          <w:b/>
        </w:rPr>
        <w:t xml:space="preserve">Tulos</w:t>
      </w:r>
    </w:p>
    <w:p>
      <w:r>
        <w:t xml:space="preserve">Mekaanikko törmäsi pylvääseen matkalla hänen luokseen.</w:t>
      </w:r>
    </w:p>
    <w:p>
      <w:r>
        <w:rPr>
          <w:b/>
        </w:rPr>
        <w:t xml:space="preserve">Esimerkki 0,934</w:t>
      </w:r>
    </w:p>
    <w:p>
      <w:r>
        <w:t xml:space="preserve">Alku: Puhdistin vihkisormukseni. Keskikohta: Kiillotin sen liinalla. Loppu: Se tuli ulos kiiltävänä.</w:t>
      </w:r>
    </w:p>
    <w:p>
      <w:r>
        <w:rPr>
          <w:b/>
        </w:rPr>
        <w:t xml:space="preserve">Tulos</w:t>
      </w:r>
    </w:p>
    <w:p>
      <w:r>
        <w:t xml:space="preserve">Maalasin sen kankaalla.</w:t>
      </w:r>
    </w:p>
    <w:p>
      <w:r>
        <w:rPr>
          <w:b/>
        </w:rPr>
        <w:t xml:space="preserve">Tulos</w:t>
      </w:r>
    </w:p>
    <w:p>
      <w:r>
        <w:t xml:space="preserve">Kiillotin sen likaisella liinalla.</w:t>
      </w:r>
    </w:p>
    <w:p>
      <w:r>
        <w:rPr>
          <w:b/>
        </w:rPr>
        <w:t xml:space="preserve">Tulos</w:t>
      </w:r>
    </w:p>
    <w:p>
      <w:r>
        <w:t xml:space="preserve">Puhdistin sen liinalla.</w:t>
      </w:r>
    </w:p>
    <w:p>
      <w:r>
        <w:rPr>
          <w:b/>
        </w:rPr>
        <w:t xml:space="preserve">Esimerkki 0,935</w:t>
      </w:r>
    </w:p>
    <w:p>
      <w:r>
        <w:t xml:space="preserve">Alku: Tim oli juhlissa. Keskikohta: ja häntä kehotettiin kokeilemaan tulista paprikaa. Loppu: Poltettuaan suunsa hän ei enää halunnut olla aikuinen.</w:t>
      </w:r>
    </w:p>
    <w:p>
      <w:r>
        <w:rPr>
          <w:b/>
        </w:rPr>
        <w:t xml:space="preserve">Tulos</w:t>
      </w:r>
    </w:p>
    <w:p>
      <w:r>
        <w:t xml:space="preserve">Häntä kehotettiin juomaan olutta.</w:t>
      </w:r>
    </w:p>
    <w:p>
      <w:r>
        <w:rPr>
          <w:b/>
        </w:rPr>
        <w:t xml:space="preserve">Esimerkki 0,936</w:t>
      </w:r>
    </w:p>
    <w:p>
      <w:r>
        <w:t xml:space="preserve">Alku: Max rakasti koiraansa Fidoa. Keskikohta: Max ja Fido löysivät kävelyllä hylättyjä kissanpentuja. Loppu: Max ja Fido veivät kissanpennut paikalliseen eläinsuojaan.</w:t>
      </w:r>
    </w:p>
    <w:p>
      <w:r>
        <w:rPr>
          <w:b/>
        </w:rPr>
        <w:t xml:space="preserve">Tulos</w:t>
      </w:r>
    </w:p>
    <w:p>
      <w:r>
        <w:t xml:space="preserve">Max ja Fido löysivät kävelyllä pehmopentuja.</w:t>
      </w:r>
    </w:p>
    <w:p>
      <w:r>
        <w:rPr>
          <w:b/>
        </w:rPr>
        <w:t xml:space="preserve">Esimerkki 0,937</w:t>
      </w:r>
    </w:p>
    <w:p>
      <w:r>
        <w:t xml:space="preserve">Alku: Partioporukkani järjesti koskenlaskureissun. Keskimmäinen: Se oli ensimmäinen kerta, kun lähdin koskenlaskuun. Loppu: Se oli hauskaa, ja olen käynyt sen jälkeen kahdesti koskenlaskussa.</w:t>
      </w:r>
    </w:p>
    <w:p>
      <w:r>
        <w:rPr>
          <w:b/>
        </w:rPr>
        <w:t xml:space="preserve">Tulos</w:t>
      </w:r>
    </w:p>
    <w:p>
      <w:r>
        <w:t xml:space="preserve">Se oli viimeinen koskenlaskukertani.</w:t>
      </w:r>
    </w:p>
    <w:p>
      <w:r>
        <w:rPr>
          <w:b/>
        </w:rPr>
        <w:t xml:space="preserve">Esimerkki 0,938</w:t>
      </w:r>
    </w:p>
    <w:p>
      <w:r>
        <w:t xml:space="preserve">Alku: Helga oli ostanut upouuden auton monta vuotta sitten. Keskikohta: Helga ei ajanut autolla kovin usein. Loppu: Helga päätti lopulta luopua autosta.</w:t>
      </w:r>
    </w:p>
    <w:p>
      <w:r>
        <w:rPr>
          <w:b/>
        </w:rPr>
        <w:t xml:space="preserve">Tulos</w:t>
      </w:r>
    </w:p>
    <w:p>
      <w:r>
        <w:t xml:space="preserve">Hän ei pessyt autoa kovin hyvin.</w:t>
      </w:r>
    </w:p>
    <w:p>
      <w:r>
        <w:rPr>
          <w:b/>
        </w:rPr>
        <w:t xml:space="preserve">Esimerkki 0,939</w:t>
      </w:r>
    </w:p>
    <w:p>
      <w:r>
        <w:t xml:space="preserve">Alku: Amyn oli täytettävä tärkeä määräaika töissä. Keskikohta: Niinpä Amy päätti lähteä töihin aikaisin. Loppu: Pomo oli vaikuttunut Amyn sitoutumisesta.</w:t>
      </w:r>
    </w:p>
    <w:p>
      <w:r>
        <w:rPr>
          <w:b/>
        </w:rPr>
        <w:t xml:space="preserve">Tulos</w:t>
      </w:r>
    </w:p>
    <w:p>
      <w:r>
        <w:t xml:space="preserve">Amy nukkui yöunet ja myöhästyi pahasti töistä.</w:t>
      </w:r>
    </w:p>
    <w:p>
      <w:r>
        <w:rPr>
          <w:b/>
        </w:rPr>
        <w:t xml:space="preserve">Esimerkki 0,940</w:t>
      </w:r>
    </w:p>
    <w:p>
      <w:r>
        <w:t xml:space="preserve">Alku: Koira pissasi matolle. Keskikohta: Löin sitä nenään sanomalehdellä. Loppu: Nyt se ei enää pissaa matolle.</w:t>
      </w:r>
    </w:p>
    <w:p>
      <w:r>
        <w:rPr>
          <w:b/>
        </w:rPr>
        <w:t xml:space="preserve">Tulos</w:t>
      </w:r>
    </w:p>
    <w:p>
      <w:r>
        <w:t xml:space="preserve">Annoin sille herkkuja.</w:t>
      </w:r>
    </w:p>
    <w:p>
      <w:r>
        <w:rPr>
          <w:b/>
        </w:rPr>
        <w:t xml:space="preserve">Tulos</w:t>
      </w:r>
    </w:p>
    <w:p>
      <w:r>
        <w:t xml:space="preserve">Suutelin häntä nenälle.</w:t>
      </w:r>
    </w:p>
    <w:p>
      <w:r>
        <w:rPr>
          <w:b/>
        </w:rPr>
        <w:t xml:space="preserve">Tulos</w:t>
      </w:r>
    </w:p>
    <w:p>
      <w:r>
        <w:t xml:space="preserve">En koskaan lyönyt häntä nenään sanomalehdellä.</w:t>
      </w:r>
    </w:p>
    <w:p>
      <w:r>
        <w:rPr>
          <w:b/>
        </w:rPr>
        <w:t xml:space="preserve">Esimerkki 0,941</w:t>
      </w:r>
    </w:p>
    <w:p>
      <w:r>
        <w:t xml:space="preserve">Alku: Donna kuuli ilmoituksen, kun hän selaili alennusmyymälää. Keskikohta: Donna kuuli, että hänelle tuli kiireellinen puhelu. Loppu: Donnan aviomies oli pidätetty hänen kotonaan.</w:t>
      </w:r>
    </w:p>
    <w:p>
      <w:r>
        <w:rPr>
          <w:b/>
        </w:rPr>
        <w:t xml:space="preserve">Tulos</w:t>
      </w:r>
    </w:p>
    <w:p>
      <w:r>
        <w:t xml:space="preserve">Donna pää, että hänellä oli turha puhelu.</w:t>
      </w:r>
    </w:p>
    <w:p>
      <w:r>
        <w:rPr>
          <w:b/>
        </w:rPr>
        <w:t xml:space="preserve">Tulos</w:t>
      </w:r>
    </w:p>
    <w:p>
      <w:r>
        <w:t xml:space="preserve">Donna kuuli voittaneensa palkinnon.</w:t>
      </w:r>
    </w:p>
    <w:p>
      <w:r>
        <w:rPr>
          <w:b/>
        </w:rPr>
        <w:t xml:space="preserve">Tulos</w:t>
      </w:r>
    </w:p>
    <w:p>
      <w:r>
        <w:t xml:space="preserve">Melanie kuuli, että hänelle tuli kiireellinen puhelu.</w:t>
      </w:r>
    </w:p>
    <w:p>
      <w:r>
        <w:rPr>
          <w:b/>
        </w:rPr>
        <w:t xml:space="preserve">Esimerkki 0,942</w:t>
      </w:r>
    </w:p>
    <w:p>
      <w:r>
        <w:t xml:space="preserve">Alku: Cora oli aloittamassa työtään lastentarhanopettajana. Keskikohta: Cora oli hermostunut, mutta hän aloitti tunnin ja esitteli itsensä kaikille uusille oppilailleen. Loppu: Päivän päätteeksi he kaikki kertoivat Coralle, kuinka paljon pitivät hänestä!</w:t>
      </w:r>
    </w:p>
    <w:p>
      <w:r>
        <w:rPr>
          <w:b/>
        </w:rPr>
        <w:t xml:space="preserve">Tulos</w:t>
      </w:r>
    </w:p>
    <w:p>
      <w:r>
        <w:t xml:space="preserve">Cora oli hermostunut, mutta hän aloitti tunnin ja esitteli itsensä kaikille uusille työtovereilleen.</w:t>
      </w:r>
    </w:p>
    <w:p>
      <w:r>
        <w:rPr>
          <w:b/>
        </w:rPr>
        <w:t xml:space="preserve">Esimerkki 0,943</w:t>
      </w:r>
    </w:p>
    <w:p>
      <w:r>
        <w:t xml:space="preserve">Alku: Sarah meni käytettyjen autojen kauppaan etsimään autoa. Keskikohta: Sarah löysi yhden auton, josta hän piti, mutta hinta oli korkea. Loppu: Sarah ei pystynyt perustelemaan auton ostoa, ja hän ajaa edelleen pyörällä.</w:t>
      </w:r>
    </w:p>
    <w:p>
      <w:r>
        <w:rPr>
          <w:b/>
        </w:rPr>
        <w:t xml:space="preserve">Tulos</w:t>
      </w:r>
    </w:p>
    <w:p>
      <w:r>
        <w:t xml:space="preserve">Sarah löysi halvan auton, josta hän piti.</w:t>
      </w:r>
    </w:p>
    <w:p>
      <w:r>
        <w:rPr>
          <w:b/>
        </w:rPr>
        <w:t xml:space="preserve">Tulos</w:t>
      </w:r>
    </w:p>
    <w:p>
      <w:r>
        <w:t xml:space="preserve">Sarah löysi yhden auton, josta hän piti ja jonka hinta oli sopiva.</w:t>
      </w:r>
    </w:p>
    <w:p>
      <w:r>
        <w:rPr>
          <w:b/>
        </w:rPr>
        <w:t xml:space="preserve">Tulos</w:t>
      </w:r>
    </w:p>
    <w:p>
      <w:r>
        <w:t xml:space="preserve">Sarah löysi täydellisen auton täydelliseen hintaan.</w:t>
      </w:r>
    </w:p>
    <w:p>
      <w:r>
        <w:rPr>
          <w:b/>
        </w:rPr>
        <w:t xml:space="preserve">Esimerkki 0,944</w:t>
      </w:r>
    </w:p>
    <w:p>
      <w:r>
        <w:t xml:space="preserve">Alku: Horace ei juuri koskaan syö salaatteja päivälliseksi. Keskikohta: Horace saa töissä lounaaksi maukkaan salaatin. Loppu: Horace päättää syödä salaatteja paljon enemmän tulevaisuudessa.</w:t>
      </w:r>
    </w:p>
    <w:p>
      <w:r>
        <w:rPr>
          <w:b/>
        </w:rPr>
        <w:t xml:space="preserve">Tulos</w:t>
      </w:r>
    </w:p>
    <w:p>
      <w:r>
        <w:t xml:space="preserve">Horace päätti syödä tänään lounaaksi pikaruokaa.</w:t>
      </w:r>
    </w:p>
    <w:p>
      <w:r>
        <w:rPr>
          <w:b/>
        </w:rPr>
        <w:t xml:space="preserve">Esimerkki 0,945</w:t>
      </w:r>
    </w:p>
    <w:p>
      <w:r>
        <w:t xml:space="preserve">Alku: Maria päätti, että hän haluaa lemmikin. Keskikohta: Marian kissa oli etäinen. Loppu: Maria oli yllättynyt ja toivoi, että olisi hankkinut koiran.</w:t>
      </w:r>
    </w:p>
    <w:p>
      <w:r>
        <w:rPr>
          <w:b/>
        </w:rPr>
        <w:t xml:space="preserve">Tulos</w:t>
      </w:r>
    </w:p>
    <w:p>
      <w:r>
        <w:t xml:space="preserve">Marian kissa oli loistava.</w:t>
      </w:r>
    </w:p>
    <w:p>
      <w:r>
        <w:rPr>
          <w:b/>
        </w:rPr>
        <w:t xml:space="preserve">Tulos</w:t>
      </w:r>
    </w:p>
    <w:p>
      <w:r>
        <w:t xml:space="preserve">Marian kissa oli onnellinen.</w:t>
      </w:r>
    </w:p>
    <w:p>
      <w:r>
        <w:rPr>
          <w:b/>
        </w:rPr>
        <w:t xml:space="preserve">Tulos</w:t>
      </w:r>
    </w:p>
    <w:p>
      <w:r>
        <w:t xml:space="preserve">Marla oli sulkeutunut.</w:t>
      </w:r>
    </w:p>
    <w:p>
      <w:r>
        <w:rPr>
          <w:b/>
        </w:rPr>
        <w:t xml:space="preserve">Esimerkki 0,946</w:t>
      </w:r>
    </w:p>
    <w:p>
      <w:r>
        <w:t xml:space="preserve">Alku: Jay kutsui Maryn illalliselle. Keskikohta: Maryllä oli entinen poikaystävä, joka pilasi hänen treffinsä Jayn kanssa. Loppu: Kostaakseen Marylle ex-poikaystävä pilasi Maryn ja Jayn ruoan.</w:t>
      </w:r>
    </w:p>
    <w:p>
      <w:r>
        <w:rPr>
          <w:b/>
        </w:rPr>
        <w:t xml:space="preserve">Tulos</w:t>
      </w:r>
    </w:p>
    <w:p>
      <w:r>
        <w:t xml:space="preserve">Maryllä oli toinen poikaystävä, joka liittyi hänen ja Jayn treffeille.</w:t>
      </w:r>
    </w:p>
    <w:p>
      <w:r>
        <w:rPr>
          <w:b/>
        </w:rPr>
        <w:t xml:space="preserve">Esimerkki 0,947</w:t>
      </w:r>
    </w:p>
    <w:p>
      <w:r>
        <w:t xml:space="preserve">Alku: Etelävaltiossa kasvaminen on ollut seikkailu. Keskellä: Me aina pilkkasimme sitä, miten tylsiä nuo pohjoisen asukkaat tuntuivat olevan. Loppu: Etelää pilkataan kuitenkin yleensä myös monista asioista.</w:t>
      </w:r>
    </w:p>
    <w:p>
      <w:r>
        <w:rPr>
          <w:b/>
        </w:rPr>
        <w:t xml:space="preserve">Tulos</w:t>
      </w:r>
    </w:p>
    <w:p>
      <w:r>
        <w:t xml:space="preserve">Me aina kopioimme sitä, miten tunkkaisia nuo pohjoisen asukkaat tuntuivat olevan.</w:t>
      </w:r>
    </w:p>
    <w:p>
      <w:r>
        <w:rPr>
          <w:b/>
        </w:rPr>
        <w:t xml:space="preserve">Esimerkki 0,948</w:t>
      </w:r>
    </w:p>
    <w:p>
      <w:r>
        <w:t xml:space="preserve">Alku: Angela halusi soittaa instrumenttia. Keskikohta: Hän osti harpun ja harjoitteli joka päivä. Loppu: Pian hän oli harpunsoiton asiantuntija!</w:t>
      </w:r>
    </w:p>
    <w:p>
      <w:r>
        <w:rPr>
          <w:b/>
        </w:rPr>
        <w:t xml:space="preserve">Tulos</w:t>
      </w:r>
    </w:p>
    <w:p>
      <w:r>
        <w:t xml:space="preserve">Hän osti harpun ja harjoitteli kerran vuodessa.</w:t>
      </w:r>
    </w:p>
    <w:p>
      <w:r>
        <w:rPr>
          <w:b/>
        </w:rPr>
        <w:t xml:space="preserve">Tulos</w:t>
      </w:r>
    </w:p>
    <w:p>
      <w:r>
        <w:t xml:space="preserve">Hän osti harpun ja harjoitteli yhtenä päivänä.</w:t>
      </w:r>
    </w:p>
    <w:p>
      <w:r>
        <w:rPr>
          <w:b/>
        </w:rPr>
        <w:t xml:space="preserve">Tulos</w:t>
      </w:r>
    </w:p>
    <w:p>
      <w:r>
        <w:t xml:space="preserve">Hän osti ja opetteli kitaransoittoa.</w:t>
      </w:r>
    </w:p>
    <w:p>
      <w:r>
        <w:rPr>
          <w:b/>
        </w:rPr>
        <w:t xml:space="preserve">Esimerkki 0,949</w:t>
      </w:r>
    </w:p>
    <w:p>
      <w:r>
        <w:t xml:space="preserve">Alku: Juliella oli kaunis vaaleanpunainen pallo, jota hän rakasti pomppia ulkona. Keskikohta: Hän pamautti sen heti. Loppu: Seuraavan kerran kun Julie sai pallon, hän oli varovaisempi sen kanssa.</w:t>
      </w:r>
    </w:p>
    <w:p>
      <w:r>
        <w:rPr>
          <w:b/>
        </w:rPr>
        <w:t xml:space="preserve">Tulos</w:t>
      </w:r>
    </w:p>
    <w:p>
      <w:r>
        <w:t xml:space="preserve">Julie halasi sitä heti.</w:t>
      </w:r>
    </w:p>
    <w:p>
      <w:r>
        <w:rPr>
          <w:b/>
        </w:rPr>
        <w:t xml:space="preserve">Tulos</w:t>
      </w:r>
    </w:p>
    <w:p>
      <w:r>
        <w:t xml:space="preserve">Hän käytti sitä varovasti.</w:t>
      </w:r>
    </w:p>
    <w:p>
      <w:r>
        <w:rPr>
          <w:b/>
        </w:rPr>
        <w:t xml:space="preserve">Tulos</w:t>
      </w:r>
    </w:p>
    <w:p>
      <w:r>
        <w:t xml:space="preserve">Hän ei koskaan pamauttanut sitä.</w:t>
      </w:r>
    </w:p>
    <w:p>
      <w:r>
        <w:rPr>
          <w:b/>
        </w:rPr>
        <w:t xml:space="preserve">Esimerkki 0,950</w:t>
      </w:r>
    </w:p>
    <w:p>
      <w:r>
        <w:t xml:space="preserve">Alku: Olin kävelemässä kouluun. Keskikohta: Olin todella sairas. Loppu: Hän vei minut sairaalaan hoitoon.</w:t>
      </w:r>
    </w:p>
    <w:p>
      <w:r>
        <w:rPr>
          <w:b/>
        </w:rPr>
        <w:t xml:space="preserve">Tulos</w:t>
      </w:r>
    </w:p>
    <w:p>
      <w:r>
        <w:t xml:space="preserve">Olo oli todella hyvä.</w:t>
      </w:r>
    </w:p>
    <w:p>
      <w:r>
        <w:rPr>
          <w:b/>
        </w:rPr>
        <w:t xml:space="preserve">Tulos</w:t>
      </w:r>
    </w:p>
    <w:p>
      <w:r>
        <w:t xml:space="preserve">Minusta tuli todella parempi.</w:t>
      </w:r>
    </w:p>
    <w:p>
      <w:r>
        <w:rPr>
          <w:b/>
        </w:rPr>
        <w:t xml:space="preserve">Tulos</w:t>
      </w:r>
    </w:p>
    <w:p>
      <w:r>
        <w:t xml:space="preserve">Eksyin todella pahasti.</w:t>
      </w:r>
    </w:p>
    <w:p>
      <w:r>
        <w:rPr>
          <w:b/>
        </w:rPr>
        <w:t xml:space="preserve">Esimerkki 0,951</w:t>
      </w:r>
    </w:p>
    <w:p>
      <w:r>
        <w:t xml:space="preserve">Alku: Frank ei halunnut palkata Charlesia puhelinmyyjäksi. Keskikohta: Hänen pomonsa sai tietää asiasta ja suuttui. Loppu: Frankin pomo suuttui ja vaati Frankia palkkaamaan Charlesin.</w:t>
      </w:r>
    </w:p>
    <w:p>
      <w:r>
        <w:rPr>
          <w:b/>
        </w:rPr>
        <w:t xml:space="preserve">Tulos</w:t>
      </w:r>
    </w:p>
    <w:p>
      <w:r>
        <w:t xml:space="preserve">Charles käski Frankia lopettamaan.</w:t>
      </w:r>
    </w:p>
    <w:p>
      <w:r>
        <w:rPr>
          <w:b/>
        </w:rPr>
        <w:t xml:space="preserve">Tulos</w:t>
      </w:r>
    </w:p>
    <w:p>
      <w:r>
        <w:t xml:space="preserve">hänen pomonsa sai tietää ja oli tyytyväinen.</w:t>
      </w:r>
    </w:p>
    <w:p>
      <w:r>
        <w:rPr>
          <w:b/>
        </w:rPr>
        <w:t xml:space="preserve">Esimerkki 0,952</w:t>
      </w:r>
    </w:p>
    <w:p>
      <w:r>
        <w:t xml:space="preserve">Alku: Eugene oli huumeriippuvainen. Keskikohta: Eugene kirjautui vieroitushoitolaitokseen. Loppu: Nyt hän on vapaa huumeista!</w:t>
      </w:r>
    </w:p>
    <w:p>
      <w:r>
        <w:rPr>
          <w:b/>
        </w:rPr>
        <w:t xml:space="preserve">Tulos</w:t>
      </w:r>
    </w:p>
    <w:p>
      <w:r>
        <w:t xml:space="preserve">Kuntoutuslaitos, johon Eugene on kirjautunut.</w:t>
      </w:r>
    </w:p>
    <w:p>
      <w:r>
        <w:rPr>
          <w:b/>
        </w:rPr>
        <w:t xml:space="preserve">Tulos</w:t>
      </w:r>
    </w:p>
    <w:p>
      <w:r>
        <w:t xml:space="preserve">Eugene kirjautui hotelliin.</w:t>
      </w:r>
    </w:p>
    <w:p>
      <w:r>
        <w:rPr>
          <w:b/>
        </w:rPr>
        <w:t xml:space="preserve">Esimerkki 0,953</w:t>
      </w:r>
    </w:p>
    <w:p>
      <w:r>
        <w:t xml:space="preserve">Alku: Kaikki mitä halusin eräänä vuonna joululahjaksi oli GameBoy. Keskikohta: Olin pettynyt siihen, etten nähnyt kuusen alla Gameboyn kokoista laatikkoa. Loppu: Vanhempani olivat käärineet GameBoyn joulukuusen laatikkoon.</w:t>
      </w:r>
    </w:p>
    <w:p>
      <w:r>
        <w:rPr>
          <w:b/>
        </w:rPr>
        <w:t xml:space="preserve">Tulos</w:t>
      </w:r>
    </w:p>
    <w:p>
      <w:r>
        <w:t xml:space="preserve">Olin pettynyt siihen, etten nähnyt joulukuusta missään.</w:t>
      </w:r>
    </w:p>
    <w:p>
      <w:r>
        <w:rPr>
          <w:b/>
        </w:rPr>
        <w:t xml:space="preserve">Esimerkki 0,954</w:t>
      </w:r>
    </w:p>
    <w:p>
      <w:r>
        <w:t xml:space="preserve">Alku: Minulla oli kaksi koiraa, jotka olivat hyvin läheisiä. Keskimmäinen: Ne tykkäävät leikkiä yhdessä. Loppu: Koiramme voi paljon paremmin leikkimällä toisen koiran kanssa.</w:t>
      </w:r>
    </w:p>
    <w:p>
      <w:r>
        <w:rPr>
          <w:b/>
        </w:rPr>
        <w:t xml:space="preserve">Tulos</w:t>
      </w:r>
    </w:p>
    <w:p>
      <w:r>
        <w:t xml:space="preserve">He eivät halunneet leikkiä yhdessä.</w:t>
      </w:r>
    </w:p>
    <w:p>
      <w:r>
        <w:rPr>
          <w:b/>
        </w:rPr>
        <w:t xml:space="preserve">Tulos</w:t>
      </w:r>
    </w:p>
    <w:p>
      <w:r>
        <w:t xml:space="preserve">He vihasivat toisiaan.</w:t>
      </w:r>
    </w:p>
    <w:p>
      <w:r>
        <w:rPr>
          <w:b/>
        </w:rPr>
        <w:t xml:space="preserve">Tulos</w:t>
      </w:r>
    </w:p>
    <w:p>
      <w:r>
        <w:t xml:space="preserve">Ne haluavat taistella toisiaan vastaan.</w:t>
      </w:r>
    </w:p>
    <w:p>
      <w:r>
        <w:rPr>
          <w:b/>
        </w:rPr>
        <w:t xml:space="preserve">Esimerkki 0,955</w:t>
      </w:r>
    </w:p>
    <w:p>
      <w:r>
        <w:t xml:space="preserve">Alku: Katy on aina pitänyt kissoista. Keskikohta: Hänen kissansa oli hyvin leikkisä ja raapi häntä paljon. Loppu: Naarmuista huolimatta hän yrittää edelleen leikkiä sen kanssa.</w:t>
      </w:r>
    </w:p>
    <w:p>
      <w:r>
        <w:rPr>
          <w:b/>
        </w:rPr>
        <w:t xml:space="preserve">Tulos</w:t>
      </w:r>
    </w:p>
    <w:p>
      <w:r>
        <w:t xml:space="preserve">Hänen kissansa oli hyvin leikkisä ja kehräsi paljon.</w:t>
      </w:r>
    </w:p>
    <w:p>
      <w:r>
        <w:rPr>
          <w:b/>
        </w:rPr>
        <w:t xml:space="preserve">Tulos</w:t>
      </w:r>
    </w:p>
    <w:p>
      <w:r>
        <w:t xml:space="preserve">Hänen kissansa oli hyvin leikkisä, mutta ei koskaan raapinut häntä.</w:t>
      </w:r>
    </w:p>
    <w:p>
      <w:r>
        <w:rPr>
          <w:b/>
        </w:rPr>
        <w:t xml:space="preserve">Tulos</w:t>
      </w:r>
    </w:p>
    <w:p>
      <w:r>
        <w:t xml:space="preserve">Hänen kissansa ei ollut kovin leikkisä, eikä raapinut häntä paljon.</w:t>
      </w:r>
    </w:p>
    <w:p>
      <w:r>
        <w:rPr>
          <w:b/>
        </w:rPr>
        <w:t xml:space="preserve">Esimerkki 0,956</w:t>
      </w:r>
    </w:p>
    <w:p>
      <w:r>
        <w:t xml:space="preserve">Alku: Dan katseli Youtube-videota. Keskikohta: Danin äidin mielestä Danin katsoma video oli sopimaton. Loppu: Äiti kielsi Danin katsomasta Youtubea.</w:t>
      </w:r>
    </w:p>
    <w:p>
      <w:r>
        <w:rPr>
          <w:b/>
        </w:rPr>
        <w:t xml:space="preserve">Tulos</w:t>
      </w:r>
    </w:p>
    <w:p>
      <w:r>
        <w:t xml:space="preserve">Danin mielestä Danin äidin katsoma video oli sopimaton.</w:t>
      </w:r>
    </w:p>
    <w:p>
      <w:r>
        <w:rPr>
          <w:b/>
        </w:rPr>
        <w:t xml:space="preserve">Tulos</w:t>
      </w:r>
    </w:p>
    <w:p>
      <w:r>
        <w:t xml:space="preserve">Danin äiti sai Danin kiinni kannabiksen katselusta.</w:t>
      </w:r>
    </w:p>
    <w:p>
      <w:r>
        <w:rPr>
          <w:b/>
        </w:rPr>
        <w:t xml:space="preserve">Tulos</w:t>
      </w:r>
    </w:p>
    <w:p>
      <w:r>
        <w:t xml:space="preserve">Danin äidin mielestä Danin katsoma video oli hyvin sopiva.</w:t>
      </w:r>
    </w:p>
    <w:p>
      <w:r>
        <w:rPr>
          <w:b/>
        </w:rPr>
        <w:t xml:space="preserve">Esimerkki 0,957</w:t>
      </w:r>
    </w:p>
    <w:p>
      <w:r>
        <w:t xml:space="preserve">Alku: Hayley oli bändissä kahden kaverin kanssa. Keskikohta: Pojat yrittivät jatkuvasti pyytää häntä ulos. Loppu: Hayley päätti etsiä uusia jäseniä.</w:t>
      </w:r>
    </w:p>
    <w:p>
      <w:r>
        <w:rPr>
          <w:b/>
        </w:rPr>
        <w:t xml:space="preserve">Tulos</w:t>
      </w:r>
    </w:p>
    <w:p>
      <w:r>
        <w:t xml:space="preserve">Pojat eivät pitäneet hänestä.</w:t>
      </w:r>
    </w:p>
    <w:p>
      <w:r>
        <w:rPr>
          <w:b/>
        </w:rPr>
        <w:t xml:space="preserve">Tulos</w:t>
      </w:r>
    </w:p>
    <w:p>
      <w:r>
        <w:t xml:space="preserve">Pojat eivät koskaan pyytäneet häntä ulos.</w:t>
      </w:r>
    </w:p>
    <w:p>
      <w:r>
        <w:rPr>
          <w:b/>
        </w:rPr>
        <w:t xml:space="preserve">Tulos</w:t>
      </w:r>
    </w:p>
    <w:p>
      <w:r>
        <w:t xml:space="preserve">Pojat eivät koskaan yrittäneet pyytää häntä ulos.</w:t>
      </w:r>
    </w:p>
    <w:p>
      <w:r>
        <w:rPr>
          <w:b/>
        </w:rPr>
        <w:t xml:space="preserve">Esimerkki 0,958</w:t>
      </w:r>
    </w:p>
    <w:p>
      <w:r>
        <w:t xml:space="preserve">Alku: Jenny lähti viikonlopuksi telttailemaan ystäviensä kanssa. Keskikohta: Heillä ei ollut sytytysnestettä, joten he käyttivät desinfiointiainetta. Loppu: Desinfiointiaineen sisältämän alkoholin ansiosta tuli oli helppo sytyttää.</w:t>
      </w:r>
    </w:p>
    <w:p>
      <w:r>
        <w:rPr>
          <w:b/>
        </w:rPr>
        <w:t xml:space="preserve">Tulos</w:t>
      </w:r>
    </w:p>
    <w:p>
      <w:r>
        <w:t xml:space="preserve">He leiriytyivät asuntoautossa, jossa oli propaanilämmitin.</w:t>
      </w:r>
    </w:p>
    <w:p>
      <w:r>
        <w:rPr>
          <w:b/>
        </w:rPr>
        <w:t xml:space="preserve">Tulos</w:t>
      </w:r>
    </w:p>
    <w:p>
      <w:r>
        <w:t xml:space="preserve">Heillä ei ollut sytytysnestettä tai desinfiointiainetta.</w:t>
      </w:r>
    </w:p>
    <w:p>
      <w:r>
        <w:rPr>
          <w:b/>
        </w:rPr>
        <w:t xml:space="preserve">Tulos</w:t>
      </w:r>
    </w:p>
    <w:p>
      <w:r>
        <w:t xml:space="preserve">Heillä ei ollut sytytysnestettä, joten he käyttivät vettä ja saippuaa.</w:t>
      </w:r>
    </w:p>
    <w:p>
      <w:r>
        <w:rPr>
          <w:b/>
        </w:rPr>
        <w:t xml:space="preserve">Esimerkki 0,959</w:t>
      </w:r>
    </w:p>
    <w:p>
      <w:r>
        <w:t xml:space="preserve">Alku: Joanie valittiin tosi-tv-ohjelmaan. Keskikohta: Joanie menestyi hyvin ja aloitti menestyksekkään showbisnesuran. Loppu: Hänestä tuli menestyvä tuottaja ja ohjaaja.</w:t>
      </w:r>
    </w:p>
    <w:p>
      <w:r>
        <w:rPr>
          <w:b/>
        </w:rPr>
        <w:t xml:space="preserve">Tulos</w:t>
      </w:r>
    </w:p>
    <w:p>
      <w:r>
        <w:t xml:space="preserve">Joanie ei menestynyt hyvin ja aloitti epäonnistuneen showbisnesuran.</w:t>
      </w:r>
    </w:p>
    <w:p>
      <w:r>
        <w:rPr>
          <w:b/>
        </w:rPr>
        <w:t xml:space="preserve">Tulos</w:t>
      </w:r>
    </w:p>
    <w:p>
      <w:r>
        <w:t xml:space="preserve">Joanie teki kauheaa työtä ja lopetti menestyksekkään showbisnesuran.</w:t>
      </w:r>
    </w:p>
    <w:p>
      <w:r>
        <w:rPr>
          <w:b/>
        </w:rPr>
        <w:t xml:space="preserve">Tulos</w:t>
      </w:r>
    </w:p>
    <w:p>
      <w:r>
        <w:t xml:space="preserve">Joanie menestyi hyvin ja aloitti menestyksekkään näyttelyuransa.</w:t>
      </w:r>
    </w:p>
    <w:p>
      <w:r>
        <w:rPr>
          <w:b/>
        </w:rPr>
        <w:t xml:space="preserve">Esimerkki 0,960</w:t>
      </w:r>
    </w:p>
    <w:p>
      <w:r>
        <w:t xml:space="preserve">Alku: Dan tajusi, ettei hänen olisi koskaan pitänyt päästää häntä menemään. Keskikohta: Dan soitti hänelle, mutta hän ei vastannut. Loppu: Dan heittäytyi sillalta ja kuoli osuessaan veteen.</w:t>
      </w:r>
    </w:p>
    <w:p>
      <w:r>
        <w:rPr>
          <w:b/>
        </w:rPr>
        <w:t xml:space="preserve">Tulos</w:t>
      </w:r>
    </w:p>
    <w:p>
      <w:r>
        <w:t xml:space="preserve">Dan soitti tytölle, ja tämä palasi hänen luokseen.</w:t>
      </w:r>
    </w:p>
    <w:p>
      <w:r>
        <w:rPr>
          <w:b/>
        </w:rPr>
        <w:t xml:space="preserve">Esimerkki 0,961</w:t>
      </w:r>
    </w:p>
    <w:p>
      <w:r>
        <w:t xml:space="preserve">Alku: Sam hyppäsi postiautoonsa ja ajoi pois. Keskikohta: Sam ei kuitenkaan halunnut mennä töihin sinä päivänä. Loppu: Sam oli onnellinen siitä, että hän teki postiautonsa toimintakyvyttömäksi.</w:t>
      </w:r>
    </w:p>
    <w:p>
      <w:r>
        <w:rPr>
          <w:b/>
        </w:rPr>
        <w:t xml:space="preserve">Tulos</w:t>
      </w:r>
    </w:p>
    <w:p>
      <w:r>
        <w:t xml:space="preserve">Hän halusi todella mennä töihin sinä päivänä.</w:t>
      </w:r>
    </w:p>
    <w:p>
      <w:r>
        <w:rPr>
          <w:b/>
        </w:rPr>
        <w:t xml:space="preserve">Tulos</w:t>
      </w:r>
    </w:p>
    <w:p>
      <w:r>
        <w:t xml:space="preserve">Sam halusi todella mennä töihin sinä päivänä.</w:t>
      </w:r>
    </w:p>
    <w:p>
      <w:r>
        <w:rPr>
          <w:b/>
        </w:rPr>
        <w:t xml:space="preserve">Tulos</w:t>
      </w:r>
    </w:p>
    <w:p>
      <w:r>
        <w:t xml:space="preserve">Sam oli iloinen päästessään töihin sinä päivänä.</w:t>
      </w:r>
    </w:p>
    <w:p>
      <w:r>
        <w:rPr>
          <w:b/>
        </w:rPr>
        <w:t xml:space="preserve">Esimerkki 0,962</w:t>
      </w:r>
    </w:p>
    <w:p>
      <w:r>
        <w:t xml:space="preserve">Alku: Rachel kuuli ryömimisen ääniä olohuoneessa. Keskikohta: Rachel näki hiiren ja pyysi miestään auttamaan häntä. Loppu: Mies otti esiin luudan ja osui siihen.</w:t>
      </w:r>
    </w:p>
    <w:p>
      <w:r>
        <w:rPr>
          <w:b/>
        </w:rPr>
        <w:t xml:space="preserve">Tulos</w:t>
      </w:r>
    </w:p>
    <w:p>
      <w:r>
        <w:t xml:space="preserve">Raakel näki aviomiehen ja pyysi hiirtään auttamaan häntä.</w:t>
      </w:r>
    </w:p>
    <w:p>
      <w:r>
        <w:rPr>
          <w:b/>
        </w:rPr>
        <w:t xml:space="preserve">Esimerkki 0,963</w:t>
      </w:r>
    </w:p>
    <w:p>
      <w:r>
        <w:t xml:space="preserve">Alku: Merijalkaväen sotilas sai mitalin palveluksestaan Irakissa. Keskellä: Merijalkaväen sotilas joutui auto-onnettomuuteen. Loppu: Hänen uudet vammansa ylittävät kaikki ne, joihin hän oli kärsinyt Irakissa.</w:t>
      </w:r>
    </w:p>
    <w:p>
      <w:r>
        <w:rPr>
          <w:b/>
        </w:rPr>
        <w:t xml:space="preserve">Tulos</w:t>
      </w:r>
    </w:p>
    <w:p>
      <w:r>
        <w:t xml:space="preserve">Merijalkaväen sotilas vältti auto-onnettomuuden.</w:t>
      </w:r>
    </w:p>
    <w:p>
      <w:r>
        <w:rPr>
          <w:b/>
        </w:rPr>
        <w:t xml:space="preserve">Esimerkki 0,964</w:t>
      </w:r>
    </w:p>
    <w:p>
      <w:r>
        <w:t xml:space="preserve">Alku: Silta oli uusi ja hyvin kallis. Keskikohta: Silta rakennettiin hyvin nopeasti. Loppu: Siltaan tuli valtava halkeama ja tie suljettiin.</w:t>
      </w:r>
    </w:p>
    <w:p>
      <w:r>
        <w:rPr>
          <w:b/>
        </w:rPr>
        <w:t xml:space="preserve">Tulos</w:t>
      </w:r>
    </w:p>
    <w:p>
      <w:r>
        <w:t xml:space="preserve">Tunneli rakennettiin hyvin hitaasti.</w:t>
      </w:r>
    </w:p>
    <w:p>
      <w:r>
        <w:rPr>
          <w:b/>
        </w:rPr>
        <w:t xml:space="preserve">Esimerkki 0,965</w:t>
      </w:r>
    </w:p>
    <w:p>
      <w:r>
        <w:t xml:space="preserve">Alku: Kim meni säästökauppaan ostamaan vinyylilevyjä. Keskikohta: Kim valitsi muutaman ja oli valmis. Loppu: Kim vei valikoimansa kassalle ja maksoi.</w:t>
      </w:r>
    </w:p>
    <w:p>
      <w:r>
        <w:rPr>
          <w:b/>
        </w:rPr>
        <w:t xml:space="preserve">Tulos</w:t>
      </w:r>
    </w:p>
    <w:p>
      <w:r>
        <w:t xml:space="preserve">Kim valitsi muutaman ja söi ne.</w:t>
      </w:r>
    </w:p>
    <w:p>
      <w:r>
        <w:rPr>
          <w:b/>
        </w:rPr>
        <w:t xml:space="preserve">Esimerkki 0,966</w:t>
      </w:r>
    </w:p>
    <w:p>
      <w:r>
        <w:t xml:space="preserve">Alku: Landryn päiväkotiluokka oli hyvin innoissaan. Keskellä: Landry kirjoitti luokalle laulun ja soitti sen heille. Loppu: He kaikki nauttivat siitä kovasti ja taputtivat, kun se loppui.</w:t>
      </w:r>
    </w:p>
    <w:p>
      <w:r>
        <w:rPr>
          <w:b/>
        </w:rPr>
        <w:t xml:space="preserve">Tulos</w:t>
      </w:r>
    </w:p>
    <w:p>
      <w:r>
        <w:t xml:space="preserve">Neiti Landry antoi kaikille ylimääräisiä kotitehtäviä.</w:t>
      </w:r>
    </w:p>
    <w:p>
      <w:r>
        <w:rPr>
          <w:b/>
        </w:rPr>
        <w:t xml:space="preserve">Tulos</w:t>
      </w:r>
    </w:p>
    <w:p>
      <w:r>
        <w:t xml:space="preserve">Neiti Landry kirjoitti luokalle laulun ja soitti sen heille, mutta he vihasivat sitä.</w:t>
      </w:r>
    </w:p>
    <w:p>
      <w:r>
        <w:rPr>
          <w:b/>
        </w:rPr>
        <w:t xml:space="preserve">Tulos</w:t>
      </w:r>
    </w:p>
    <w:p>
      <w:r>
        <w:t xml:space="preserve">Neiti Landryn laulua ei koskaan kuultu hänen luokassaan.</w:t>
      </w:r>
    </w:p>
    <w:p>
      <w:r>
        <w:rPr>
          <w:b/>
        </w:rPr>
        <w:t xml:space="preserve">Esimerkki 0,967</w:t>
      </w:r>
    </w:p>
    <w:p>
      <w:r>
        <w:t xml:space="preserve">Alku: Arnold tuli eräänä päivänä kotiin ja huomasi, että hänen vanha lemmikkijäniksensä ei ollut syönyt. Keskikohta: Arnold huolestui, kun hän huomasi kanin heikkenevän. Loppu: Kyyneleet valuivat, kun Arnold piteli lemmikkiään viimeistä kertaa.</w:t>
      </w:r>
    </w:p>
    <w:p>
      <w:r>
        <w:rPr>
          <w:b/>
        </w:rPr>
        <w:t xml:space="preserve">Tulos</w:t>
      </w:r>
    </w:p>
    <w:p>
      <w:r>
        <w:t xml:space="preserve">Hän ilahtui huomatessaan, että jänis oli vahvistumassa.</w:t>
      </w:r>
    </w:p>
    <w:p>
      <w:r>
        <w:rPr>
          <w:b/>
        </w:rPr>
        <w:t xml:space="preserve">Esimerkki 0,968</w:t>
      </w:r>
    </w:p>
    <w:p>
      <w:r>
        <w:t xml:space="preserve">Alku: Gina halusi poikaystävän enemmän kuin mitään muuta. Keskikohta: Gina meni sokkotreffeille ihmisten kanssa, jotka hän tapasi netissä. Loppu: Nettideittailut eivät ole onnistuneet sen paremmin, ja hän on edelleen yksin.</w:t>
      </w:r>
    </w:p>
    <w:p>
      <w:r>
        <w:rPr>
          <w:b/>
        </w:rPr>
        <w:t xml:space="preserve">Tulos</w:t>
      </w:r>
    </w:p>
    <w:p>
      <w:r>
        <w:t xml:space="preserve">Gina meni sokkotreffeille kenenkään kanssa, jonka hän tapasi netissä.</w:t>
      </w:r>
    </w:p>
    <w:p>
      <w:r>
        <w:rPr>
          <w:b/>
        </w:rPr>
        <w:t xml:space="preserve">Tulos</w:t>
      </w:r>
    </w:p>
    <w:p>
      <w:r>
        <w:t xml:space="preserve">Gina meni sokkotreffeille baarissa tapaamiensa ihmisten kanssa.</w:t>
      </w:r>
    </w:p>
    <w:p>
      <w:r>
        <w:rPr>
          <w:b/>
        </w:rPr>
        <w:t xml:space="preserve">Tulos</w:t>
      </w:r>
    </w:p>
    <w:p>
      <w:r>
        <w:t xml:space="preserve">Gina meni sokkotreffeille ihmisten kanssa, jotka hän tapasi henkilökohtaisesti.</w:t>
      </w:r>
    </w:p>
    <w:p>
      <w:r>
        <w:rPr>
          <w:b/>
        </w:rPr>
        <w:t xml:space="preserve">Esimerkki 0,969</w:t>
      </w:r>
    </w:p>
    <w:p>
      <w:r>
        <w:t xml:space="preserve">Alku: Eddie oli keittiössä yrittämässä tehdä seuraavaa suurta siipikastiketta. Keskikohta: Eddie istui ulkona pohtimassa uusia kastikeideoita. Loppu: Auringonvalo osui majoneesiin ja Eddie löysi inspiraationsa.</w:t>
      </w:r>
    </w:p>
    <w:p>
      <w:r>
        <w:rPr>
          <w:b/>
        </w:rPr>
        <w:t xml:space="preserve">Tulos</w:t>
      </w:r>
    </w:p>
    <w:p>
      <w:r>
        <w:t xml:space="preserve">Eddie istui ulkona laulamassa uusia lauluja lapsille.</w:t>
      </w:r>
    </w:p>
    <w:p>
      <w:r>
        <w:rPr>
          <w:b/>
        </w:rPr>
        <w:t xml:space="preserve">Esimerkki 0,970</w:t>
      </w:r>
    </w:p>
    <w:p>
      <w:r>
        <w:t xml:space="preserve">Alku: Mike oli viimeisenä työpäivänään rakennustyömaalla. Keskikohta: Ilman työtä Mike ryösti pankin, mutta jäi kiinni. Loppu: Hän sopeutui vankilaelämään melko nopeasti.</w:t>
      </w:r>
    </w:p>
    <w:p>
      <w:r>
        <w:rPr>
          <w:b/>
        </w:rPr>
        <w:t xml:space="preserve">Tulos</w:t>
      </w:r>
    </w:p>
    <w:p>
      <w:r>
        <w:t xml:space="preserve">Työntekijät päättivät lavastaa hänet murhasta.</w:t>
      </w:r>
    </w:p>
    <w:p>
      <w:r>
        <w:rPr>
          <w:b/>
        </w:rPr>
        <w:t xml:space="preserve">Tulos</w:t>
      </w:r>
    </w:p>
    <w:p>
      <w:r>
        <w:t xml:space="preserve">Ilman työtä Mike haki töitä pankista, mutta häntä ei palkattu.</w:t>
      </w:r>
    </w:p>
    <w:p>
      <w:r>
        <w:rPr>
          <w:b/>
        </w:rPr>
        <w:t xml:space="preserve">Tulos</w:t>
      </w:r>
    </w:p>
    <w:p>
      <w:r>
        <w:t xml:space="preserve">Ilman työtä Mike ryösti vankilan, mutta jäi kiinni.</w:t>
      </w:r>
    </w:p>
    <w:p>
      <w:r>
        <w:rPr>
          <w:b/>
        </w:rPr>
        <w:t xml:space="preserve">Esimerkki 0,971</w:t>
      </w:r>
    </w:p>
    <w:p>
      <w:r>
        <w:t xml:space="preserve">Alku: Tomilla oli eräänä päivänä todella kuuma. Keskikohta: Tomin ilmastointilaite tarvitsi lisää freonia. Loppu: Tom oli iloinen, ettei hänen tarvinnut käyttää rahaa uuteen ilmastointilaitteeseen.</w:t>
      </w:r>
    </w:p>
    <w:p>
      <w:r>
        <w:rPr>
          <w:b/>
        </w:rPr>
        <w:t xml:space="preserve">Tulos</w:t>
      </w:r>
    </w:p>
    <w:p>
      <w:r>
        <w:t xml:space="preserve">Alkuperäinen keskiosa ei ole uskottava tarina.</w:t>
      </w:r>
    </w:p>
    <w:p>
      <w:r>
        <w:rPr>
          <w:b/>
        </w:rPr>
        <w:t xml:space="preserve">Tulos</w:t>
      </w:r>
    </w:p>
    <w:p>
      <w:r>
        <w:t xml:space="preserve">Tomin ilmastointilaite tarvitsi lisää freonia ja muita kalliita aineita.</w:t>
      </w:r>
    </w:p>
    <w:p>
      <w:r>
        <w:rPr>
          <w:b/>
        </w:rPr>
        <w:t xml:space="preserve">Tulos</w:t>
      </w:r>
    </w:p>
    <w:p>
      <w:r>
        <w:t xml:space="preserve">Tomin ilmastointilaite oli korjauskelvoton.</w:t>
      </w:r>
    </w:p>
    <w:p>
      <w:r>
        <w:rPr>
          <w:b/>
        </w:rPr>
        <w:t xml:space="preserve">Esimerkki 0,972</w:t>
      </w:r>
    </w:p>
    <w:p>
      <w:r>
        <w:t xml:space="preserve">Alku: Bob ei ollut koskaan kovin hyvä vapaaheitoissa. Keskikohta: Bobin valmentaja käytti aikaa hänen kanssaan koripallon vapaaheittojen harjoitteluun. Loppu: Vaikka hän on edelleen lyhyt, hän on nyt erittäin hyvä vapaaheitoissa.</w:t>
      </w:r>
    </w:p>
    <w:p>
      <w:r>
        <w:rPr>
          <w:b/>
        </w:rPr>
        <w:t xml:space="preserve">Tulos</w:t>
      </w:r>
    </w:p>
    <w:p>
      <w:r>
        <w:t xml:space="preserve">Bobin valmentaja vietti aikaa hänen kanssaan koripallohyökkäysten parissa.</w:t>
      </w:r>
    </w:p>
    <w:p>
      <w:r>
        <w:rPr>
          <w:b/>
        </w:rPr>
        <w:t xml:space="preserve">Esimerkki 0,973</w:t>
      </w:r>
    </w:p>
    <w:p>
      <w:r>
        <w:t xml:space="preserve">Alku: Adrian heräsi eräänä aamuna ja huomasi, että hänen keittiössään haisi paha haju. Keskikohta: Häneltä kesti tunteja löytää hajun lähde, ja hän joutui siivoamaan tuntikausia. Loppu: Adrian oli tyytyväinen, että haju oli poissa.</w:t>
      </w:r>
    </w:p>
    <w:p>
      <w:r>
        <w:rPr>
          <w:b/>
        </w:rPr>
        <w:t xml:space="preserve">Tulos</w:t>
      </w:r>
    </w:p>
    <w:p>
      <w:r>
        <w:t xml:space="preserve">Häneltä kesti tunteja löytää keittiön lähde, ja hän joutui siivoamaan vuosikausia.</w:t>
      </w:r>
    </w:p>
    <w:p>
      <w:r>
        <w:rPr>
          <w:b/>
        </w:rPr>
        <w:t xml:space="preserve">Esimerkki 0,974</w:t>
      </w:r>
    </w:p>
    <w:p>
      <w:r>
        <w:t xml:space="preserve">Alku: Chad päätti ryöstää pankin. Keskikohta: Chad kokosi porukan auttamaan. Loppu: Poliisit tulivat paikalle ja pidättivät heidät kaikki.</w:t>
      </w:r>
    </w:p>
    <w:p>
      <w:r>
        <w:rPr>
          <w:b/>
        </w:rPr>
        <w:t xml:space="preserve">Tulos</w:t>
      </w:r>
    </w:p>
    <w:p>
      <w:r>
        <w:t xml:space="preserve">Chad oli melkein saanut porukan kasaan auttamaan.</w:t>
      </w:r>
    </w:p>
    <w:p>
      <w:r>
        <w:rPr>
          <w:b/>
        </w:rPr>
        <w:t xml:space="preserve">Tulos</w:t>
      </w:r>
    </w:p>
    <w:p>
      <w:r>
        <w:t xml:space="preserve">Chad ei saanut porukkaa kasaan auttamaan.</w:t>
      </w:r>
    </w:p>
    <w:p>
      <w:r>
        <w:rPr>
          <w:b/>
        </w:rPr>
        <w:t xml:space="preserve">Tulos</w:t>
      </w:r>
    </w:p>
    <w:p>
      <w:r>
        <w:t xml:space="preserve">Chad kokosi porukan lähtemään lomalle.</w:t>
      </w:r>
    </w:p>
    <w:p>
      <w:r>
        <w:rPr>
          <w:b/>
        </w:rPr>
        <w:t xml:space="preserve">Esimerkki 0,975</w:t>
      </w:r>
    </w:p>
    <w:p>
      <w:r>
        <w:t xml:space="preserve">Alku: Olin tulossa kotiin, kun näin naapurini. Keskikohta: Naapurini Charles pelästytti minut ennen kuin pääsin sisälle. Loppu: Tiesin, että Charles oli ilkikurinen, joten en välittänyt.</w:t>
      </w:r>
    </w:p>
    <w:p>
      <w:r>
        <w:rPr>
          <w:b/>
        </w:rPr>
        <w:t xml:space="preserve">Tulos</w:t>
      </w:r>
    </w:p>
    <w:p>
      <w:r>
        <w:t xml:space="preserve">Vilkutin naapureilleni kävellessäni taloon.</w:t>
      </w:r>
    </w:p>
    <w:p>
      <w:r>
        <w:rPr>
          <w:b/>
        </w:rPr>
        <w:t xml:space="preserve">Esimerkki 0,976</w:t>
      </w:r>
    </w:p>
    <w:p>
      <w:r>
        <w:t xml:space="preserve">Alku: Perheeni ja minä päätimme lähteä matkalle Taikakuningaskuntaan. Keskikohta: Perheeni ei viihtynyt Magic Kingdomissa. Loppu: Päätimme, että se olisi viimeinen kerta, kun käymme Disney Worldissä.</w:t>
      </w:r>
    </w:p>
    <w:p>
      <w:r>
        <w:rPr>
          <w:b/>
        </w:rPr>
        <w:t xml:space="preserve">Tulos</w:t>
      </w:r>
    </w:p>
    <w:p>
      <w:r>
        <w:t xml:space="preserve">Perheeni nautti suuresti Magic Kingdomista.</w:t>
      </w:r>
    </w:p>
    <w:p>
      <w:r>
        <w:rPr>
          <w:b/>
        </w:rPr>
        <w:t xml:space="preserve">Tulos</w:t>
      </w:r>
    </w:p>
    <w:p>
      <w:r>
        <w:t xml:space="preserve">Ystäväni ei nauttinut Magic Kingdomista.</w:t>
      </w:r>
    </w:p>
    <w:p>
      <w:r>
        <w:rPr>
          <w:b/>
        </w:rPr>
        <w:t xml:space="preserve">Tulos</w:t>
      </w:r>
    </w:p>
    <w:p>
      <w:r>
        <w:t xml:space="preserve">Meillä kaikilla oli hauskaa!.</w:t>
      </w:r>
    </w:p>
    <w:p>
      <w:r>
        <w:rPr>
          <w:b/>
        </w:rPr>
        <w:t xml:space="preserve">Esimerkki 0,977</w:t>
      </w:r>
    </w:p>
    <w:p>
      <w:r>
        <w:t xml:space="preserve">Alku: Kellyn ensimmäinen koulupäivä oli huomenna, ja hän tarvitsi vaatteita. Keskikohta: Kelly teki itselleen omat vaaleanpunaiset housut. Lopetus: Hän oli varma, ettei kenelläkään olisi samanlaista kuin hänellä.</w:t>
      </w:r>
    </w:p>
    <w:p>
      <w:r>
        <w:rPr>
          <w:b/>
        </w:rPr>
        <w:t xml:space="preserve">Tulos</w:t>
      </w:r>
    </w:p>
    <w:p>
      <w:r>
        <w:t xml:space="preserve">Kelly teki itselleen ei-erityiset vaaleanpunaiset housut.</w:t>
      </w:r>
    </w:p>
    <w:p>
      <w:r>
        <w:rPr>
          <w:b/>
        </w:rPr>
        <w:t xml:space="preserve">Esimerkki 0.978</w:t>
      </w:r>
    </w:p>
    <w:p>
      <w:r>
        <w:t xml:space="preserve">Alku: Leo halusi keskiyön välipalaa. Keskikohta: Leo löysi vanhaa ruokaa. Loppu: Leo mässäili tyytyväisenä improvisoitua polkusekoitustaan!</w:t>
      </w:r>
    </w:p>
    <w:p>
      <w:r>
        <w:rPr>
          <w:b/>
        </w:rPr>
        <w:t xml:space="preserve">Tulos</w:t>
      </w:r>
    </w:p>
    <w:p>
      <w:r>
        <w:t xml:space="preserve">Leo löysi vanhan kastikkeen.</w:t>
      </w:r>
    </w:p>
    <w:p>
      <w:r>
        <w:rPr>
          <w:b/>
        </w:rPr>
        <w:t xml:space="preserve">Tulos</w:t>
      </w:r>
    </w:p>
    <w:p>
      <w:r>
        <w:t xml:space="preserve">Leo löysi donitseja.</w:t>
      </w:r>
    </w:p>
    <w:p>
      <w:r>
        <w:rPr>
          <w:b/>
        </w:rPr>
        <w:t xml:space="preserve">Tulos</w:t>
      </w:r>
    </w:p>
    <w:p>
      <w:r>
        <w:t xml:space="preserve">Leon ruokavalio ei sallinut hänen syödä niin myöhään, joten hän joi lasillisen vettä ja meni nukkumaan.</w:t>
      </w:r>
    </w:p>
    <w:p>
      <w:r>
        <w:rPr>
          <w:b/>
        </w:rPr>
        <w:t xml:space="preserve">Esimerkki 0,979</w:t>
      </w:r>
    </w:p>
    <w:p>
      <w:r>
        <w:t xml:space="preserve">Alku: Amy sai rengasrikon matkalla töistä kotiin. Keskikohta: Joku pysähtyi auttamaan Amya renkaanvaihdossa. Loppu: Amy ajoi pois onnellisena siitä, että maailmassa oli vielä hyviä samarialaisia.</w:t>
      </w:r>
    </w:p>
    <w:p>
      <w:r>
        <w:rPr>
          <w:b/>
        </w:rPr>
        <w:t xml:space="preserve">Tulos</w:t>
      </w:r>
    </w:p>
    <w:p>
      <w:r>
        <w:t xml:space="preserve">Amy vaihtoi renkaan itse.</w:t>
      </w:r>
    </w:p>
    <w:p>
      <w:r>
        <w:rPr>
          <w:b/>
        </w:rPr>
        <w:t xml:space="preserve">Esimerkki 0,980</w:t>
      </w:r>
    </w:p>
    <w:p>
      <w:r>
        <w:t xml:space="preserve">Alku: Tänä iltana saavuin töihin ja löysin sieltä naisen odottamassa minua. Keskikohta: Nainen oli hullu ja hyökkäsi kimppuuni. Loppu: Soitin turvamiehille, ja hänet saatettiin ulos rakennuksesta.</w:t>
      </w:r>
    </w:p>
    <w:p>
      <w:r>
        <w:rPr>
          <w:b/>
        </w:rPr>
        <w:t xml:space="preserve">Tulos</w:t>
      </w:r>
    </w:p>
    <w:p>
      <w:r>
        <w:t xml:space="preserve">Nainen oli hullu ja halasi minua.</w:t>
      </w:r>
    </w:p>
    <w:p>
      <w:r>
        <w:rPr>
          <w:b/>
        </w:rPr>
        <w:t xml:space="preserve">Tulos</w:t>
      </w:r>
    </w:p>
    <w:p>
      <w:r>
        <w:t xml:space="preserve">Nainen oli mukava ja tervehti minua.</w:t>
      </w:r>
    </w:p>
    <w:p>
      <w:r>
        <w:rPr>
          <w:b/>
        </w:rPr>
        <w:t xml:space="preserve">Tulos</w:t>
      </w:r>
    </w:p>
    <w:p>
      <w:r>
        <w:t xml:space="preserve">Nainen oli tervejärkinen ja pelkäsi minua.</w:t>
      </w:r>
    </w:p>
    <w:p>
      <w:r>
        <w:rPr>
          <w:b/>
        </w:rPr>
        <w:t xml:space="preserve">Esimerkki 0,981</w:t>
      </w:r>
    </w:p>
    <w:p>
      <w:r>
        <w:t xml:space="preserve">Alku: Timin piti siivota kellari. Keskikohta: Hän alkoi vastahakoisesti kerätä ja siivota. Loppu: Hän löysi kuitenkin lopulta lempipallonsa kellarista.</w:t>
      </w:r>
    </w:p>
    <w:p>
      <w:r>
        <w:rPr>
          <w:b/>
        </w:rPr>
        <w:t xml:space="preserve">Tulos</w:t>
      </w:r>
    </w:p>
    <w:p>
      <w:r>
        <w:t xml:space="preserve">Hän alkoi vastahakoisesti kerätä ja siivota autoja.</w:t>
      </w:r>
    </w:p>
    <w:p>
      <w:r>
        <w:rPr>
          <w:b/>
        </w:rPr>
        <w:t xml:space="preserve">Tulos</w:t>
      </w:r>
    </w:p>
    <w:p>
      <w:r>
        <w:t xml:space="preserve">Hän alkoi vastahakoisesti poimia ja heittää.</w:t>
      </w:r>
    </w:p>
    <w:p>
      <w:r>
        <w:rPr>
          <w:b/>
        </w:rPr>
        <w:t xml:space="preserve">Tulos</w:t>
      </w:r>
    </w:p>
    <w:p>
      <w:r>
        <w:t xml:space="preserve">Hän alkoi vastahakoisesti nukkua.</w:t>
      </w:r>
    </w:p>
    <w:p>
      <w:r>
        <w:rPr>
          <w:b/>
        </w:rPr>
        <w:t xml:space="preserve">Esimerkki 0,982</w:t>
      </w:r>
    </w:p>
    <w:p>
      <w:r>
        <w:t xml:space="preserve">Alku: Janen tyttöystävä työskentelee kukkakaupassa. Keskikohta: Hän hakeutui kyseiseen liikkeeseen intohimonsa vuoksi. Loppu: Janen tyttöystävä oli vannoutunut kukkien ystävä.</w:t>
      </w:r>
    </w:p>
    <w:p>
      <w:r>
        <w:rPr>
          <w:b/>
        </w:rPr>
        <w:t xml:space="preserve">Tulos</w:t>
      </w:r>
    </w:p>
    <w:p>
      <w:r>
        <w:t xml:space="preserve">Intohimonsa vuoksi hän vetäytyi pois kyseisestä kaupasta.</w:t>
      </w:r>
    </w:p>
    <w:p>
      <w:r>
        <w:rPr>
          <w:b/>
        </w:rPr>
        <w:t xml:space="preserve">Tulos</w:t>
      </w:r>
    </w:p>
    <w:p>
      <w:r>
        <w:t xml:space="preserve">Hän hakeutui tuohon kauppaan huolimattomuutensa vuoksi.</w:t>
      </w:r>
    </w:p>
    <w:p>
      <w:r>
        <w:rPr>
          <w:b/>
        </w:rPr>
        <w:t xml:space="preserve">Esimerkki 0,983</w:t>
      </w:r>
    </w:p>
    <w:p>
      <w:r>
        <w:t xml:space="preserve">Alku: Kaupungissani oli meneillään paikallinen festivaali. Keskikohta: Alkoi sataa 2 minuuttia sen jälkeen, kun olin saapunut festivaalille. Loppu: Sen jälkeen menin kotiin ja olin surullinen.</w:t>
      </w:r>
    </w:p>
    <w:p>
      <w:r>
        <w:rPr>
          <w:b/>
        </w:rPr>
        <w:t xml:space="preserve">Tulos</w:t>
      </w:r>
    </w:p>
    <w:p>
      <w:r>
        <w:t xml:space="preserve">Aurinko alkoi paistaa 2 minuuttia sen jälkeen, kun saavuin festivaalille.</w:t>
      </w:r>
    </w:p>
    <w:p>
      <w:r>
        <w:rPr>
          <w:b/>
        </w:rPr>
        <w:t xml:space="preserve">Esimerkki 0,984</w:t>
      </w:r>
    </w:p>
    <w:p>
      <w:r>
        <w:t xml:space="preserve">Alku: Han päätti mennä ostoksille. Keskikohta: Han ei muistanut, mitä hän tuli hakemaan. Loppu: Siitä lähtien Han päätti tehdä muistilistan ennen ostoksia.</w:t>
      </w:r>
    </w:p>
    <w:p>
      <w:r>
        <w:rPr>
          <w:b/>
        </w:rPr>
        <w:t xml:space="preserve">Tulos</w:t>
      </w:r>
    </w:p>
    <w:p>
      <w:r>
        <w:t xml:space="preserve">Han ei muistanut, mitä hän haki autoliikkeestä.</w:t>
      </w:r>
    </w:p>
    <w:p>
      <w:r>
        <w:rPr>
          <w:b/>
        </w:rPr>
        <w:t xml:space="preserve">Tulos</w:t>
      </w:r>
    </w:p>
    <w:p>
      <w:r>
        <w:t xml:space="preserve">Han muisti tarkalleen, miksi hän oli tullut.</w:t>
      </w:r>
    </w:p>
    <w:p>
      <w:r>
        <w:rPr>
          <w:b/>
        </w:rPr>
        <w:t xml:space="preserve">Tulos</w:t>
      </w:r>
    </w:p>
    <w:p>
      <w:r>
        <w:t xml:space="preserve">Han muisti, miksi hän oli tullut.</w:t>
      </w:r>
    </w:p>
    <w:p>
      <w:r>
        <w:rPr>
          <w:b/>
        </w:rPr>
        <w:t xml:space="preserve">Tulos</w:t>
      </w:r>
    </w:p>
    <w:p>
      <w:r>
        <w:t xml:space="preserve">hän tiesi, miksi hän tuli.</w:t>
      </w:r>
    </w:p>
    <w:p>
      <w:r>
        <w:rPr>
          <w:b/>
        </w:rPr>
        <w:t xml:space="preserve">Esimerkki 0,985</w:t>
      </w:r>
    </w:p>
    <w:p>
      <w:r>
        <w:t xml:space="preserve">Alku: Postinkantaja toimitti paketin Ianille. Keskikohta: Postinkantaja oli hyvin epäkohtelias Iania kohtaan. Loppu: Sen seurauksena hän teki valituksen verkossa.</w:t>
      </w:r>
    </w:p>
    <w:p>
      <w:r>
        <w:rPr>
          <w:b/>
        </w:rPr>
        <w:t xml:space="preserve">Tulos</w:t>
      </w:r>
    </w:p>
    <w:p>
      <w:r>
        <w:t xml:space="preserve">Postinkantaja oli Iania kohtaan hyvin mukava.</w:t>
      </w:r>
    </w:p>
    <w:p>
      <w:r>
        <w:rPr>
          <w:b/>
        </w:rPr>
        <w:t xml:space="preserve">Esimerkki 0,986</w:t>
      </w:r>
    </w:p>
    <w:p>
      <w:r>
        <w:t xml:space="preserve">Alku: Jim päätti, että hän haluaisi mennä elokuviin sen sijaan, että menisi töihin. Keskikohta: Jim näki pomonsa kävelevän teatterin vieressä olevaan kauppaan. Loppu: Hänen pomonsa ei onneksi tunnistanut häntä, koska hän oli kiireinen.</w:t>
      </w:r>
    </w:p>
    <w:p>
      <w:r>
        <w:rPr>
          <w:b/>
        </w:rPr>
        <w:t xml:space="preserve">Tulos</w:t>
      </w:r>
    </w:p>
    <w:p>
      <w:r>
        <w:t xml:space="preserve">Jim näki pomonsa juoksevan teatterin vieressä olevaan kahvilaan.</w:t>
      </w:r>
    </w:p>
    <w:p>
      <w:r>
        <w:rPr>
          <w:b/>
        </w:rPr>
        <w:t xml:space="preserve">Esimerkki 0,987</w:t>
      </w:r>
    </w:p>
    <w:p>
      <w:r>
        <w:t xml:space="preserve">Alku: Sarahin piti mennä ruokaostoksille. Keskikohta: Sarah oli uupunut käytyään ruokaostoksilla. Loppu: Sarah päätti ottaa päiväunet, kun hän oli lopettanut ruokaostokset.</w:t>
      </w:r>
    </w:p>
    <w:p>
      <w:r>
        <w:rPr>
          <w:b/>
        </w:rPr>
        <w:t xml:space="preserve">Tulos</w:t>
      </w:r>
    </w:p>
    <w:p>
      <w:r>
        <w:t xml:space="preserve">Sarah päätti olla menemättä ostoksille sinä päivänä.</w:t>
      </w:r>
    </w:p>
    <w:p>
      <w:r>
        <w:rPr>
          <w:b/>
        </w:rPr>
        <w:t xml:space="preserve">Tulos</w:t>
      </w:r>
    </w:p>
    <w:p>
      <w:r>
        <w:t xml:space="preserve">Sarah oli energinen käytyään ruokaostoksilla.</w:t>
      </w:r>
    </w:p>
    <w:p>
      <w:r>
        <w:rPr>
          <w:b/>
        </w:rPr>
        <w:t xml:space="preserve">Tulos</w:t>
      </w:r>
    </w:p>
    <w:p>
      <w:r>
        <w:t xml:space="preserve">Sarah oli liian uupunut lähtemään ruokaostoksille.</w:t>
      </w:r>
    </w:p>
    <w:p>
      <w:r>
        <w:rPr>
          <w:b/>
        </w:rPr>
        <w:t xml:space="preserve">Esimerkki 0,988</w:t>
      </w:r>
    </w:p>
    <w:p>
      <w:r>
        <w:t xml:space="preserve">Alku: Tilasin tyttöystävälleni pionit ystävänpäiväksi. Keskikohta: Ne, jotka hän sai, olivat kuolleet. Loppu: He lähettivät seuraavana päivänä uuden erän, joka oli niin upea.</w:t>
      </w:r>
    </w:p>
    <w:p>
      <w:r>
        <w:rPr>
          <w:b/>
        </w:rPr>
        <w:t xml:space="preserve">Tulos</w:t>
      </w:r>
    </w:p>
    <w:p>
      <w:r>
        <w:t xml:space="preserve">Hänen saamansa olivat kauniita.</w:t>
      </w:r>
    </w:p>
    <w:p>
      <w:r>
        <w:rPr>
          <w:b/>
        </w:rPr>
        <w:t xml:space="preserve">Tulos</w:t>
      </w:r>
    </w:p>
    <w:p>
      <w:r>
        <w:t xml:space="preserve">Ne, jotka hän sai, olivat loistavia.</w:t>
      </w:r>
    </w:p>
    <w:p>
      <w:r>
        <w:rPr>
          <w:b/>
        </w:rPr>
        <w:t xml:space="preserve">Tulos</w:t>
      </w:r>
    </w:p>
    <w:p>
      <w:r>
        <w:t xml:space="preserve">hänen saamansa ruusut olivat kuolleet.</w:t>
      </w:r>
    </w:p>
    <w:p>
      <w:r>
        <w:rPr>
          <w:b/>
        </w:rPr>
        <w:t xml:space="preserve">Esimerkki 0,989</w:t>
      </w:r>
    </w:p>
    <w:p>
      <w:r>
        <w:t xml:space="preserve">Alku: Ginan ystävä Lisa oli tulossa kylään. Keskikohta: Se tapahtui viime hetkellä. Loppu: Se pilasi Ginan suunnitelmat lähteä pyöräilemään.</w:t>
      </w:r>
    </w:p>
    <w:p>
      <w:r>
        <w:rPr>
          <w:b/>
        </w:rPr>
        <w:t xml:space="preserve">Tulos</w:t>
      </w:r>
    </w:p>
    <w:p>
      <w:r>
        <w:t xml:space="preserve">Skootteri hajosi viime hetkellä.</w:t>
      </w:r>
    </w:p>
    <w:p>
      <w:r>
        <w:rPr>
          <w:b/>
        </w:rPr>
        <w:t xml:space="preserve">Tulos</w:t>
      </w:r>
    </w:p>
    <w:p>
      <w:r>
        <w:t xml:space="preserve">Oli aikaista.</w:t>
      </w:r>
    </w:p>
    <w:p>
      <w:r>
        <w:rPr>
          <w:b/>
        </w:rPr>
        <w:t xml:space="preserve">Tulos</w:t>
      </w:r>
    </w:p>
    <w:p>
      <w:r>
        <w:t xml:space="preserve">Se oli suunniteltu etukäteen.</w:t>
      </w:r>
    </w:p>
    <w:p>
      <w:r>
        <w:rPr>
          <w:b/>
        </w:rPr>
        <w:t xml:space="preserve">Esimerkki 0.990</w:t>
      </w:r>
    </w:p>
    <w:p>
      <w:r>
        <w:t xml:space="preserve">Alku: Dakota oli lukion viimeisellä luokalla, ja hänen arvosanansa olivat keskinkertaiset. Keskikohta: Hän oli hermostunut pääsystä yliopistoon. Loppu: Hän avasi kirjekuoren ja oli pettynyt, ettei häntä ollut hyväksytty.</w:t>
      </w:r>
    </w:p>
    <w:p>
      <w:r>
        <w:rPr>
          <w:b/>
        </w:rPr>
        <w:t xml:space="preserve">Tulos</w:t>
      </w:r>
    </w:p>
    <w:p>
      <w:r>
        <w:t xml:space="preserve">Hänet hyväksyttiin ja hän pääsi collegeen.</w:t>
      </w:r>
    </w:p>
    <w:p>
      <w:r>
        <w:rPr>
          <w:b/>
        </w:rPr>
        <w:t xml:space="preserve">Tulos</w:t>
      </w:r>
    </w:p>
    <w:p>
      <w:r>
        <w:t xml:space="preserve">Hän toivoi, että hänet hyväksyttäisiin yliopistoon.</w:t>
      </w:r>
    </w:p>
    <w:p>
      <w:r>
        <w:rPr>
          <w:b/>
        </w:rPr>
        <w:t xml:space="preserve">Tulos</w:t>
      </w:r>
    </w:p>
    <w:p>
      <w:r>
        <w:t xml:space="preserve">College oli hermostunut pääsemään häneen käsiksi.</w:t>
      </w:r>
    </w:p>
    <w:p>
      <w:r>
        <w:rPr>
          <w:b/>
        </w:rPr>
        <w:t xml:space="preserve">Esimerkki 0,991</w:t>
      </w:r>
    </w:p>
    <w:p>
      <w:r>
        <w:t xml:space="preserve">Alku: Mikä oli tacojen kokkaaminen. Keskikohta: Whit jätti taco-kuoret liedelle ja sai huomionsa uutisiin. Loppu: Whit poltti tacokuoret.</w:t>
      </w:r>
    </w:p>
    <w:p>
      <w:r>
        <w:rPr>
          <w:b/>
        </w:rPr>
        <w:t xml:space="preserve">Tulos</w:t>
      </w:r>
    </w:p>
    <w:p>
      <w:r>
        <w:t xml:space="preserve">Whit jätti tacokuoret jääkaappiin ja meni uutisten sekaan.</w:t>
      </w:r>
    </w:p>
    <w:p>
      <w:r>
        <w:rPr>
          <w:b/>
        </w:rPr>
        <w:t xml:space="preserve">Esimerkki 0,992</w:t>
      </w:r>
    </w:p>
    <w:p>
      <w:r>
        <w:t xml:space="preserve">Alku: Minulla oli umpilisäkkeen tulehdus vuonna 1963. Keskikohta: Vanhempani veivät minut sairaalaan. Loppu: Minulta poistettiin umpilisäke ja olin poissa koulusta kaksi viikkoa.</w:t>
      </w:r>
    </w:p>
    <w:p>
      <w:r>
        <w:rPr>
          <w:b/>
        </w:rPr>
        <w:t xml:space="preserve">Tulos</w:t>
      </w:r>
    </w:p>
    <w:p>
      <w:r>
        <w:t xml:space="preserve">Vanhempani veivät minut psykiatrille.</w:t>
      </w:r>
    </w:p>
    <w:p>
      <w:r>
        <w:rPr>
          <w:b/>
        </w:rPr>
        <w:t xml:space="preserve">Esimerkki 0,993</w:t>
      </w:r>
    </w:p>
    <w:p>
      <w:r>
        <w:t xml:space="preserve">Alku: Tomin piti pestä astiat. Keskikohta: Tom tajusi, että astiat olivat yhä likaisia. Loppu: Tom tajusi, ettei hän pessyt astioita perusteellisesti.</w:t>
      </w:r>
    </w:p>
    <w:p>
      <w:r>
        <w:rPr>
          <w:b/>
        </w:rPr>
        <w:t xml:space="preserve">Tulos</w:t>
      </w:r>
    </w:p>
    <w:p>
      <w:r>
        <w:t xml:space="preserve">Tom päätti jättää kaikki astiat tiskialtaaseen vaimolleen.</w:t>
      </w:r>
    </w:p>
    <w:p>
      <w:r>
        <w:rPr>
          <w:b/>
        </w:rPr>
        <w:t xml:space="preserve">Tulos</w:t>
      </w:r>
    </w:p>
    <w:p>
      <w:r>
        <w:t xml:space="preserve">Tom tajusi, että anti-kiina oli edelleen likainen.</w:t>
      </w:r>
    </w:p>
    <w:p>
      <w:r>
        <w:rPr>
          <w:b/>
        </w:rPr>
        <w:t xml:space="preserve">Tulos</w:t>
      </w:r>
    </w:p>
    <w:p>
      <w:r>
        <w:t xml:space="preserve">Tom tajusi, että astiat olivat yhä tulessa.</w:t>
      </w:r>
    </w:p>
    <w:p>
      <w:r>
        <w:rPr>
          <w:b/>
        </w:rPr>
        <w:t xml:space="preserve">Esimerkki 0,994</w:t>
      </w:r>
    </w:p>
    <w:p>
      <w:r>
        <w:t xml:space="preserve">Alku: Boris koki, että hänen työpaikaltaan puuttui persoonallisuus. Keskikohta: Boris koki, että hänen antamansa varusteet olivat erityisen tylsiä. Loppu: Boris osti sen sijaan henkilökohtaisen hiirimaton, ja se sallittiin.</w:t>
      </w:r>
    </w:p>
    <w:p>
      <w:r>
        <w:rPr>
          <w:b/>
        </w:rPr>
        <w:t xml:space="preserve">Tulos</w:t>
      </w:r>
    </w:p>
    <w:p>
      <w:r>
        <w:t xml:space="preserve">Boris päätti vaihtaa työpaikkaa.</w:t>
      </w:r>
    </w:p>
    <w:p>
      <w:r>
        <w:rPr>
          <w:b/>
        </w:rPr>
        <w:t xml:space="preserve">Tulos</w:t>
      </w:r>
    </w:p>
    <w:p>
      <w:r>
        <w:t xml:space="preserve">Boris koki, että hänen antamansa varusteet olivat erityisen jännittäviä.</w:t>
      </w:r>
    </w:p>
    <w:p>
      <w:r>
        <w:rPr>
          <w:b/>
        </w:rPr>
        <w:t xml:space="preserve">Tulos</w:t>
      </w:r>
    </w:p>
    <w:p>
      <w:r>
        <w:t xml:space="preserve">Boris koki, että hänen televisioimattomat laitteensa olivat erityisen mauttomia.</w:t>
      </w:r>
    </w:p>
    <w:p>
      <w:r>
        <w:rPr>
          <w:b/>
        </w:rPr>
        <w:t xml:space="preserve">Esimerkki 0,995</w:t>
      </w:r>
    </w:p>
    <w:p>
      <w:r>
        <w:t xml:space="preserve">Alku: Aundrea oli kotiopettaja. Keskimmäinen: Aundrea palkattiin auttamaan erästä opiskelijaa. Loppu: Hänen matematiikan arvosanansa paranivat dramaattisesti.</w:t>
      </w:r>
    </w:p>
    <w:p>
      <w:r>
        <w:rPr>
          <w:b/>
        </w:rPr>
        <w:t xml:space="preserve">Tulos</w:t>
      </w:r>
    </w:p>
    <w:p>
      <w:r>
        <w:t xml:space="preserve">Aundrea sai potkut eikä voinut auttaa oppilasta.</w:t>
      </w:r>
    </w:p>
    <w:p>
      <w:r>
        <w:rPr>
          <w:b/>
        </w:rPr>
        <w:t xml:space="preserve">Esimerkki 0,996</w:t>
      </w:r>
    </w:p>
    <w:p>
      <w:r>
        <w:t xml:space="preserve">Alku: Tom yritti säästää rahaa uutta tietokonepeliä varten. Keskikohta: Tom säästi kolikkonsa säästöpossuun. Loppu: Hän talletti kolikot pankkiin ja osti pelin.</w:t>
      </w:r>
    </w:p>
    <w:p>
      <w:r>
        <w:rPr>
          <w:b/>
        </w:rPr>
        <w:t xml:space="preserve">Tulos</w:t>
      </w:r>
    </w:p>
    <w:p>
      <w:r>
        <w:t xml:space="preserve">Säästöpossu pelasti hänen kolikkonsa Tomissa.</w:t>
      </w:r>
    </w:p>
    <w:p>
      <w:r>
        <w:rPr>
          <w:b/>
        </w:rPr>
        <w:t xml:space="preserve">Tulos</w:t>
      </w:r>
    </w:p>
    <w:p>
      <w:r>
        <w:t xml:space="preserve">Possu säästi kolikkonsa pankkiin.</w:t>
      </w:r>
    </w:p>
    <w:p>
      <w:r>
        <w:rPr>
          <w:b/>
        </w:rPr>
        <w:t xml:space="preserve">Tulos</w:t>
      </w:r>
    </w:p>
    <w:p>
      <w:r>
        <w:t xml:space="preserve">Tom säästi laskunsa säästöpossuun.</w:t>
      </w:r>
    </w:p>
    <w:p>
      <w:r>
        <w:rPr>
          <w:b/>
        </w:rPr>
        <w:t xml:space="preserve">Esimerkki 0,997</w:t>
      </w:r>
    </w:p>
    <w:p>
      <w:r>
        <w:t xml:space="preserve">Alku: Äitini tuli kotiin töissä. Keskikohta: Äidillä oli pitkä päivä. Loppu: Äitini oli loppupäivän hiljainen.</w:t>
      </w:r>
    </w:p>
    <w:p>
      <w:r>
        <w:rPr>
          <w:b/>
        </w:rPr>
        <w:t xml:space="preserve">Tulos</w:t>
      </w:r>
    </w:p>
    <w:p>
      <w:r>
        <w:t xml:space="preserve">Äidilläni oli hieno työpäivä.</w:t>
      </w:r>
    </w:p>
    <w:p>
      <w:r>
        <w:rPr>
          <w:b/>
        </w:rPr>
        <w:t xml:space="preserve">Tulos</w:t>
      </w:r>
    </w:p>
    <w:p>
      <w:r>
        <w:t xml:space="preserve">Äidilläni oli lyhyt päivä.</w:t>
      </w:r>
    </w:p>
    <w:p>
      <w:r>
        <w:rPr>
          <w:b/>
        </w:rPr>
        <w:t xml:space="preserve">Esimerkki 0,998</w:t>
      </w:r>
    </w:p>
    <w:p>
      <w:r>
        <w:t xml:space="preserve">Alku: Amy kasvoi maatilalla Illinoisissa. Keskimmäinen: Amy on ajamassa lentokentältä kotiin maissilabyrintissa. Loppu: Se vei hänet takaisin lapsuuteensa, sillä hän ei ollut nähnyt sellaista vuosiin.</w:t>
      </w:r>
    </w:p>
    <w:p>
      <w:r>
        <w:rPr>
          <w:b/>
        </w:rPr>
        <w:t xml:space="preserve">Tulos</w:t>
      </w:r>
    </w:p>
    <w:p>
      <w:r>
        <w:t xml:space="preserve">Ajaessaan lentokentältä kotiin hänellä on kaupunkiasunto.</w:t>
      </w:r>
    </w:p>
    <w:p>
      <w:r>
        <w:rPr>
          <w:b/>
        </w:rPr>
        <w:t xml:space="preserve">Tulos</w:t>
      </w:r>
    </w:p>
    <w:p>
      <w:r>
        <w:t xml:space="preserve">Kun hän ajaa lentokentältä kotiin, hänellä on rengasrikko.</w:t>
      </w:r>
    </w:p>
    <w:p>
      <w:r>
        <w:rPr>
          <w:b/>
        </w:rPr>
        <w:t xml:space="preserve">Tulos</w:t>
      </w:r>
    </w:p>
    <w:p>
      <w:r>
        <w:t xml:space="preserve">Ajaessaan lentokentältä töihin hänellä on maissilabyrintti.</w:t>
      </w:r>
    </w:p>
    <w:p>
      <w:r>
        <w:rPr>
          <w:b/>
        </w:rPr>
        <w:t xml:space="preserve">Esimerkki 0,999</w:t>
      </w:r>
    </w:p>
    <w:p>
      <w:r>
        <w:t xml:space="preserve">Alku: Painotalon johtaja vastasi puhelimeen. Keskikohta: Tilaus hääkorttien painattamisesta tuli. Loppu: Johtaja mietti hetken ja suostui sitten tekemään työn.</w:t>
      </w:r>
    </w:p>
    <w:p>
      <w:r>
        <w:rPr>
          <w:b/>
        </w:rPr>
        <w:t xml:space="preserve">Tulos</w:t>
      </w:r>
    </w:p>
    <w:p>
      <w:r>
        <w:t xml:space="preserve">Asiakas pyysi hääkakkua.</w:t>
      </w:r>
    </w:p>
    <w:p>
      <w:r>
        <w:rPr>
          <w:b/>
        </w:rPr>
        <w:t xml:space="preserve">Tulos</w:t>
      </w:r>
    </w:p>
    <w:p>
      <w:r>
        <w:t xml:space="preserve">Tilaus hääkorttien painattamisesta tuli, ja se peruttiin.</w:t>
      </w:r>
    </w:p>
    <w:p>
      <w:r>
        <w:rPr>
          <w:b/>
        </w:rPr>
        <w:t xml:space="preserve">Tulos</w:t>
      </w:r>
    </w:p>
    <w:p>
      <w:r>
        <w:t xml:space="preserve">Johtaja sai käskyn hävittää tavarat.</w:t>
      </w:r>
    </w:p>
    <w:p>
      <w:r>
        <w:rPr>
          <w:b/>
        </w:rPr>
        <w:t xml:space="preserve">Esimerkki 0.1000</w:t>
      </w:r>
    </w:p>
    <w:p>
      <w:r>
        <w:t xml:space="preserve">Alku: Mayson oli joutunut vaikeuksiin koulussa. Keskikohta: Hänen ystävänsä vakuutti, ettei hän tehnyt mitään väärää. Loppu: Mayson tunsi itsensä paljon paremmaksi ja onnellisemmaksi sen jälkeen.</w:t>
      </w:r>
    </w:p>
    <w:p>
      <w:r>
        <w:rPr>
          <w:b/>
        </w:rPr>
        <w:t xml:space="preserve">Tulos</w:t>
      </w:r>
    </w:p>
    <w:p>
      <w:r>
        <w:t xml:space="preserve">Hänen ystävänsä kertoi, että hän teki kaiken.</w:t>
      </w:r>
    </w:p>
    <w:p>
      <w:r>
        <w:rPr>
          <w:b/>
        </w:rPr>
        <w:t xml:space="preserve">Tulos</w:t>
      </w:r>
    </w:p>
    <w:p>
      <w:r>
        <w:t xml:space="preserve">Hänen ystävänsä vakuutti, ettei hän tehnyt mitään oikein.</w:t>
      </w:r>
    </w:p>
    <w:p>
      <w:r>
        <w:rPr>
          <w:b/>
        </w:rPr>
        <w:t xml:space="preserve">Tulos</w:t>
      </w:r>
    </w:p>
    <w:p>
      <w:r>
        <w:t xml:space="preserve">Hänen ystävänsä vakuutti, että hän oli se oikea.</w:t>
      </w:r>
    </w:p>
    <w:p>
      <w:r>
        <w:rPr>
          <w:b/>
        </w:rPr>
        <w:t xml:space="preserve">Esimerkki 0.1001</w:t>
      </w:r>
    </w:p>
    <w:p>
      <w:r>
        <w:t xml:space="preserve">Alku: Sandra oli pesemässä pyykkiä asuntonsa yhteisessä tilassa. Keskikohta: Kaikki koneet olivat epäkunnossa. Loppu: Sandra oli raivoissaan eikä malttanut odottaa muuttoa pois.</w:t>
      </w:r>
    </w:p>
    <w:p>
      <w:r>
        <w:rPr>
          <w:b/>
        </w:rPr>
        <w:t xml:space="preserve">Tulos</w:t>
      </w:r>
    </w:p>
    <w:p>
      <w:r>
        <w:t xml:space="preserve">Kaikki koneet olivat täydellisessä kunnossa.</w:t>
      </w:r>
    </w:p>
    <w:p>
      <w:r>
        <w:rPr>
          <w:b/>
        </w:rPr>
        <w:t xml:space="preserve">Tulos</w:t>
      </w:r>
    </w:p>
    <w:p>
      <w:r>
        <w:t xml:space="preserve">Kaikki koneet toimivat hienosti.</w:t>
      </w:r>
    </w:p>
    <w:p>
      <w:r>
        <w:rPr>
          <w:b/>
        </w:rPr>
        <w:t xml:space="preserve">Tulos</w:t>
      </w:r>
    </w:p>
    <w:p>
      <w:r>
        <w:t xml:space="preserve">Koneet toimivat asianmukaisesti.</w:t>
      </w:r>
    </w:p>
    <w:p>
      <w:r>
        <w:rPr>
          <w:b/>
        </w:rPr>
        <w:t xml:space="preserve">Esimerkki 0.1002</w:t>
      </w:r>
    </w:p>
    <w:p>
      <w:r>
        <w:t xml:space="preserve">Alku: Billy on pyytänyt joulupukilta joulurekeä. Keskikohta: Hän oli yllättynyt nähdessään, mitä hänen pikkuveljensä sai. Loppu: Hänkin oli saanut kelkkansa.</w:t>
      </w:r>
    </w:p>
    <w:p>
      <w:r>
        <w:rPr>
          <w:b/>
        </w:rPr>
        <w:t xml:space="preserve">Tulos</w:t>
      </w:r>
    </w:p>
    <w:p>
      <w:r>
        <w:t xml:space="preserve">Hän odotti innoissaan, mitä hänen pikkusiskonsa sai.</w:t>
      </w:r>
    </w:p>
    <w:p>
      <w:r>
        <w:rPr>
          <w:b/>
        </w:rPr>
        <w:t xml:space="preserve">Tulos</w:t>
      </w:r>
    </w:p>
    <w:p>
      <w:r>
        <w:t xml:space="preserve">Hän oli yllättynyt nähdessään, mitä hänen pikkuveljensä sai syntymäpäivälahjaksi.</w:t>
      </w:r>
    </w:p>
    <w:p>
      <w:r>
        <w:rPr>
          <w:b/>
        </w:rPr>
        <w:t xml:space="preserve">Tulos</w:t>
      </w:r>
    </w:p>
    <w:p>
      <w:r>
        <w:t xml:space="preserve">Hänen pikkuveljensä oli yllättynyt nähdessään, mitä Billy sai.</w:t>
      </w:r>
    </w:p>
    <w:p>
      <w:r>
        <w:rPr>
          <w:b/>
        </w:rPr>
        <w:t xml:space="preserve">Esimerkki 0.1003</w:t>
      </w:r>
    </w:p>
    <w:p>
      <w:r>
        <w:t xml:space="preserve">Alku: Vanhempani lähtivät paljon pois kaupungista, kun olin teini-ikäinen. Keskimmäinen: Yritin tehdä pizzaa itse, kun olin yksin. Loppu: Tein suuren sotkun, jonka päätin heittää pois yhden suupalan jälkeen.</w:t>
      </w:r>
    </w:p>
    <w:p>
      <w:r>
        <w:rPr>
          <w:b/>
        </w:rPr>
        <w:t xml:space="preserve">Tulos</w:t>
      </w:r>
    </w:p>
    <w:p>
      <w:r>
        <w:t xml:space="preserve">Yritin tilata pizzaa yksin ollessani.</w:t>
      </w:r>
    </w:p>
    <w:p>
      <w:r>
        <w:rPr>
          <w:b/>
        </w:rPr>
        <w:t xml:space="preserve">Esimerkki 0.1004</w:t>
      </w:r>
    </w:p>
    <w:p>
      <w:r>
        <w:t xml:space="preserve">Alku: Kun olin pieni tyttö, rakastin leikkiä Barbie-nukeilla. Keskimmäinen: Vaihdoin vaatteita kuin Barbie, mutta kaikki tunsivat minut. Loppu: Todellisessa elämässä ei voi vaihtaa vaatteita ja omaksua toista identiteettiä.</w:t>
      </w:r>
    </w:p>
    <w:p>
      <w:r>
        <w:rPr>
          <w:b/>
        </w:rPr>
        <w:t xml:space="preserve">Tulos</w:t>
      </w:r>
    </w:p>
    <w:p>
      <w:r>
        <w:t xml:space="preserve">Vaihdoin sukupuolta, mutta kaikki tunsivat minut.</w:t>
      </w:r>
    </w:p>
    <w:p>
      <w:r>
        <w:rPr>
          <w:b/>
        </w:rPr>
        <w:t xml:space="preserve">Tulos</w:t>
      </w:r>
    </w:p>
    <w:p>
      <w:r>
        <w:t xml:space="preserve">Viimeistelin vaatteita kuin Barbie, mutta kaikki tunsivat minut.</w:t>
      </w:r>
    </w:p>
    <w:p>
      <w:r>
        <w:rPr>
          <w:b/>
        </w:rPr>
        <w:t xml:space="preserve">Tulos</w:t>
      </w:r>
    </w:p>
    <w:p>
      <w:r>
        <w:t xml:space="preserve">Riisuin vaatteet kuin Barbie, mutta kukaan ei tuntenut minua.</w:t>
      </w:r>
    </w:p>
    <w:p>
      <w:r>
        <w:rPr>
          <w:b/>
        </w:rPr>
        <w:t xml:space="preserve">Esimerkki 0,1005</w:t>
      </w:r>
    </w:p>
    <w:p>
      <w:r>
        <w:t xml:space="preserve">Alku: Dan rakastaa joulua. Keskikohta: Dan pitää joulusta niin paljon, että hän antaa kaikille todella huonoja pilalahjoja. Loppu: Kukaan ei malta odottaa, että joulu vihdoin menee ohi hänen takiaan.</w:t>
      </w:r>
    </w:p>
    <w:p>
      <w:r>
        <w:rPr>
          <w:b/>
        </w:rPr>
        <w:t xml:space="preserve">Tulos</w:t>
      </w:r>
    </w:p>
    <w:p>
      <w:r>
        <w:t xml:space="preserve">Dan pitää juhlapäivästä niin paljon, että hän antaa kaikille lahjoja, joita he kaikki ovat pyytäneet.</w:t>
      </w:r>
    </w:p>
    <w:p>
      <w:r>
        <w:rPr>
          <w:b/>
        </w:rPr>
        <w:t xml:space="preserve">Tulos</w:t>
      </w:r>
    </w:p>
    <w:p>
      <w:r>
        <w:t xml:space="preserve">Dan pitää lomasta niin paljon, että antaa kaikille täydelliset lahjat.</w:t>
      </w:r>
    </w:p>
    <w:p>
      <w:r>
        <w:rPr>
          <w:b/>
        </w:rPr>
        <w:t xml:space="preserve">Tulos</w:t>
      </w:r>
    </w:p>
    <w:p>
      <w:r>
        <w:t xml:space="preserve">Dan pitää juhlapäivästä niin paljon, että hän antaa kaikille todella kalliita luksuslahjoja.</w:t>
      </w:r>
    </w:p>
    <w:p>
      <w:r>
        <w:rPr>
          <w:b/>
        </w:rPr>
        <w:t xml:space="preserve">Esimerkki 0.1006</w:t>
      </w:r>
    </w:p>
    <w:p>
      <w:r>
        <w:t xml:space="preserve">Alku: Kävelin käytävää pitkin ja tönäisin varpaani. Keskikohta: Kävelin tuolin jalkaan, mikä aiheutti voimakasta sykkimistä. Loppu: Särky lakkasi noin tunnin kuluttua.</w:t>
      </w:r>
    </w:p>
    <w:p>
      <w:r>
        <w:rPr>
          <w:b/>
        </w:rPr>
        <w:t xml:space="preserve">Tulos</w:t>
      </w:r>
    </w:p>
    <w:p>
      <w:r>
        <w:t xml:space="preserve">Mafia hakkasi jalkani irti.</w:t>
      </w:r>
    </w:p>
    <w:p>
      <w:r>
        <w:rPr>
          <w:b/>
        </w:rPr>
        <w:t xml:space="preserve">Tulos</w:t>
      </w:r>
    </w:p>
    <w:p>
      <w:r>
        <w:t xml:space="preserve">Törmäsin tuolin jalkaan ja mursin varpaani.</w:t>
      </w:r>
    </w:p>
    <w:p>
      <w:r>
        <w:rPr>
          <w:b/>
        </w:rPr>
        <w:t xml:space="preserve">Tulos</w:t>
      </w:r>
    </w:p>
    <w:p>
      <w:r>
        <w:t xml:space="preserve">Kävelin tuolin ohi, joka ei aiheuttanut mitään.</w:t>
      </w:r>
    </w:p>
    <w:p>
      <w:r>
        <w:rPr>
          <w:b/>
        </w:rPr>
        <w:t xml:space="preserve">Esimerkki 0.1007</w:t>
      </w:r>
    </w:p>
    <w:p>
      <w:r>
        <w:t xml:space="preserve">Alku: Harry oli lukion koripallojoukkueessa. Keskikohta: Harry vietti paljon aikaa katsellen pelejä ja harjoitellen. Loppu: Hän oppi matkimaan ammattilaisurheilijoiden taitoja hyvin.</w:t>
      </w:r>
    </w:p>
    <w:p>
      <w:r>
        <w:rPr>
          <w:b/>
        </w:rPr>
        <w:t xml:space="preserve">Tulos</w:t>
      </w:r>
    </w:p>
    <w:p>
      <w:r>
        <w:t xml:space="preserve">Harry vihasi urheilua.</w:t>
      </w:r>
    </w:p>
    <w:p>
      <w:r>
        <w:rPr>
          <w:b/>
        </w:rPr>
        <w:t xml:space="preserve">Esimerkki 0.1008</w:t>
      </w:r>
    </w:p>
    <w:p>
      <w:r>
        <w:t xml:space="preserve">Alku: Evan esiintyi yhteisön näytelmässä. Keskikohta: Evan esiintyi hyvin. Loppu: Evan oli tyytyväinen, kun hänelle kerrottiin, että hänen esityksensä oli ollut mieluinen!</w:t>
      </w:r>
    </w:p>
    <w:p>
      <w:r>
        <w:rPr>
          <w:b/>
        </w:rPr>
        <w:t xml:space="preserve">Tulos</w:t>
      </w:r>
    </w:p>
    <w:p>
      <w:r>
        <w:t xml:space="preserve">Evan kaatui ja unohti kaikki vuorosanansa.</w:t>
      </w:r>
    </w:p>
    <w:p>
      <w:r>
        <w:rPr>
          <w:b/>
        </w:rPr>
        <w:t xml:space="preserve">Tulos</w:t>
      </w:r>
    </w:p>
    <w:p>
      <w:r>
        <w:t xml:space="preserve">Evan antoi lyhyen, keskinkertaisen esityksen.</w:t>
      </w:r>
    </w:p>
    <w:p>
      <w:r>
        <w:rPr>
          <w:b/>
        </w:rPr>
        <w:t xml:space="preserve">Tulos</w:t>
      </w:r>
    </w:p>
    <w:p>
      <w:r>
        <w:t xml:space="preserve">Evan esitti nolon esityksen.</w:t>
      </w:r>
    </w:p>
    <w:p>
      <w:r>
        <w:rPr>
          <w:b/>
        </w:rPr>
        <w:t xml:space="preserve">Esimerkki 0.1009</w:t>
      </w:r>
    </w:p>
    <w:p>
      <w:r>
        <w:t xml:space="preserve">Alku: Kun olimme lapsia, veljeni sairastui toisinaan autossa. Keskimmäinen: Veljeni ilmoitti aina, kun hän oksensi. Loppu: Sen jälkeen ajattelin, että kun joku röyhtäisee kolme kertaa peräkkäin, hän oksentaa.</w:t>
      </w:r>
    </w:p>
    <w:p>
      <w:r>
        <w:rPr>
          <w:b/>
        </w:rPr>
        <w:t xml:space="preserve">Tulos</w:t>
      </w:r>
    </w:p>
    <w:p>
      <w:r>
        <w:t xml:space="preserve">Veljeni teki aina tiettäväksi, milloin hän pieraisi.</w:t>
      </w:r>
    </w:p>
    <w:p>
      <w:r>
        <w:rPr>
          <w:b/>
        </w:rPr>
        <w:t xml:space="preserve">Tulos</w:t>
      </w:r>
    </w:p>
    <w:p>
      <w:r>
        <w:t xml:space="preserve">Veljeni oli hiljaa, kun hän oksensi.</w:t>
      </w:r>
    </w:p>
    <w:p>
      <w:r>
        <w:rPr>
          <w:b/>
        </w:rPr>
        <w:t xml:space="preserve">Tulos</w:t>
      </w:r>
    </w:p>
    <w:p>
      <w:r>
        <w:t xml:space="preserve">Äitini antoi hänelle pelastusrenkaan imeskeltäväksi, ja hänen autopahoinvointinsa meni ohi.</w:t>
      </w:r>
    </w:p>
    <w:p>
      <w:r>
        <w:rPr>
          <w:b/>
        </w:rPr>
        <w:t xml:space="preserve">Esimerkki 0.1010</w:t>
      </w:r>
    </w:p>
    <w:p>
      <w:r>
        <w:t xml:space="preserve">Alku: Alku: Peli oli viimeiset 20 minuuttia. Keskikohta: Hänen miehensä joukkue oli häviämässä. Loppu: Hän taputti, katseli ja yritti pitää kyyneleet sisällään.</w:t>
      </w:r>
    </w:p>
    <w:p>
      <w:r>
        <w:rPr>
          <w:b/>
        </w:rPr>
        <w:t xml:space="preserve">Tulos</w:t>
      </w:r>
    </w:p>
    <w:p>
      <w:r>
        <w:t xml:space="preserve">Hänen miehensä pomo oli soittamassa.</w:t>
      </w:r>
    </w:p>
    <w:p>
      <w:r>
        <w:rPr>
          <w:b/>
        </w:rPr>
        <w:t xml:space="preserve">Tulos</w:t>
      </w:r>
    </w:p>
    <w:p>
      <w:r>
        <w:t xml:space="preserve">Hänen miehensä joukkue oli voittamassa, kuten tavallista.</w:t>
      </w:r>
    </w:p>
    <w:p>
      <w:r>
        <w:rPr>
          <w:b/>
        </w:rPr>
        <w:t xml:space="preserve">Tulos</w:t>
      </w:r>
    </w:p>
    <w:p>
      <w:r>
        <w:t xml:space="preserve">Hänen miehensä joukkue oli voittamassa kokkikilpailun.</w:t>
      </w:r>
    </w:p>
    <w:p>
      <w:r>
        <w:rPr>
          <w:b/>
        </w:rPr>
        <w:t xml:space="preserve">Esimerkki 0.1011</w:t>
      </w:r>
    </w:p>
    <w:p>
      <w:r>
        <w:t xml:space="preserve">Alku: Kiinalaiset fermentoivat munia, kunnes ne ovat mustia. Keskikohta: Halusin ostaa sellaisen jälleenmyyjältä. Loppu: Annoin hänelle 10 dollaria hänen vaivannäöstään.</w:t>
      </w:r>
    </w:p>
    <w:p>
      <w:r>
        <w:rPr>
          <w:b/>
        </w:rPr>
        <w:t xml:space="preserve">Tulos</w:t>
      </w:r>
    </w:p>
    <w:p>
      <w:r>
        <w:t xml:space="preserve">Halusin myydä sellaisen jälleenmyyjälle.</w:t>
      </w:r>
    </w:p>
    <w:p>
      <w:r>
        <w:rPr>
          <w:b/>
        </w:rPr>
        <w:t xml:space="preserve">Esimerkki 0.1012</w:t>
      </w:r>
    </w:p>
    <w:p>
      <w:r>
        <w:t xml:space="preserve">Alku: Carol pilkkasi meitä siitä, kuinka hölmöiltä näytimme turvavarusteissamme. Keskellä: Carol menetti jalkansa, koska hän ei käyttänyt turvavarusteita. Loppu: Nyt hänen ei tarvitse.</w:t>
      </w:r>
    </w:p>
    <w:p>
      <w:r>
        <w:rPr>
          <w:b/>
        </w:rPr>
        <w:t xml:space="preserve">Tulos</w:t>
      </w:r>
    </w:p>
    <w:p>
      <w:r>
        <w:t xml:space="preserve">Carol menetti kärsivällisyytensä turvavarusteiden käytön vuoksi.</w:t>
      </w:r>
    </w:p>
    <w:p>
      <w:r>
        <w:rPr>
          <w:b/>
        </w:rPr>
        <w:t xml:space="preserve">Esimerkki 0.1013</w:t>
      </w:r>
    </w:p>
    <w:p>
      <w:r>
        <w:t xml:space="preserve">Alku: Jenny huomasi, että joku varasti hänen lounaansa kahdesti taukohuoneessa tällä viikolla. Keskikohta: Jennyn ystävä kertoi, kuka sen teki. Loppu: He vahvistivat Jennyn epäilyt.</w:t>
      </w:r>
    </w:p>
    <w:p>
      <w:r>
        <w:rPr>
          <w:b/>
        </w:rPr>
        <w:t xml:space="preserve">Tulos</w:t>
      </w:r>
    </w:p>
    <w:p>
      <w:r>
        <w:t xml:space="preserve">Jennyn ystävä ei tiennyt, kuka sen teki.</w:t>
      </w:r>
    </w:p>
    <w:p>
      <w:r>
        <w:rPr>
          <w:b/>
        </w:rPr>
        <w:t xml:space="preserve">Tulos</w:t>
      </w:r>
    </w:p>
    <w:p>
      <w:r>
        <w:t xml:space="preserve">Jennyn ystävä kertoi hänelle, että hän teki sen.</w:t>
      </w:r>
    </w:p>
    <w:p>
      <w:r>
        <w:rPr>
          <w:b/>
        </w:rPr>
        <w:t xml:space="preserve">Esimerkki 0.1014</w:t>
      </w:r>
    </w:p>
    <w:p>
      <w:r>
        <w:t xml:space="preserve">Alku: Max hengaili ystäviensä kanssa. Keskikohta: Puhelinmyyjä soitti ja se suututti Maxin. Loppu: Sitten hän vitsaili ja löi luurin korvaan.</w:t>
      </w:r>
    </w:p>
    <w:p>
      <w:r>
        <w:rPr>
          <w:b/>
        </w:rPr>
        <w:t xml:space="preserve">Tulos</w:t>
      </w:r>
    </w:p>
    <w:p>
      <w:r>
        <w:t xml:space="preserve">Puhelinmyyjä soitti, ja se herätti Maxin.</w:t>
      </w:r>
    </w:p>
    <w:p>
      <w:r>
        <w:rPr>
          <w:b/>
        </w:rPr>
        <w:t xml:space="preserve">Tulos</w:t>
      </w:r>
    </w:p>
    <w:p>
      <w:r>
        <w:t xml:space="preserve">Hän heitti puhelimensa jokeen ja juoksi pois.</w:t>
      </w:r>
    </w:p>
    <w:p>
      <w:r>
        <w:rPr>
          <w:b/>
        </w:rPr>
        <w:t xml:space="preserve">Tulos</w:t>
      </w:r>
    </w:p>
    <w:p>
      <w:r>
        <w:t xml:space="preserve">Hänen isoäitinsä soitti, ja se suututti Maxin.</w:t>
      </w:r>
    </w:p>
    <w:p>
      <w:r>
        <w:rPr>
          <w:b/>
        </w:rPr>
        <w:t xml:space="preserve">Esimerkki 0.1015</w:t>
      </w:r>
    </w:p>
    <w:p>
      <w:r>
        <w:t xml:space="preserve">Alku: Jerry on ollut lihava jo pitkään. Keskikohta: Jerry alkaa treenata. Loppu: Hän laihtuu 100 kiloa kuukaudessa.</w:t>
      </w:r>
    </w:p>
    <w:p>
      <w:r>
        <w:rPr>
          <w:b/>
        </w:rPr>
        <w:t xml:space="preserve">Tulos</w:t>
      </w:r>
    </w:p>
    <w:p>
      <w:r>
        <w:t xml:space="preserve">Jerry lopettaa treenin.</w:t>
      </w:r>
    </w:p>
    <w:p>
      <w:r>
        <w:rPr>
          <w:b/>
        </w:rPr>
        <w:t xml:space="preserve">Esimerkki 0.1016</w:t>
      </w:r>
    </w:p>
    <w:p>
      <w:r>
        <w:t xml:space="preserve">Alku: Ystäväni poika valmistui juuri yliopistosta. Keskikohta: Koulu oli tärkeämpi kuin tyttöystävä. Loppu: Tyttö jätti hänet, ja poika on nyt onneton.</w:t>
      </w:r>
    </w:p>
    <w:p>
      <w:r>
        <w:rPr>
          <w:b/>
        </w:rPr>
        <w:t xml:space="preserve">Tulos</w:t>
      </w:r>
    </w:p>
    <w:p>
      <w:r>
        <w:t xml:space="preserve">Koulu oli vähemmän tärkeä kuin tyttöystävä.</w:t>
      </w:r>
    </w:p>
    <w:p>
      <w:r>
        <w:rPr>
          <w:b/>
        </w:rPr>
        <w:t xml:space="preserve">Tulos</w:t>
      </w:r>
    </w:p>
    <w:p>
      <w:r>
        <w:t xml:space="preserve">Koulusta oli enemmän vaivaa kuin tyttöystävästä.</w:t>
      </w:r>
    </w:p>
    <w:p>
      <w:r>
        <w:rPr>
          <w:b/>
        </w:rPr>
        <w:t xml:space="preserve">Tulos</w:t>
      </w:r>
    </w:p>
    <w:p>
      <w:r>
        <w:t xml:space="preserve">Koulu oli hänen tyttöystävänsä jälkeen toisella sijalla.</w:t>
      </w:r>
    </w:p>
    <w:p>
      <w:r>
        <w:rPr>
          <w:b/>
        </w:rPr>
        <w:t xml:space="preserve">Esimerkki 0.1017</w:t>
      </w:r>
    </w:p>
    <w:p>
      <w:r>
        <w:t xml:space="preserve">Alku: Murharyhmän etsivä sai puhelun murhasta. Keskikohta: Hän meni paikalle, jossa ruumis oli. Loppu: Kaikki oli ollut juoni, jolla hänet oli saatu yllätysjuhliin.</w:t>
      </w:r>
    </w:p>
    <w:p>
      <w:r>
        <w:rPr>
          <w:b/>
        </w:rPr>
        <w:t xml:space="preserve">Tulos</w:t>
      </w:r>
    </w:p>
    <w:p>
      <w:r>
        <w:t xml:space="preserve">Hän ei mennyt sinne, missä ruumis oli.</w:t>
      </w:r>
    </w:p>
    <w:p>
      <w:r>
        <w:rPr>
          <w:b/>
        </w:rPr>
        <w:t xml:space="preserve">Tulos</w:t>
      </w:r>
    </w:p>
    <w:p>
      <w:r>
        <w:t xml:space="preserve">Hän meni ulos syömään.</w:t>
      </w:r>
    </w:p>
    <w:p>
      <w:r>
        <w:rPr>
          <w:b/>
        </w:rPr>
        <w:t xml:space="preserve">Tulos</w:t>
      </w:r>
    </w:p>
    <w:p>
      <w:r>
        <w:t xml:space="preserve">Hän meni paikalle ja näki ruumiin.</w:t>
      </w:r>
    </w:p>
    <w:p>
      <w:r>
        <w:rPr>
          <w:b/>
        </w:rPr>
        <w:t xml:space="preserve">Esimerkki 0.1018</w:t>
      </w:r>
    </w:p>
    <w:p>
      <w:r>
        <w:t xml:space="preserve">Alku: Brad oli ilkeä lemmikeilleen, potki ja löi koiriaan. Keskikohta: Joku näki Bradin potkivan koiriaan. Loppu: Nyt paha Brad on telkien takana eikä voi potkia ketään.</w:t>
      </w:r>
    </w:p>
    <w:p>
      <w:r>
        <w:rPr>
          <w:b/>
        </w:rPr>
        <w:t xml:space="preserve">Tulos</w:t>
      </w:r>
    </w:p>
    <w:p>
      <w:r>
        <w:t xml:space="preserve">Kukaan ei nähnyt hänen potkivan koiriaan.</w:t>
      </w:r>
    </w:p>
    <w:p>
      <w:r>
        <w:rPr>
          <w:b/>
        </w:rPr>
        <w:t xml:space="preserve">Tulos</w:t>
      </w:r>
    </w:p>
    <w:p>
      <w:r>
        <w:t xml:space="preserve">Joku näki Bradin potkivan palloa.</w:t>
      </w:r>
    </w:p>
    <w:p>
      <w:r>
        <w:rPr>
          <w:b/>
        </w:rPr>
        <w:t xml:space="preserve">Tulos</w:t>
      </w:r>
    </w:p>
    <w:p>
      <w:r>
        <w:t xml:space="preserve">Joku näki koirien potkivan Bradia.</w:t>
      </w:r>
    </w:p>
    <w:p>
      <w:r>
        <w:rPr>
          <w:b/>
        </w:rPr>
        <w:t xml:space="preserve">Esimerkki 0.1019</w:t>
      </w:r>
    </w:p>
    <w:p>
      <w:r>
        <w:t xml:space="preserve">Alku: Annin naisryhmä halusi tehdä jotain ritarillista. Keskivaihe: Anan naisryhmä osti lahjan sotilaalle. Loppu: Sotilas kertoi Annille, että hänen lahjansa oli todella koskettanut hänen sydäntään.</w:t>
      </w:r>
    </w:p>
    <w:p>
      <w:r>
        <w:rPr>
          <w:b/>
        </w:rPr>
        <w:t xml:space="preserve">Tulos</w:t>
      </w:r>
    </w:p>
    <w:p>
      <w:r>
        <w:t xml:space="preserve">Hän pissasi sotilaan päälle.</w:t>
      </w:r>
    </w:p>
    <w:p>
      <w:r>
        <w:rPr>
          <w:b/>
        </w:rPr>
        <w:t xml:space="preserve">Esimerkki 0.1020</w:t>
      </w:r>
    </w:p>
    <w:p>
      <w:r>
        <w:t xml:space="preserve">Alku: Micky on aina halunnut laihtua. Keskikohta: Micky alkoi tarkkailla kaloreita ja harrastaa liikuntaa. Hän laihtui 10 kiloa. Loppu: Hän oli hyvin ylpeä kaikesta kovasta työstään.</w:t>
      </w:r>
    </w:p>
    <w:p>
      <w:r>
        <w:rPr>
          <w:b/>
        </w:rPr>
        <w:t xml:space="preserve">Tulos</w:t>
      </w:r>
    </w:p>
    <w:p>
      <w:r>
        <w:t xml:space="preserve">10 kiloa alkoi tarkkailla kaloreita ja harrastaa liikuntaa. Hän menetti Mickyn.</w:t>
      </w:r>
    </w:p>
    <w:p>
      <w:r>
        <w:rPr>
          <w:b/>
        </w:rPr>
        <w:t xml:space="preserve">Tulos</w:t>
      </w:r>
    </w:p>
    <w:p>
      <w:r>
        <w:t xml:space="preserve">Micky alkoi tarkkailla kaloreita ja harrastaa liikuntaa. Mutta hän lihoi 10 kiloa.</w:t>
      </w:r>
    </w:p>
    <w:p>
      <w:r>
        <w:rPr>
          <w:b/>
        </w:rPr>
        <w:t xml:space="preserve">Tulos</w:t>
      </w:r>
    </w:p>
    <w:p>
      <w:r>
        <w:t xml:space="preserve">Micky lopetti kalorien tarkkailun ja liikunnan. Hän lihoi 10 kiloa.</w:t>
      </w:r>
    </w:p>
    <w:p>
      <w:r>
        <w:rPr>
          <w:b/>
        </w:rPr>
        <w:t xml:space="preserve">Esimerkki 0.1021</w:t>
      </w:r>
    </w:p>
    <w:p>
      <w:r>
        <w:t xml:space="preserve">Alku: Ajoin ruokakauppaan. Keskikohta: Ostoksilla tajusin, että olin unohtanut lompakkoni. Loppu: Laitoin ruokatavarat takaisin ja menin kotiin.</w:t>
      </w:r>
    </w:p>
    <w:p>
      <w:r>
        <w:rPr>
          <w:b/>
        </w:rPr>
        <w:t xml:space="preserve">Tulos</w:t>
      </w:r>
    </w:p>
    <w:p>
      <w:r>
        <w:t xml:space="preserve">Ostoksilla ollessani tajusin, että muistin lompakkoni.</w:t>
      </w:r>
    </w:p>
    <w:p>
      <w:r>
        <w:rPr>
          <w:b/>
        </w:rPr>
        <w:t xml:space="preserve">Tulos</w:t>
      </w:r>
    </w:p>
    <w:p>
      <w:r>
        <w:t xml:space="preserve">Ostoksilla tajusin, että olin unohtanut inhalaattorini, mutta jäin.</w:t>
      </w:r>
    </w:p>
    <w:p>
      <w:r>
        <w:rPr>
          <w:b/>
        </w:rPr>
        <w:t xml:space="preserve">Tulos</w:t>
      </w:r>
    </w:p>
    <w:p>
      <w:r>
        <w:t xml:space="preserve">Suihkussa käydessäni tajusin, että olin unohtanut lompakkoni.</w:t>
      </w:r>
    </w:p>
    <w:p>
      <w:r>
        <w:rPr>
          <w:b/>
        </w:rPr>
        <w:t xml:space="preserve">Esimerkki 0.1022</w:t>
      </w:r>
    </w:p>
    <w:p>
      <w:r>
        <w:t xml:space="preserve">Alku: Nukketeatterimies oli palkattu lapsen syntymäpäiväjuhliin. Keskikohta: Nukketaiteilija harjoitteli päivittäin tullakseen parhaaksi. Loppu: Monet juhlien vanhemmat palkkasivat hänet tuleviin juhliin.</w:t>
      </w:r>
    </w:p>
    <w:p>
      <w:r>
        <w:rPr>
          <w:b/>
        </w:rPr>
        <w:t xml:space="preserve">Tulos</w:t>
      </w:r>
    </w:p>
    <w:p>
      <w:r>
        <w:t xml:space="preserve">Nukketeatterinjohtaja harjoitteli päivittäin tullakseen pahimmaksi.</w:t>
      </w:r>
    </w:p>
    <w:p>
      <w:r>
        <w:rPr>
          <w:b/>
        </w:rPr>
        <w:t xml:space="preserve">Tulos</w:t>
      </w:r>
    </w:p>
    <w:p>
      <w:r>
        <w:t xml:space="preserve">Nukketeatterimies harjoitteli keihäänheittoa tullakseen parhaaksi.</w:t>
      </w:r>
    </w:p>
    <w:p>
      <w:r>
        <w:rPr>
          <w:b/>
        </w:rPr>
        <w:t xml:space="preserve">Tulos</w:t>
      </w:r>
    </w:p>
    <w:p>
      <w:r>
        <w:t xml:space="preserve">Joogaa harjoitetaan päivittäin, jotta siitä tulisi paras.</w:t>
      </w:r>
    </w:p>
    <w:p>
      <w:r>
        <w:rPr>
          <w:b/>
        </w:rPr>
        <w:t xml:space="preserve">Esimerkki 0.1023</w:t>
      </w:r>
    </w:p>
    <w:p>
      <w:r>
        <w:t xml:space="preserve">Alku: Olipa kerran mies nimeltä Johannes. Keskikohta: John rakasti työtään. Loppu: John oli erinomainen työntekijä.</w:t>
      </w:r>
    </w:p>
    <w:p>
      <w:r>
        <w:rPr>
          <w:b/>
        </w:rPr>
        <w:t xml:space="preserve">Tulos</w:t>
      </w:r>
    </w:p>
    <w:p>
      <w:r>
        <w:t xml:space="preserve">John ei pitänyt työstään.</w:t>
      </w:r>
    </w:p>
    <w:p>
      <w:r>
        <w:rPr>
          <w:b/>
        </w:rPr>
        <w:t xml:space="preserve">Tulos</w:t>
      </w:r>
    </w:p>
    <w:p>
      <w:r>
        <w:t xml:space="preserve">John vihasi työtään.</w:t>
      </w:r>
    </w:p>
    <w:p>
      <w:r>
        <w:rPr>
          <w:b/>
        </w:rPr>
        <w:t xml:space="preserve">Esimerkki 0.1024</w:t>
      </w:r>
    </w:p>
    <w:p>
      <w:r>
        <w:t xml:space="preserve">Alku: Eilen oli paras päivä ikinä. Keskikohta: Voitin liput konserttiin. Loppu: En malttanut odottaa, että pääsisin sinne.</w:t>
      </w:r>
    </w:p>
    <w:p>
      <w:r>
        <w:rPr>
          <w:b/>
        </w:rPr>
        <w:t xml:space="preserve">Tulos</w:t>
      </w:r>
    </w:p>
    <w:p>
      <w:r>
        <w:t xml:space="preserve">Ostin liput konserttiin.</w:t>
      </w:r>
    </w:p>
    <w:p>
      <w:r>
        <w:rPr>
          <w:b/>
        </w:rPr>
        <w:t xml:space="preserve">Tulos</w:t>
      </w:r>
    </w:p>
    <w:p>
      <w:r>
        <w:t xml:space="preserve">Minut kutsuttiin ruumishuoneelle.</w:t>
      </w:r>
    </w:p>
    <w:p>
      <w:r>
        <w:rPr>
          <w:b/>
        </w:rPr>
        <w:t xml:space="preserve">Tulos</w:t>
      </w:r>
    </w:p>
    <w:p>
      <w:r>
        <w:t xml:space="preserve">En tehnyt mitään.</w:t>
      </w:r>
    </w:p>
    <w:p>
      <w:r>
        <w:rPr>
          <w:b/>
        </w:rPr>
        <w:t xml:space="preserve">Esimerkki 0,1025</w:t>
      </w:r>
    </w:p>
    <w:p>
      <w:r>
        <w:t xml:space="preserve">Alku: Sawyerin lempipuuhaa oli surffaus. Keskikohta: Sawyer mursi jalkansa surffausmatkallaan. Loppu: Sawyer oli surullinen, kun hän ei voinut surffata suurimman osan matkastaan.</w:t>
      </w:r>
    </w:p>
    <w:p>
      <w:r>
        <w:rPr>
          <w:b/>
        </w:rPr>
        <w:t xml:space="preserve">Tulos</w:t>
      </w:r>
    </w:p>
    <w:p>
      <w:r>
        <w:t xml:space="preserve">Sawyer rikkoi kaulakorunsa surffausreissullaan.</w:t>
      </w:r>
    </w:p>
    <w:p>
      <w:r>
        <w:rPr>
          <w:b/>
        </w:rPr>
        <w:t xml:space="preserve">Tulos</w:t>
      </w:r>
    </w:p>
    <w:p>
      <w:r>
        <w:t xml:space="preserve">Sawyerilla oli hauskaa surffausmatkallaan.</w:t>
      </w:r>
    </w:p>
    <w:p>
      <w:r>
        <w:rPr>
          <w:b/>
        </w:rPr>
        <w:t xml:space="preserve">Tulos</w:t>
      </w:r>
    </w:p>
    <w:p>
      <w:r>
        <w:t xml:space="preserve">Sawyer korjasi jalkansa surffausmatkansa aikana.</w:t>
      </w:r>
    </w:p>
    <w:p>
      <w:r>
        <w:rPr>
          <w:b/>
        </w:rPr>
        <w:t xml:space="preserve">Esimerkki 0.1026</w:t>
      </w:r>
    </w:p>
    <w:p>
      <w:r>
        <w:t xml:space="preserve">Alku: Sam jäi liian monta päivää pois töistä ja sai potkut. Keskikohta: Sam päätti työskennellä isänsä autoliikkeessä. Loppu: Samista tuli menestyvä myyntimies ja hän pystyi helposti maksamaan laskunsa.</w:t>
      </w:r>
    </w:p>
    <w:p>
      <w:r>
        <w:rPr>
          <w:b/>
        </w:rPr>
        <w:t xml:space="preserve">Tulos</w:t>
      </w:r>
    </w:p>
    <w:p>
      <w:r>
        <w:t xml:space="preserve">Sam päätti pelleillä isänsä autoliikkeessä.</w:t>
      </w:r>
    </w:p>
    <w:p>
      <w:r>
        <w:rPr>
          <w:b/>
        </w:rPr>
        <w:t xml:space="preserve">Tulos</w:t>
      </w:r>
    </w:p>
    <w:p>
      <w:r>
        <w:t xml:space="preserve">Sam päätti työskennellä isänsä autoliikkeessä mekaanikkona.</w:t>
      </w:r>
    </w:p>
    <w:p>
      <w:r>
        <w:rPr>
          <w:b/>
        </w:rPr>
        <w:t xml:space="preserve">Tulos</w:t>
      </w:r>
    </w:p>
    <w:p>
      <w:r>
        <w:t xml:space="preserve">Sam päätti työskennellä isänsä autoliikkeessä, mutta hän ei koskaan tehnyt yhtään kauppaa.</w:t>
      </w:r>
    </w:p>
    <w:p>
      <w:r>
        <w:rPr>
          <w:b/>
        </w:rPr>
        <w:t xml:space="preserve">Esimerkki 0.1027</w:t>
      </w:r>
    </w:p>
    <w:p>
      <w:r>
        <w:t xml:space="preserve">Alku: Kya meni puistoon pelaamaan pesäpalloa. Keskikohta: Alkoi sataa. Loppu: Kya päätti mennä kotiin ja odottaa parempaa päivää.</w:t>
      </w:r>
    </w:p>
    <w:p>
      <w:r>
        <w:rPr>
          <w:b/>
        </w:rPr>
        <w:t xml:space="preserve">Tulos</w:t>
      </w:r>
    </w:p>
    <w:p>
      <w:r>
        <w:t xml:space="preserve">Alkoi sataa lunta.</w:t>
      </w:r>
    </w:p>
    <w:p>
      <w:r>
        <w:rPr>
          <w:b/>
        </w:rPr>
        <w:t xml:space="preserve">Tulos</w:t>
      </w:r>
    </w:p>
    <w:p>
      <w:r>
        <w:t xml:space="preserve">Aurinko alkoi paistaa.</w:t>
      </w:r>
    </w:p>
    <w:p>
      <w:r>
        <w:rPr>
          <w:b/>
        </w:rPr>
        <w:t xml:space="preserve">Tulos</w:t>
      </w:r>
    </w:p>
    <w:p>
      <w:r>
        <w:t xml:space="preserve">sade lakkasi.</w:t>
      </w:r>
    </w:p>
    <w:p>
      <w:r>
        <w:rPr>
          <w:b/>
        </w:rPr>
        <w:t xml:space="preserve">Esimerkki 0.1028</w:t>
      </w:r>
    </w:p>
    <w:p>
      <w:r>
        <w:t xml:space="preserve">Alku: Rita oli juuri saanut kosinnan. Keskikohta: Ritan ystävä kertoi tytöille suunnittelemistaan morsiusjuhlista. Loppu: He kertoivat hänelle, että hän oli suunnitellut hienot juhlat!</w:t>
      </w:r>
    </w:p>
    <w:p>
      <w:r>
        <w:rPr>
          <w:b/>
        </w:rPr>
        <w:t xml:space="preserve">Tulos</w:t>
      </w:r>
    </w:p>
    <w:p>
      <w:r>
        <w:t xml:space="preserve">Ritan ystävä kertoi tytöille suunnittelemastaan kylpysuihkusta.</w:t>
      </w:r>
    </w:p>
    <w:p>
      <w:r>
        <w:rPr>
          <w:b/>
        </w:rPr>
        <w:t xml:space="preserve">Esimerkki 0.1029</w:t>
      </w:r>
    </w:p>
    <w:p>
      <w:r>
        <w:t xml:space="preserve">Alku: Jemma halusi nähdä Amerikan. Keskikohta: Jemma laskeutui New Yorkin lentokentälle. Loppu: Jemma oli innoissaan siitä, että hän pääsi näkemään maata.</w:t>
      </w:r>
    </w:p>
    <w:p>
      <w:r>
        <w:rPr>
          <w:b/>
        </w:rPr>
        <w:t xml:space="preserve">Tulos</w:t>
      </w:r>
    </w:p>
    <w:p>
      <w:r>
        <w:t xml:space="preserve">Jemma laskeutui Amsterdamin lentokentälle.</w:t>
      </w:r>
    </w:p>
    <w:p>
      <w:r>
        <w:rPr>
          <w:b/>
        </w:rPr>
        <w:t xml:space="preserve">Tulos</w:t>
      </w:r>
    </w:p>
    <w:p>
      <w:r>
        <w:t xml:space="preserve">Jemma laskeutui Lontoon lentokentälle.</w:t>
      </w:r>
    </w:p>
    <w:p>
      <w:r>
        <w:rPr>
          <w:b/>
        </w:rPr>
        <w:t xml:space="preserve">Esimerkki 0.1030</w:t>
      </w:r>
    </w:p>
    <w:p>
      <w:r>
        <w:t xml:space="preserve">Alku: Jacob käveli ympäriinsä etsimässä työtä. Keskikohta: Jacob jätti ansioluettelonsa kauppaan, jossa etsittiin työntekijöitä. Lopetus: Hänet palkattiin seuraavana päivänä.</w:t>
      </w:r>
    </w:p>
    <w:p>
      <w:r>
        <w:rPr>
          <w:b/>
        </w:rPr>
        <w:t xml:space="preserve">Tulos</w:t>
      </w:r>
    </w:p>
    <w:p>
      <w:r>
        <w:t xml:space="preserve">Jacob jätti lompakkonsa kauppaan etsimään työntekijöitä.</w:t>
      </w:r>
    </w:p>
    <w:p>
      <w:r>
        <w:rPr>
          <w:b/>
        </w:rPr>
        <w:t xml:space="preserve">Esimerkki 0.1031</w:t>
      </w:r>
    </w:p>
    <w:p>
      <w:r>
        <w:t xml:space="preserve">Alku: Stan muutti paljon. Keskikohta: Stan löysi asunnon New Mexicosta. Loppu: Stan muuttaa New Mexicoon ensi viikolla.</w:t>
      </w:r>
    </w:p>
    <w:p>
      <w:r>
        <w:rPr>
          <w:b/>
        </w:rPr>
        <w:t xml:space="preserve">Tulos</w:t>
      </w:r>
    </w:p>
    <w:p>
      <w:r>
        <w:t xml:space="preserve">Stan löysi asunnon New Yorkista.</w:t>
      </w:r>
    </w:p>
    <w:p>
      <w:r>
        <w:rPr>
          <w:b/>
        </w:rPr>
        <w:t xml:space="preserve">Esimerkki 0.1032</w:t>
      </w:r>
    </w:p>
    <w:p>
      <w:r>
        <w:t xml:space="preserve">Alku: Brad rakensi pommisuojan, kun sota syttyi. Keskikohta: Päivänä, jona Brad sai pommisuojansa valmiiksi, sota päättyi. Loppu: Bradista tuntui, että onni oli hänen puolellaan.</w:t>
      </w:r>
    </w:p>
    <w:p>
      <w:r>
        <w:rPr>
          <w:b/>
        </w:rPr>
        <w:t xml:space="preserve">Tulos</w:t>
      </w:r>
    </w:p>
    <w:p>
      <w:r>
        <w:t xml:space="preserve">Sota syttyi sinä päivänä, kun Brad sai pommisuojansa valmiiksi.</w:t>
      </w:r>
    </w:p>
    <w:p>
      <w:r>
        <w:rPr>
          <w:b/>
        </w:rPr>
        <w:t xml:space="preserve">Tulos</w:t>
      </w:r>
    </w:p>
    <w:p>
      <w:r>
        <w:t xml:space="preserve">Päivänä, jona Brad sai pommisuojansa valmiiksi, räjähdys tuhosi sen.</w:t>
      </w:r>
    </w:p>
    <w:p>
      <w:r>
        <w:rPr>
          <w:b/>
        </w:rPr>
        <w:t xml:space="preserve">Esimerkki 0.1033</w:t>
      </w:r>
    </w:p>
    <w:p>
      <w:r>
        <w:t xml:space="preserve">Alku: Äitini vei minut hakemaan ajokorttini muutama päivä sen jälkeen, kun olin täyttänyt 16 vuotta. Keskikohta: Olin hermostunut ja tein pienen virheen. Loppu: Onneksi hän ei reputtanut minua vain siksi, että osuin jalkakäytävään!</w:t>
      </w:r>
    </w:p>
    <w:p>
      <w:r>
        <w:rPr>
          <w:b/>
        </w:rPr>
        <w:t xml:space="preserve">Tulos</w:t>
      </w:r>
    </w:p>
    <w:p>
      <w:r>
        <w:t xml:space="preserve">Olin innoissani ja tein suuren virheen.</w:t>
      </w:r>
    </w:p>
    <w:p>
      <w:r>
        <w:rPr>
          <w:b/>
        </w:rPr>
        <w:t xml:space="preserve">Tulos</w:t>
      </w:r>
    </w:p>
    <w:p>
      <w:r>
        <w:t xml:space="preserve">Olin hermostunut, mutta onnistuin täydellisesti.</w:t>
      </w:r>
    </w:p>
    <w:p>
      <w:r>
        <w:rPr>
          <w:b/>
        </w:rPr>
        <w:t xml:space="preserve">Tulos</w:t>
      </w:r>
    </w:p>
    <w:p>
      <w:r>
        <w:t xml:space="preserve">En ollut hermostunut, mutta en tehnyt virheitäkään.</w:t>
      </w:r>
    </w:p>
    <w:p>
      <w:r>
        <w:rPr>
          <w:b/>
        </w:rPr>
        <w:t xml:space="preserve">Esimerkki 0.1034</w:t>
      </w:r>
    </w:p>
    <w:p>
      <w:r>
        <w:t xml:space="preserve">Alku: Tonyn uusi tyttöystävä oli liian vaikuttunut hänestä. Keskikohta: Hän tykkäsi puhua itsestään hirveän paljon. Loppu: Hän sanoi, että suuret yritykset palkkaavat mielellään nuoria hakkereita.</w:t>
      </w:r>
    </w:p>
    <w:p>
      <w:r>
        <w:rPr>
          <w:b/>
        </w:rPr>
        <w:t xml:space="preserve">Tulos</w:t>
      </w:r>
    </w:p>
    <w:p>
      <w:r>
        <w:t xml:space="preserve">Hän tykkäsi puhua hänestä hirveän paljon ja vihasi tekniikkaa.</w:t>
      </w:r>
    </w:p>
    <w:p>
      <w:r>
        <w:rPr>
          <w:b/>
        </w:rPr>
        <w:t xml:space="preserve">Esimerkki 0.1035</w:t>
      </w:r>
    </w:p>
    <w:p>
      <w:r>
        <w:t xml:space="preserve">Alku: Eilen minun piti mennä ruokaostoksille. Keskikohta: Yritin käyttää itsekassapistettä, mutta se ei toiminut. Loppu: Mukava kassanhoitaja tuli pyytämään anteeksi ja auttoi minua kassalle.</w:t>
      </w:r>
    </w:p>
    <w:p>
      <w:r>
        <w:rPr>
          <w:b/>
        </w:rPr>
        <w:t xml:space="preserve">Tulos</w:t>
      </w:r>
    </w:p>
    <w:p>
      <w:r>
        <w:t xml:space="preserve">Yritin käyttää hätäuloskäyntiä, mutta se ei toiminut.</w:t>
      </w:r>
    </w:p>
    <w:p>
      <w:r>
        <w:rPr>
          <w:b/>
        </w:rPr>
        <w:t xml:space="preserve">Tulos</w:t>
      </w:r>
    </w:p>
    <w:p>
      <w:r>
        <w:t xml:space="preserve">Yritin käyttää itsepalvelukassaa, ja se oli helppoa.</w:t>
      </w:r>
    </w:p>
    <w:p>
      <w:r>
        <w:rPr>
          <w:b/>
        </w:rPr>
        <w:t xml:space="preserve">Tulos</w:t>
      </w:r>
    </w:p>
    <w:p>
      <w:r>
        <w:t xml:space="preserve">Käytin itsepalvelukassaa, ja se toimi loistavasti.</w:t>
      </w:r>
    </w:p>
    <w:p>
      <w:r>
        <w:rPr>
          <w:b/>
        </w:rPr>
        <w:t xml:space="preserve">Esimerkki 0.1036</w:t>
      </w:r>
    </w:p>
    <w:p>
      <w:r>
        <w:t xml:space="preserve">Alku: Hannah osti laatikkopastaa. Keskikohta: Hän keitti sitä kuumassa vedessä. Loppu: Kun hän oli valmis, hän söi pastansa.</w:t>
      </w:r>
    </w:p>
    <w:p>
      <w:r>
        <w:rPr>
          <w:b/>
        </w:rPr>
        <w:t xml:space="preserve">Tulos</w:t>
      </w:r>
    </w:p>
    <w:p>
      <w:r>
        <w:t xml:space="preserve">Hän auttoi sitä kuumassa vedessä.</w:t>
      </w:r>
    </w:p>
    <w:p>
      <w:r>
        <w:rPr>
          <w:b/>
        </w:rPr>
        <w:t xml:space="preserve">Tulos</w:t>
      </w:r>
    </w:p>
    <w:p>
      <w:r>
        <w:t xml:space="preserve">Hän keitti sen kylmässä vedessä.</w:t>
      </w:r>
    </w:p>
    <w:p>
      <w:r>
        <w:rPr>
          <w:b/>
        </w:rPr>
        <w:t xml:space="preserve">Tulos</w:t>
      </w:r>
    </w:p>
    <w:p>
      <w:r>
        <w:t xml:space="preserve">Hän keitti riisiä kuumassa vedessä.</w:t>
      </w:r>
    </w:p>
    <w:p>
      <w:r>
        <w:rPr>
          <w:b/>
        </w:rPr>
        <w:t xml:space="preserve">Esimerkki 0.1037</w:t>
      </w:r>
    </w:p>
    <w:p>
      <w:r>
        <w:t xml:space="preserve">Alku: Laura menetti poikansa auto-onnettomuudessa. Keskikohta: Laura kamppaili masennuksen kanssa. Loppu: Terapeutti selitti, että Lauran tunteet olivat normaaleja.</w:t>
      </w:r>
    </w:p>
    <w:p>
      <w:r>
        <w:rPr>
          <w:b/>
        </w:rPr>
        <w:t xml:space="preserve">Tulos</w:t>
      </w:r>
    </w:p>
    <w:p>
      <w:r>
        <w:t xml:space="preserve">Laura kamppaili suuruuden kanssa.</w:t>
      </w:r>
    </w:p>
    <w:p>
      <w:r>
        <w:rPr>
          <w:b/>
        </w:rPr>
        <w:t xml:space="preserve">Tulos</w:t>
      </w:r>
    </w:p>
    <w:p>
      <w:r>
        <w:t xml:space="preserve">Laura oli aina iloinen.</w:t>
      </w:r>
    </w:p>
    <w:p>
      <w:r>
        <w:rPr>
          <w:b/>
        </w:rPr>
        <w:t xml:space="preserve">Tulos</w:t>
      </w:r>
    </w:p>
    <w:p>
      <w:r>
        <w:t xml:space="preserve">Laura oli niin onnellinen loppuelämästään.</w:t>
      </w:r>
    </w:p>
    <w:p>
      <w:r>
        <w:rPr>
          <w:b/>
        </w:rPr>
        <w:t xml:space="preserve">Esimerkki 0.1038</w:t>
      </w:r>
    </w:p>
    <w:p>
      <w:r>
        <w:t xml:space="preserve">Alku: David oli aina hyvin pullea koulussa. Keskimmäinen: David aloitti Atkinsin dieetin ja laihtui. Loppu: Olin niin vaikuttunut, että aloitin sen pian sen jälkeen.</w:t>
      </w:r>
    </w:p>
    <w:p>
      <w:r>
        <w:rPr>
          <w:b/>
        </w:rPr>
        <w:t xml:space="preserve">Tulos</w:t>
      </w:r>
    </w:p>
    <w:p>
      <w:r>
        <w:t xml:space="preserve">David aloitti Adkinsin dieetin ja huijasi päivittäin.</w:t>
      </w:r>
    </w:p>
    <w:p>
      <w:r>
        <w:rPr>
          <w:b/>
        </w:rPr>
        <w:t xml:space="preserve">Tulos</w:t>
      </w:r>
    </w:p>
    <w:p>
      <w:r>
        <w:t xml:space="preserve">David aloitti Atkinsin dieetin ja lihoi.</w:t>
      </w:r>
    </w:p>
    <w:p>
      <w:r>
        <w:rPr>
          <w:b/>
        </w:rPr>
        <w:t xml:space="preserve">Tulos</w:t>
      </w:r>
    </w:p>
    <w:p>
      <w:r>
        <w:t xml:space="preserve">David aloitti Atkinsin dieetin ja kasvoi.</w:t>
      </w:r>
    </w:p>
    <w:p>
      <w:r>
        <w:rPr>
          <w:b/>
        </w:rPr>
        <w:t xml:space="preserve">Esimerkki 0.1039</w:t>
      </w:r>
    </w:p>
    <w:p>
      <w:r>
        <w:t xml:space="preserve">Alku: Likaista pyykkiä oli iso kasa. Keskikohta: Suuntasin pyykkihuoneeseen pesemään ne heti. Loppu: Sitten panin pyykit pois.</w:t>
      </w:r>
    </w:p>
    <w:p>
      <w:r>
        <w:rPr>
          <w:b/>
        </w:rPr>
        <w:t xml:space="preserve">Tulos</w:t>
      </w:r>
    </w:p>
    <w:p>
      <w:r>
        <w:t xml:space="preserve">Suuntasin pyykkihuoneeseen ja astuin heti niiden päälle.</w:t>
      </w:r>
    </w:p>
    <w:p>
      <w:r>
        <w:rPr>
          <w:b/>
        </w:rPr>
        <w:t xml:space="preserve">Esimerkki 0.1040</w:t>
      </w:r>
    </w:p>
    <w:p>
      <w:r>
        <w:t xml:space="preserve">Alku: Nanny halusi tietää, miksi hänet adoptoitiin. Keskikohta: Nannyn vanhemmat näyttivät hänelle kuvia hänen syntymäperheestään. Loppu: Nanny lopetti katsomisen, koska tiesi sen olevan tuskallista.</w:t>
      </w:r>
    </w:p>
    <w:p>
      <w:r>
        <w:rPr>
          <w:b/>
        </w:rPr>
        <w:t xml:space="preserve">Tulos</w:t>
      </w:r>
    </w:p>
    <w:p>
      <w:r>
        <w:t xml:space="preserve">Nannyn vanhemmat osoittivat hänelle ystävällisyyttä lahjoilla.</w:t>
      </w:r>
    </w:p>
    <w:p>
      <w:r>
        <w:rPr>
          <w:b/>
        </w:rPr>
        <w:t xml:space="preserve">Tulos</w:t>
      </w:r>
    </w:p>
    <w:p>
      <w:r>
        <w:t xml:space="preserve">Nannyn vanhemmat näyttivät hänelle kuvia kissanpennuista.</w:t>
      </w:r>
    </w:p>
    <w:p>
      <w:r>
        <w:rPr>
          <w:b/>
        </w:rPr>
        <w:t xml:space="preserve">Esimerkki 0.1041</w:t>
      </w:r>
    </w:p>
    <w:p>
      <w:r>
        <w:t xml:space="preserve">Alku: Isäni osti ensimmäisen tietokoneeni, kun olin 9-vuotias. Keskimmäinen: Isäni pakotti minut harjoittelemaan tietokoneella joka päivä. Loppu: Nyt olen tietokoneohjelmoija ja ansaitsen paljon rahaa.</w:t>
      </w:r>
    </w:p>
    <w:p>
      <w:r>
        <w:rPr>
          <w:b/>
        </w:rPr>
        <w:t xml:space="preserve">Tulos</w:t>
      </w:r>
    </w:p>
    <w:p>
      <w:r>
        <w:t xml:space="preserve">Isäni ei pakottanut minua harjoittelemaan joka päivä tietokoneella.</w:t>
      </w:r>
    </w:p>
    <w:p>
      <w:r>
        <w:rPr>
          <w:b/>
        </w:rPr>
        <w:t xml:space="preserve">Tulos</w:t>
      </w:r>
    </w:p>
    <w:p>
      <w:r>
        <w:t xml:space="preserve">Isäni pakotti minut harjoittelemaan pianonsoittoa joka päivä.</w:t>
      </w:r>
    </w:p>
    <w:p>
      <w:r>
        <w:rPr>
          <w:b/>
        </w:rPr>
        <w:t xml:space="preserve">Tulos</w:t>
      </w:r>
    </w:p>
    <w:p>
      <w:r>
        <w:t xml:space="preserve">Isäni ei koskaan näyttänyt minulle, miten sitä käytetään.</w:t>
      </w:r>
    </w:p>
    <w:p>
      <w:r>
        <w:rPr>
          <w:b/>
        </w:rPr>
        <w:t xml:space="preserve">Esimerkki 0.1042</w:t>
      </w:r>
    </w:p>
    <w:p>
      <w:r>
        <w:t xml:space="preserve">Alku: Alicia heräsi hyvin nälkäisenä. Keskikohta: Alicia oli liian väsynyt kokkaamaan. Loppu: Hän päätti syödä sen sijaan muroja.</w:t>
      </w:r>
    </w:p>
    <w:p>
      <w:r>
        <w:rPr>
          <w:b/>
        </w:rPr>
        <w:t xml:space="preserve">Tulos</w:t>
      </w:r>
    </w:p>
    <w:p>
      <w:r>
        <w:t xml:space="preserve">Alicia oli liian väsynyt syömään.</w:t>
      </w:r>
    </w:p>
    <w:p>
      <w:r>
        <w:rPr>
          <w:b/>
        </w:rPr>
        <w:t xml:space="preserve">Tulos</w:t>
      </w:r>
    </w:p>
    <w:p>
      <w:r>
        <w:t xml:space="preserve">Alicia oli liian väsynyt nukkumaan.</w:t>
      </w:r>
    </w:p>
    <w:p>
      <w:r>
        <w:rPr>
          <w:b/>
        </w:rPr>
        <w:t xml:space="preserve">Tulos</w:t>
      </w:r>
    </w:p>
    <w:p>
      <w:r>
        <w:t xml:space="preserve">Hän meni takaisin sänkyyn.</w:t>
      </w:r>
    </w:p>
    <w:p>
      <w:r>
        <w:rPr>
          <w:b/>
        </w:rPr>
        <w:t xml:space="preserve">Esimerkki 0.1043</w:t>
      </w:r>
    </w:p>
    <w:p>
      <w:r>
        <w:t xml:space="preserve">Alku: Penny oli erittäin hyvä maalari. Keskikohta: Hän järjesti huutokaupan myydäkseen maalauksiaan. Loppu: Hän myi taulunsa loppuun tunnissa ja tienasi yli 100 dollaria.</w:t>
      </w:r>
    </w:p>
    <w:p>
      <w:r>
        <w:rPr>
          <w:b/>
        </w:rPr>
        <w:t xml:space="preserve">Tulos</w:t>
      </w:r>
    </w:p>
    <w:p>
      <w:r>
        <w:t xml:space="preserve">Hän melkein järjesti huutokaupan myydäkseen maalauksiaan.</w:t>
      </w:r>
    </w:p>
    <w:p>
      <w:r>
        <w:rPr>
          <w:b/>
        </w:rPr>
        <w:t xml:space="preserve">Tulos</w:t>
      </w:r>
    </w:p>
    <w:p>
      <w:r>
        <w:t xml:space="preserve">Hän järjesti huutokaupan lahjoittaakseen maalauksiaan.</w:t>
      </w:r>
    </w:p>
    <w:p>
      <w:r>
        <w:rPr>
          <w:b/>
        </w:rPr>
        <w:t xml:space="preserve">Tulos</w:t>
      </w:r>
    </w:p>
    <w:p>
      <w:r>
        <w:t xml:space="preserve">Hän järjesti näyttelyn mainostaakseen maalauksiaan.</w:t>
      </w:r>
    </w:p>
    <w:p>
      <w:r>
        <w:rPr>
          <w:b/>
        </w:rPr>
        <w:t xml:space="preserve">Esimerkki 0.1044</w:t>
      </w:r>
    </w:p>
    <w:p>
      <w:r>
        <w:t xml:space="preserve">Alku: Ensimmäisellä luokalla istuin tavalliseen tapaan luokassa. Keskimmäinen: Sitten opettaja tuli sisään ja kertoi meille syyskuun 11. päivästä. Loppu: Sain tietää, mitä tapahtui, ja se muutti näkökulmani maailmaan.</w:t>
      </w:r>
    </w:p>
    <w:p>
      <w:r>
        <w:rPr>
          <w:b/>
        </w:rPr>
        <w:t xml:space="preserve">Tulos</w:t>
      </w:r>
    </w:p>
    <w:p>
      <w:r>
        <w:t xml:space="preserve">Opettaja tuli sisään ja kertoi meille historiasta.</w:t>
      </w:r>
    </w:p>
    <w:p>
      <w:r>
        <w:rPr>
          <w:b/>
        </w:rPr>
        <w:t xml:space="preserve">Tulos</w:t>
      </w:r>
    </w:p>
    <w:p>
      <w:r>
        <w:t xml:space="preserve">Sitten opettaja tuli sisään ja kertoi meille 7/11:stä.</w:t>
      </w:r>
    </w:p>
    <w:p>
      <w:r>
        <w:rPr>
          <w:b/>
        </w:rPr>
        <w:t xml:space="preserve">Tulos</w:t>
      </w:r>
    </w:p>
    <w:p>
      <w:r>
        <w:t xml:space="preserve">Sitten opettaja tuli sisään ja kertoi meille oikeinkirjoituksesta.</w:t>
      </w:r>
    </w:p>
    <w:p>
      <w:r>
        <w:rPr>
          <w:b/>
        </w:rPr>
        <w:t xml:space="preserve">Esimerkki 0.1045</w:t>
      </w:r>
    </w:p>
    <w:p>
      <w:r>
        <w:t xml:space="preserve">Alku: Naapurissa on kovaääninen koira, joka ei koskaan lakkaa haukkumasta. Keskikohta: Lopulta perhe muutti pois. Loppu: Ongelma on ratkaistu, koira on poissa.</w:t>
      </w:r>
    </w:p>
    <w:p>
      <w:r>
        <w:rPr>
          <w:b/>
        </w:rPr>
        <w:t xml:space="preserve">Tulos</w:t>
      </w:r>
    </w:p>
    <w:p>
      <w:r>
        <w:t xml:space="preserve">Lopulta perhe ja koira muuttivat sisään.</w:t>
      </w:r>
    </w:p>
    <w:p>
      <w:r>
        <w:rPr>
          <w:b/>
        </w:rPr>
        <w:t xml:space="preserve">Tulos</w:t>
      </w:r>
    </w:p>
    <w:p>
      <w:r>
        <w:t xml:space="preserve">Lopulta perheen koira sai pentuja.</w:t>
      </w:r>
    </w:p>
    <w:p>
      <w:r>
        <w:rPr>
          <w:b/>
        </w:rPr>
        <w:t xml:space="preserve">Tulos</w:t>
      </w:r>
    </w:p>
    <w:p>
      <w:r>
        <w:t xml:space="preserve">Lopulta perhe sai toisen.</w:t>
      </w:r>
    </w:p>
    <w:p>
      <w:r>
        <w:rPr>
          <w:b/>
        </w:rPr>
        <w:t xml:space="preserve">Esimerkki 0.1046</w:t>
      </w:r>
    </w:p>
    <w:p>
      <w:r>
        <w:t xml:space="preserve">Alku: Oli Julian ystävän syntymäpäivä. Keskikohta: Hänen äitinsä leipoi hänelle keksejä. Loppu: Valitettavasti niistä tuli kamalia.</w:t>
      </w:r>
    </w:p>
    <w:p>
      <w:r>
        <w:rPr>
          <w:b/>
        </w:rPr>
        <w:t xml:space="preserve">Tulos</w:t>
      </w:r>
    </w:p>
    <w:p>
      <w:r>
        <w:t xml:space="preserve">Hänen äitinsä leipoi hänen vaatteensa.</w:t>
      </w:r>
    </w:p>
    <w:p>
      <w:r>
        <w:rPr>
          <w:b/>
        </w:rPr>
        <w:t xml:space="preserve">Esimerkki 0.1047</w:t>
      </w:r>
    </w:p>
    <w:p>
      <w:r>
        <w:t xml:space="preserve">Alku: Ben ajoi eräänä päivänä nopeasti pyörällä. Keskikohta: Ben ei kiinnittänyt huomiota ja kaatui pyörällään. Loppu: Hän taivutti pyöränsä vanteen ja naarmutti polvensa.</w:t>
      </w:r>
    </w:p>
    <w:p>
      <w:r>
        <w:rPr>
          <w:b/>
        </w:rPr>
        <w:t xml:space="preserve">Tulos</w:t>
      </w:r>
    </w:p>
    <w:p>
      <w:r>
        <w:t xml:space="preserve">Ben ei kiinnittänyt huomiota ja kaatui ei-pyörällään.</w:t>
      </w:r>
    </w:p>
    <w:p>
      <w:r>
        <w:rPr>
          <w:b/>
        </w:rPr>
        <w:t xml:space="preserve">Tulos</w:t>
      </w:r>
    </w:p>
    <w:p>
      <w:r>
        <w:t xml:space="preserve">Ben ei kiinnittänyt huomiota ja pysäytti pyöränsä.</w:t>
      </w:r>
    </w:p>
    <w:p>
      <w:r>
        <w:rPr>
          <w:b/>
        </w:rPr>
        <w:t xml:space="preserve">Esimerkki 0.1048</w:t>
      </w:r>
    </w:p>
    <w:p>
      <w:r>
        <w:t xml:space="preserve">Alku: Keskimmäinen: James rakastaa kalastusta: Jamesin kalastuskaveri muutti pois. Loppu: James rakastaa edelleen kalastusta, vaikka hän on yksin.</w:t>
      </w:r>
    </w:p>
    <w:p>
      <w:r>
        <w:rPr>
          <w:b/>
        </w:rPr>
        <w:t xml:space="preserve">Tulos</w:t>
      </w:r>
    </w:p>
    <w:p>
      <w:r>
        <w:t xml:space="preserve">Jame on saanut monia kalastuskavereita muuttamaan lähelleen.</w:t>
      </w:r>
    </w:p>
    <w:p>
      <w:r>
        <w:rPr>
          <w:b/>
        </w:rPr>
        <w:t xml:space="preserve">Tulos</w:t>
      </w:r>
    </w:p>
    <w:p>
      <w:r>
        <w:t xml:space="preserve">Jamesin kokkikaveri muutti pois.</w:t>
      </w:r>
    </w:p>
    <w:p>
      <w:r>
        <w:rPr>
          <w:b/>
        </w:rPr>
        <w:t xml:space="preserve">Tulos</w:t>
      </w:r>
    </w:p>
    <w:p>
      <w:r>
        <w:t xml:space="preserve">Jamesin homorakastaja muutti pois.</w:t>
      </w:r>
    </w:p>
    <w:p>
      <w:r>
        <w:rPr>
          <w:b/>
        </w:rPr>
        <w:t xml:space="preserve">Esimerkki 0.1049</w:t>
      </w:r>
    </w:p>
    <w:p>
      <w:r>
        <w:t xml:space="preserve">Alku: Tim kirjautui Facebookiinsa tavalliseen tapaan. Keskikohta: Tim oli saanut ilkeän viestin. Loppu: Timmy esti tämän henkilön ja hänen vanhempansa lohduttivat häntä.</w:t>
      </w:r>
    </w:p>
    <w:p>
      <w:r>
        <w:rPr>
          <w:b/>
        </w:rPr>
        <w:t xml:space="preserve">Tulos</w:t>
      </w:r>
    </w:p>
    <w:p>
      <w:r>
        <w:t xml:space="preserve">Tim oli saanut ystävällisen viestin.</w:t>
      </w:r>
    </w:p>
    <w:p>
      <w:r>
        <w:rPr>
          <w:b/>
        </w:rPr>
        <w:t xml:space="preserve">Esimerkki 0,1050</w:t>
      </w:r>
    </w:p>
    <w:p>
      <w:r>
        <w:t xml:space="preserve">Alku: Albert piti tytöstä, joka ei koskaan pitänyt hänestä takaisin. Keskikohta: Eräänä päivänä tyttö pyysi Albertia tansseihin. Loppu: Albert antoi tytölle anteeksi, ja he alkoivat seurustella.</w:t>
      </w:r>
    </w:p>
    <w:p>
      <w:r>
        <w:rPr>
          <w:b/>
        </w:rPr>
        <w:t xml:space="preserve">Tulos</w:t>
      </w:r>
    </w:p>
    <w:p>
      <w:r>
        <w:t xml:space="preserve">Eräänä päivänä tyttö pyysi Albertia jättämään hänet rauhaan.</w:t>
      </w:r>
    </w:p>
    <w:p>
      <w:r>
        <w:rPr>
          <w:b/>
        </w:rPr>
        <w:t xml:space="preserve">Esimerkki 0.1051</w:t>
      </w:r>
    </w:p>
    <w:p>
      <w:r>
        <w:t xml:space="preserve">Alku: James asui syrjäisellä alueella Pohjois-Minnesotassa. Keskikohta: Hän yritti tappaa peuran, mutta ei onnistunut. Loppu: Aikaisin aamulla hän lopulta tappoi yhden.</w:t>
      </w:r>
    </w:p>
    <w:p>
      <w:r>
        <w:rPr>
          <w:b/>
        </w:rPr>
        <w:t xml:space="preserve">Tulos</w:t>
      </w:r>
    </w:p>
    <w:p>
      <w:r>
        <w:t xml:space="preserve">Hän tappoi hirven.</w:t>
      </w:r>
    </w:p>
    <w:p>
      <w:r>
        <w:rPr>
          <w:b/>
        </w:rPr>
        <w:t xml:space="preserve">Tulos</w:t>
      </w:r>
    </w:p>
    <w:p>
      <w:r>
        <w:t xml:space="preserve">Hän yritti silittää peuraa, mutta ei onnistunut.</w:t>
      </w:r>
    </w:p>
    <w:p>
      <w:r>
        <w:rPr>
          <w:b/>
        </w:rPr>
        <w:t xml:space="preserve">Tulos</w:t>
      </w:r>
    </w:p>
    <w:p>
      <w:r>
        <w:t xml:space="preserve">Hän halusi tappaa peuran, mutta lopulta hän ystävystyi peuran kanssa ja antoi sille osan lounaasta.</w:t>
      </w:r>
    </w:p>
    <w:p>
      <w:r>
        <w:rPr>
          <w:b/>
        </w:rPr>
        <w:t xml:space="preserve">Tulos</w:t>
      </w:r>
    </w:p>
    <w:p>
      <w:r>
        <w:t xml:space="preserve">hän yritti metsästää eläintä.</w:t>
      </w:r>
    </w:p>
    <w:p>
      <w:r>
        <w:rPr>
          <w:b/>
        </w:rPr>
        <w:t xml:space="preserve">Esimerkki 0.1052</w:t>
      </w:r>
    </w:p>
    <w:p>
      <w:r>
        <w:t xml:space="preserve">Alku: Miken oli läpäistävä testi saadakseen haluamansa työn. Keskikohta: Joten hän opiskeli kaksi viikkoa putkeen, taukoamatta. Loppu: Sitten hän sai työn.</w:t>
      </w:r>
    </w:p>
    <w:p>
      <w:r>
        <w:rPr>
          <w:b/>
        </w:rPr>
        <w:t xml:space="preserve">Tulos</w:t>
      </w:r>
    </w:p>
    <w:p>
      <w:r>
        <w:t xml:space="preserve">Mike päätti olla opiskelematta.</w:t>
      </w:r>
    </w:p>
    <w:p>
      <w:r>
        <w:rPr>
          <w:b/>
        </w:rPr>
        <w:t xml:space="preserve">Tulos</w:t>
      </w:r>
    </w:p>
    <w:p>
      <w:r>
        <w:t xml:space="preserve">Hän ei siis opiskellut lainkaan.</w:t>
      </w:r>
    </w:p>
    <w:p>
      <w:r>
        <w:rPr>
          <w:b/>
        </w:rPr>
        <w:t xml:space="preserve">Tulos</w:t>
      </w:r>
    </w:p>
    <w:p>
      <w:r>
        <w:t xml:space="preserve">Niinpä hän opiskeli kaksi minuuttia putkeen, taukoamatta.</w:t>
      </w:r>
    </w:p>
    <w:p>
      <w:r>
        <w:rPr>
          <w:b/>
        </w:rPr>
        <w:t xml:space="preserve">Esimerkki 0.1053</w:t>
      </w:r>
    </w:p>
    <w:p>
      <w:r>
        <w:t xml:space="preserve">Alku: Bill käveli keilaradalle ukkosen ääniä päästellen. Keskikohta: Bill aiheutti muille ihmisille epämukavaa oloa. Loppu: He käänsivät päänsä Billin puoleen ja vain virnuilivat.</w:t>
      </w:r>
    </w:p>
    <w:p>
      <w:r>
        <w:rPr>
          <w:b/>
        </w:rPr>
        <w:t xml:space="preserve">Tulos</w:t>
      </w:r>
    </w:p>
    <w:p>
      <w:r>
        <w:t xml:space="preserve">Bill aiheutti muille eläimille epämukavuutta.</w:t>
      </w:r>
    </w:p>
    <w:p>
      <w:r>
        <w:rPr>
          <w:b/>
        </w:rPr>
        <w:t xml:space="preserve">Tulos</w:t>
      </w:r>
    </w:p>
    <w:p>
      <w:r>
        <w:t xml:space="preserve">Bill sai muut ihmiset surullisiksi.</w:t>
      </w:r>
    </w:p>
    <w:p>
      <w:r>
        <w:rPr>
          <w:b/>
        </w:rPr>
        <w:t xml:space="preserve">Tulos</w:t>
      </w:r>
    </w:p>
    <w:p>
      <w:r>
        <w:t xml:space="preserve">Muut ihmiset tekivät Billin olon epämukavaksi.</w:t>
      </w:r>
    </w:p>
    <w:p>
      <w:r>
        <w:rPr>
          <w:b/>
        </w:rPr>
        <w:t xml:space="preserve">Esimerkki 0.1054</w:t>
      </w:r>
    </w:p>
    <w:p>
      <w:r>
        <w:t xml:space="preserve">Alku: Kevin oli safarilla. Keskikohta: Kevin eksyi safarille. Loppu: Kevin pääsi pakenemaan.</w:t>
      </w:r>
    </w:p>
    <w:p>
      <w:r>
        <w:rPr>
          <w:b/>
        </w:rPr>
        <w:t xml:space="preserve">Tulos</w:t>
      </w:r>
    </w:p>
    <w:p>
      <w:r>
        <w:t xml:space="preserve">Kevin pysyi autossa koko ajan.</w:t>
      </w:r>
    </w:p>
    <w:p>
      <w:r>
        <w:rPr>
          <w:b/>
        </w:rPr>
        <w:t xml:space="preserve">Esimerkki 0.1055</w:t>
      </w:r>
    </w:p>
    <w:p>
      <w:r>
        <w:t xml:space="preserve">Alku: Amy oli aina jäljessä laskuista. Keskikohta: Hän sai palkankorotuksen paremmalla rahalla. Loppu: Hän on vihdoin taloudellisesti hyvässä asemassa.</w:t>
      </w:r>
    </w:p>
    <w:p>
      <w:r>
        <w:rPr>
          <w:b/>
        </w:rPr>
        <w:t xml:space="preserve">Tulos</w:t>
      </w:r>
    </w:p>
    <w:p>
      <w:r>
        <w:t xml:space="preserve">Hän sai palkankorotuksen pienemmällä rahalla.</w:t>
      </w:r>
    </w:p>
    <w:p>
      <w:r>
        <w:rPr>
          <w:b/>
        </w:rPr>
        <w:t xml:space="preserve">Tulos</w:t>
      </w:r>
    </w:p>
    <w:p>
      <w:r>
        <w:t xml:space="preserve">Hän sai palkankorotuksen huonommalla rahalla.</w:t>
      </w:r>
    </w:p>
    <w:p>
      <w:r>
        <w:rPr>
          <w:b/>
        </w:rPr>
        <w:t xml:space="preserve">Tulos</w:t>
      </w:r>
    </w:p>
    <w:p>
      <w:r>
        <w:t xml:space="preserve">Hän sai potkut työstään.</w:t>
      </w:r>
    </w:p>
    <w:p>
      <w:r>
        <w:rPr>
          <w:b/>
        </w:rPr>
        <w:t xml:space="preserve">Esimerkki 0.1056</w:t>
      </w:r>
    </w:p>
    <w:p>
      <w:r>
        <w:t xml:space="preserve">Alku: Jay on työskennellyt ravintolassa. Keskikohta: Asiakas pahoinpiteli Jayn. Loppu: Poliisit saattoivat asiakkaan ulos.</w:t>
      </w:r>
    </w:p>
    <w:p>
      <w:r>
        <w:rPr>
          <w:b/>
        </w:rPr>
        <w:t xml:space="preserve">Tulos</w:t>
      </w:r>
    </w:p>
    <w:p>
      <w:r>
        <w:t xml:space="preserve">Jay väheni asiakkaan toimesta.</w:t>
      </w:r>
    </w:p>
    <w:p>
      <w:r>
        <w:rPr>
          <w:b/>
        </w:rPr>
        <w:t xml:space="preserve">Tulos</w:t>
      </w:r>
    </w:p>
    <w:p>
      <w:r>
        <w:t xml:space="preserve">Asiakas tervehti Jayta.</w:t>
      </w:r>
    </w:p>
    <w:p>
      <w:r>
        <w:rPr>
          <w:b/>
        </w:rPr>
        <w:t xml:space="preserve">Esimerkki 0.1057</w:t>
      </w:r>
    </w:p>
    <w:p>
      <w:r>
        <w:t xml:space="preserve">Alku: Kary aloitti tänään suhteen uuden poikaystävänsä kanssa. Keskikohta: Kary harrasti seksiä miehen kanssa ennen kuin tämä oli hänen poikaystävänsä. Loppu: Kary kertoi olevansa raskaana.</w:t>
      </w:r>
    </w:p>
    <w:p>
      <w:r>
        <w:rPr>
          <w:b/>
        </w:rPr>
        <w:t xml:space="preserve">Tulos</w:t>
      </w:r>
    </w:p>
    <w:p>
      <w:r>
        <w:t xml:space="preserve">Kary harrasti seksiä Karyn kanssa ennen kuin tämä oli hänen isänsä.</w:t>
      </w:r>
    </w:p>
    <w:p>
      <w:r>
        <w:rPr>
          <w:b/>
        </w:rPr>
        <w:t xml:space="preserve">Tulos</w:t>
      </w:r>
    </w:p>
    <w:p>
      <w:r>
        <w:t xml:space="preserve">Kary oli juonut teetä hänen kanssaan ennen kuin hän oli hänen poikaystävänsä.</w:t>
      </w:r>
    </w:p>
    <w:p>
      <w:r>
        <w:rPr>
          <w:b/>
        </w:rPr>
        <w:t xml:space="preserve">Tulos</w:t>
      </w:r>
    </w:p>
    <w:p>
      <w:r>
        <w:t xml:space="preserve">Kary ei ollut vieläkään harrastanut seksiä poikaystävänsä tai kenenkään muunkaan kanssa.</w:t>
      </w:r>
    </w:p>
    <w:p>
      <w:r>
        <w:rPr>
          <w:b/>
        </w:rPr>
        <w:t xml:space="preserve">Esimerkki 0.1058</w:t>
      </w:r>
    </w:p>
    <w:p>
      <w:r>
        <w:t xml:space="preserve">Alku: Charles oli risteilyaluksella matkalla Alaskaan. Keskikohta: Risteilyalus ohitti lähellä kohoavia jäävuoria ja arktisia maisemia. Loppu: Charles ihaili majesteettisuutta ja otti kuvan toisensa jälkeen.</w:t>
      </w:r>
    </w:p>
    <w:p>
      <w:r>
        <w:rPr>
          <w:b/>
        </w:rPr>
        <w:t xml:space="preserve">Tulos</w:t>
      </w:r>
    </w:p>
    <w:p>
      <w:r>
        <w:t xml:space="preserve">Risteilyalus ohitti läheiset veneet ja syöksyi maahan.</w:t>
      </w:r>
    </w:p>
    <w:p>
      <w:r>
        <w:rPr>
          <w:b/>
        </w:rPr>
        <w:t xml:space="preserve">Esimerkki 0.1059</w:t>
      </w:r>
    </w:p>
    <w:p>
      <w:r>
        <w:t xml:space="preserve">Alku: Caten pomo ja hänen työtoverinsa olivat pakkomielteisiä fantasiajalkapallon suhteen. Keskikohta: He puhuivat siitä koko päivän. Loppu: Toimitusjohtaja muistutti kaikkia siitä, ettei yrityksen aikaa saa käyttää kevytmielisesti.</w:t>
      </w:r>
    </w:p>
    <w:p>
      <w:r>
        <w:rPr>
          <w:b/>
        </w:rPr>
        <w:t xml:space="preserve">Tulos</w:t>
      </w:r>
    </w:p>
    <w:p>
      <w:r>
        <w:t xml:space="preserve">He eivät välittäneet siitä koko päivänä.</w:t>
      </w:r>
    </w:p>
    <w:p>
      <w:r>
        <w:rPr>
          <w:b/>
        </w:rPr>
        <w:t xml:space="preserve">Tulos</w:t>
      </w:r>
    </w:p>
    <w:p>
      <w:r>
        <w:t xml:space="preserve">He pitivät kuitenkin taukonsa ja keskittyivät työhönsä.</w:t>
      </w:r>
    </w:p>
    <w:p>
      <w:r>
        <w:rPr>
          <w:b/>
        </w:rPr>
        <w:t xml:space="preserve">Esimerkki 0,1060</w:t>
      </w:r>
    </w:p>
    <w:p>
      <w:r>
        <w:t xml:space="preserve">Alku: Halusin opettaa englantia Taiwanissa. Keskivaihe: Minua ei palkattu opettajaksi Taiwaniin. Loppu: Minun oli muutettava takaisin Yhdysvaltoihin.</w:t>
      </w:r>
    </w:p>
    <w:p>
      <w:r>
        <w:rPr>
          <w:b/>
        </w:rPr>
        <w:t xml:space="preserve">Tulos</w:t>
      </w:r>
    </w:p>
    <w:p>
      <w:r>
        <w:t xml:space="preserve">Olin menestynyt kieltenopettaja Taiwanissa.</w:t>
      </w:r>
    </w:p>
    <w:p>
      <w:r>
        <w:rPr>
          <w:b/>
        </w:rPr>
        <w:t xml:space="preserve">Tulos</w:t>
      </w:r>
    </w:p>
    <w:p>
      <w:r>
        <w:t xml:space="preserve">Minut hyväksyttiin kouluun Taiwanissa.</w:t>
      </w:r>
    </w:p>
    <w:p>
      <w:r>
        <w:rPr>
          <w:b/>
        </w:rPr>
        <w:t xml:space="preserve">Tulos</w:t>
      </w:r>
    </w:p>
    <w:p>
      <w:r>
        <w:t xml:space="preserve">Minut palkattiin nopeasti opettajaksi Taiwaniin ja muutin sinne.</w:t>
      </w:r>
    </w:p>
    <w:p>
      <w:r>
        <w:rPr>
          <w:b/>
        </w:rPr>
        <w:t xml:space="preserve">Esimerkki 0.1061</w:t>
      </w:r>
    </w:p>
    <w:p>
      <w:r>
        <w:t xml:space="preserve">Alku: Jadonilla oli lumikengät, joita hän rakasti. Keskikohta: Hänestä saappaat olivat upeat. Loppu: Jos hän olisi voinut pitää lumikenkiä joka päivä, hän olisi pitänyt niitä!</w:t>
      </w:r>
    </w:p>
    <w:p>
      <w:r>
        <w:rPr>
          <w:b/>
        </w:rPr>
        <w:t xml:space="preserve">Tulos</w:t>
      </w:r>
    </w:p>
    <w:p>
      <w:r>
        <w:t xml:space="preserve">Hänen mielestään saappaat näyttivät kauheilta.</w:t>
      </w:r>
    </w:p>
    <w:p>
      <w:r>
        <w:rPr>
          <w:b/>
        </w:rPr>
        <w:t xml:space="preserve">Esimerkki 0.1062</w:t>
      </w:r>
    </w:p>
    <w:p>
      <w:r>
        <w:t xml:space="preserve">Alku: Ginan kasvoilla ja vaatteissa oli yhä hiekkaa. Keskikohta: Gina pakotti itsensä hymyilemään kiusaajiensa edessä. Loppu: Mutta hän tiesi, että hän itkisi päästyään vessaan.</w:t>
      </w:r>
    </w:p>
    <w:p>
      <w:r>
        <w:rPr>
          <w:b/>
        </w:rPr>
        <w:t xml:space="preserve">Tulos</w:t>
      </w:r>
    </w:p>
    <w:p>
      <w:r>
        <w:t xml:space="preserve">Gina pakotti itsensä itkemään kiusaajien edessä.</w:t>
      </w:r>
    </w:p>
    <w:p>
      <w:r>
        <w:rPr>
          <w:b/>
        </w:rPr>
        <w:t xml:space="preserve">Esimerkki 0.1063</w:t>
      </w:r>
    </w:p>
    <w:p>
      <w:r>
        <w:t xml:space="preserve">Alku: John valmisti pastaa tyttöystävälleen. Keskikohta: Pasta alkoi kiehua ja roiskui kaikkialle. Loppu: Pasta peitti lieden vieressä olevan seinän.</w:t>
      </w:r>
    </w:p>
    <w:p>
      <w:r>
        <w:rPr>
          <w:b/>
        </w:rPr>
        <w:t xml:space="preserve">Tulos</w:t>
      </w:r>
    </w:p>
    <w:p>
      <w:r>
        <w:t xml:space="preserve">John laittoi pastan miedolle lämmölle, ja pastat alkoivat kiehua ja tuoksuivat hyvältä.</w:t>
      </w:r>
    </w:p>
    <w:p>
      <w:r>
        <w:rPr>
          <w:b/>
        </w:rPr>
        <w:t xml:space="preserve">Esimerkki 0.1064</w:t>
      </w:r>
    </w:p>
    <w:p>
      <w:r>
        <w:t xml:space="preserve">Alku: Mieheni ja minä päätimme viettää treffi-illan tänä iltana. Keskikohta: Äiti tuli vahtimaan lapsia puolestamme. Loppu: Kiitimme äitiä hänen suuresta palveluksestaan.</w:t>
      </w:r>
    </w:p>
    <w:p>
      <w:r>
        <w:rPr>
          <w:b/>
        </w:rPr>
        <w:t xml:space="preserve">Tulos</w:t>
      </w:r>
    </w:p>
    <w:p>
      <w:r>
        <w:t xml:space="preserve">Äiti ei päässyt vahtimaan lapsia puolestamme.</w:t>
      </w:r>
    </w:p>
    <w:p>
      <w:r>
        <w:rPr>
          <w:b/>
        </w:rPr>
        <w:t xml:space="preserve">Tulos</w:t>
      </w:r>
    </w:p>
    <w:p>
      <w:r>
        <w:t xml:space="preserve">Äiti ei halunnut lainkaan vahtia lapsiamme puolestamme.</w:t>
      </w:r>
    </w:p>
    <w:p>
      <w:r>
        <w:rPr>
          <w:b/>
        </w:rPr>
        <w:t xml:space="preserve">Tulos</w:t>
      </w:r>
    </w:p>
    <w:p>
      <w:r>
        <w:t xml:space="preserve">Siskoni tuli vahtimaan lapsia puolestamme.</w:t>
      </w:r>
    </w:p>
    <w:p>
      <w:r>
        <w:rPr>
          <w:b/>
        </w:rPr>
        <w:t xml:space="preserve">Esimerkki 0,1065</w:t>
      </w:r>
    </w:p>
    <w:p>
      <w:r>
        <w:t xml:space="preserve">Alku: Brad katsoi eilen illalla dokumentin kehonrakennuksesta. Keskikohta: Brad päätti, että hänkin haluaa liittyä kuntosalille ja ryhtyä kehonrakentajaksi. Loppu: Hän on innoissaan aloittaessaan uuden seikkailunsa!</w:t>
      </w:r>
    </w:p>
    <w:p>
      <w:r>
        <w:rPr>
          <w:b/>
        </w:rPr>
        <w:t xml:space="preserve">Tulos</w:t>
      </w:r>
    </w:p>
    <w:p>
      <w:r>
        <w:t xml:space="preserve">Brad päätti, ettei hän koskaan halua liittyä kuntosalille eikä ryhtyä kehonrakentajaksi.</w:t>
      </w:r>
    </w:p>
    <w:p>
      <w:r>
        <w:rPr>
          <w:b/>
        </w:rPr>
        <w:t xml:space="preserve">Tulos</w:t>
      </w:r>
    </w:p>
    <w:p>
      <w:r>
        <w:t xml:space="preserve">Brad päätti, että hänkin haluaa liittyä aikaosakeyhtiöön ja ryhtyä kehonrakentajaksi.</w:t>
      </w:r>
    </w:p>
    <w:p>
      <w:r>
        <w:rPr>
          <w:b/>
        </w:rPr>
        <w:t xml:space="preserve">Tulos</w:t>
      </w:r>
    </w:p>
    <w:p>
      <w:r>
        <w:t xml:space="preserve">Brad päätti, ettei hän koskaan liity kuntosalille tai ryhdy kehonrakentajaksi.</w:t>
      </w:r>
    </w:p>
    <w:p>
      <w:r>
        <w:rPr>
          <w:b/>
        </w:rPr>
        <w:t xml:space="preserve">Esimerkki 0.1066</w:t>
      </w:r>
    </w:p>
    <w:p>
      <w:r>
        <w:t xml:space="preserve">Alku: Jade sai jalkapallon ja juoksi sen kanssa. Keskikohta: Jade löi toista pelaajaa päästäkseen pidemmälle kentälle. Loppu: Valmentaja rankaisi häntä, koska hän ei saanut vahingoittaa ketään.</w:t>
      </w:r>
    </w:p>
    <w:p>
      <w:r>
        <w:rPr>
          <w:b/>
        </w:rPr>
        <w:t xml:space="preserve">Tulos</w:t>
      </w:r>
    </w:p>
    <w:p>
      <w:r>
        <w:t xml:space="preserve">Jade sai toisen pisteen toisen pelaajan avustuksella ja jatkoi kenttää pitkin.</w:t>
      </w:r>
    </w:p>
    <w:p>
      <w:r>
        <w:rPr>
          <w:b/>
        </w:rPr>
        <w:t xml:space="preserve">Tulos</w:t>
      </w:r>
    </w:p>
    <w:p>
      <w:r>
        <w:t xml:space="preserve">Jade naurahti toiselle pelaajalle, jotta tämä pääsisi kauemmas kentälle.</w:t>
      </w:r>
    </w:p>
    <w:p>
      <w:r>
        <w:rPr>
          <w:b/>
        </w:rPr>
        <w:t xml:space="preserve">Tulos</w:t>
      </w:r>
    </w:p>
    <w:p>
      <w:r>
        <w:t xml:space="preserve">Jade löi toista jalkapalloilijaa päästäkseen pidemmälle kentälle.</w:t>
      </w:r>
    </w:p>
    <w:p>
      <w:r>
        <w:rPr>
          <w:b/>
        </w:rPr>
        <w:t xml:space="preserve">Esimerkki 0.1067</w:t>
      </w:r>
    </w:p>
    <w:p>
      <w:r>
        <w:t xml:space="preserve">Alku: Sean tuli tänään käymään. Keskikohta: Sean ei halunnut jäädä pitkäksi aikaa. Loppu: Olin todella loukkaantunut.</w:t>
      </w:r>
    </w:p>
    <w:p>
      <w:r>
        <w:rPr>
          <w:b/>
        </w:rPr>
        <w:t xml:space="preserve">Tulos</w:t>
      </w:r>
    </w:p>
    <w:p>
      <w:r>
        <w:t xml:space="preserve">Sean ei tullut tänään.</w:t>
      </w:r>
    </w:p>
    <w:p>
      <w:r>
        <w:rPr>
          <w:b/>
        </w:rPr>
        <w:t xml:space="preserve">Tulos</w:t>
      </w:r>
    </w:p>
    <w:p>
      <w:r>
        <w:t xml:space="preserve">Sean ei tullut käymään.</w:t>
      </w:r>
    </w:p>
    <w:p>
      <w:r>
        <w:rPr>
          <w:b/>
        </w:rPr>
        <w:t xml:space="preserve">Tulos</w:t>
      </w:r>
    </w:p>
    <w:p>
      <w:r>
        <w:t xml:space="preserve">Sean ei halunnut tanssia pitkään.</w:t>
      </w:r>
    </w:p>
    <w:p>
      <w:r>
        <w:rPr>
          <w:b/>
        </w:rPr>
        <w:t xml:space="preserve">Esimerkki 0.1068</w:t>
      </w:r>
    </w:p>
    <w:p>
      <w:r>
        <w:t xml:space="preserve">Alku: Erin ei ollut ollut tehnyt kynsiään kuukausiin. Keskikohta: Erinillä oli erääntyneitä laskuja, eikä hänellä ollut varaa manikyyriin. Loppu: Erinin kampaamopäivän piti vain odottaa.</w:t>
      </w:r>
    </w:p>
    <w:p>
      <w:r>
        <w:rPr>
          <w:b/>
        </w:rPr>
        <w:t xml:space="preserve">Tulos</w:t>
      </w:r>
    </w:p>
    <w:p>
      <w:r>
        <w:t xml:space="preserve">Erinillä oli erääntyneitä laskuja, eikä hänellä ollut varaa uuteen takkiin.</w:t>
      </w:r>
    </w:p>
    <w:p>
      <w:r>
        <w:rPr>
          <w:b/>
        </w:rPr>
        <w:t xml:space="preserve">Esimerkki 0.1069</w:t>
      </w:r>
    </w:p>
    <w:p>
      <w:r>
        <w:t xml:space="preserve">Alku: Jen käveli ulos ostoskeskuksesta vain huomatakseen, että hänen autonsa oli kadonnut. Keskikohta: Jenin auto hinattiin pois. Loppu: Hän oli mennyt ulos ostoskeskuksen väärästä ovesta.</w:t>
      </w:r>
    </w:p>
    <w:p>
      <w:r>
        <w:rPr>
          <w:b/>
        </w:rPr>
        <w:t xml:space="preserve">Tulos</w:t>
      </w:r>
    </w:p>
    <w:p>
      <w:r>
        <w:t xml:space="preserve">Hänen autonsa varastettiin.</w:t>
      </w:r>
    </w:p>
    <w:p>
      <w:r>
        <w:rPr>
          <w:b/>
        </w:rPr>
        <w:t xml:space="preserve">Tulos</w:t>
      </w:r>
    </w:p>
    <w:p>
      <w:r>
        <w:t xml:space="preserve">Hän nousi autoonsa.</w:t>
      </w:r>
    </w:p>
    <w:p>
      <w:r>
        <w:rPr>
          <w:b/>
        </w:rPr>
        <w:t xml:space="preserve">Tulos</w:t>
      </w:r>
    </w:p>
    <w:p>
      <w:r>
        <w:t xml:space="preserve">Hän etsi väärää autoa.</w:t>
      </w:r>
    </w:p>
    <w:p>
      <w:r>
        <w:rPr>
          <w:b/>
        </w:rPr>
        <w:t xml:space="preserve">Esimerkki 0.1070</w:t>
      </w:r>
    </w:p>
    <w:p>
      <w:r>
        <w:t xml:space="preserve">Alku: Tommyn isä on kuuluisa koripalloilija. Keskikohta: Tommy alkoi myös pelata koripalloa. Loppu: Tommy ja hänen isänsä pelaavat nyt koko ajan koripalloa.</w:t>
      </w:r>
    </w:p>
    <w:p>
      <w:r>
        <w:rPr>
          <w:b/>
        </w:rPr>
        <w:t xml:space="preserve">Tulos</w:t>
      </w:r>
    </w:p>
    <w:p>
      <w:r>
        <w:t xml:space="preserve">Tommy alkoi sen sijaan pelata jääkiekkoa.</w:t>
      </w:r>
    </w:p>
    <w:p>
      <w:r>
        <w:rPr>
          <w:b/>
        </w:rPr>
        <w:t xml:space="preserve">Esimerkki 0.1071</w:t>
      </w:r>
    </w:p>
    <w:p>
      <w:r>
        <w:t xml:space="preserve">Alku: Kaikki nauroivat Jackille tänään. Keskikohta: He olivat saaneet selville kiusallisen salaisuuden. Loppu: Hänen ystävänsä myönsi, että hän oli jakanut tiedon.</w:t>
      </w:r>
    </w:p>
    <w:p>
      <w:r>
        <w:rPr>
          <w:b/>
        </w:rPr>
        <w:t xml:space="preserve">Tulos</w:t>
      </w:r>
    </w:p>
    <w:p>
      <w:r>
        <w:t xml:space="preserve">He olivat löytäneet kiusallisen kuvan.</w:t>
      </w:r>
    </w:p>
    <w:p>
      <w:r>
        <w:rPr>
          <w:b/>
        </w:rPr>
        <w:t xml:space="preserve">Tulos</w:t>
      </w:r>
    </w:p>
    <w:p>
      <w:r>
        <w:t xml:space="preserve">He olivat saaneet selville ihanan salaisuuden.</w:t>
      </w:r>
    </w:p>
    <w:p>
      <w:r>
        <w:rPr>
          <w:b/>
        </w:rPr>
        <w:t xml:space="preserve">Tulos</w:t>
      </w:r>
    </w:p>
    <w:p>
      <w:r>
        <w:t xml:space="preserve">He olivat saaneet selville kiusallisen salaisuuden. Ystävä ei ollut kertonut.</w:t>
      </w:r>
    </w:p>
    <w:p>
      <w:r>
        <w:rPr>
          <w:b/>
        </w:rPr>
        <w:t xml:space="preserve">Esimerkki 0.1072</w:t>
      </w:r>
    </w:p>
    <w:p>
      <w:r>
        <w:t xml:space="preserve">Alku: Rachel on aina ollut suorapuheinen tyttö. Keskikohta: Hän aloitti videoblogin jakaakseen mielipiteitään. Loppu: Hänellä on nyt oma ohjelma ja paljon uskollisia seuraajia.</w:t>
      </w:r>
    </w:p>
    <w:p>
      <w:r>
        <w:rPr>
          <w:b/>
        </w:rPr>
        <w:t xml:space="preserve">Tulos</w:t>
      </w:r>
    </w:p>
    <w:p>
      <w:r>
        <w:t xml:space="preserve">Rachel lakkasi puhumasta kuukauteen.</w:t>
      </w:r>
    </w:p>
    <w:p>
      <w:r>
        <w:rPr>
          <w:b/>
        </w:rPr>
        <w:t xml:space="preserve">Tulos</w:t>
      </w:r>
    </w:p>
    <w:p>
      <w:r>
        <w:t xml:space="preserve">Hän julkaisi blogin mielipiteistään.</w:t>
      </w:r>
    </w:p>
    <w:p>
      <w:r>
        <w:rPr>
          <w:b/>
        </w:rPr>
        <w:t xml:space="preserve">Tulos</w:t>
      </w:r>
    </w:p>
    <w:p>
      <w:r>
        <w:t xml:space="preserve">Hän aloitti vlogin, mutta kukaan ei katsonut sitä.</w:t>
      </w:r>
    </w:p>
    <w:p>
      <w:r>
        <w:rPr>
          <w:b/>
        </w:rPr>
        <w:t xml:space="preserve">Esimerkki 0.1073</w:t>
      </w:r>
    </w:p>
    <w:p>
      <w:r>
        <w:t xml:space="preserve">Alku: Vuonna 2005 vaimoni halusi mennä nukkenäyttelyyn. Keskikohta: Hänen siskonsa ilmestyi kotiimme ja ilmoitti häistään ja pyysi vaimoani tulemaan ostamaan morsiusneidon puvun. Loppu: Vaimoni lähti mielellään kauppaan.</w:t>
      </w:r>
    </w:p>
    <w:p>
      <w:r>
        <w:rPr>
          <w:b/>
        </w:rPr>
        <w:t xml:space="preserve">Tulos</w:t>
      </w:r>
    </w:p>
    <w:p>
      <w:r>
        <w:t xml:space="preserve">Hänen siskonsa ilmoitti eroavansa ja pyysi vaimoani tulemaan ostamaan morsiusneidon puvun.</w:t>
      </w:r>
    </w:p>
    <w:p>
      <w:r>
        <w:rPr>
          <w:b/>
        </w:rPr>
        <w:t xml:space="preserve">Tulos</w:t>
      </w:r>
    </w:p>
    <w:p>
      <w:r>
        <w:t xml:space="preserve">Hänen siskonsa ei koskaan ilmestynyt kotiimme ja ilmoitti häistään ja pyysi vaimoani tulemaan ostamaan morsiusneidon pukua.</w:t>
      </w:r>
    </w:p>
    <w:p>
      <w:r>
        <w:rPr>
          <w:b/>
        </w:rPr>
        <w:t xml:space="preserve">Tulos</w:t>
      </w:r>
    </w:p>
    <w:p>
      <w:r>
        <w:t xml:space="preserve">ei ole järkeä alussa.</w:t>
      </w:r>
    </w:p>
    <w:p>
      <w:r>
        <w:rPr>
          <w:b/>
        </w:rPr>
        <w:t xml:space="preserve">Esimerkki 0.1074</w:t>
      </w:r>
    </w:p>
    <w:p>
      <w:r>
        <w:t xml:space="preserve">Alku: Frank oli pitkällä automatkalla. Keskikohta: Frank tajusi sitten unohtaneensa kännykkänsä. Loppu: Frank tajusi, että hänen oli täytynyt jättää se ravintolaan.</w:t>
      </w:r>
    </w:p>
    <w:p>
      <w:r>
        <w:rPr>
          <w:b/>
        </w:rPr>
        <w:t xml:space="preserve">Tulos</w:t>
      </w:r>
    </w:p>
    <w:p>
      <w:r>
        <w:t xml:space="preserve">Frank ei tiennyt, mitä tehdä kadonneen timantinsa kanssa.</w:t>
      </w:r>
    </w:p>
    <w:p>
      <w:r>
        <w:rPr>
          <w:b/>
        </w:rPr>
        <w:t xml:space="preserve">Tulos</w:t>
      </w:r>
    </w:p>
    <w:p>
      <w:r>
        <w:t xml:space="preserve">Sitten Frank tajusi unohtaneensa autonsa.</w:t>
      </w:r>
    </w:p>
    <w:p>
      <w:r>
        <w:rPr>
          <w:b/>
        </w:rPr>
        <w:t xml:space="preserve">Tulos</w:t>
      </w:r>
    </w:p>
    <w:p>
      <w:r>
        <w:t xml:space="preserve">Sitten Frank tajusi unohtaneensa ainoan auton avaimensa.</w:t>
      </w:r>
    </w:p>
    <w:p>
      <w:r>
        <w:rPr>
          <w:b/>
        </w:rPr>
        <w:t xml:space="preserve">Esimerkki 0,1075</w:t>
      </w:r>
    </w:p>
    <w:p>
      <w:r>
        <w:t xml:space="preserve">Alku: Robert päätti viedä perheensä lomalle. Keskikohta: Robert ja hänen perheensä nauttivat matkasta rannalle. Loppu: Robert ja perhe päättivät lähteä vielä monelle lomalle.</w:t>
      </w:r>
    </w:p>
    <w:p>
      <w:r>
        <w:rPr>
          <w:b/>
        </w:rPr>
        <w:t xml:space="preserve">Tulos</w:t>
      </w:r>
    </w:p>
    <w:p>
      <w:r>
        <w:t xml:space="preserve">Robert ja hänen perheensä nauttivat korjauksesta rannalle.</w:t>
      </w:r>
    </w:p>
    <w:p>
      <w:r>
        <w:rPr>
          <w:b/>
        </w:rPr>
        <w:t xml:space="preserve">Tulos</w:t>
      </w:r>
    </w:p>
    <w:p>
      <w:r>
        <w:t xml:space="preserve">Robert ja hänen perheensä inhosivat rantamatkaa.</w:t>
      </w:r>
    </w:p>
    <w:p>
      <w:r>
        <w:rPr>
          <w:b/>
        </w:rPr>
        <w:t xml:space="preserve">Tulos</w:t>
      </w:r>
    </w:p>
    <w:p>
      <w:r>
        <w:t xml:space="preserve">Robert ja hänen perheensä lähtivät mieluummin tavalliselle rannalle.</w:t>
      </w:r>
    </w:p>
    <w:p>
      <w:r>
        <w:rPr>
          <w:b/>
        </w:rPr>
        <w:t xml:space="preserve">Esimerkki 0.1076</w:t>
      </w:r>
    </w:p>
    <w:p>
      <w:r>
        <w:t xml:space="preserve">Alku: Sää oli niin mukava, että menimme tänään puistoon. Keskimmäinen: Tapasimme erittäin mukavan vanhan miehen, joka käveli puistossa. Loppu: Tapaamme uuden ystävämme huomenna uudelleen puistossa.</w:t>
      </w:r>
    </w:p>
    <w:p>
      <w:r>
        <w:rPr>
          <w:b/>
        </w:rPr>
        <w:t xml:space="preserve">Tulos</w:t>
      </w:r>
    </w:p>
    <w:p>
      <w:r>
        <w:t xml:space="preserve">Tapasimme puistossa vihaisen vanhan miehen, joka käveli mailan kanssa.</w:t>
      </w:r>
    </w:p>
    <w:p>
      <w:r>
        <w:rPr>
          <w:b/>
        </w:rPr>
        <w:t xml:space="preserve">Esimerkki 0.1077</w:t>
      </w:r>
    </w:p>
    <w:p>
      <w:r>
        <w:t xml:space="preserve">Alku: Oliver oli valmistanut kalkkunan kiitospäivän illallista varten. Keskikohta: Oliverin mielestä kalkkuna maistui kuivalta. Loppu: Kun kalkkuna oli kastikkeen päällä, sitä oli paljon helpompi syödä.</w:t>
      </w:r>
    </w:p>
    <w:p>
      <w:r>
        <w:rPr>
          <w:b/>
        </w:rPr>
        <w:t xml:space="preserve">Tulos</w:t>
      </w:r>
    </w:p>
    <w:p>
      <w:r>
        <w:t xml:space="preserve">Oliverin mielestä kinkku maistui kuivalta.</w:t>
      </w:r>
    </w:p>
    <w:p>
      <w:r>
        <w:rPr>
          <w:b/>
        </w:rPr>
        <w:t xml:space="preserve">Tulos</w:t>
      </w:r>
    </w:p>
    <w:p>
      <w:r>
        <w:t xml:space="preserve">Oliverin mielestä kalkkuna maistui herkulliselta.</w:t>
      </w:r>
    </w:p>
    <w:p>
      <w:r>
        <w:rPr>
          <w:b/>
        </w:rPr>
        <w:t xml:space="preserve">Tulos</w:t>
      </w:r>
    </w:p>
    <w:p>
      <w:r>
        <w:t xml:space="preserve">Oliverin mielestä kalkkuna oli hyvin mehukas.</w:t>
      </w:r>
    </w:p>
    <w:p>
      <w:r>
        <w:rPr>
          <w:b/>
        </w:rPr>
        <w:t xml:space="preserve">Esimerkki 0.1078</w:t>
      </w:r>
    </w:p>
    <w:p>
      <w:r>
        <w:t xml:space="preserve">Alku: Lewis tunsi luolan kuin omat taskunsa. Keskikohta: Lewis tiesi, että luolassa oli lepakoita. Loppu: Lewis nauroi ja sanoi, että lepakoita ei tarvitse pelätä.</w:t>
      </w:r>
    </w:p>
    <w:p>
      <w:r>
        <w:rPr>
          <w:b/>
        </w:rPr>
        <w:t xml:space="preserve">Tulos</w:t>
      </w:r>
    </w:p>
    <w:p>
      <w:r>
        <w:t xml:space="preserve">Lewis luuli, että luolassa olisi käärmeitä.</w:t>
      </w:r>
    </w:p>
    <w:p>
      <w:r>
        <w:rPr>
          <w:b/>
        </w:rPr>
        <w:t xml:space="preserve">Tulos</w:t>
      </w:r>
    </w:p>
    <w:p>
      <w:r>
        <w:t xml:space="preserve">Lewis pelkäsi lepakoita luolassa.</w:t>
      </w:r>
    </w:p>
    <w:p>
      <w:r>
        <w:rPr>
          <w:b/>
        </w:rPr>
        <w:t xml:space="preserve">Tulos</w:t>
      </w:r>
    </w:p>
    <w:p>
      <w:r>
        <w:t xml:space="preserve">Lewis ei tiennyt, että luolassa oli lepakoita.</w:t>
      </w:r>
    </w:p>
    <w:p>
      <w:r>
        <w:rPr>
          <w:b/>
        </w:rPr>
        <w:t xml:space="preserve">Esimerkki 0.1079</w:t>
      </w:r>
    </w:p>
    <w:p>
      <w:r>
        <w:t xml:space="preserve">Alku: Julian vanhemmat olivat juuri laittaneet joulukoristeet esille. Keskikohta: Julia täytti 25 päivää jouluun -laatikon karkilla. Loppu: Hän teki sen niin, että hän sai päivinä lempikarkkejaan.</w:t>
      </w:r>
    </w:p>
    <w:p>
      <w:r>
        <w:rPr>
          <w:b/>
        </w:rPr>
        <w:t xml:space="preserve">Tulos</w:t>
      </w:r>
    </w:p>
    <w:p>
      <w:r>
        <w:t xml:space="preserve">Julia ei viettänyt joulua.</w:t>
      </w:r>
    </w:p>
    <w:p>
      <w:r>
        <w:rPr>
          <w:b/>
        </w:rPr>
        <w:t xml:space="preserve">Tulos</w:t>
      </w:r>
    </w:p>
    <w:p>
      <w:r>
        <w:t xml:space="preserve">Julia täytti 25 päivää jouluun -laatikon oliiveilla.</w:t>
      </w:r>
    </w:p>
    <w:p>
      <w:r>
        <w:rPr>
          <w:b/>
        </w:rPr>
        <w:t xml:space="preserve">Esimerkki 0.1080</w:t>
      </w:r>
    </w:p>
    <w:p>
      <w:r>
        <w:t xml:space="preserve">Alku: Danny tykkää mennä piknikille. Keskikohta: Hänellä oli hauskaa tyttöystävänsä kanssa heidän piknikillään. Loppu: Danny oli iloinen, että hän saattoi jakaa piknik-tapahtuman tyttöystävänsä kanssa.</w:t>
      </w:r>
    </w:p>
    <w:p>
      <w:r>
        <w:rPr>
          <w:b/>
        </w:rPr>
        <w:t xml:space="preserve">Tulos</w:t>
      </w:r>
    </w:p>
    <w:p>
      <w:r>
        <w:t xml:space="preserve">Dannyllä oli kamalaa tyttöystävänsä kanssa heidän piknikillään.</w:t>
      </w:r>
    </w:p>
    <w:p>
      <w:r>
        <w:rPr>
          <w:b/>
        </w:rPr>
        <w:t xml:space="preserve">Tulos</w:t>
      </w:r>
    </w:p>
    <w:p>
      <w:r>
        <w:t xml:space="preserve">Danny vihasi aikaa tyttöystävänsä kanssa heidän piknikillään.</w:t>
      </w:r>
    </w:p>
    <w:p>
      <w:r>
        <w:rPr>
          <w:b/>
        </w:rPr>
        <w:t xml:space="preserve">Tulos</w:t>
      </w:r>
    </w:p>
    <w:p>
      <w:r>
        <w:t xml:space="preserve">He laittoivat peiton muurahaispesän päälle, ja hänen tyttöystävänsä oli allerginen.</w:t>
      </w:r>
    </w:p>
    <w:p>
      <w:r>
        <w:rPr>
          <w:b/>
        </w:rPr>
        <w:t xml:space="preserve">Esimerkki 0.1081</w:t>
      </w:r>
    </w:p>
    <w:p>
      <w:r>
        <w:t xml:space="preserve">Alku: Mieheni ja minä matkustamme usein Meksikoon. Keskimmäinen: Matkamuistomyymälä pidätti meidät. Loppu: Hän otti rahat ja päästi meidät menemään.</w:t>
      </w:r>
    </w:p>
    <w:p>
      <w:r>
        <w:rPr>
          <w:b/>
        </w:rPr>
        <w:t xml:space="preserve">Tulos</w:t>
      </w:r>
    </w:p>
    <w:p>
      <w:r>
        <w:t xml:space="preserve">Matkamuistomyymälä häiritsi meitä.</w:t>
      </w:r>
    </w:p>
    <w:p>
      <w:r>
        <w:rPr>
          <w:b/>
        </w:rPr>
        <w:t xml:space="preserve">Tulos</w:t>
      </w:r>
    </w:p>
    <w:p>
      <w:r>
        <w:t xml:space="preserve">Saarnaaja piti meitä pystyssä.</w:t>
      </w:r>
    </w:p>
    <w:p>
      <w:r>
        <w:rPr>
          <w:b/>
        </w:rPr>
        <w:t xml:space="preserve">Tulos</w:t>
      </w:r>
    </w:p>
    <w:p>
      <w:r>
        <w:t xml:space="preserve">Matkamuistomyymälä ei kiinnostanut meitä.</w:t>
      </w:r>
    </w:p>
    <w:p>
      <w:r>
        <w:rPr>
          <w:b/>
        </w:rPr>
        <w:t xml:space="preserve">Esimerkki 0.1082</w:t>
      </w:r>
    </w:p>
    <w:p>
      <w:r>
        <w:t xml:space="preserve">Alku: Olen aina halunnut surffata. Keskimmäinen: Halusin surffata niin kovasti, että löysin vihdoin opettajan, joka auttoi minua. Loppu: Lopulta ratsastin aalloilla ja roikuin kymmenen.</w:t>
      </w:r>
    </w:p>
    <w:p>
      <w:r>
        <w:rPr>
          <w:b/>
        </w:rPr>
        <w:t xml:space="preserve">Tulos</w:t>
      </w:r>
    </w:p>
    <w:p>
      <w:r>
        <w:t xml:space="preserve">Halusin snorklata niin kovasti, että löysin lopulta ohjaajan, joka auttoi minua.</w:t>
      </w:r>
    </w:p>
    <w:p>
      <w:r>
        <w:rPr>
          <w:b/>
        </w:rPr>
        <w:t xml:space="preserve">Tulos</w:t>
      </w:r>
    </w:p>
    <w:p>
      <w:r>
        <w:t xml:space="preserve">Halusin niin kovasti surffata, että menin mereen ja kokeilin sitä.</w:t>
      </w:r>
    </w:p>
    <w:p>
      <w:r>
        <w:rPr>
          <w:b/>
        </w:rPr>
        <w:t xml:space="preserve">Tulos</w:t>
      </w:r>
    </w:p>
    <w:p>
      <w:r>
        <w:t xml:space="preserve">Halusin surffata niin kovasti, että löysin lopulta opettajan, joka potkaisi minut pois.</w:t>
      </w:r>
    </w:p>
    <w:p>
      <w:r>
        <w:rPr>
          <w:b/>
        </w:rPr>
        <w:t xml:space="preserve">Esimerkki 0.1083</w:t>
      </w:r>
    </w:p>
    <w:p>
      <w:r>
        <w:t xml:space="preserve">Alku: John oli kokki paikallisessa ravintolassa. Keskikohta: John ei pitänyt kokkaamisesta. Loppu: John rakastaa nyt työtään paikallisessa autoliikkeessä.</w:t>
      </w:r>
    </w:p>
    <w:p>
      <w:r>
        <w:rPr>
          <w:b/>
        </w:rPr>
        <w:t xml:space="preserve">Tulos</w:t>
      </w:r>
    </w:p>
    <w:p>
      <w:r>
        <w:t xml:space="preserve">John ei pitänyt ruoanlaitosta, mutta hän piti työnsä.</w:t>
      </w:r>
    </w:p>
    <w:p>
      <w:r>
        <w:rPr>
          <w:b/>
        </w:rPr>
        <w:t xml:space="preserve">Tulos</w:t>
      </w:r>
    </w:p>
    <w:p>
      <w:r>
        <w:t xml:space="preserve">John todella piti ruoanlaitosta.</w:t>
      </w:r>
    </w:p>
    <w:p>
      <w:r>
        <w:rPr>
          <w:b/>
        </w:rPr>
        <w:t xml:space="preserve">Tulos</w:t>
      </w:r>
    </w:p>
    <w:p>
      <w:r>
        <w:t xml:space="preserve">John rakasti ruoanlaittoa ja sai useita ruoanlaittopalkintoja.</w:t>
      </w:r>
    </w:p>
    <w:p>
      <w:r>
        <w:rPr>
          <w:b/>
        </w:rPr>
        <w:t xml:space="preserve">Esimerkki 0.1084</w:t>
      </w:r>
    </w:p>
    <w:p>
      <w:r>
        <w:t xml:space="preserve">Alku: Terry oli suuri hyönteistutkimuksen ystävä. Keskikohta: Hän päätti haluta hämähäkin lemmikikseen. Loppu: Viikkojen selailun jälkeen Terry valitsi kirkkaansinisen goliath-tarantelin.</w:t>
      </w:r>
    </w:p>
    <w:p>
      <w:r>
        <w:rPr>
          <w:b/>
        </w:rPr>
        <w:t xml:space="preserve">Tulos</w:t>
      </w:r>
    </w:p>
    <w:p>
      <w:r>
        <w:t xml:space="preserve">Hän päätti haluta koiran lemmikiksi.</w:t>
      </w:r>
    </w:p>
    <w:p>
      <w:r>
        <w:rPr>
          <w:b/>
        </w:rPr>
        <w:t xml:space="preserve">Esimerkki 0,1085</w:t>
      </w:r>
    </w:p>
    <w:p>
      <w:r>
        <w:t xml:space="preserve">Alku: Naapurini päättivät ostaa koiranpennun. Keskikohta: Se oli söpöin ja suloisin koiranpentu. Loppu: Kaikki naapurit toivovat, ettei se olisi koskaan kasvanut.</w:t>
      </w:r>
    </w:p>
    <w:p>
      <w:r>
        <w:rPr>
          <w:b/>
        </w:rPr>
        <w:t xml:space="preserve">Tulos</w:t>
      </w:r>
    </w:p>
    <w:p>
      <w:r>
        <w:t xml:space="preserve">Se oli söpöin ja suloisin apina.</w:t>
      </w:r>
    </w:p>
    <w:p>
      <w:r>
        <w:rPr>
          <w:b/>
        </w:rPr>
        <w:t xml:space="preserve">Tulos</w:t>
      </w:r>
    </w:p>
    <w:p>
      <w:r>
        <w:t xml:space="preserve">Se oli söpöin ja suloisin pehmopentu.</w:t>
      </w:r>
    </w:p>
    <w:p>
      <w:r>
        <w:rPr>
          <w:b/>
        </w:rPr>
        <w:t xml:space="preserve">Tulos</w:t>
      </w:r>
    </w:p>
    <w:p>
      <w:r>
        <w:t xml:space="preserve">he päättivät, että se oli huono idea, ja palauttivat sen.</w:t>
      </w:r>
    </w:p>
    <w:p>
      <w:r>
        <w:rPr>
          <w:b/>
        </w:rPr>
        <w:t xml:space="preserve">Esimerkki 0.1086</w:t>
      </w:r>
    </w:p>
    <w:p>
      <w:r>
        <w:t xml:space="preserve">Alku: Kimin huone oli täynnä pölyä. Keskikohta: Hän ihmetteli, miksi hän ei voinut hyvin. Loppu: Hän sairastui ja päätti hankkia pölynimurin.</w:t>
      </w:r>
    </w:p>
    <w:p>
      <w:r>
        <w:rPr>
          <w:b/>
        </w:rPr>
        <w:t xml:space="preserve">Tulos</w:t>
      </w:r>
    </w:p>
    <w:p>
      <w:r>
        <w:t xml:space="preserve">Hän ei miettinyt, miksi hän ei voinut hyvin.</w:t>
      </w:r>
    </w:p>
    <w:p>
      <w:r>
        <w:rPr>
          <w:b/>
        </w:rPr>
        <w:t xml:space="preserve">Esimerkki 0.1087</w:t>
      </w:r>
    </w:p>
    <w:p>
      <w:r>
        <w:t xml:space="preserve">Alku: Tim tarvitsi pankin. Keskikohta: Tim meni pankkiin. Loppu: Hän meni sisään ja teki tilin.</w:t>
      </w:r>
    </w:p>
    <w:p>
      <w:r>
        <w:rPr>
          <w:b/>
        </w:rPr>
        <w:t xml:space="preserve">Tulos</w:t>
      </w:r>
    </w:p>
    <w:p>
      <w:r>
        <w:t xml:space="preserve">Tim ei mennyt pankkiin.</w:t>
      </w:r>
    </w:p>
    <w:p>
      <w:r>
        <w:rPr>
          <w:b/>
        </w:rPr>
        <w:t xml:space="preserve">Tulos</w:t>
      </w:r>
    </w:p>
    <w:p>
      <w:r>
        <w:t xml:space="preserve">Tim meni ostamaan säästöpossua.</w:t>
      </w:r>
    </w:p>
    <w:p>
      <w:r>
        <w:rPr>
          <w:b/>
        </w:rPr>
        <w:t xml:space="preserve">Tulos</w:t>
      </w:r>
    </w:p>
    <w:p>
      <w:r>
        <w:t xml:space="preserve">Tim meni asekauppaan.</w:t>
      </w:r>
    </w:p>
    <w:p>
      <w:r>
        <w:rPr>
          <w:b/>
        </w:rPr>
        <w:t xml:space="preserve">Esimerkki 0.1088</w:t>
      </w:r>
    </w:p>
    <w:p>
      <w:r>
        <w:t xml:space="preserve">Alku: Alison valmistautui tanssiaisiin. Keskikohta: Alisonilla kesti liian kauan valmistautua. Loppu: Alison myöhästyi lopulta.</w:t>
      </w:r>
    </w:p>
    <w:p>
      <w:r>
        <w:rPr>
          <w:b/>
        </w:rPr>
        <w:t xml:space="preserve">Tulos</w:t>
      </w:r>
    </w:p>
    <w:p>
      <w:r>
        <w:t xml:space="preserve">Alison käytti juuri tarpeeksi aikaa valmistautumiseen.</w:t>
      </w:r>
    </w:p>
    <w:p>
      <w:r>
        <w:rPr>
          <w:b/>
        </w:rPr>
        <w:t xml:space="preserve">Esimerkki 0.1089</w:t>
      </w:r>
    </w:p>
    <w:p>
      <w:r>
        <w:t xml:space="preserve">Alku: Erica piti ystävästään Suesta, mutta tämä oli kerskaileva. Keskikohta: Sue kehuskeli aina itsellään. Loppu: Sue myönsi vastahakoisesti, että Erica oli parempi hyppynarussa.</w:t>
      </w:r>
    </w:p>
    <w:p>
      <w:r>
        <w:rPr>
          <w:b/>
        </w:rPr>
        <w:t xml:space="preserve">Tulos</w:t>
      </w:r>
    </w:p>
    <w:p>
      <w:r>
        <w:t xml:space="preserve">Erica ei pitänyt siitä, että Sue aina kehuskeli itsestään.</w:t>
      </w:r>
    </w:p>
    <w:p>
      <w:r>
        <w:rPr>
          <w:b/>
        </w:rPr>
        <w:t xml:space="preserve">Tulos</w:t>
      </w:r>
    </w:p>
    <w:p>
      <w:r>
        <w:t xml:space="preserve">Sue kehuskeli aina Ericalla.</w:t>
      </w:r>
    </w:p>
    <w:p>
      <w:r>
        <w:rPr>
          <w:b/>
        </w:rPr>
        <w:t xml:space="preserve">Tulos</w:t>
      </w:r>
    </w:p>
    <w:p>
      <w:r>
        <w:t xml:space="preserve">Sue ei koskaan kehuskellut itsellään.</w:t>
      </w:r>
    </w:p>
    <w:p>
      <w:r>
        <w:rPr>
          <w:b/>
        </w:rPr>
        <w:t xml:space="preserve">Esimerkki 0.1090</w:t>
      </w:r>
    </w:p>
    <w:p>
      <w:r>
        <w:t xml:space="preserve">Alku: Heather sai oman kännykän. Keskikohta: Heather sai puheluita joltain, jonka kanssa hän ei halunnut puhua. Loppu: Heather ei osannut estää numeroaan.</w:t>
      </w:r>
    </w:p>
    <w:p>
      <w:r>
        <w:rPr>
          <w:b/>
        </w:rPr>
        <w:t xml:space="preserve">Tulos</w:t>
      </w:r>
    </w:p>
    <w:p>
      <w:r>
        <w:t xml:space="preserve">Heatherille soitti joku, jonka kanssa hän halusi puhua.</w:t>
      </w:r>
    </w:p>
    <w:p>
      <w:r>
        <w:rPr>
          <w:b/>
        </w:rPr>
        <w:t xml:space="preserve">Esimerkki 0.1091</w:t>
      </w:r>
    </w:p>
    <w:p>
      <w:r>
        <w:t xml:space="preserve">Alku: Ian halusi keittää teetä kuten hänen isoäitinsä teki. Keskikohta: Ian löysi isoäitinsä vanhasta kirjasta reseptin ja valmisti teetä. Loppu: Se maistui juuri siltä kuin hän muisti lapsena.</w:t>
      </w:r>
    </w:p>
    <w:p>
      <w:r>
        <w:rPr>
          <w:b/>
        </w:rPr>
        <w:t xml:space="preserve">Tulos</w:t>
      </w:r>
    </w:p>
    <w:p>
      <w:r>
        <w:t xml:space="preserve">Ian keitti teetä kamalasti.</w:t>
      </w:r>
    </w:p>
    <w:p>
      <w:r>
        <w:rPr>
          <w:b/>
        </w:rPr>
        <w:t xml:space="preserve">Esimerkki 0.1092</w:t>
      </w:r>
    </w:p>
    <w:p>
      <w:r>
        <w:t xml:space="preserve">Alku: Amy odotti, että eräs kaveri koulusta soittaisi hänelle. Keskikohta: Amyn ystävät halusivat Amyn menevän heidän kanssaan elokuviin. Loppu: Amy istui huoneessaan miettimässä koko yön.</w:t>
      </w:r>
    </w:p>
    <w:p>
      <w:r>
        <w:rPr>
          <w:b/>
        </w:rPr>
        <w:t xml:space="preserve">Tulos</w:t>
      </w:r>
    </w:p>
    <w:p>
      <w:r>
        <w:t xml:space="preserve">Amyn ystävät eivät halunneet, että hän lähtisi heidän kanssaan elokuviin.</w:t>
      </w:r>
    </w:p>
    <w:p>
      <w:r>
        <w:rPr>
          <w:b/>
        </w:rPr>
        <w:t xml:space="preserve">Esimerkki 0.1093</w:t>
      </w:r>
    </w:p>
    <w:p>
      <w:r>
        <w:t xml:space="preserve">Alku: Jacque oli viettänyt melko tylsää elämää toimistovirkailijana. Keskikohta: Jacque oppi arvostamaan työtään. Loppu: Nyt Jacque nauttii rauhasta ja hiljaisuudesta, jota virkailijan elämä on.</w:t>
      </w:r>
    </w:p>
    <w:p>
      <w:r>
        <w:rPr>
          <w:b/>
        </w:rPr>
        <w:t xml:space="preserve">Tulos</w:t>
      </w:r>
    </w:p>
    <w:p>
      <w:r>
        <w:t xml:space="preserve">Jacque oppi väheksymään työtään.</w:t>
      </w:r>
    </w:p>
    <w:p>
      <w:r>
        <w:rPr>
          <w:b/>
        </w:rPr>
        <w:t xml:space="preserve">Tulos</w:t>
      </w:r>
    </w:p>
    <w:p>
      <w:r>
        <w:t xml:space="preserve">Jacque oppi vihaamaan työtään.</w:t>
      </w:r>
    </w:p>
    <w:p>
      <w:r>
        <w:rPr>
          <w:b/>
        </w:rPr>
        <w:t xml:space="preserve">Esimerkki 0.1094</w:t>
      </w:r>
    </w:p>
    <w:p>
      <w:r>
        <w:t xml:space="preserve">Alku: Calin hiukset olivat hyvin kiharat. Keskikohta: Cal yritti rauhoittaa hiuksiaan tuotteilla, mutta mikään ei tuntunut toimivan. Loppu: Cal päätti pitää tänään vain hattua.</w:t>
      </w:r>
    </w:p>
    <w:p>
      <w:r>
        <w:rPr>
          <w:b/>
        </w:rPr>
        <w:t xml:space="preserve">Tulos</w:t>
      </w:r>
    </w:p>
    <w:p>
      <w:r>
        <w:t xml:space="preserve">Cal pystyi rauhoittamaan hiuksiaan tuotteilla, jotka näyttivät toimivan.</w:t>
      </w:r>
    </w:p>
    <w:p>
      <w:r>
        <w:rPr>
          <w:b/>
        </w:rPr>
        <w:t xml:space="preserve">Esimerkki 0,1095</w:t>
      </w:r>
    </w:p>
    <w:p>
      <w:r>
        <w:t xml:space="preserve">Alku: Ben osti upouuden tietokoneen vanhan tilalle. Keskikohta: Ben ei tiennyt, mitä tehdä vanhalle tietokoneelle. Loppu: Kun hän oli varma, ettei kukaan katsonut, hän heitti sen roskakoriin.</w:t>
      </w:r>
    </w:p>
    <w:p>
      <w:r>
        <w:rPr>
          <w:b/>
        </w:rPr>
        <w:t xml:space="preserve">Tulos</w:t>
      </w:r>
    </w:p>
    <w:p>
      <w:r>
        <w:t xml:space="preserve">Ben ei tiennyt, mitä tehdä uudella tietokoneella.</w:t>
      </w:r>
    </w:p>
    <w:p>
      <w:r>
        <w:rPr>
          <w:b/>
        </w:rPr>
        <w:t xml:space="preserve">Tulos</w:t>
      </w:r>
    </w:p>
    <w:p>
      <w:r>
        <w:t xml:space="preserve">Ben halusi kierrättää vanhan tietokoneensa.</w:t>
      </w:r>
    </w:p>
    <w:p>
      <w:r>
        <w:rPr>
          <w:b/>
        </w:rPr>
        <w:t xml:space="preserve">Esimerkki 0.1096</w:t>
      </w:r>
    </w:p>
    <w:p>
      <w:r>
        <w:t xml:space="preserve">Alku: Jon oli masentunut monta vuotta eikä ollut nauranut pitkään aikaan. Keskikohta: Eräänä päivänä hän päätti nauraa ilman syytä. Loppu: Turha nauru sai hänet lopulta nauramaan oikeasti.</w:t>
      </w:r>
    </w:p>
    <w:p>
      <w:r>
        <w:rPr>
          <w:b/>
        </w:rPr>
        <w:t xml:space="preserve">Tulos</w:t>
      </w:r>
    </w:p>
    <w:p>
      <w:r>
        <w:t xml:space="preserve">Eräänä päivänä hän päätti nauraa monta vuotta.</w:t>
      </w:r>
    </w:p>
    <w:p>
      <w:r>
        <w:rPr>
          <w:b/>
        </w:rPr>
        <w:t xml:space="preserve">Tulos</w:t>
      </w:r>
    </w:p>
    <w:p>
      <w:r>
        <w:t xml:space="preserve">Eräänä päivänä hän päätti, ettei enää koskaan nauraisi.</w:t>
      </w:r>
    </w:p>
    <w:p>
      <w:r>
        <w:rPr>
          <w:b/>
        </w:rPr>
        <w:t xml:space="preserve">Tulos</w:t>
      </w:r>
    </w:p>
    <w:p>
      <w:r>
        <w:t xml:space="preserve">Eräänä päivänä hän epäröi nauraa ilman syytä.</w:t>
      </w:r>
    </w:p>
    <w:p>
      <w:r>
        <w:rPr>
          <w:b/>
        </w:rPr>
        <w:t xml:space="preserve">Esimerkki 0.1097</w:t>
      </w:r>
    </w:p>
    <w:p>
      <w:r>
        <w:t xml:space="preserve">Alku: Bree ja Vanessa keinuivat puistossa. Keskikohta: Bree hyppäsi keinusta. Lopetus: Hän osui maahan ja mursi nilkkansa.</w:t>
      </w:r>
    </w:p>
    <w:p>
      <w:r>
        <w:rPr>
          <w:b/>
        </w:rPr>
        <w:t xml:space="preserve">Tulos</w:t>
      </w:r>
    </w:p>
    <w:p>
      <w:r>
        <w:t xml:space="preserve">Bree hyppäsi hiljaisuudesta.</w:t>
      </w:r>
    </w:p>
    <w:p>
      <w:r>
        <w:rPr>
          <w:b/>
        </w:rPr>
        <w:t xml:space="preserve">Tulos</w:t>
      </w:r>
    </w:p>
    <w:p>
      <w:r>
        <w:t xml:space="preserve">Bree hyppäsi keinuun.</w:t>
      </w:r>
    </w:p>
    <w:p>
      <w:r>
        <w:rPr>
          <w:b/>
        </w:rPr>
        <w:t xml:space="preserve">Tulos</w:t>
      </w:r>
    </w:p>
    <w:p>
      <w:r>
        <w:t xml:space="preserve">Bree jäi keinuun.</w:t>
      </w:r>
    </w:p>
    <w:p>
      <w:r>
        <w:rPr>
          <w:b/>
        </w:rPr>
        <w:t xml:space="preserve">Esimerkki 0.1098</w:t>
      </w:r>
    </w:p>
    <w:p>
      <w:r>
        <w:t xml:space="preserve">Alku: Tommy kutsui luokassa vieressä istuvaa tyttöä. Keskikohta: Tyttö nauroi Tommylle. Loppu: Tommy oli todella hämillään.</w:t>
      </w:r>
    </w:p>
    <w:p>
      <w:r>
        <w:rPr>
          <w:b/>
        </w:rPr>
        <w:t xml:space="preserve">Tulos</w:t>
      </w:r>
    </w:p>
    <w:p>
      <w:r>
        <w:t xml:space="preserve">Tyttö nyrpisti otsaansa.</w:t>
      </w:r>
    </w:p>
    <w:p>
      <w:r>
        <w:rPr>
          <w:b/>
        </w:rPr>
        <w:t xml:space="preserve">Tulos</w:t>
      </w:r>
    </w:p>
    <w:p>
      <w:r>
        <w:t xml:space="preserve">Tyttö hymyili ja katsoi Tommya.</w:t>
      </w:r>
    </w:p>
    <w:p>
      <w:r>
        <w:rPr>
          <w:b/>
        </w:rPr>
        <w:t xml:space="preserve">Tulos</w:t>
      </w:r>
    </w:p>
    <w:p>
      <w:r>
        <w:t xml:space="preserve">Tyttö hymyili hänelle.</w:t>
      </w:r>
    </w:p>
    <w:p>
      <w:r>
        <w:rPr>
          <w:b/>
        </w:rPr>
        <w:t xml:space="preserve">Esimerkki 0.1099</w:t>
      </w:r>
    </w:p>
    <w:p>
      <w:r>
        <w:t xml:space="preserve">Alku: Carlilla oli kamala työ, jota hän vihasi. Keskikohta: Carl irtisanoutui työstään ja alkoi etsiä uutta työtä. Loppu: Carl löysi vihdoin työn, jota hän rakasti, ja hänen elämänsä oli taas onnellista.</w:t>
      </w:r>
    </w:p>
    <w:p>
      <w:r>
        <w:rPr>
          <w:b/>
        </w:rPr>
        <w:t xml:space="preserve">Tulos</w:t>
      </w:r>
    </w:p>
    <w:p>
      <w:r>
        <w:t xml:space="preserve">Carl lopetti työnsä ja alkoi etsiä uusia huijauksia.</w:t>
      </w:r>
    </w:p>
    <w:p>
      <w:r>
        <w:rPr>
          <w:b/>
        </w:rPr>
        <w:t xml:space="preserve">Tulos</w:t>
      </w:r>
    </w:p>
    <w:p>
      <w:r>
        <w:t xml:space="preserve">Carl irtisanoutui ja lopetti uuden työn etsimisen.</w:t>
      </w:r>
    </w:p>
    <w:p>
      <w:r>
        <w:rPr>
          <w:b/>
        </w:rPr>
        <w:t xml:space="preserve">Tulos</w:t>
      </w:r>
    </w:p>
    <w:p>
      <w:r>
        <w:t xml:space="preserve">Carl on valitettavasti entinen vanki, eikä häntä voida palkata muualle.</w:t>
      </w:r>
    </w:p>
    <w:p>
      <w:r>
        <w:rPr>
          <w:b/>
        </w:rPr>
        <w:t xml:space="preserve">Esimerkki 0.1100</w:t>
      </w:r>
    </w:p>
    <w:p>
      <w:r>
        <w:t xml:space="preserve">Alku: Tim ja hänen ystävänsä olivat menossa riippuliitoon. Keskikohta: Vaikka Tim oli aloittelija, hän oli innokas. Loppu: Tim tajusi rakastavansa riippuliitoa!</w:t>
      </w:r>
    </w:p>
    <w:p>
      <w:r>
        <w:rPr>
          <w:b/>
        </w:rPr>
        <w:t xml:space="preserve">Tulos</w:t>
      </w:r>
    </w:p>
    <w:p>
      <w:r>
        <w:t xml:space="preserve">Vaikka Tim oli asiantuntija, hän oli innokas.</w:t>
      </w:r>
    </w:p>
    <w:p>
      <w:r>
        <w:rPr>
          <w:b/>
        </w:rPr>
        <w:t xml:space="preserve">Tulos</w:t>
      </w:r>
    </w:p>
    <w:p>
      <w:r>
        <w:t xml:space="preserve">Vaikka Tim oli ammattilainen, hän oli innokas.</w:t>
      </w:r>
    </w:p>
    <w:p>
      <w:r>
        <w:rPr>
          <w:b/>
        </w:rPr>
        <w:t xml:space="preserve">Tulos</w:t>
      </w:r>
    </w:p>
    <w:p>
      <w:r>
        <w:t xml:space="preserve">Vaikka Tim oli kokenut, hän vihasi sitä.</w:t>
      </w:r>
    </w:p>
    <w:p>
      <w:r>
        <w:rPr>
          <w:b/>
        </w:rPr>
        <w:t xml:space="preserve">Esimerkki 0.1101</w:t>
      </w:r>
    </w:p>
    <w:p>
      <w:r>
        <w:t xml:space="preserve">Alku: Lizzy oli hämmästynyt veljensä tekemästä korttitempusta. Keskikohta: Lizzy ei voinut lakata ajattelemasta, miten hänen veljensä teki tempun. Loppu: Myöhemmin samana iltana hän huomasi, että kaikki kortit pakassa olivat samanlaisia!</w:t>
      </w:r>
    </w:p>
    <w:p>
      <w:r>
        <w:rPr>
          <w:b/>
        </w:rPr>
        <w:t xml:space="preserve">Tulos</w:t>
      </w:r>
    </w:p>
    <w:p>
      <w:r>
        <w:t xml:space="preserve">Lizzy ei voinut vähempää välittää siitä, miten hänen veljensä teki tempun.</w:t>
      </w:r>
    </w:p>
    <w:p>
      <w:r>
        <w:rPr>
          <w:b/>
        </w:rPr>
        <w:t xml:space="preserve">Esimerkki 0.1102</w:t>
      </w:r>
    </w:p>
    <w:p>
      <w:r>
        <w:t xml:space="preserve">Alku: Molly oli innoissaan nähdessään merenneitopukuisen naisen akvaariossa. Keskikohta: Nainen on aina halunnut olla merenneito. Loppu: Molly oli iloinen, että merenneito sai toivomuksensa yhden päivän ajan.</w:t>
      </w:r>
    </w:p>
    <w:p>
      <w:r>
        <w:rPr>
          <w:b/>
        </w:rPr>
        <w:t xml:space="preserve">Tulos</w:t>
      </w:r>
    </w:p>
    <w:p>
      <w:r>
        <w:t xml:space="preserve">Molly oli aina halunnut olla merenneito.</w:t>
      </w:r>
    </w:p>
    <w:p>
      <w:r>
        <w:rPr>
          <w:b/>
        </w:rPr>
        <w:t xml:space="preserve">Tulos</w:t>
      </w:r>
    </w:p>
    <w:p>
      <w:r>
        <w:t xml:space="preserve">Nainen ei koskaan halunnut olla merenneito.</w:t>
      </w:r>
    </w:p>
    <w:p>
      <w:r>
        <w:rPr>
          <w:b/>
        </w:rPr>
        <w:t xml:space="preserve">Tulos</w:t>
      </w:r>
    </w:p>
    <w:p>
      <w:r>
        <w:t xml:space="preserve">nainen on aina halunnut tappaa merenneidon.</w:t>
      </w:r>
    </w:p>
    <w:p>
      <w:r>
        <w:rPr>
          <w:b/>
        </w:rPr>
        <w:t xml:space="preserve">Esimerkki 0.1103</w:t>
      </w:r>
    </w:p>
    <w:p>
      <w:r>
        <w:t xml:space="preserve">Alku: Annabelle rakastaa laulamista. Keskimmäinen: Annabelle buuattiin pois lavalta paikallisessa tapahtumapaikassa. Loppu: Annabelle oli hyvin loukkaantunut.</w:t>
      </w:r>
    </w:p>
    <w:p>
      <w:r>
        <w:rPr>
          <w:b/>
        </w:rPr>
        <w:t xml:space="preserve">Tulos</w:t>
      </w:r>
    </w:p>
    <w:p>
      <w:r>
        <w:t xml:space="preserve">Annabelle sai seisovat aplodit paikallisessa konserttipaikassa.</w:t>
      </w:r>
    </w:p>
    <w:p>
      <w:r>
        <w:rPr>
          <w:b/>
        </w:rPr>
        <w:t xml:space="preserve">Tulos</w:t>
      </w:r>
    </w:p>
    <w:p>
      <w:r>
        <w:t xml:space="preserve">Annabelle sai suosionosoitukset paikallisella lavalla.</w:t>
      </w:r>
    </w:p>
    <w:p>
      <w:r>
        <w:rPr>
          <w:b/>
        </w:rPr>
        <w:t xml:space="preserve">Esimerkki 0.1104</w:t>
      </w:r>
    </w:p>
    <w:p>
      <w:r>
        <w:t xml:space="preserve">Alku: Kävimme puistossa koko ajan. Keskellä: Jamesin puukotuksen jälkeen. Loppu: Hän tarvitsi 19 tikkiä sinä yönä.</w:t>
      </w:r>
    </w:p>
    <w:p>
      <w:r>
        <w:rPr>
          <w:b/>
        </w:rPr>
        <w:t xml:space="preserve">Tulos</w:t>
      </w:r>
    </w:p>
    <w:p>
      <w:r>
        <w:t xml:space="preserve">Lopetimme sen jälkeen, kun Jamesia oli suudeltu.</w:t>
      </w:r>
    </w:p>
    <w:p>
      <w:r>
        <w:rPr>
          <w:b/>
        </w:rPr>
        <w:t xml:space="preserve">Esimerkki 0.1105</w:t>
      </w:r>
    </w:p>
    <w:p>
      <w:r>
        <w:t xml:space="preserve">Alku: Erittäin odotettu elokuva oli tulossa. Keskikohta: Hänen ystävänsä ja hän eivät olleet samaa mieltä elokuvasta. Loppu: Hän ei puhunut ystävälleen viikkoon.</w:t>
      </w:r>
    </w:p>
    <w:p>
      <w:r>
        <w:rPr>
          <w:b/>
        </w:rPr>
        <w:t xml:space="preserve">Tulos</w:t>
      </w:r>
    </w:p>
    <w:p>
      <w:r>
        <w:t xml:space="preserve">Hänen äitinsä ja isänsä eivät suhtautuneet elokuvaan samalla tavalla.</w:t>
      </w:r>
    </w:p>
    <w:p>
      <w:r>
        <w:rPr>
          <w:b/>
        </w:rPr>
        <w:t xml:space="preserve">Esimerkki 0.1106</w:t>
      </w:r>
    </w:p>
    <w:p>
      <w:r>
        <w:t xml:space="preserve">Alku: Minulla oli tylsää internetissä. Keskivaihe: Menin nukkumaan sohvalle. Loppu: Heräsin ja menin sänkyyn.</w:t>
      </w:r>
    </w:p>
    <w:p>
      <w:r>
        <w:rPr>
          <w:b/>
        </w:rPr>
        <w:t xml:space="preserve">Tulos</w:t>
      </w:r>
    </w:p>
    <w:p>
      <w:r>
        <w:t xml:space="preserve">Menin juhlimaan klubille.</w:t>
      </w:r>
    </w:p>
    <w:p>
      <w:r>
        <w:rPr>
          <w:b/>
        </w:rPr>
        <w:t xml:space="preserve">Tulos</w:t>
      </w:r>
    </w:p>
    <w:p>
      <w:r>
        <w:t xml:space="preserve">Menin nukkumaan sohvalle.</w:t>
      </w:r>
    </w:p>
    <w:p>
      <w:r>
        <w:rPr>
          <w:b/>
        </w:rPr>
        <w:t xml:space="preserve">Esimerkki 0.1107</w:t>
      </w:r>
    </w:p>
    <w:p>
      <w:r>
        <w:t xml:space="preserve">Alku: Kelly oli tylsistynyt tunnilla. Keskikohta: Kelly alkoi heitellä sylkykuplia. Loppu: Kelly sai jälki-istuntoa.</w:t>
      </w:r>
    </w:p>
    <w:p>
      <w:r>
        <w:rPr>
          <w:b/>
        </w:rPr>
        <w:t xml:space="preserve">Tulos</w:t>
      </w:r>
    </w:p>
    <w:p>
      <w:r>
        <w:t xml:space="preserve">Kelly alkoi saada sylkipalloja.</w:t>
      </w:r>
    </w:p>
    <w:p>
      <w:r>
        <w:rPr>
          <w:b/>
        </w:rPr>
        <w:t xml:space="preserve">Tulos</w:t>
      </w:r>
    </w:p>
    <w:p>
      <w:r>
        <w:t xml:space="preserve">Kelly alkoi opiskella.</w:t>
      </w:r>
    </w:p>
    <w:p>
      <w:r>
        <w:rPr>
          <w:b/>
        </w:rPr>
        <w:t xml:space="preserve">Tulos</w:t>
      </w:r>
    </w:p>
    <w:p>
      <w:r>
        <w:t xml:space="preserve">Kelly lopetti sylkipallojen heittelyn.</w:t>
      </w:r>
    </w:p>
    <w:p>
      <w:r>
        <w:rPr>
          <w:b/>
        </w:rPr>
        <w:t xml:space="preserve">Esimerkki 0.1108</w:t>
      </w:r>
    </w:p>
    <w:p>
      <w:r>
        <w:t xml:space="preserve">Alku: Jessica oli klassinen viulunsoittaja. Keskimmäinen: Jessica tarvitsi viulun. Loppu: Hän onnistui keräämään tarpeeksi rahaa ostaakseen parhaan viulun.</w:t>
      </w:r>
    </w:p>
    <w:p>
      <w:r>
        <w:rPr>
          <w:b/>
        </w:rPr>
        <w:t xml:space="preserve">Tulos</w:t>
      </w:r>
    </w:p>
    <w:p>
      <w:r>
        <w:t xml:space="preserve">Jessica ei tarvinnut viulua.</w:t>
      </w:r>
    </w:p>
    <w:p>
      <w:r>
        <w:rPr>
          <w:b/>
        </w:rPr>
        <w:t xml:space="preserve">Tulos</w:t>
      </w:r>
    </w:p>
    <w:p>
      <w:r>
        <w:t xml:space="preserve">Jessica tarvitsi uuden pianon.</w:t>
      </w:r>
    </w:p>
    <w:p>
      <w:r>
        <w:rPr>
          <w:b/>
        </w:rPr>
        <w:t xml:space="preserve">Tulos</w:t>
      </w:r>
    </w:p>
    <w:p>
      <w:r>
        <w:t xml:space="preserve">Jessica ei tarvinnut viulua.</w:t>
      </w:r>
    </w:p>
    <w:p>
      <w:r>
        <w:rPr>
          <w:b/>
        </w:rPr>
        <w:t xml:space="preserve">Esimerkki 0.1109</w:t>
      </w:r>
    </w:p>
    <w:p>
      <w:r>
        <w:t xml:space="preserve">Alku: Jackilla oli ollut vatsakipuja koko päivän. Keskikohta: Jack meni illalla sairaalaan. Loppu: Jack otettiin sairaalaan ja häneltä poistettiin umpilisäke.</w:t>
      </w:r>
    </w:p>
    <w:p>
      <w:r>
        <w:rPr>
          <w:b/>
        </w:rPr>
        <w:t xml:space="preserve">Tulos</w:t>
      </w:r>
    </w:p>
    <w:p>
      <w:r>
        <w:t xml:space="preserve">Jack löysi helpotusta illalla.</w:t>
      </w:r>
    </w:p>
    <w:p>
      <w:r>
        <w:rPr>
          <w:b/>
        </w:rPr>
        <w:t xml:space="preserve">Tulos</w:t>
      </w:r>
    </w:p>
    <w:p>
      <w:r>
        <w:t xml:space="preserve">Jack joutui sairaalaan tämän kokemuksen vuoksi.</w:t>
      </w:r>
    </w:p>
    <w:p>
      <w:r>
        <w:rPr>
          <w:b/>
        </w:rPr>
        <w:t xml:space="preserve">Tulos</w:t>
      </w:r>
    </w:p>
    <w:p>
      <w:r>
        <w:t xml:space="preserve">Jack meni sairaalaan aamulla.</w:t>
      </w:r>
    </w:p>
    <w:p>
      <w:r>
        <w:rPr>
          <w:b/>
        </w:rPr>
        <w:t xml:space="preserve">Esimerkki 0.1110</w:t>
      </w:r>
    </w:p>
    <w:p>
      <w:r>
        <w:t xml:space="preserve">Alku: Ed heitti sipsipussin reppuunsa ennen kuin käveli kouluun. Keskikohta: Sipsit murskautuivat kirjojen painon alla. Loppu: Ed joutui syömään tuhoutuneet sipsit lounaaksi.</w:t>
      </w:r>
    </w:p>
    <w:p>
      <w:r>
        <w:rPr>
          <w:b/>
        </w:rPr>
        <w:t xml:space="preserve">Tulos</w:t>
      </w:r>
    </w:p>
    <w:p>
      <w:r>
        <w:t xml:space="preserve">Pelimerkit pysyivät kirjojen päällä.</w:t>
      </w:r>
    </w:p>
    <w:p>
      <w:r>
        <w:rPr>
          <w:b/>
        </w:rPr>
        <w:t xml:space="preserve">Tulos</w:t>
      </w:r>
    </w:p>
    <w:p>
      <w:r>
        <w:t xml:space="preserve">Lastut olivat rapeita ja hyvässä kunnossa kirjojen painon alla.</w:t>
      </w:r>
    </w:p>
    <w:p>
      <w:r>
        <w:rPr>
          <w:b/>
        </w:rPr>
        <w:t xml:space="preserve">Tulos</w:t>
      </w:r>
    </w:p>
    <w:p>
      <w:r>
        <w:t xml:space="preserve">Rinkelit murskautuivat kirjojen painon alla.</w:t>
      </w:r>
    </w:p>
    <w:p>
      <w:r>
        <w:rPr>
          <w:b/>
        </w:rPr>
        <w:t xml:space="preserve">Esimerkki 0.1111</w:t>
      </w:r>
    </w:p>
    <w:p>
      <w:r>
        <w:t xml:space="preserve">Alku: Ginan isoisä oli kuollut. Keskikohta: Ginan perhe halusi viedä isoäitinsä jonnekin. Loppu: He ajaisivat pois kaupungista ja siirtäisivät hänet ja hänen tavaransa sinne.</w:t>
      </w:r>
    </w:p>
    <w:p>
      <w:r>
        <w:rPr>
          <w:b/>
        </w:rPr>
        <w:t xml:space="preserve">Tulos</w:t>
      </w:r>
    </w:p>
    <w:p>
      <w:r>
        <w:t xml:space="preserve">Ginan perhe halusi isoäidin asuvan yksin.</w:t>
      </w:r>
    </w:p>
    <w:p>
      <w:r>
        <w:rPr>
          <w:b/>
        </w:rPr>
        <w:t xml:space="preserve">Esimerkki 0.1112</w:t>
      </w:r>
    </w:p>
    <w:p>
      <w:r>
        <w:t xml:space="preserve">Alku: Jesse oli aina halunnut ottaa tatuoinnin. Keskikohta: Jesse otti tatuoinnin, vaikka hänen vanhempansa sanoivat, ettei hän saisi. Loppu: Jessen vanhemmat suuttuivat hänelle.</w:t>
      </w:r>
    </w:p>
    <w:p>
      <w:r>
        <w:rPr>
          <w:b/>
        </w:rPr>
        <w:t xml:space="preserve">Tulos</w:t>
      </w:r>
    </w:p>
    <w:p>
      <w:r>
        <w:t xml:space="preserve">Jesse ei ottanut tatuointia, koska hänen vanhempansa kielsivät sitä.</w:t>
      </w:r>
    </w:p>
    <w:p>
      <w:r>
        <w:rPr>
          <w:b/>
        </w:rPr>
        <w:t xml:space="preserve">Tulos</w:t>
      </w:r>
    </w:p>
    <w:p>
      <w:r>
        <w:t xml:space="preserve">Jesse sai uuden ystävän, vaikka hänen vanhempansa sanoivat, ettei hän saisi.</w:t>
      </w:r>
    </w:p>
    <w:p>
      <w:r>
        <w:rPr>
          <w:b/>
        </w:rPr>
        <w:t xml:space="preserve">Tulos</w:t>
      </w:r>
    </w:p>
    <w:p>
      <w:r>
        <w:t xml:space="preserve">Jesse ei koskaan ottanut tatuointia, koska hänen vanhempansa kielsivät sitä.</w:t>
      </w:r>
    </w:p>
    <w:p>
      <w:r>
        <w:rPr>
          <w:b/>
        </w:rPr>
        <w:t xml:space="preserve">Esimerkki 0.1113</w:t>
      </w:r>
    </w:p>
    <w:p>
      <w:r>
        <w:t xml:space="preserve">Alku: Tim on koko elämänsä ajan halunnut tehdä musiikkia. Keskivaihe: Tim päätti ottaa viisi kurssia ja rakasti niitä kaikkia. Loppu: Timistä tuli ammattimuusikko.</w:t>
      </w:r>
    </w:p>
    <w:p>
      <w:r>
        <w:rPr>
          <w:b/>
        </w:rPr>
        <w:t xml:space="preserve">Tulos</w:t>
      </w:r>
    </w:p>
    <w:p>
      <w:r>
        <w:t xml:space="preserve">Tim päätti ottaa 5 kurssia ja vihasi niitä kaikkia.</w:t>
      </w:r>
    </w:p>
    <w:p>
      <w:r>
        <w:rPr>
          <w:b/>
        </w:rPr>
        <w:t xml:space="preserve">Tulos</w:t>
      </w:r>
    </w:p>
    <w:p>
      <w:r>
        <w:t xml:space="preserve">Tim päätti ottaa vain yhden kurssin eikä pitänyt siitä.</w:t>
      </w:r>
    </w:p>
    <w:p>
      <w:r>
        <w:rPr>
          <w:b/>
        </w:rPr>
        <w:t xml:space="preserve">Tulos</w:t>
      </w:r>
    </w:p>
    <w:p>
      <w:r>
        <w:t xml:space="preserve">Tim ei lopulta halunnut enää koskaan työskennellä musiikin parissa.</w:t>
      </w:r>
    </w:p>
    <w:p>
      <w:r>
        <w:rPr>
          <w:b/>
        </w:rPr>
        <w:t xml:space="preserve">Esimerkki 0.1114</w:t>
      </w:r>
    </w:p>
    <w:p>
      <w:r>
        <w:t xml:space="preserve">Alku: Andrew juopui ja lähti rannalle. Keskikohta: Andrew sammui ja poliisi löysi hänet. Loppu: Lopulta Andrew pidätettiin julkisesta päihtymyksestä.</w:t>
      </w:r>
    </w:p>
    <w:p>
      <w:r>
        <w:rPr>
          <w:b/>
        </w:rPr>
        <w:t xml:space="preserve">Tulos</w:t>
      </w:r>
    </w:p>
    <w:p>
      <w:r>
        <w:t xml:space="preserve">Andrew läpäisi poliisin ja sai ystäviä.</w:t>
      </w:r>
    </w:p>
    <w:p>
      <w:r>
        <w:rPr>
          <w:b/>
        </w:rPr>
        <w:t xml:space="preserve">Tulos</w:t>
      </w:r>
    </w:p>
    <w:p>
      <w:r>
        <w:t xml:space="preserve">Andreas raitistui ja papit löysivät hänet.</w:t>
      </w:r>
    </w:p>
    <w:p>
      <w:r>
        <w:rPr>
          <w:b/>
        </w:rPr>
        <w:t xml:space="preserve">Esimerkki 0.1115</w:t>
      </w:r>
    </w:p>
    <w:p>
      <w:r>
        <w:t xml:space="preserve">Alku: Kyle ja Matt olivat viime kesänä koripalloleirillä punkkakavereita. Keskikohta: Kyle oli erittäin hyvä koripallossa. Loppu: Matt pyysi sitten Kylea auttamaan häntä parantamaan koripallotaitojaan.</w:t>
      </w:r>
    </w:p>
    <w:p>
      <w:r>
        <w:rPr>
          <w:b/>
        </w:rPr>
        <w:t xml:space="preserve">Tulos</w:t>
      </w:r>
    </w:p>
    <w:p>
      <w:r>
        <w:t xml:space="preserve">Kyle oli surkea koripallossa.</w:t>
      </w:r>
    </w:p>
    <w:p>
      <w:r>
        <w:rPr>
          <w:b/>
        </w:rPr>
        <w:t xml:space="preserve">Tulos</w:t>
      </w:r>
    </w:p>
    <w:p>
      <w:r>
        <w:t xml:space="preserve">Kyle oli erittäin hyvä laulamaan.</w:t>
      </w:r>
    </w:p>
    <w:p>
      <w:r>
        <w:rPr>
          <w:b/>
        </w:rPr>
        <w:t xml:space="preserve">Tulos</w:t>
      </w:r>
    </w:p>
    <w:p>
      <w:r>
        <w:t xml:space="preserve">Kyle oli erittäin huono koripallossa.</w:t>
      </w:r>
    </w:p>
    <w:p>
      <w:r>
        <w:rPr>
          <w:b/>
        </w:rPr>
        <w:t xml:space="preserve">Esimerkki 0.1116</w:t>
      </w:r>
    </w:p>
    <w:p>
      <w:r>
        <w:t xml:space="preserve">Alku: Kävin rautakaupassa ostamassa puuta. Keskikohta: Halusin rakentaa nukkekodin veljentyttärelleni. Loppu: Kun seinät olivat valmiit, laitoin katon päälle ja se oli valmis.</w:t>
      </w:r>
    </w:p>
    <w:p>
      <w:r>
        <w:rPr>
          <w:b/>
        </w:rPr>
        <w:t xml:space="preserve">Tulos</w:t>
      </w:r>
    </w:p>
    <w:p>
      <w:r>
        <w:t xml:space="preserve">Halusin rakentaa linnuille nukkekodin.</w:t>
      </w:r>
    </w:p>
    <w:p>
      <w:r>
        <w:rPr>
          <w:b/>
        </w:rPr>
        <w:t xml:space="preserve">Tulos</w:t>
      </w:r>
    </w:p>
    <w:p>
      <w:r>
        <w:t xml:space="preserve">Halusin rakentaa auton veljentyttärelleni.</w:t>
      </w:r>
    </w:p>
    <w:p>
      <w:r>
        <w:rPr>
          <w:b/>
        </w:rPr>
        <w:t xml:space="preserve">Tulos</w:t>
      </w:r>
    </w:p>
    <w:p>
      <w:r>
        <w:t xml:space="preserve">Halusin rakentaa kehdon veljentyttärelleni.</w:t>
      </w:r>
    </w:p>
    <w:p>
      <w:r>
        <w:rPr>
          <w:b/>
        </w:rPr>
        <w:t xml:space="preserve">Esimerkki 0.1117</w:t>
      </w:r>
    </w:p>
    <w:p>
      <w:r>
        <w:t xml:space="preserve">Alku: Olin suorittamassa puhdas ja jerk nosto. Keskivaihe: Loukkasin olkapääni. Loppu: Tajusin, että painonnosto ei ollut minulle sopiva laji.</w:t>
      </w:r>
    </w:p>
    <w:p>
      <w:r>
        <w:rPr>
          <w:b/>
        </w:rPr>
        <w:t xml:space="preserve">Tulos</w:t>
      </w:r>
    </w:p>
    <w:p>
      <w:r>
        <w:t xml:space="preserve">Paransin olkapääni.</w:t>
      </w:r>
    </w:p>
    <w:p>
      <w:r>
        <w:rPr>
          <w:b/>
        </w:rPr>
        <w:t xml:space="preserve">Tulos</w:t>
      </w:r>
    </w:p>
    <w:p>
      <w:r>
        <w:t xml:space="preserve">En loukannut olkapäätäni.</w:t>
      </w:r>
    </w:p>
    <w:p>
      <w:r>
        <w:rPr>
          <w:b/>
        </w:rPr>
        <w:t xml:space="preserve">Tulos</w:t>
      </w:r>
    </w:p>
    <w:p>
      <w:r>
        <w:t xml:space="preserve">Selvitin sen helposti.</w:t>
      </w:r>
    </w:p>
    <w:p>
      <w:r>
        <w:rPr>
          <w:b/>
        </w:rPr>
        <w:t xml:space="preserve">Esimerkki 0.1118</w:t>
      </w:r>
    </w:p>
    <w:p>
      <w:r>
        <w:t xml:space="preserve">Alku: Jill oli lukiolainen. Keskikohta: Hän sai kaikki kiitettävät arvosanat, ja hänen vanhempansa olivat hyvin ylpeitä hänestä. Loppu: Jillin vanhemmat veivät hänet Disney Worldiin.</w:t>
      </w:r>
    </w:p>
    <w:p>
      <w:r>
        <w:rPr>
          <w:b/>
        </w:rPr>
        <w:t xml:space="preserve">Tulos</w:t>
      </w:r>
    </w:p>
    <w:p>
      <w:r>
        <w:t xml:space="preserve">Hän sai kaikki kiitettävät arvosanat, ja hänen edesmenneet vanhempansa olisivat olleet hyvin ylpeitä hänestä.</w:t>
      </w:r>
    </w:p>
    <w:p>
      <w:r>
        <w:rPr>
          <w:b/>
        </w:rPr>
        <w:t xml:space="preserve">Tulos</w:t>
      </w:r>
    </w:p>
    <w:p>
      <w:r>
        <w:t xml:space="preserve">Hän sai kaikki C:t, ja hänen vanhempansa olivat hyvin ylpeitä hänestä.</w:t>
      </w:r>
    </w:p>
    <w:p>
      <w:r>
        <w:rPr>
          <w:b/>
        </w:rPr>
        <w:t xml:space="preserve">Tulos</w:t>
      </w:r>
    </w:p>
    <w:p>
      <w:r>
        <w:t xml:space="preserve">Hän sai vain nelosia, eivätkä hänen vanhempansa olleet kovin ylpeitä hänestä.</w:t>
      </w:r>
    </w:p>
    <w:p>
      <w:r>
        <w:rPr>
          <w:b/>
        </w:rPr>
        <w:t xml:space="preserve">Esimerkki 0.1119</w:t>
      </w:r>
    </w:p>
    <w:p>
      <w:r>
        <w:t xml:space="preserve">Alku: Kirjastonhoitajalla oli suuri kärry täynnä kirjoja, jotka piti laittaa pois. Keskikohta: Kirjaston asiakas yritti löytää kirjaa lainattavaksi. Loppu: Pitkän etsinnän jälkeen hän löysi kirjan kärryltään.</w:t>
      </w:r>
    </w:p>
    <w:p>
      <w:r>
        <w:rPr>
          <w:b/>
        </w:rPr>
        <w:t xml:space="preserve">Tulos</w:t>
      </w:r>
    </w:p>
    <w:p>
      <w:r>
        <w:t xml:space="preserve">Kirja yritti löytää kirjastosta asiakkaan, joka halusi lainata sen.</w:t>
      </w:r>
    </w:p>
    <w:p>
      <w:r>
        <w:rPr>
          <w:b/>
        </w:rPr>
        <w:t xml:space="preserve">Tulos</w:t>
      </w:r>
    </w:p>
    <w:p>
      <w:r>
        <w:t xml:space="preserve">Eräs kirjaston asiakas pyysi häntä näyttämään, missä kylpyhuone on.</w:t>
      </w:r>
    </w:p>
    <w:p>
      <w:r>
        <w:rPr>
          <w:b/>
        </w:rPr>
        <w:t xml:space="preserve">Tulos</w:t>
      </w:r>
    </w:p>
    <w:p>
      <w:r>
        <w:t xml:space="preserve">Kirjaston asiakas yritti löytää CD-levyä lainattavaksi.</w:t>
      </w:r>
    </w:p>
    <w:p>
      <w:r>
        <w:rPr>
          <w:b/>
        </w:rPr>
        <w:t xml:space="preserve">Esimerkki 0.1120</w:t>
      </w:r>
    </w:p>
    <w:p>
      <w:r>
        <w:t xml:space="preserve">Alku: Destiny oli hermostunut muuttaessaan isänsä luokse. Keskikohta: Mutta asuttuaan hänen kanssaan pari kuukautta Destiny tajusi, ettei se ollutkaan niin paha asia. Loppu: Hän oppi, että hänen pitäisi suhtautua uusiin tapahtumiin myönteisesti.</w:t>
      </w:r>
    </w:p>
    <w:p>
      <w:r>
        <w:rPr>
          <w:b/>
        </w:rPr>
        <w:t xml:space="preserve">Tulos</w:t>
      </w:r>
    </w:p>
    <w:p>
      <w:r>
        <w:t xml:space="preserve">Mutta elettyään hänen kanssaan pari vuosisataa Destiny tajusi, ettei se ollutkaan niin paha asia.</w:t>
      </w:r>
    </w:p>
    <w:p>
      <w:r>
        <w:rPr>
          <w:b/>
        </w:rPr>
        <w:t xml:space="preserve">Esimerkki 0.1121</w:t>
      </w:r>
    </w:p>
    <w:p>
      <w:r>
        <w:t xml:space="preserve">Alku: Josh halusi joululahjaksi leijulaudan. Keskikohta: Josh putosi leijulaudalta ja loukkasi sormensa. Loppu: Josh joutui leikkaukseen, mutta ei menettänyt sormeaan.</w:t>
      </w:r>
    </w:p>
    <w:p>
      <w:r>
        <w:rPr>
          <w:b/>
        </w:rPr>
        <w:t xml:space="preserve">Tulos</w:t>
      </w:r>
    </w:p>
    <w:p>
      <w:r>
        <w:t xml:space="preserve">Josh ei saanut ilmatyynyalusta.</w:t>
      </w:r>
    </w:p>
    <w:p>
      <w:r>
        <w:rPr>
          <w:b/>
        </w:rPr>
        <w:t xml:space="preserve">Tulos</w:t>
      </w:r>
    </w:p>
    <w:p>
      <w:r>
        <w:t xml:space="preserve">Josh putosi leijulaudalta ja loukkasi jalkansa.</w:t>
      </w:r>
    </w:p>
    <w:p>
      <w:r>
        <w:rPr>
          <w:b/>
        </w:rPr>
        <w:t xml:space="preserve">Esimerkki 0.1122</w:t>
      </w:r>
    </w:p>
    <w:p>
      <w:r>
        <w:t xml:space="preserve">Alku: Jane rakasti pyöräilyä. Keskimmäinen: Hän ajoi pyörällä kaikkialle niin paljon kuin pystyi. Loppu: Se oli Janelle hyvää liikuntaa.</w:t>
      </w:r>
    </w:p>
    <w:p>
      <w:r>
        <w:rPr>
          <w:b/>
        </w:rPr>
        <w:t xml:space="preserve">Tulos</w:t>
      </w:r>
    </w:p>
    <w:p>
      <w:r>
        <w:t xml:space="preserve">Hän ajoi polkupyörällä niin paljon kuin pystyi pihatiellä.".</w:t>
      </w:r>
    </w:p>
    <w:p>
      <w:r>
        <w:rPr>
          <w:b/>
        </w:rPr>
        <w:t xml:space="preserve">Tulos</w:t>
      </w:r>
    </w:p>
    <w:p>
      <w:r>
        <w:t xml:space="preserve">Hän ajoi autollaan kaikkialle niin paljon kuin pystyi.</w:t>
      </w:r>
    </w:p>
    <w:p>
      <w:r>
        <w:rPr>
          <w:b/>
        </w:rPr>
        <w:t xml:space="preserve">Tulos</w:t>
      </w:r>
    </w:p>
    <w:p>
      <w:r>
        <w:t xml:space="preserve">Hän kulki pyörällään kaikkialle.</w:t>
      </w:r>
    </w:p>
    <w:p>
      <w:r>
        <w:rPr>
          <w:b/>
        </w:rPr>
        <w:t xml:space="preserve">Esimerkki 0.1123</w:t>
      </w:r>
    </w:p>
    <w:p>
      <w:r>
        <w:t xml:space="preserve">Alku: Suzy meni jäätelökauppaan. Keskikohta: Hoitaja antoi Suzylle vahingossa pirtelön. Loppu: Hän antoi Suzylle pirtelön ilmaiseksi.</w:t>
      </w:r>
    </w:p>
    <w:p>
      <w:r>
        <w:rPr>
          <w:b/>
        </w:rPr>
        <w:t xml:space="preserve">Tulos</w:t>
      </w:r>
    </w:p>
    <w:p>
      <w:r>
        <w:t xml:space="preserve">Hän maksoi pirtelöstä omaisuuden.</w:t>
      </w:r>
    </w:p>
    <w:p>
      <w:r>
        <w:rPr>
          <w:b/>
        </w:rPr>
        <w:t xml:space="preserve">Tulos</w:t>
      </w:r>
    </w:p>
    <w:p>
      <w:r>
        <w:t xml:space="preserve">Suzy antoi vahtimestarille vahingossa pirtelön.</w:t>
      </w:r>
    </w:p>
    <w:p>
      <w:r>
        <w:rPr>
          <w:b/>
        </w:rPr>
        <w:t xml:space="preserve">Tulos</w:t>
      </w:r>
    </w:p>
    <w:p>
      <w:r>
        <w:t xml:space="preserve">Hoitaja antoi Suzylle vahingossa jäätelöannoksen.</w:t>
      </w:r>
    </w:p>
    <w:p>
      <w:r>
        <w:rPr>
          <w:b/>
        </w:rPr>
        <w:t xml:space="preserve">Esimerkki 0.1124</w:t>
      </w:r>
    </w:p>
    <w:p>
      <w:r>
        <w:t xml:space="preserve">Alku: Minulla on kaksi ihanaa kissaa. Keskimmäinen: Kissat rakastavat syödä lihaa. Loppu: Tapaan ne keittiössä ja syötän niille tonnikalaa.</w:t>
      </w:r>
    </w:p>
    <w:p>
      <w:r>
        <w:rPr>
          <w:b/>
        </w:rPr>
        <w:t xml:space="preserve">Tulos</w:t>
      </w:r>
    </w:p>
    <w:p>
      <w:r>
        <w:t xml:space="preserve">Kissat inhoavat syödä lihaa.</w:t>
      </w:r>
    </w:p>
    <w:p>
      <w:r>
        <w:rPr>
          <w:b/>
        </w:rPr>
        <w:t xml:space="preserve">Esimerkki 0.1125</w:t>
      </w:r>
    </w:p>
    <w:p>
      <w:r>
        <w:t xml:space="preserve">Alku: Lisa aikoi syödä lounaaksi tähteitä. Keskikohta: Hän maistoi ruokaa ja se oli ällöttävää. Loppu: Hän heitti ruoan vastentahtoisesti pois.</w:t>
      </w:r>
    </w:p>
    <w:p>
      <w:r>
        <w:rPr>
          <w:b/>
        </w:rPr>
        <w:t xml:space="preserve">Tulos</w:t>
      </w:r>
    </w:p>
    <w:p>
      <w:r>
        <w:t xml:space="preserve">Hän maistoi ruokaa, ja se oli herkullista.</w:t>
      </w:r>
    </w:p>
    <w:p>
      <w:r>
        <w:rPr>
          <w:b/>
        </w:rPr>
        <w:t xml:space="preserve">Tulos</w:t>
      </w:r>
    </w:p>
    <w:p>
      <w:r>
        <w:t xml:space="preserve">Hän maistoi ruokaa ja se oli hyvää.</w:t>
      </w:r>
    </w:p>
    <w:p>
      <w:r>
        <w:rPr>
          <w:b/>
        </w:rPr>
        <w:t xml:space="preserve">Tulos</w:t>
      </w:r>
    </w:p>
    <w:p>
      <w:r>
        <w:t xml:space="preserve">Ruoka maistui hyvältä, ja hän oli tyytyväinen tähteiden laatuun.</w:t>
      </w:r>
    </w:p>
    <w:p>
      <w:r>
        <w:rPr>
          <w:b/>
        </w:rPr>
        <w:t xml:space="preserve">Esimerkki 0.1126</w:t>
      </w:r>
    </w:p>
    <w:p>
      <w:r>
        <w:t xml:space="preserve">Alku: Jasper oli aina halunnut leipoa herkullisen persikkapiirakan. Keskikohta: Jasper leipoi tänään ensimmäisen persikkapiirakkansa. Loppu: Jasper oli niin onnellinen, että hän leipoi persikkapiirakan.</w:t>
      </w:r>
    </w:p>
    <w:p>
      <w:r>
        <w:rPr>
          <w:b/>
        </w:rPr>
        <w:t xml:space="preserve">Tulos</w:t>
      </w:r>
    </w:p>
    <w:p>
      <w:r>
        <w:t xml:space="preserve">Jasper söi tänään ensimmäisen persikkapiirakkansa.</w:t>
      </w:r>
    </w:p>
    <w:p>
      <w:r>
        <w:rPr>
          <w:b/>
        </w:rPr>
        <w:t xml:space="preserve">Tulos</w:t>
      </w:r>
    </w:p>
    <w:p>
      <w:r>
        <w:t xml:space="preserve">Jasper leipoi tänään viimeisen persikkapiirakan.</w:t>
      </w:r>
    </w:p>
    <w:p>
      <w:r>
        <w:rPr>
          <w:b/>
        </w:rPr>
        <w:t xml:space="preserve">Tulos</w:t>
      </w:r>
    </w:p>
    <w:p>
      <w:r>
        <w:t xml:space="preserve">Jasper osti yhden kaupasta.</w:t>
      </w:r>
    </w:p>
    <w:p>
      <w:r>
        <w:rPr>
          <w:b/>
        </w:rPr>
        <w:t xml:space="preserve">Esimerkki 0.1127</w:t>
      </w:r>
    </w:p>
    <w:p>
      <w:r>
        <w:t xml:space="preserve">Alku: Vera oli syömässä illallista lempiravintolassaan. Keskikohta: Vera löysi hiuksen ruoastaan. Lopetus: Vera jatkoi syömistä tässä paikassa hiusten löytymisen jälkeenkin.</w:t>
      </w:r>
    </w:p>
    <w:p>
      <w:r>
        <w:rPr>
          <w:b/>
        </w:rPr>
        <w:t xml:space="preserve">Tulos</w:t>
      </w:r>
    </w:p>
    <w:p>
      <w:r>
        <w:t xml:space="preserve">Vera löysi parsakaalin ruoastaan.</w:t>
      </w:r>
    </w:p>
    <w:p>
      <w:r>
        <w:rPr>
          <w:b/>
        </w:rPr>
        <w:t xml:space="preserve">Tulos</w:t>
      </w:r>
    </w:p>
    <w:p>
      <w:r>
        <w:t xml:space="preserve">Vera löysi juomastaan hiuksen.</w:t>
      </w:r>
    </w:p>
    <w:p>
      <w:r>
        <w:rPr>
          <w:b/>
        </w:rPr>
        <w:t xml:space="preserve">Tulos</w:t>
      </w:r>
    </w:p>
    <w:p>
      <w:r>
        <w:t xml:space="preserve">Vera löysi hiuksen hatustaan.</w:t>
      </w:r>
    </w:p>
    <w:p>
      <w:r>
        <w:rPr>
          <w:b/>
        </w:rPr>
        <w:t xml:space="preserve">Tulos</w:t>
      </w:r>
    </w:p>
    <w:p>
      <w:r>
        <w:t xml:space="preserve">Vera löysi laukustaan hiuksen.</w:t>
      </w:r>
    </w:p>
    <w:p>
      <w:r>
        <w:rPr>
          <w:b/>
        </w:rPr>
        <w:t xml:space="preserve">Tulos</w:t>
      </w:r>
    </w:p>
    <w:p>
      <w:r>
        <w:t xml:space="preserve">Vera löysi salamia ruoastaan.</w:t>
      </w:r>
    </w:p>
    <w:p>
      <w:r>
        <w:rPr>
          <w:b/>
        </w:rPr>
        <w:t xml:space="preserve">Tulos</w:t>
      </w:r>
    </w:p>
    <w:p>
      <w:r>
        <w:t xml:space="preserve">Vera löysi muurahaisen ruoastaan.</w:t>
      </w:r>
    </w:p>
    <w:p>
      <w:r>
        <w:rPr>
          <w:b/>
        </w:rPr>
        <w:t xml:space="preserve">Tulos</w:t>
      </w:r>
    </w:p>
    <w:p>
      <w:r>
        <w:t xml:space="preserve">Vera löysi ruokaa hiuksistaan.</w:t>
      </w:r>
    </w:p>
    <w:p>
      <w:r>
        <w:rPr>
          <w:b/>
        </w:rPr>
        <w:t xml:space="preserve">Tulos</w:t>
      </w:r>
    </w:p>
    <w:p>
      <w:r>
        <w:t xml:space="preserve">Vera laittoi hiuksensa ruokaansa.</w:t>
      </w:r>
    </w:p>
    <w:p>
      <w:r>
        <w:rPr>
          <w:b/>
        </w:rPr>
        <w:t xml:space="preserve">Esimerkki 0.1128</w:t>
      </w:r>
    </w:p>
    <w:p>
      <w:r>
        <w:t xml:space="preserve">Alku: Ostin ulosmitatun talon itselleni ja vaimolleni. Keskikohta: Talo on pieni, mutta siinä on tarpeeksi tilaa kahdelle ihmiselle. Loppu: Saamme lapsen tai kaksi ja haluamme isomman talon.</w:t>
      </w:r>
    </w:p>
    <w:p>
      <w:r>
        <w:rPr>
          <w:b/>
        </w:rPr>
        <w:t xml:space="preserve">Tulos</w:t>
      </w:r>
    </w:p>
    <w:p>
      <w:r>
        <w:t xml:space="preserve">Kaatopaikka on pieni, mutta siinä on tarpeeksi tilaa kahdelle ihmiselle.</w:t>
      </w:r>
    </w:p>
    <w:p>
      <w:r>
        <w:rPr>
          <w:b/>
        </w:rPr>
        <w:t xml:space="preserve">Tulos</w:t>
      </w:r>
    </w:p>
    <w:p>
      <w:r>
        <w:t xml:space="preserve">Talo on pieni, mutta siinä on tarpeeksi tilaa kolmelle hengelle.</w:t>
      </w:r>
    </w:p>
    <w:p>
      <w:r>
        <w:rPr>
          <w:b/>
        </w:rPr>
        <w:t xml:space="preserve">Tulos</w:t>
      </w:r>
    </w:p>
    <w:p>
      <w:r>
        <w:t xml:space="preserve">Talo on pieni, mutta sinne mahtuu kaksisataa ihmistä.</w:t>
      </w:r>
    </w:p>
    <w:p>
      <w:r>
        <w:rPr>
          <w:b/>
        </w:rPr>
        <w:t xml:space="preserve">Esimerkki 0.1129</w:t>
      </w:r>
    </w:p>
    <w:p>
      <w:r>
        <w:t xml:space="preserve">Alku: Äitini koira oli lihonut. Keskikohta: Kävi ilmi, että äitini koira oli raskaana. Loppu: Nyt äidilläni on neljä koiraa.</w:t>
      </w:r>
    </w:p>
    <w:p>
      <w:r>
        <w:rPr>
          <w:b/>
        </w:rPr>
        <w:t xml:space="preserve">Tulos</w:t>
      </w:r>
    </w:p>
    <w:p>
      <w:r>
        <w:t xml:space="preserve">Kävi ilmi, että äitini koira oli lihava.</w:t>
      </w:r>
    </w:p>
    <w:p>
      <w:r>
        <w:rPr>
          <w:b/>
        </w:rPr>
        <w:t xml:space="preserve">Esimerkki 0.1130</w:t>
      </w:r>
    </w:p>
    <w:p>
      <w:r>
        <w:t xml:space="preserve">Alku: Bill laittoi eräänä aamuna television päälle, ja maraton oli käynnissä. Keskikohta: Bill harjoitteli televisiossa näkemäänsä maratoniin. Loppu: Bill voitti maratonin ja laihtui viisikymmentä kiloa harjoittelun aikana.</w:t>
      </w:r>
    </w:p>
    <w:p>
      <w:r>
        <w:rPr>
          <w:b/>
        </w:rPr>
        <w:t xml:space="preserve">Tulos</w:t>
      </w:r>
    </w:p>
    <w:p>
      <w:r>
        <w:t xml:space="preserve">Bill ei kuitenkaan pystynyt treenaamaan televisiossa näkemäänsä maratonia varten.</w:t>
      </w:r>
    </w:p>
    <w:p>
      <w:r>
        <w:rPr>
          <w:b/>
        </w:rPr>
        <w:t xml:space="preserve">Tulos</w:t>
      </w:r>
    </w:p>
    <w:p>
      <w:r>
        <w:t xml:space="preserve">Bill treenasi radiossa näkemäänsä maratoniin.</w:t>
      </w:r>
    </w:p>
    <w:p>
      <w:r>
        <w:rPr>
          <w:b/>
        </w:rPr>
        <w:t xml:space="preserve">Esimerkki 0.1131</w:t>
      </w:r>
    </w:p>
    <w:p>
      <w:r>
        <w:t xml:space="preserve">Alku: Tim sai uuden kissan. Keskikohta: Timin kissa oli hyvin ärhäkkä. Loppu: Tim ja kissa leikkivät yhdessä langalla.</w:t>
      </w:r>
    </w:p>
    <w:p>
      <w:r>
        <w:rPr>
          <w:b/>
        </w:rPr>
        <w:t xml:space="preserve">Tulos</w:t>
      </w:r>
    </w:p>
    <w:p>
      <w:r>
        <w:t xml:space="preserve">Timin veljeskissa oli hyvin ärhäkkä.</w:t>
      </w:r>
    </w:p>
    <w:p>
      <w:r>
        <w:rPr>
          <w:b/>
        </w:rPr>
        <w:t xml:space="preserve">Tulos</w:t>
      </w:r>
    </w:p>
    <w:p>
      <w:r>
        <w:t xml:space="preserve">Timin kissa oli hyvin vaisu.</w:t>
      </w:r>
    </w:p>
    <w:p>
      <w:r>
        <w:rPr>
          <w:b/>
        </w:rPr>
        <w:t xml:space="preserve">Tulos</w:t>
      </w:r>
    </w:p>
    <w:p>
      <w:r>
        <w:t xml:space="preserve">Timin koira oli hyvin ärhäkkä.</w:t>
      </w:r>
    </w:p>
    <w:p>
      <w:r>
        <w:rPr>
          <w:b/>
        </w:rPr>
        <w:t xml:space="preserve">Esimerkki 0.1132</w:t>
      </w:r>
    </w:p>
    <w:p>
      <w:r>
        <w:t xml:space="preserve">Alku: Sam sai kissanpennun syntymäpäivänään. Keskikohta: Sam on allerginen kissanpennuille. Loppu: Sam huolehtii nyt siitä, että hänen kissanpentunsa ei nuku hänen sängyssään.</w:t>
      </w:r>
    </w:p>
    <w:p>
      <w:r>
        <w:rPr>
          <w:b/>
        </w:rPr>
        <w:t xml:space="preserve">Tulos</w:t>
      </w:r>
    </w:p>
    <w:p>
      <w:r>
        <w:t xml:space="preserve">Sam on allerginen koirille.</w:t>
      </w:r>
    </w:p>
    <w:p>
      <w:r>
        <w:rPr>
          <w:b/>
        </w:rPr>
        <w:t xml:space="preserve">Esimerkki 0.1133</w:t>
      </w:r>
    </w:p>
    <w:p>
      <w:r>
        <w:t xml:space="preserve">Alku: Jayson pelasi kauden ensimmäisessä jalkapallo-ottelussaan. Keskimmäinen: Jayson oli harjoitellut potkujaan pelien välissä. Loppu: Hän laukoi ja teki voittomaalin!</w:t>
      </w:r>
    </w:p>
    <w:p>
      <w:r>
        <w:rPr>
          <w:b/>
        </w:rPr>
        <w:t xml:space="preserve">Tulos</w:t>
      </w:r>
    </w:p>
    <w:p>
      <w:r>
        <w:t xml:space="preserve">Jayson unohti harjoitella potkujaan pelien välillä.</w:t>
      </w:r>
    </w:p>
    <w:p>
      <w:r>
        <w:rPr>
          <w:b/>
        </w:rPr>
        <w:t xml:space="preserve">Tulos</w:t>
      </w:r>
    </w:p>
    <w:p>
      <w:r>
        <w:t xml:space="preserve">Jayson oli katkaissut jalkansa näytelmien välissä.</w:t>
      </w:r>
    </w:p>
    <w:p>
      <w:r>
        <w:rPr>
          <w:b/>
        </w:rPr>
        <w:t xml:space="preserve">Tulos</w:t>
      </w:r>
    </w:p>
    <w:p>
      <w:r>
        <w:t xml:space="preserve">Jayson oli pudonnut leikkien välissä.</w:t>
      </w:r>
    </w:p>
    <w:p>
      <w:r>
        <w:rPr>
          <w:b/>
        </w:rPr>
        <w:t xml:space="preserve">Esimerkki 0.1134</w:t>
      </w:r>
    </w:p>
    <w:p>
      <w:r>
        <w:t xml:space="preserve">Alku: Samin parta oli kasvamassa liian pitkäksi. Keskikohta: Hän päätti leikata sen. Loppu: Samin piti puhdistaa veri ja sitoa kasvonsa sen jälkeen.</w:t>
      </w:r>
    </w:p>
    <w:p>
      <w:r>
        <w:rPr>
          <w:b/>
        </w:rPr>
        <w:t xml:space="preserve">Tulos</w:t>
      </w:r>
    </w:p>
    <w:p>
      <w:r>
        <w:t xml:space="preserve">Hän päätti antaa sen kasvaa.</w:t>
      </w:r>
    </w:p>
    <w:p>
      <w:r>
        <w:rPr>
          <w:b/>
        </w:rPr>
        <w:t xml:space="preserve">Esimerkki 0.1135</w:t>
      </w:r>
    </w:p>
    <w:p>
      <w:r>
        <w:t xml:space="preserve">Alku: Sarah ja hänen ystävänsä menivät hakemaan Frozen Yogurttia. Keskikohta: Sarah söi kaikki jogurttimaut. Loppu: Hän maistoi niin monta makua, että oli nyt täynnä ilmaista jogurttia.</w:t>
      </w:r>
    </w:p>
    <w:p>
      <w:r>
        <w:rPr>
          <w:b/>
        </w:rPr>
        <w:t xml:space="preserve">Tulos</w:t>
      </w:r>
    </w:p>
    <w:p>
      <w:r>
        <w:t xml:space="preserve">Sarah ei syönyt jogurttia.</w:t>
      </w:r>
    </w:p>
    <w:p>
      <w:r>
        <w:rPr>
          <w:b/>
        </w:rPr>
        <w:t xml:space="preserve">Tulos</w:t>
      </w:r>
    </w:p>
    <w:p>
      <w:r>
        <w:t xml:space="preserve">Sarah söi vain yhtä jogurttimakua.</w:t>
      </w:r>
    </w:p>
    <w:p>
      <w:r>
        <w:rPr>
          <w:b/>
        </w:rPr>
        <w:t xml:space="preserve">Tulos</w:t>
      </w:r>
    </w:p>
    <w:p>
      <w:r>
        <w:t xml:space="preserve">Sarah söi kahta jogurttimakua.</w:t>
      </w:r>
    </w:p>
    <w:p>
      <w:r>
        <w:rPr>
          <w:b/>
        </w:rPr>
        <w:t xml:space="preserve">Tulos</w:t>
      </w:r>
    </w:p>
    <w:p>
      <w:r>
        <w:t xml:space="preserve">Sarah vihasi jogurttia.</w:t>
      </w:r>
    </w:p>
    <w:p>
      <w:r>
        <w:rPr>
          <w:b/>
        </w:rPr>
        <w:t xml:space="preserve">Esimerkki 0.1136</w:t>
      </w:r>
    </w:p>
    <w:p>
      <w:r>
        <w:t xml:space="preserve">Alku: Jane ei löytänyt metsästyksen viimeistä munaa. Keskikohta: Jane löysi sittenkin viimeisen munan. Loppu: Hän katsoi ylös ja roikkuvassa korissa oli viimeinen pääsiäismuna.</w:t>
      </w:r>
    </w:p>
    <w:p>
      <w:r>
        <w:rPr>
          <w:b/>
        </w:rPr>
        <w:t xml:space="preserve">Tulos</w:t>
      </w:r>
    </w:p>
    <w:p>
      <w:r>
        <w:t xml:space="preserve">Jane rikkoi sittenkin viimeisen munan.</w:t>
      </w:r>
    </w:p>
    <w:p>
      <w:r>
        <w:rPr>
          <w:b/>
        </w:rPr>
        <w:t xml:space="preserve">Tulos</w:t>
      </w:r>
    </w:p>
    <w:p>
      <w:r>
        <w:t xml:space="preserve">Jane ei sittenkään löytänyt viimeistä munaa.</w:t>
      </w:r>
    </w:p>
    <w:p>
      <w:r>
        <w:rPr>
          <w:b/>
        </w:rPr>
        <w:t xml:space="preserve">Esimerkki 0.1137</w:t>
      </w:r>
    </w:p>
    <w:p>
      <w:r>
        <w:t xml:space="preserve">Alku: Pieni tyttö halusi koiranpennun. Keskikohta: Äiti oli allerginen koirille. Loppu: He menivät eläinkauppaan ja ostivat linnun.</w:t>
      </w:r>
    </w:p>
    <w:p>
      <w:r>
        <w:rPr>
          <w:b/>
        </w:rPr>
        <w:t xml:space="preserve">Tulos</w:t>
      </w:r>
    </w:p>
    <w:p>
      <w:r>
        <w:t xml:space="preserve">Äiti rakasti koiria niin paljon.</w:t>
      </w:r>
    </w:p>
    <w:p>
      <w:r>
        <w:rPr>
          <w:b/>
        </w:rPr>
        <w:t xml:space="preserve">Tulos</w:t>
      </w:r>
    </w:p>
    <w:p>
      <w:r>
        <w:t xml:space="preserve">Äiti oli allerginen kissoille.</w:t>
      </w:r>
    </w:p>
    <w:p>
      <w:r>
        <w:rPr>
          <w:b/>
        </w:rPr>
        <w:t xml:space="preserve">Tulos</w:t>
      </w:r>
    </w:p>
    <w:p>
      <w:r>
        <w:t xml:space="preserve">Äiti oli melko allerginen koirille.</w:t>
      </w:r>
    </w:p>
    <w:p>
      <w:r>
        <w:rPr>
          <w:b/>
        </w:rPr>
        <w:t xml:space="preserve">Esimerkki 0.1138</w:t>
      </w:r>
    </w:p>
    <w:p>
      <w:r>
        <w:t xml:space="preserve">Alku: Melinda oli aina ollut äärimmäisen varovainen. Keskikohta: Melinda johdatti ystävänsä turvaan, kun tulipalo syttyi. Loppu: Melindan ystävät olivat silloin kiitollisia hänen varovaisuudestaan.</w:t>
      </w:r>
    </w:p>
    <w:p>
      <w:r>
        <w:rPr>
          <w:b/>
        </w:rPr>
        <w:t xml:space="preserve">Tulos</w:t>
      </w:r>
    </w:p>
    <w:p>
      <w:r>
        <w:t xml:space="preserve">Melida johdatti ystävänsä vaaraan.</w:t>
      </w:r>
    </w:p>
    <w:p>
      <w:r>
        <w:rPr>
          <w:b/>
        </w:rPr>
        <w:t xml:space="preserve">Tulos</w:t>
      </w:r>
    </w:p>
    <w:p>
      <w:r>
        <w:t xml:space="preserve">Melinda johdatti ystävänsä pöytään, kun juhlat alkoivat.</w:t>
      </w:r>
    </w:p>
    <w:p>
      <w:r>
        <w:rPr>
          <w:b/>
        </w:rPr>
        <w:t xml:space="preserve">Tulos</w:t>
      </w:r>
    </w:p>
    <w:p>
      <w:r>
        <w:t xml:space="preserve">Melinda johti ystävänsä tragediaan, kun tulipalo syttyi.</w:t>
      </w:r>
    </w:p>
    <w:p>
      <w:r>
        <w:rPr>
          <w:b/>
        </w:rPr>
        <w:t xml:space="preserve">Esimerkki 0.1139</w:t>
      </w:r>
    </w:p>
    <w:p>
      <w:r>
        <w:t xml:space="preserve">Alku: Joen perhe muutti toiseen taloon. Keskikohta: Joe halusi hoitaa ystäviä, jotka auttoivat heitä. Loppu: Joe päätti hakea jäätelöä kaupasta.</w:t>
      </w:r>
    </w:p>
    <w:p>
      <w:r>
        <w:rPr>
          <w:b/>
        </w:rPr>
        <w:t xml:space="preserve">Tulos</w:t>
      </w:r>
    </w:p>
    <w:p>
      <w:r>
        <w:t xml:space="preserve">Joe halusi olla ilkeä heitä auttaneille ystäville.</w:t>
      </w:r>
    </w:p>
    <w:p>
      <w:r>
        <w:rPr>
          <w:b/>
        </w:rPr>
        <w:t xml:space="preserve">Tulos</w:t>
      </w:r>
    </w:p>
    <w:p>
      <w:r>
        <w:t xml:space="preserve">Joe halusi sivuuttaa ystävät, jotka auttoivat heitä.</w:t>
      </w:r>
    </w:p>
    <w:p>
      <w:r>
        <w:rPr>
          <w:b/>
        </w:rPr>
        <w:t xml:space="preserve">Tulos</w:t>
      </w:r>
    </w:p>
    <w:p>
      <w:r>
        <w:t xml:space="preserve">Steve näki ystävät, jotka pyysivät haravoimaan lasta.</w:t>
      </w:r>
    </w:p>
    <w:p>
      <w:r>
        <w:rPr>
          <w:b/>
        </w:rPr>
        <w:t xml:space="preserve">Esimerkki 0.1140</w:t>
      </w:r>
    </w:p>
    <w:p>
      <w:r>
        <w:t xml:space="preserve">Alku: Ashley meni kihloihin tänä vuonna! Keskikohta: Ashley tapasi hääsuunnittelijan ensimmäistä kertaa. Loppu: Hän järkyttyy yhtäkkiä siitä, kuinka paljon kaikki maksaa!</w:t>
      </w:r>
    </w:p>
    <w:p>
      <w:r>
        <w:rPr>
          <w:b/>
        </w:rPr>
        <w:t xml:space="preserve">Tulos</w:t>
      </w:r>
    </w:p>
    <w:p>
      <w:r>
        <w:t xml:space="preserve">Ashley ei välitä rahasta.</w:t>
      </w:r>
    </w:p>
    <w:p>
      <w:r>
        <w:rPr>
          <w:b/>
        </w:rPr>
        <w:t xml:space="preserve">Tulos</w:t>
      </w:r>
    </w:p>
    <w:p>
      <w:r>
        <w:t xml:space="preserve">Ashley tapasi avioerojuristin ensimmäistä kertaa.</w:t>
      </w:r>
    </w:p>
    <w:p>
      <w:r>
        <w:rPr>
          <w:b/>
        </w:rPr>
        <w:t xml:space="preserve">Tulos</w:t>
      </w:r>
    </w:p>
    <w:p>
      <w:r>
        <w:t xml:space="preserve">Ashley tapasi jälleen hääsuunnittelijan.</w:t>
      </w:r>
    </w:p>
    <w:p>
      <w:r>
        <w:rPr>
          <w:b/>
        </w:rPr>
        <w:t xml:space="preserve">Esimerkki 0.1141</w:t>
      </w:r>
    </w:p>
    <w:p>
      <w:r>
        <w:t xml:space="preserve">Alku: Sara rakastaa kahvia. Keskikohta: Joka päivä Sara herää kahvikupin ääressä. Loppu: Kahvi auttaa häntä selviytymään päivästä.</w:t>
      </w:r>
    </w:p>
    <w:p>
      <w:r>
        <w:rPr>
          <w:b/>
        </w:rPr>
        <w:t xml:space="preserve">Tulos</w:t>
      </w:r>
    </w:p>
    <w:p>
      <w:r>
        <w:t xml:space="preserve">Joka päivä Sara herää kuppi bourbonia.</w:t>
      </w:r>
    </w:p>
    <w:p>
      <w:r>
        <w:rPr>
          <w:b/>
        </w:rPr>
        <w:t xml:space="preserve">Tulos</w:t>
      </w:r>
    </w:p>
    <w:p>
      <w:r>
        <w:t xml:space="preserve">Sara herää joka päivä kupin teen kera.</w:t>
      </w:r>
    </w:p>
    <w:p>
      <w:r>
        <w:rPr>
          <w:b/>
        </w:rPr>
        <w:t xml:space="preserve">Tulos</w:t>
      </w:r>
    </w:p>
    <w:p>
      <w:r>
        <w:t xml:space="preserve">Sara oli pettynyt siihen, että kahvipannu oli tyhjä.</w:t>
      </w:r>
    </w:p>
    <w:p>
      <w:r>
        <w:rPr>
          <w:b/>
        </w:rPr>
        <w:t xml:space="preserve">Esimerkki 0.1142</w:t>
      </w:r>
    </w:p>
    <w:p>
      <w:r>
        <w:t xml:space="preserve">Alku: Emilyn kissa rakasti metsästää autotallissa. Keskikohta: Emily näki autotallissa käärmeen, joten hän päästi kissansa ulos. Loppu: Kun Emily myöhemmin katsoi ulos, käärme oli kadonnut.</w:t>
      </w:r>
    </w:p>
    <w:p>
      <w:r>
        <w:rPr>
          <w:b/>
        </w:rPr>
        <w:t xml:space="preserve">Tulos</w:t>
      </w:r>
    </w:p>
    <w:p>
      <w:r>
        <w:t xml:space="preserve">Emily näki kissan autotallissa, joten hän päästi käärmeensä ulos.</w:t>
      </w:r>
    </w:p>
    <w:p>
      <w:r>
        <w:rPr>
          <w:b/>
        </w:rPr>
        <w:t xml:space="preserve">Esimerkki 0.1143</w:t>
      </w:r>
    </w:p>
    <w:p>
      <w:r>
        <w:t xml:space="preserve">Alku: Poikani ja minä rakensimme tänään lumiukon. Keskikohta: Päätimme, että lumiukko tarvitsee lisää tarvikkeita. Loppu: Päätimme mennä aamulla ostamaan niitä seuraavaa lumiukkoamme varten.</w:t>
      </w:r>
    </w:p>
    <w:p>
      <w:r>
        <w:rPr>
          <w:b/>
        </w:rPr>
        <w:t xml:space="preserve">Tulos</w:t>
      </w:r>
    </w:p>
    <w:p>
      <w:r>
        <w:t xml:space="preserve">Päätimme, että poikani tarvitsee lisää lisävarusteita.</w:t>
      </w:r>
    </w:p>
    <w:p>
      <w:r>
        <w:rPr>
          <w:b/>
        </w:rPr>
        <w:t xml:space="preserve">Tulos</w:t>
      </w:r>
    </w:p>
    <w:p>
      <w:r>
        <w:t xml:space="preserve">Päätimme, että lumiukko tarvitsee lisää lunta.</w:t>
      </w:r>
    </w:p>
    <w:p>
      <w:r>
        <w:rPr>
          <w:b/>
        </w:rPr>
        <w:t xml:space="preserve">Tulos</w:t>
      </w:r>
    </w:p>
    <w:p>
      <w:r>
        <w:t xml:space="preserve">Päätimme, että lumiukko tarvitsee tuhansia lisävarusteita.</w:t>
      </w:r>
    </w:p>
    <w:p>
      <w:r>
        <w:rPr>
          <w:b/>
        </w:rPr>
        <w:t xml:space="preserve">Esimerkki 0.1144</w:t>
      </w:r>
    </w:p>
    <w:p>
      <w:r>
        <w:t xml:space="preserve">Alku: Mies luki eräänä aamuna sanomalehteä. Keskikohta: Etusivun otsikoissa ei ollut mitään järkeä. Loppu: Koko painos oli painovirhe.</w:t>
      </w:r>
    </w:p>
    <w:p>
      <w:r>
        <w:rPr>
          <w:b/>
        </w:rPr>
        <w:t xml:space="preserve">Tulos</w:t>
      </w:r>
    </w:p>
    <w:p>
      <w:r>
        <w:t xml:space="preserve">sanomalehden painos oli kaikin puolin virheetön.</w:t>
      </w:r>
    </w:p>
    <w:p>
      <w:r>
        <w:rPr>
          <w:b/>
        </w:rPr>
        <w:t xml:space="preserve">Esimerkki 0.1145</w:t>
      </w:r>
    </w:p>
    <w:p>
      <w:r>
        <w:t xml:space="preserve">Alku: Bob osallistui arvontaan. Keskellä: Bob voitti kaksi lippua baseball-otteluun. Lopetus: Lopulta hän päätti viedä ystävänsä, ja hänen vaimonsa suuttui.</w:t>
      </w:r>
    </w:p>
    <w:p>
      <w:r>
        <w:rPr>
          <w:b/>
        </w:rPr>
        <w:t xml:space="preserve">Tulos</w:t>
      </w:r>
    </w:p>
    <w:p>
      <w:r>
        <w:t xml:space="preserve">Bob ei voittanut kahta lippua baseball-otteluun.</w:t>
      </w:r>
    </w:p>
    <w:p>
      <w:r>
        <w:rPr>
          <w:b/>
        </w:rPr>
        <w:t xml:space="preserve">Tulos</w:t>
      </w:r>
    </w:p>
    <w:p>
      <w:r>
        <w:t xml:space="preserve">Bob menetti seitsemän lippua jalkapallo-otteluun.</w:t>
      </w:r>
    </w:p>
    <w:p>
      <w:r>
        <w:rPr>
          <w:b/>
        </w:rPr>
        <w:t xml:space="preserve">Tulos</w:t>
      </w:r>
    </w:p>
    <w:p>
      <w:r>
        <w:t xml:space="preserve">Bob voitti kaksi lippua jalkapallo-otteluun, mutta menetti ne.</w:t>
      </w:r>
    </w:p>
    <w:p>
      <w:r>
        <w:rPr>
          <w:b/>
        </w:rPr>
        <w:t xml:space="preserve">Esimerkki 0.1146</w:t>
      </w:r>
    </w:p>
    <w:p>
      <w:r>
        <w:t xml:space="preserve">Alku: Ava halusi mennä ostoksille kaksivuotiaan kanssa. Keskikohta: Ava osti pojalleen erittäin terveellisiä välipaloja. Loppu: Ava piti pojastaan hyvää huolta.</w:t>
      </w:r>
    </w:p>
    <w:p>
      <w:r>
        <w:rPr>
          <w:b/>
        </w:rPr>
        <w:t xml:space="preserve">Tulos</w:t>
      </w:r>
    </w:p>
    <w:p>
      <w:r>
        <w:t xml:space="preserve">Ava osti pojalleen epäterveellisiä välipaloja.</w:t>
      </w:r>
    </w:p>
    <w:p>
      <w:r>
        <w:rPr>
          <w:b/>
        </w:rPr>
        <w:t xml:space="preserve">Tulos</w:t>
      </w:r>
    </w:p>
    <w:p>
      <w:r>
        <w:t xml:space="preserve">Ava antoi poikansa juosta vapaasti kaupoissa.</w:t>
      </w:r>
    </w:p>
    <w:p>
      <w:r>
        <w:rPr>
          <w:b/>
        </w:rPr>
        <w:t xml:space="preserve">Tulos</w:t>
      </w:r>
    </w:p>
    <w:p>
      <w:r>
        <w:t xml:space="preserve">He menivät kauppaan ja ostivat paljon tavaraa.</w:t>
      </w:r>
    </w:p>
    <w:p>
      <w:r>
        <w:rPr>
          <w:b/>
        </w:rPr>
        <w:t xml:space="preserve">Esimerkki 0.1147</w:t>
      </w:r>
    </w:p>
    <w:p>
      <w:r>
        <w:t xml:space="preserve">Alku: Chad halusi keilata täydellisen pelin. Keskivaihe: Chad sai melkein strikin. Loppu: Hän ei jäänyt viimeisestä, mutta oli silti pettynyt.</w:t>
      </w:r>
    </w:p>
    <w:p>
      <w:r>
        <w:rPr>
          <w:b/>
        </w:rPr>
        <w:t xml:space="preserve">Tulos</w:t>
      </w:r>
    </w:p>
    <w:p>
      <w:r>
        <w:t xml:space="preserve">Chad ei saanut yhtään osumaa.</w:t>
      </w:r>
    </w:p>
    <w:p>
      <w:r>
        <w:rPr>
          <w:b/>
        </w:rPr>
        <w:t xml:space="preserve">Tulos</w:t>
      </w:r>
    </w:p>
    <w:p>
      <w:r>
        <w:t xml:space="preserve">Chad sai osuman.</w:t>
      </w:r>
    </w:p>
    <w:p>
      <w:r>
        <w:rPr>
          <w:b/>
        </w:rPr>
        <w:t xml:space="preserve">Esimerkki 0.1148</w:t>
      </w:r>
    </w:p>
    <w:p>
      <w:r>
        <w:t xml:space="preserve">Alku: Tim ja hänen tyttöystävänsä olivat menossa ulos syömään. Keskikohta: Tytöllä kesti ikuisuuden tilata, ja hän hinkui ja hinkui tarjoilijan kanssa, joka seisoi vieressä. Loppu: Lopulta Tim vain rukoili häntä valitsemaan.</w:t>
      </w:r>
    </w:p>
    <w:p>
      <w:r>
        <w:rPr>
          <w:b/>
        </w:rPr>
        <w:t xml:space="preserve">Tulos</w:t>
      </w:r>
    </w:p>
    <w:p>
      <w:r>
        <w:t xml:space="preserve">Hänellä kesti ikuisuuden tilata ja hän hinkui ja hinkuili tarjoilijan kanssa, joka seisoi siinä.</w:t>
      </w:r>
    </w:p>
    <w:p>
      <w:r>
        <w:rPr>
          <w:b/>
        </w:rPr>
        <w:t xml:space="preserve">Esimerkki 0.1149</w:t>
      </w:r>
    </w:p>
    <w:p>
      <w:r>
        <w:t xml:space="preserve">Alku: Amy jäi rattijuopon alle. Keskikohta: Amyn päälle ajaneita ei koskaan löydetty. Loppu: Amya pidettiin sairaalahoidossa kolme viikkoa.</w:t>
      </w:r>
    </w:p>
    <w:p>
      <w:r>
        <w:rPr>
          <w:b/>
        </w:rPr>
        <w:t xml:space="preserve">Tulos</w:t>
      </w:r>
    </w:p>
    <w:p>
      <w:r>
        <w:t xml:space="preserve">He löysivät aina ihmiset, jotka iskivät häneen.</w:t>
      </w:r>
    </w:p>
    <w:p>
      <w:r>
        <w:rPr>
          <w:b/>
        </w:rPr>
        <w:t xml:space="preserve">Tulos</w:t>
      </w:r>
    </w:p>
    <w:p>
      <w:r>
        <w:t xml:space="preserve">He löysivät heti ne ihmiset, jotka löivät hänet.</w:t>
      </w:r>
    </w:p>
    <w:p>
      <w:r>
        <w:rPr>
          <w:b/>
        </w:rPr>
        <w:t xml:space="preserve">Tulos</w:t>
      </w:r>
    </w:p>
    <w:p>
      <w:r>
        <w:t xml:space="preserve">he löysivät ihmiset, jotka löivät hänet.</w:t>
      </w:r>
    </w:p>
    <w:p>
      <w:r>
        <w:rPr>
          <w:b/>
        </w:rPr>
        <w:t xml:space="preserve">Esimerkki 0,1150</w:t>
      </w:r>
    </w:p>
    <w:p>
      <w:r>
        <w:t xml:space="preserve">Alku: Dianan tytär oli balettitunnilla. Keskikohta: Kun hän sai tekstiviestin, hän vastasi siihen häiriten tuntia. Loppu: Diana pyysi anteeksi ja laittoi puhelimensa pois.</w:t>
      </w:r>
    </w:p>
    <w:p>
      <w:r>
        <w:rPr>
          <w:b/>
        </w:rPr>
        <w:t xml:space="preserve">Tulos</w:t>
      </w:r>
    </w:p>
    <w:p>
      <w:r>
        <w:t xml:space="preserve">Diana haki hänet kello 17.00.</w:t>
      </w:r>
    </w:p>
    <w:p>
      <w:r>
        <w:rPr>
          <w:b/>
        </w:rPr>
        <w:t xml:space="preserve">Tulos</w:t>
      </w:r>
    </w:p>
    <w:p>
      <w:r>
        <w:t xml:space="preserve">Kun hän antoi tekstiviestin, hän vastasi siihen häiriten tuntia.</w:t>
      </w:r>
    </w:p>
    <w:p>
      <w:r>
        <w:rPr>
          <w:b/>
        </w:rPr>
        <w:t xml:space="preserve">Tulos</w:t>
      </w:r>
    </w:p>
    <w:p>
      <w:r>
        <w:t xml:space="preserve">Kun hän sai tekstiviestin, hän jätti sen huomiotta.</w:t>
      </w:r>
    </w:p>
    <w:p>
      <w:r>
        <w:rPr>
          <w:b/>
        </w:rPr>
        <w:t xml:space="preserve">Esimerkki 0.1151</w:t>
      </w:r>
    </w:p>
    <w:p>
      <w:r>
        <w:t xml:space="preserve">Alku: Jeff haki postinsa. Keskikohta: Hän sai mainoksen kasinosta. Loppu: Jeff päätti voittaa rahat kasinolla.</w:t>
      </w:r>
    </w:p>
    <w:p>
      <w:r>
        <w:rPr>
          <w:b/>
        </w:rPr>
        <w:t xml:space="preserve">Tulos</w:t>
      </w:r>
    </w:p>
    <w:p>
      <w:r>
        <w:t xml:space="preserve">Hän sai pankin mainoksen.</w:t>
      </w:r>
    </w:p>
    <w:p>
      <w:r>
        <w:rPr>
          <w:b/>
        </w:rPr>
        <w:t xml:space="preserve">Tulos</w:t>
      </w:r>
    </w:p>
    <w:p>
      <w:r>
        <w:t xml:space="preserve">Hän sai kiellon kasinolta.</w:t>
      </w:r>
    </w:p>
    <w:p>
      <w:r>
        <w:rPr>
          <w:b/>
        </w:rPr>
        <w:t xml:space="preserve">Esimerkki 0.1152</w:t>
      </w:r>
    </w:p>
    <w:p>
      <w:r>
        <w:t xml:space="preserve">Alku: Jokapäiväinen ryhmä lukiolaisia järjesti kilpailun lounaalla. Keskimmäinen: Eräänä päivänä he järjestivät kilpailun, joka päättyi huonosti. Loppu: Ryhmä ei enää koskaan järjestänyt inhottavaa kilpailua.</w:t>
      </w:r>
    </w:p>
    <w:p>
      <w:r>
        <w:rPr>
          <w:b/>
        </w:rPr>
        <w:t xml:space="preserve">Tulos</w:t>
      </w:r>
    </w:p>
    <w:p>
      <w:r>
        <w:t xml:space="preserve">Eräänä päivänä he järjestivät kilpailun, joka sujui loistavasti.</w:t>
      </w:r>
    </w:p>
    <w:p>
      <w:r>
        <w:rPr>
          <w:b/>
        </w:rPr>
        <w:t xml:space="preserve">Tulos</w:t>
      </w:r>
    </w:p>
    <w:p>
      <w:r>
        <w:t xml:space="preserve">Eräänä päivänä he järjestivät kilpailun, joka päättyi hyvin huvittavasti.</w:t>
      </w:r>
    </w:p>
    <w:p>
      <w:r>
        <w:rPr>
          <w:b/>
        </w:rPr>
        <w:t xml:space="preserve">Esimerkki 0.1153</w:t>
      </w:r>
    </w:p>
    <w:p>
      <w:r>
        <w:t xml:space="preserve">Alku: Lahjoitin hyväntekeväisyyteen kolmen vuoden ajan. Keskikohta: Lähetin sähköpostia perustajalle. Loppu: Hän ei vastannut, joten päätin lopettaa hyväntekeväisyysjärjestölle lahjoittamisen.</w:t>
      </w:r>
    </w:p>
    <w:p>
      <w:r>
        <w:rPr>
          <w:b/>
        </w:rPr>
        <w:t xml:space="preserve">Tulos</w:t>
      </w:r>
    </w:p>
    <w:p>
      <w:r>
        <w:t xml:space="preserve">Poistin perustajan sähköpostit.</w:t>
      </w:r>
    </w:p>
    <w:p>
      <w:r>
        <w:rPr>
          <w:b/>
        </w:rPr>
        <w:t xml:space="preserve">Tulos</w:t>
      </w:r>
    </w:p>
    <w:p>
      <w:r>
        <w:t xml:space="preserve">Pidin perustajaa lunnaina.</w:t>
      </w:r>
    </w:p>
    <w:p>
      <w:r>
        <w:rPr>
          <w:b/>
        </w:rPr>
        <w:t xml:space="preserve">Tulos</w:t>
      </w:r>
    </w:p>
    <w:p>
      <w:r>
        <w:t xml:space="preserve">Perustaja kiitti minua vastaussähköpostissaan.</w:t>
      </w:r>
    </w:p>
    <w:p>
      <w:r>
        <w:rPr>
          <w:b/>
        </w:rPr>
        <w:t xml:space="preserve">Esimerkki 0.1154</w:t>
      </w:r>
    </w:p>
    <w:p>
      <w:r>
        <w:t xml:space="preserve">Alku: Amber halusi koiran syntymäpäivälahjaksi. Keskikohta: Amberin isä meni turvakotiin ja löysi kaksi koiraa, jotka tarvitsivat kodin. Loppu: Amberin isälle tuli paha mieli, joten hän hankki molemmat.</w:t>
      </w:r>
    </w:p>
    <w:p>
      <w:r>
        <w:rPr>
          <w:b/>
        </w:rPr>
        <w:t xml:space="preserve">Tulos</w:t>
      </w:r>
    </w:p>
    <w:p>
      <w:r>
        <w:t xml:space="preserve">Amberin isä meni turvakotiin ja löysi kissan, joka tarvitsi kodin.</w:t>
      </w:r>
    </w:p>
    <w:p>
      <w:r>
        <w:rPr>
          <w:b/>
        </w:rPr>
        <w:t xml:space="preserve">Esimerkki 0.1155</w:t>
      </w:r>
    </w:p>
    <w:p>
      <w:r>
        <w:t xml:space="preserve">Alku: Sain hiljattain Netflix-tilauksen. Keskikohta: En ollut nähnyt ystävääni Bobia viikkoihin. Loppu: Lounastin hänen kanssaan sinä päivänä ja tajusin, kuinka paljon kaipaan raitista ilmaa.</w:t>
      </w:r>
    </w:p>
    <w:p>
      <w:r>
        <w:rPr>
          <w:b/>
        </w:rPr>
        <w:t xml:space="preserve">Tulos</w:t>
      </w:r>
    </w:p>
    <w:p>
      <w:r>
        <w:t xml:space="preserve">Olen nähnyt ystäväni Bobin tällä viikolla.</w:t>
      </w:r>
    </w:p>
    <w:p>
      <w:r>
        <w:rPr>
          <w:b/>
        </w:rPr>
        <w:t xml:space="preserve">Esimerkki 0.1156</w:t>
      </w:r>
    </w:p>
    <w:p>
      <w:r>
        <w:t xml:space="preserve">Alku: Nancy oli karatetunnilla. Keskikohta: Nancy satutti itsensä yksinkertaisia liikkeitä tehdessään. Loppu: Nancy tajusi, ettei hän ollutkaan niin kova.</w:t>
      </w:r>
    </w:p>
    <w:p>
      <w:r>
        <w:rPr>
          <w:b/>
        </w:rPr>
        <w:t xml:space="preserve">Tulos</w:t>
      </w:r>
    </w:p>
    <w:p>
      <w:r>
        <w:t xml:space="preserve">Nancy teki liikkeet hyvin.</w:t>
      </w:r>
    </w:p>
    <w:p>
      <w:r>
        <w:rPr>
          <w:b/>
        </w:rPr>
        <w:t xml:space="preserve">Tulos</w:t>
      </w:r>
    </w:p>
    <w:p>
      <w:r>
        <w:t xml:space="preserve">Nancy loukkasi itsensä matkalla sinne.</w:t>
      </w:r>
    </w:p>
    <w:p>
      <w:r>
        <w:rPr>
          <w:b/>
        </w:rPr>
        <w:t xml:space="preserve">Esimerkki 0.1157</w:t>
      </w:r>
    </w:p>
    <w:p>
      <w:r>
        <w:t xml:space="preserve">Alku: Jenny päätti, että hän tarvitsee vapaapäivän töistä. Keskikohta: Jenny teki sitten kovasti töitä palattuaan vapaapäivältä. Loppu: Jennyn pomo antoi hänelle palkankorotuksen.</w:t>
      </w:r>
    </w:p>
    <w:p>
      <w:r>
        <w:rPr>
          <w:b/>
        </w:rPr>
        <w:t xml:space="preserve">Tulos</w:t>
      </w:r>
    </w:p>
    <w:p>
      <w:r>
        <w:t xml:space="preserve">Jenny tuli takaisin ja teki paljon yliaikaa.</w:t>
      </w:r>
    </w:p>
    <w:p>
      <w:r>
        <w:rPr>
          <w:b/>
        </w:rPr>
        <w:t xml:space="preserve">Tulos</w:t>
      </w:r>
    </w:p>
    <w:p>
      <w:r>
        <w:t xml:space="preserve">Jenny päätti, että hitot siitä, ja irtisanoutui työstään.</w:t>
      </w:r>
    </w:p>
    <w:p>
      <w:r>
        <w:rPr>
          <w:b/>
        </w:rPr>
        <w:t xml:space="preserve">Tulos</w:t>
      </w:r>
    </w:p>
    <w:p>
      <w:r>
        <w:t xml:space="preserve">Jenny työskenteli sitten hyvin hitaasti huonosti palattuaan vapaapäivän jälkeen.</w:t>
      </w:r>
    </w:p>
    <w:p>
      <w:r>
        <w:rPr>
          <w:b/>
        </w:rPr>
        <w:t xml:space="preserve">Esimerkki 0.1158</w:t>
      </w:r>
    </w:p>
    <w:p>
      <w:r>
        <w:t xml:space="preserve">Alku: Haistoin talossa jotain pahanhajuista. Keskikohta: Hiiri kuoli kaapissa. Loppu: Hävitin eläimen, eikä talossani enää haissut pahalle.</w:t>
      </w:r>
    </w:p>
    <w:p>
      <w:r>
        <w:rPr>
          <w:b/>
        </w:rPr>
        <w:t xml:space="preserve">Tulos</w:t>
      </w:r>
    </w:p>
    <w:p>
      <w:r>
        <w:t xml:space="preserve">Kaapissa on elävä hiiri.</w:t>
      </w:r>
    </w:p>
    <w:p>
      <w:r>
        <w:rPr>
          <w:b/>
        </w:rPr>
        <w:t xml:space="preserve">Tulos</w:t>
      </w:r>
    </w:p>
    <w:p>
      <w:r>
        <w:t xml:space="preserve">Kaapissa asui hiiri.</w:t>
      </w:r>
    </w:p>
    <w:p>
      <w:r>
        <w:rPr>
          <w:b/>
        </w:rPr>
        <w:t xml:space="preserve">Tulos</w:t>
      </w:r>
    </w:p>
    <w:p>
      <w:r>
        <w:t xml:space="preserve">Löysin paahtoleipää kaapista.</w:t>
      </w:r>
    </w:p>
    <w:p>
      <w:r>
        <w:rPr>
          <w:b/>
        </w:rPr>
        <w:t xml:space="preserve">Esimerkki 0.1159</w:t>
      </w:r>
    </w:p>
    <w:p>
      <w:r>
        <w:t xml:space="preserve">Alku: Sarah halusi hankkia vartijaeläimen. Keskikohta: Sarah osti koiran, joka haukkuisi. Loppu: Se riitti herättämään Sarahin ajoissa.</w:t>
      </w:r>
    </w:p>
    <w:p>
      <w:r>
        <w:rPr>
          <w:b/>
        </w:rPr>
        <w:t xml:space="preserve">Tulos</w:t>
      </w:r>
    </w:p>
    <w:p>
      <w:r>
        <w:t xml:space="preserve">Sarah osti kissan, joka haukkui.</w:t>
      </w:r>
    </w:p>
    <w:p>
      <w:r>
        <w:rPr>
          <w:b/>
        </w:rPr>
        <w:t xml:space="preserve">Esimerkki 0,1160</w:t>
      </w:r>
    </w:p>
    <w:p>
      <w:r>
        <w:t xml:space="preserve">Alku: John oli hyvä oppilas ja luokkansa paras. Keskikohta: John hyväksyttiin arvostettuun yliopistoon. Loppu: Hän opiskelee yliopistossa syksyllä.</w:t>
      </w:r>
    </w:p>
    <w:p>
      <w:r>
        <w:rPr>
          <w:b/>
        </w:rPr>
        <w:t xml:space="preserve">Tulos</w:t>
      </w:r>
    </w:p>
    <w:p>
      <w:r>
        <w:t xml:space="preserve">John ei päässyt arvostettuun yliopistoon.</w:t>
      </w:r>
    </w:p>
    <w:p>
      <w:r>
        <w:rPr>
          <w:b/>
        </w:rPr>
        <w:t xml:space="preserve">Esimerkki 0.1161</w:t>
      </w:r>
    </w:p>
    <w:p>
      <w:r>
        <w:t xml:space="preserve">Alku: Yuko on hyvin nälkäinen asunnossaan. Keskikohta: Yuko päätti lähteä asunnosta hakemaan ruokaa. Loppu: Lopulta Yuko pääsee syömään ravintolassa.</w:t>
      </w:r>
    </w:p>
    <w:p>
      <w:r>
        <w:rPr>
          <w:b/>
        </w:rPr>
        <w:t xml:space="preserve">Tulos</w:t>
      </w:r>
    </w:p>
    <w:p>
      <w:r>
        <w:t xml:space="preserve">Yuko päätti valmistaa yhden suosikeistaan uudella grillillään.</w:t>
      </w:r>
    </w:p>
    <w:p>
      <w:r>
        <w:rPr>
          <w:b/>
        </w:rPr>
        <w:t xml:space="preserve">Tulos</w:t>
      </w:r>
    </w:p>
    <w:p>
      <w:r>
        <w:t xml:space="preserve">Yuko oli jumissa asunnossa.</w:t>
      </w:r>
    </w:p>
    <w:p>
      <w:r>
        <w:rPr>
          <w:b/>
        </w:rPr>
        <w:t xml:space="preserve">Esimerkki 0.1162</w:t>
      </w:r>
    </w:p>
    <w:p>
      <w:r>
        <w:t xml:space="preserve">Alku: Amy oli erityisen pirteä aamutunneilla. Keskivaihe: Amy maistoi kahvia ensimmäistä kertaa. Loppu: Amy harkitsi aloittavansa arjen kahvikupillisella.</w:t>
      </w:r>
    </w:p>
    <w:p>
      <w:r>
        <w:rPr>
          <w:b/>
        </w:rPr>
        <w:t xml:space="preserve">Tulos</w:t>
      </w:r>
    </w:p>
    <w:p>
      <w:r>
        <w:t xml:space="preserve">Amy maistoi kahvia viimeisen kerran.</w:t>
      </w:r>
    </w:p>
    <w:p>
      <w:r>
        <w:rPr>
          <w:b/>
        </w:rPr>
        <w:t xml:space="preserve">Esimerkki 0.1163</w:t>
      </w:r>
    </w:p>
    <w:p>
      <w:r>
        <w:t xml:space="preserve">Alku: Robert kuorsasi unissaan. Keskikohta: Robert kääntyi vatsalleen, kun vaimo tönäisi häntä. Loppu: Robert lakkasi kuorsaamasta, mutta valitettavasti hänestä tuli sängyssä hyvin ilmavaivainen.</w:t>
      </w:r>
    </w:p>
    <w:p>
      <w:r>
        <w:rPr>
          <w:b/>
        </w:rPr>
        <w:t xml:space="preserve">Tulos</w:t>
      </w:r>
    </w:p>
    <w:p>
      <w:r>
        <w:t xml:space="preserve">Robert kääntyi vatsalleen, kun hänen vaimonsa otti häneltä suihin.</w:t>
      </w:r>
    </w:p>
    <w:p>
      <w:r>
        <w:rPr>
          <w:b/>
        </w:rPr>
        <w:t xml:space="preserve">Tulos</w:t>
      </w:r>
    </w:p>
    <w:p>
      <w:r>
        <w:t xml:space="preserve">Robert rullaili ja alkoi itkeä, kun hänen vaimonsa tönäisi häntä.</w:t>
      </w:r>
    </w:p>
    <w:p>
      <w:r>
        <w:rPr>
          <w:b/>
        </w:rPr>
        <w:t xml:space="preserve">Tulos</w:t>
      </w:r>
    </w:p>
    <w:p>
      <w:r>
        <w:t xml:space="preserve">Robert nukkui sen läpi, kun hänen vaimonsa tönäisi häntä.</w:t>
      </w:r>
    </w:p>
    <w:p>
      <w:r>
        <w:rPr>
          <w:b/>
        </w:rPr>
        <w:t xml:space="preserve">Esimerkki 0.1164</w:t>
      </w:r>
    </w:p>
    <w:p>
      <w:r>
        <w:t xml:space="preserve">Alku: Rob pitää salsasta. Keskikohta: Hänen suosikkisalsansa oli myynnissä. Loppu: Rob oli onnellinen.</w:t>
      </w:r>
    </w:p>
    <w:p>
      <w:r>
        <w:rPr>
          <w:b/>
        </w:rPr>
        <w:t xml:space="preserve">Tulos</w:t>
      </w:r>
    </w:p>
    <w:p>
      <w:r>
        <w:t xml:space="preserve">Hänen lempisalsansa oli kadonnut.</w:t>
      </w:r>
    </w:p>
    <w:p>
      <w:r>
        <w:rPr>
          <w:b/>
        </w:rPr>
        <w:t xml:space="preserve">Tulos</w:t>
      </w:r>
    </w:p>
    <w:p>
      <w:r>
        <w:t xml:space="preserve">Robin suosikkisalsaa ei ollut varastossa.</w:t>
      </w:r>
    </w:p>
    <w:p>
      <w:r>
        <w:rPr>
          <w:b/>
        </w:rPr>
        <w:t xml:space="preserve">Esimerkki 0,1165</w:t>
      </w:r>
    </w:p>
    <w:p>
      <w:r>
        <w:t xml:space="preserve">Alku: Mike oli suuri musiikin ystävä. Keskikohta: Mike menetti kuulonsa vanhetessaan. Loppu: Mike oli pitkään murtunut musiikin menettämisestä.</w:t>
      </w:r>
    </w:p>
    <w:p>
      <w:r>
        <w:rPr>
          <w:b/>
        </w:rPr>
        <w:t xml:space="preserve">Tulos</w:t>
      </w:r>
    </w:p>
    <w:p>
      <w:r>
        <w:t xml:space="preserve">Mikellä oli valtava kokoelma, jota hän kuunteli joka päivä autossa.</w:t>
      </w:r>
    </w:p>
    <w:p>
      <w:r>
        <w:rPr>
          <w:b/>
        </w:rPr>
        <w:t xml:space="preserve">Tulos</w:t>
      </w:r>
    </w:p>
    <w:p>
      <w:r>
        <w:t xml:space="preserve">Miken kuulo parani iän myötä.</w:t>
      </w:r>
    </w:p>
    <w:p>
      <w:r>
        <w:rPr>
          <w:b/>
        </w:rPr>
        <w:t xml:space="preserve">Tulos</w:t>
      </w:r>
    </w:p>
    <w:p>
      <w:r>
        <w:t xml:space="preserve">Mike menetti kuulonsa nuorempana.</w:t>
      </w:r>
    </w:p>
    <w:p>
      <w:r>
        <w:rPr>
          <w:b/>
        </w:rPr>
        <w:t xml:space="preserve">Esimerkki 0.1166</w:t>
      </w:r>
    </w:p>
    <w:p>
      <w:r>
        <w:t xml:space="preserve">Alku: Sharon halusi siivota pihansa. Keskikohta: Sharon sai pihan siivoamisen valmiiksi. Loppu: Kun piha oli puhdas, hän rentoutui tuolissa.</w:t>
      </w:r>
    </w:p>
    <w:p>
      <w:r>
        <w:rPr>
          <w:b/>
        </w:rPr>
        <w:t xml:space="preserve">Tulos</w:t>
      </w:r>
    </w:p>
    <w:p>
      <w:r>
        <w:t xml:space="preserve">Hän ei siivonnut pihaa loppuun.</w:t>
      </w:r>
    </w:p>
    <w:p>
      <w:r>
        <w:rPr>
          <w:b/>
        </w:rPr>
        <w:t xml:space="preserve">Tulos</w:t>
      </w:r>
    </w:p>
    <w:p>
      <w:r>
        <w:t xml:space="preserve">Hän ei koskaan lopettanut pihan siivoamista.</w:t>
      </w:r>
    </w:p>
    <w:p>
      <w:r>
        <w:rPr>
          <w:b/>
        </w:rPr>
        <w:t xml:space="preserve">Tulos</w:t>
      </w:r>
    </w:p>
    <w:p>
      <w:r>
        <w:t xml:space="preserve">Hän ei koskaan aloittanut pihan siivoamista.</w:t>
      </w:r>
    </w:p>
    <w:p>
      <w:r>
        <w:rPr>
          <w:b/>
        </w:rPr>
        <w:t xml:space="preserve">Esimerkki 0.1167</w:t>
      </w:r>
    </w:p>
    <w:p>
      <w:r>
        <w:t xml:space="preserve">Alku: Samantha halusi olla perheensä ensimmäinen yliopistoon menijä. Keskikohta: Samantha pääsi collegeen ja valmistui tutkinnon suorittaneeksi. Loppu: Valmistuttuaan Samanthasta tuli menestyvä liikenainen.</w:t>
      </w:r>
    </w:p>
    <w:p>
      <w:r>
        <w:rPr>
          <w:b/>
        </w:rPr>
        <w:t xml:space="preserve">Tulos</w:t>
      </w:r>
    </w:p>
    <w:p>
      <w:r>
        <w:t xml:space="preserve">Samantha reputti yliopistossa eikä saanut tutkintoa suoritettua.</w:t>
      </w:r>
    </w:p>
    <w:p>
      <w:r>
        <w:rPr>
          <w:b/>
        </w:rPr>
        <w:t xml:space="preserve">Tulos</w:t>
      </w:r>
    </w:p>
    <w:p>
      <w:r>
        <w:t xml:space="preserve">Samantha valmistui ilman asianmukaista tutkintoa.</w:t>
      </w:r>
    </w:p>
    <w:p>
      <w:r>
        <w:rPr>
          <w:b/>
        </w:rPr>
        <w:t xml:space="preserve">Tulos</w:t>
      </w:r>
    </w:p>
    <w:p>
      <w:r>
        <w:t xml:space="preserve">Samatha joutui tappeluun.</w:t>
      </w:r>
    </w:p>
    <w:p>
      <w:r>
        <w:rPr>
          <w:b/>
        </w:rPr>
        <w:t xml:space="preserve">Esimerkki 0.1168</w:t>
      </w:r>
    </w:p>
    <w:p>
      <w:r>
        <w:t xml:space="preserve">Alku: Salama salamanisku toisensa jälkeen iski linnaan. Keskikohta: Pieni tulipalo syttyi salamaniskun kohdalla, mutta linnan työntekijät sammuttivat sen nopeasti. Loppu: Jos sitä ei olisi tarkistettu, se olisi kuluttanut koko linnan.</w:t>
      </w:r>
    </w:p>
    <w:p>
      <w:r>
        <w:rPr>
          <w:b/>
        </w:rPr>
        <w:t xml:space="preserve">Tulos</w:t>
      </w:r>
    </w:p>
    <w:p>
      <w:r>
        <w:t xml:space="preserve">Salaman iskiessä syttyi suuri tulipalo, jonka linnan työntekijät sammuttivat nopeasti.</w:t>
      </w:r>
    </w:p>
    <w:p>
      <w:r>
        <w:rPr>
          <w:b/>
        </w:rPr>
        <w:t xml:space="preserve">Tulos</w:t>
      </w:r>
    </w:p>
    <w:p>
      <w:r>
        <w:t xml:space="preserve">Salaman iskiessä pieni tulipalo syttyi ja poltti linnan maan tasalle.</w:t>
      </w:r>
    </w:p>
    <w:p>
      <w:r>
        <w:rPr>
          <w:b/>
        </w:rPr>
        <w:t xml:space="preserve">Tulos</w:t>
      </w:r>
    </w:p>
    <w:p>
      <w:r>
        <w:t xml:space="preserve">Salamaniskun kohdalla puhkesi pieni tulva, mutta linnan työntekijät sammuttivat sen nopeasti.</w:t>
      </w:r>
    </w:p>
    <w:p>
      <w:r>
        <w:rPr>
          <w:b/>
        </w:rPr>
        <w:t xml:space="preserve">Esimerkki 0.1169</w:t>
      </w:r>
    </w:p>
    <w:p>
      <w:r>
        <w:t xml:space="preserve">Alku: Ann lähti Pariisiin lomalle. Keskikohta: Ann kävi Eiffel-tornissa. Loppu: Ann hämmästyi sen uskomattomasta kauneudesta.</w:t>
      </w:r>
    </w:p>
    <w:p>
      <w:r>
        <w:rPr>
          <w:b/>
        </w:rPr>
        <w:t xml:space="preserve">Tulos</w:t>
      </w:r>
    </w:p>
    <w:p>
      <w:r>
        <w:t xml:space="preserve">Ann vieraili rumalla suolla.</w:t>
      </w:r>
    </w:p>
    <w:p>
      <w:r>
        <w:rPr>
          <w:b/>
        </w:rPr>
        <w:t xml:space="preserve">Tulos</w:t>
      </w:r>
    </w:p>
    <w:p>
      <w:r>
        <w:t xml:space="preserve">Ann kävi puutarhatornissa.</w:t>
      </w:r>
    </w:p>
    <w:p>
      <w:r>
        <w:rPr>
          <w:b/>
        </w:rPr>
        <w:t xml:space="preserve">Tulos</w:t>
      </w:r>
    </w:p>
    <w:p>
      <w:r>
        <w:t xml:space="preserve">Anne jätti käymättä Eiffel-tornissa.</w:t>
      </w:r>
    </w:p>
    <w:p>
      <w:r>
        <w:rPr>
          <w:b/>
        </w:rPr>
        <w:t xml:space="preserve">Esimerkki 0.1170</w:t>
      </w:r>
    </w:p>
    <w:p>
      <w:r>
        <w:t xml:space="preserve">Alku: Anthony oli Charlesin pikkuserkku. Keskikohta: Charles lakkasi puhumasta Anthonyn kanssa, kun hän sai tietää tämän diilaavan huumeita. Loppu: Kun Charles otti jälleen yhteyttä Anthonyyn, Anthony oli vankilassa.</w:t>
      </w:r>
    </w:p>
    <w:p>
      <w:r>
        <w:rPr>
          <w:b/>
        </w:rPr>
        <w:t xml:space="preserve">Tulos</w:t>
      </w:r>
    </w:p>
    <w:p>
      <w:r>
        <w:t xml:space="preserve">Charles ja Anthony jakoivat asunnon ja olivat läheisiä kuin veljekset.</w:t>
      </w:r>
    </w:p>
    <w:p>
      <w:r>
        <w:rPr>
          <w:b/>
        </w:rPr>
        <w:t xml:space="preserve">Esimerkki 0.1171</w:t>
      </w:r>
    </w:p>
    <w:p>
      <w:r>
        <w:t xml:space="preserve">Alku: John rakasti ajaa nopeasti. Keskellä: Johnille annettiin sakko ylinopeudesta. Loppu: John ajoi siitä lähtien varovaisemmin.</w:t>
      </w:r>
    </w:p>
    <w:p>
      <w:r>
        <w:rPr>
          <w:b/>
        </w:rPr>
        <w:t xml:space="preserve">Tulos</w:t>
      </w:r>
    </w:p>
    <w:p>
      <w:r>
        <w:t xml:space="preserve">John ei ole koskaan saanut sakkoa koko elämänsä aikana.</w:t>
      </w:r>
    </w:p>
    <w:p>
      <w:r>
        <w:rPr>
          <w:b/>
        </w:rPr>
        <w:t xml:space="preserve">Tulos</w:t>
      </w:r>
    </w:p>
    <w:p>
      <w:r>
        <w:t xml:space="preserve">Johnille ei koskaan annettu lippua.</w:t>
      </w:r>
    </w:p>
    <w:p>
      <w:r>
        <w:rPr>
          <w:b/>
        </w:rPr>
        <w:t xml:space="preserve">Tulos</w:t>
      </w:r>
    </w:p>
    <w:p>
      <w:r>
        <w:t xml:space="preserve">John huristeli kadulla onnellisena.</w:t>
      </w:r>
    </w:p>
    <w:p>
      <w:r>
        <w:rPr>
          <w:b/>
        </w:rPr>
        <w:t xml:space="preserve">Esimerkki 0.1172</w:t>
      </w:r>
    </w:p>
    <w:p>
      <w:r>
        <w:t xml:space="preserve">Alku: Kun Jill saapui ensimmäiseen koulupäiväänsä, hän oli hermostunut. Keskimmäinen: Jill tapasi ihanan pojan, ja he kävivät koulua yhdessä 12 vuotta. Loppu: Myöhemmin he menivät naimisiin, eikä poika koskaan lakannut antamasta Jillille erityistä tunnetta.</w:t>
      </w:r>
    </w:p>
    <w:p>
      <w:r>
        <w:rPr>
          <w:b/>
        </w:rPr>
        <w:t xml:space="preserve">Tulos</w:t>
      </w:r>
    </w:p>
    <w:p>
      <w:r>
        <w:t xml:space="preserve">Jill tapasi ilkeän pojan, ja he kävivät yhdessä koulua 12 vuotta.</w:t>
      </w:r>
    </w:p>
    <w:p>
      <w:r>
        <w:rPr>
          <w:b/>
        </w:rPr>
        <w:t xml:space="preserve">Tulos</w:t>
      </w:r>
    </w:p>
    <w:p>
      <w:r>
        <w:t xml:space="preserve">Jill tapasi kauhean pojan, ja he kävivät yhdessä koulua 12 vuotta.</w:t>
      </w:r>
    </w:p>
    <w:p>
      <w:r>
        <w:rPr>
          <w:b/>
        </w:rPr>
        <w:t xml:space="preserve">Tulos</w:t>
      </w:r>
    </w:p>
    <w:p>
      <w:r>
        <w:t xml:space="preserve">Jill tapasi ihanan pojan, ja he kävivät yhdessä koulua 12 vuotta erossa valmistumisen jälkeen.</w:t>
      </w:r>
    </w:p>
    <w:p>
      <w:r>
        <w:rPr>
          <w:b/>
        </w:rPr>
        <w:t xml:space="preserve">Esimerkki 0.1173</w:t>
      </w:r>
    </w:p>
    <w:p>
      <w:r>
        <w:t xml:space="preserve">Alku: Ali sai töitä siivoojana. Keskikohta: Pomo oli hyvin ilkeä. Loppu: Ali teki työnsä loppuun, mutta irtisanoutui heti sen jälkeen.</w:t>
      </w:r>
    </w:p>
    <w:p>
      <w:r>
        <w:rPr>
          <w:b/>
        </w:rPr>
        <w:t xml:space="preserve">Tulos</w:t>
      </w:r>
    </w:p>
    <w:p>
      <w:r>
        <w:t xml:space="preserve">Pomo oli hyvin lempeä.</w:t>
      </w:r>
    </w:p>
    <w:p>
      <w:r>
        <w:rPr>
          <w:b/>
        </w:rPr>
        <w:t xml:space="preserve">Tulos</w:t>
      </w:r>
    </w:p>
    <w:p>
      <w:r>
        <w:t xml:space="preserve">Pomo oli erittäin mukava.</w:t>
      </w:r>
    </w:p>
    <w:p>
      <w:r>
        <w:rPr>
          <w:b/>
        </w:rPr>
        <w:t xml:space="preserve">Tulos</w:t>
      </w:r>
    </w:p>
    <w:p>
      <w:r>
        <w:t xml:space="preserve">Pomo oli erittäin miellyttävä.</w:t>
      </w:r>
    </w:p>
    <w:p>
      <w:r>
        <w:rPr>
          <w:b/>
        </w:rPr>
        <w:t xml:space="preserve">Esimerkki 0.1174</w:t>
      </w:r>
    </w:p>
    <w:p>
      <w:r>
        <w:t xml:space="preserve">Alku: Asuimme ennen lammen rannalla. Keskiosa: Lampi kuivui kuumuuden ja sateettomuuden vuoksi. Loppu: Ystäväni sanoi tietävänsä, että niin kävisi.</w:t>
      </w:r>
    </w:p>
    <w:p>
      <w:r>
        <w:rPr>
          <w:b/>
        </w:rPr>
        <w:t xml:space="preserve">Tulos</w:t>
      </w:r>
    </w:p>
    <w:p>
      <w:r>
        <w:t xml:space="preserve">Ystäväni kuivui kuumuuden ja sateettomuuden vuoksi.</w:t>
      </w:r>
    </w:p>
    <w:p>
      <w:r>
        <w:rPr>
          <w:b/>
        </w:rPr>
        <w:t xml:space="preserve">Tulos</w:t>
      </w:r>
    </w:p>
    <w:p>
      <w:r>
        <w:t xml:space="preserve">Lampi kuivui kylmyyden ja sateen vuoksi.</w:t>
      </w:r>
    </w:p>
    <w:p>
      <w:r>
        <w:rPr>
          <w:b/>
        </w:rPr>
        <w:t xml:space="preserve">Tulos</w:t>
      </w:r>
    </w:p>
    <w:p>
      <w:r>
        <w:t xml:space="preserve">Lampi tulvi kuumuuden ja sateettomuuden vuoksi.</w:t>
      </w:r>
    </w:p>
    <w:p>
      <w:r>
        <w:rPr>
          <w:b/>
        </w:rPr>
        <w:t xml:space="preserve">Esimerkki 0,1175</w:t>
      </w:r>
    </w:p>
    <w:p>
      <w:r>
        <w:t xml:space="preserve">Alku: Haroldin uusi pentu oli hyvin riehakas ja täynnä energiaa. Keskikohta: Harold päätti laittaa uuden koiranpentunsa tottelevaisuuskouluun. Loppu: Kolmen kuukauden kuluttua oli hyvin selvää, että tottelevaisuuskurssit toimivat.</w:t>
      </w:r>
    </w:p>
    <w:p>
      <w:r>
        <w:rPr>
          <w:b/>
        </w:rPr>
        <w:t xml:space="preserve">Tulos</w:t>
      </w:r>
    </w:p>
    <w:p>
      <w:r>
        <w:t xml:space="preserve">Harold päätti mennä tottelevaisuuskouluun.</w:t>
      </w:r>
    </w:p>
    <w:p>
      <w:r>
        <w:rPr>
          <w:b/>
        </w:rPr>
        <w:t xml:space="preserve">Tulos</w:t>
      </w:r>
    </w:p>
    <w:p>
      <w:r>
        <w:t xml:space="preserve">Harold päätti laittaa uuden kissansa tottelevaisuuskouluun.</w:t>
      </w:r>
    </w:p>
    <w:p>
      <w:r>
        <w:rPr>
          <w:b/>
        </w:rPr>
        <w:t xml:space="preserve">Tulos</w:t>
      </w:r>
    </w:p>
    <w:p>
      <w:r>
        <w:t xml:space="preserve">Hän vei sen tottelevaisuuskurssille, mutta se ei toiminut.</w:t>
      </w:r>
    </w:p>
    <w:p>
      <w:r>
        <w:rPr>
          <w:b/>
        </w:rPr>
        <w:t xml:space="preserve">Esimerkki 0.1176</w:t>
      </w:r>
    </w:p>
    <w:p>
      <w:r>
        <w:t xml:space="preserve">Alku: Lisa kutsui Tinan ja tytöt simpukkakeittoon. Keskikohta: Rosie ilmestyi paikalle ja läikytti simpukoita ympäri Lisan sohvaa. Loppu: Lisa oli niin vihainen, että pyysi Rosieta lähtemään.</w:t>
      </w:r>
    </w:p>
    <w:p>
      <w:r>
        <w:rPr>
          <w:b/>
        </w:rPr>
        <w:t xml:space="preserve">Tulos</w:t>
      </w:r>
    </w:p>
    <w:p>
      <w:r>
        <w:t xml:space="preserve">Rosie antoi simpukat piraijoilleen.</w:t>
      </w:r>
    </w:p>
    <w:p>
      <w:r>
        <w:rPr>
          <w:b/>
        </w:rPr>
        <w:t xml:space="preserve">Tulos</w:t>
      </w:r>
    </w:p>
    <w:p>
      <w:r>
        <w:t xml:space="preserve">Rosie ilmestyi paikalle ja siivosi Lisan talon.</w:t>
      </w:r>
    </w:p>
    <w:p>
      <w:r>
        <w:rPr>
          <w:b/>
        </w:rPr>
        <w:t xml:space="preserve">Tulos</w:t>
      </w:r>
    </w:p>
    <w:p>
      <w:r>
        <w:t xml:space="preserve">Rosie ilmestyi paikalle ja kaatoi nappuloita ympäri Lisan sohvaa.</w:t>
      </w:r>
    </w:p>
    <w:p>
      <w:r>
        <w:rPr>
          <w:b/>
        </w:rPr>
        <w:t xml:space="preserve">Esimerkki 0.1177</w:t>
      </w:r>
    </w:p>
    <w:p>
      <w:r>
        <w:t xml:space="preserve">Alku: Kai toivoi tekevänsä vaikutuksen seuralaiseensa. Keskikohta: Kai teki pöytävarauksen kalliiseen ravintolaan. Loppu: Kai sanoi olleensa vaikuttunut ja pitäneensä hauskaa!</w:t>
      </w:r>
    </w:p>
    <w:p>
      <w:r>
        <w:rPr>
          <w:b/>
        </w:rPr>
        <w:t xml:space="preserve">Tulos</w:t>
      </w:r>
    </w:p>
    <w:p>
      <w:r>
        <w:t xml:space="preserve">Kai unohti tehdä varauksen kalliiseen ravintolaan.</w:t>
      </w:r>
    </w:p>
    <w:p>
      <w:r>
        <w:rPr>
          <w:b/>
        </w:rPr>
        <w:t xml:space="preserve">Tulos</w:t>
      </w:r>
    </w:p>
    <w:p>
      <w:r>
        <w:t xml:space="preserve">Kai teki pöytävarauksen rasvaiseen lusikkaravintolaan.</w:t>
      </w:r>
    </w:p>
    <w:p>
      <w:r>
        <w:rPr>
          <w:b/>
        </w:rPr>
        <w:t xml:space="preserve">Tulos</w:t>
      </w:r>
    </w:p>
    <w:p>
      <w:r>
        <w:t xml:space="preserve">Kai teki pöytävarauksen halpaan ravintolaan.</w:t>
      </w:r>
    </w:p>
    <w:p>
      <w:r>
        <w:rPr>
          <w:b/>
        </w:rPr>
        <w:t xml:space="preserve">Esimerkki 0.1178</w:t>
      </w:r>
    </w:p>
    <w:p>
      <w:r>
        <w:t xml:space="preserve">Alku: Westin oli menossa naimisiin! Keskellä: Westinin morsian kysyi häneltä, haluaisiko hän leikata kakun. Loppu: Westin leikkasi kakusta täydellisen palan.</w:t>
      </w:r>
    </w:p>
    <w:p>
      <w:r>
        <w:rPr>
          <w:b/>
        </w:rPr>
        <w:t xml:space="preserve">Tulos</w:t>
      </w:r>
    </w:p>
    <w:p>
      <w:r>
        <w:t xml:space="preserve">Westinin morsian päätti leikata kakun.</w:t>
      </w:r>
    </w:p>
    <w:p>
      <w:r>
        <w:rPr>
          <w:b/>
        </w:rPr>
        <w:t xml:space="preserve">Tulos</w:t>
      </w:r>
    </w:p>
    <w:p>
      <w:r>
        <w:t xml:space="preserve">Westinin morsian ei kysynyt häneltä, halusiko hän leikata kakun.</w:t>
      </w:r>
    </w:p>
    <w:p>
      <w:r>
        <w:rPr>
          <w:b/>
        </w:rPr>
        <w:t xml:space="preserve">Tulos</w:t>
      </w:r>
    </w:p>
    <w:p>
      <w:r>
        <w:t xml:space="preserve">Westinin morsian murskasi kakun.</w:t>
      </w:r>
    </w:p>
    <w:p>
      <w:r>
        <w:rPr>
          <w:b/>
        </w:rPr>
        <w:t xml:space="preserve">Esimerkki 0.1179</w:t>
      </w:r>
    </w:p>
    <w:p>
      <w:r>
        <w:t xml:space="preserve">Alku: Eli ajoi maaseudulla. Keskikohta: Eli kadotti äitinsä lempi-cd:n jonnekin. Loppu: Hän tunsi syyllisyyttä siitä, ettei löytänyt sitä.</w:t>
      </w:r>
    </w:p>
    <w:p>
      <w:r>
        <w:rPr>
          <w:b/>
        </w:rPr>
        <w:t xml:space="preserve">Tulos</w:t>
      </w:r>
    </w:p>
    <w:p>
      <w:r>
        <w:t xml:space="preserve">Eli menetti äitinsä lempielokuvan.</w:t>
      </w:r>
    </w:p>
    <w:p>
      <w:r>
        <w:rPr>
          <w:b/>
        </w:rPr>
        <w:t xml:space="preserve">Tulos</w:t>
      </w:r>
    </w:p>
    <w:p>
      <w:r>
        <w:t xml:space="preserve">Eli menetti äitinsä jonnekin.</w:t>
      </w:r>
    </w:p>
    <w:p>
      <w:r>
        <w:rPr>
          <w:b/>
        </w:rPr>
        <w:t xml:space="preserve">Tulos</w:t>
      </w:r>
    </w:p>
    <w:p>
      <w:r>
        <w:t xml:space="preserve">Eli hukkasi äitinsä vähiten suosikkilevyn jonnekin.</w:t>
      </w:r>
    </w:p>
    <w:p>
      <w:r>
        <w:rPr>
          <w:b/>
        </w:rPr>
        <w:t xml:space="preserve">Esimerkki 0.1180</w:t>
      </w:r>
    </w:p>
    <w:p>
      <w:r>
        <w:t xml:space="preserve">Alku: James halusi uuden koiranpennun. Keskikohta: James meni eläinkauppaan. Loppu: James vei pennun kotiin.</w:t>
      </w:r>
    </w:p>
    <w:p>
      <w:r>
        <w:rPr>
          <w:b/>
        </w:rPr>
        <w:t xml:space="preserve">Tulos</w:t>
      </w:r>
    </w:p>
    <w:p>
      <w:r>
        <w:t xml:space="preserve">Jamen pentu meni eläinkauppaan.</w:t>
      </w:r>
    </w:p>
    <w:p>
      <w:r>
        <w:rPr>
          <w:b/>
        </w:rPr>
        <w:t xml:space="preserve">Tulos</w:t>
      </w:r>
    </w:p>
    <w:p>
      <w:r>
        <w:t xml:space="preserve">James meni kirjakauppaan.</w:t>
      </w:r>
    </w:p>
    <w:p>
      <w:r>
        <w:rPr>
          <w:b/>
        </w:rPr>
        <w:t xml:space="preserve">Esimerkki 0.1181</w:t>
      </w:r>
    </w:p>
    <w:p>
      <w:r>
        <w:t xml:space="preserve">Alku: Ben oli koristelemassa taloa joulua varten. Keskikohta: Ben peitti koko talonsa koristeilla. Loppu: Hänellä oli nyt korttelin juhlavin talo!</w:t>
      </w:r>
    </w:p>
    <w:p>
      <w:r>
        <w:rPr>
          <w:b/>
        </w:rPr>
        <w:t xml:space="preserve">Tulos</w:t>
      </w:r>
    </w:p>
    <w:p>
      <w:r>
        <w:t xml:space="preserve">Ben päätti olla koristelematta tänä vuonna.</w:t>
      </w:r>
    </w:p>
    <w:p>
      <w:r>
        <w:rPr>
          <w:b/>
        </w:rPr>
        <w:t xml:space="preserve">Tulos</w:t>
      </w:r>
    </w:p>
    <w:p>
      <w:r>
        <w:t xml:space="preserve">Ben poisti kaikki talon koristeet, joita heillä oli.</w:t>
      </w:r>
    </w:p>
    <w:p>
      <w:r>
        <w:rPr>
          <w:b/>
        </w:rPr>
        <w:t xml:space="preserve">Tulos</w:t>
      </w:r>
    </w:p>
    <w:p>
      <w:r>
        <w:t xml:space="preserve">Ben otti kaikki koristeet pois.</w:t>
      </w:r>
    </w:p>
    <w:p>
      <w:r>
        <w:rPr>
          <w:b/>
        </w:rPr>
        <w:t xml:space="preserve">Esimerkki 0.1182</w:t>
      </w:r>
    </w:p>
    <w:p>
      <w:r>
        <w:t xml:space="preserve">Alku: Sam meni elokuviin. Keskikohta: Sam meni sinne, eikä lippuja ollut saatavilla. Loppu: Sam päätti mennä kotiin.</w:t>
      </w:r>
    </w:p>
    <w:p>
      <w:r>
        <w:rPr>
          <w:b/>
        </w:rPr>
        <w:t xml:space="preserve">Tulos</w:t>
      </w:r>
    </w:p>
    <w:p>
      <w:r>
        <w:t xml:space="preserve">Sam pääsi paikalle, ja lippuja oli runsaasti saatavilla.</w:t>
      </w:r>
    </w:p>
    <w:p>
      <w:r>
        <w:rPr>
          <w:b/>
        </w:rPr>
        <w:t xml:space="preserve">Esimerkki 0.1183</w:t>
      </w:r>
    </w:p>
    <w:p>
      <w:r>
        <w:t xml:space="preserve">Alku: Mike puhui Mollyn kanssa. Keskikohta: Mike haistoi oudon hajun. Loppu: Hän oli helpottunut huomatessaan, ettei se ollut hän itse.</w:t>
      </w:r>
    </w:p>
    <w:p>
      <w:r>
        <w:rPr>
          <w:b/>
        </w:rPr>
        <w:t xml:space="preserve">Tulos</w:t>
      </w:r>
    </w:p>
    <w:p>
      <w:r>
        <w:t xml:space="preserve">Mike näki verta.</w:t>
      </w:r>
    </w:p>
    <w:p>
      <w:r>
        <w:rPr>
          <w:b/>
        </w:rPr>
        <w:t xml:space="preserve">Tulos</w:t>
      </w:r>
    </w:p>
    <w:p>
      <w:r>
        <w:t xml:space="preserve">Mike haistoi tuoreen tuoksun.</w:t>
      </w:r>
    </w:p>
    <w:p>
      <w:r>
        <w:rPr>
          <w:b/>
        </w:rPr>
        <w:t xml:space="preserve">Tulos</w:t>
      </w:r>
    </w:p>
    <w:p>
      <w:r>
        <w:t xml:space="preserve">Mike pystyi vain haistamaan kukkia.</w:t>
      </w:r>
    </w:p>
    <w:p>
      <w:r>
        <w:rPr>
          <w:b/>
        </w:rPr>
        <w:t xml:space="preserve">Esimerkki 0.1184</w:t>
      </w:r>
    </w:p>
    <w:p>
      <w:r>
        <w:t xml:space="preserve">Alku: Kun Nancy aivasteli, hänen oikea korvansa alkoi polttaa. Keskikohta: Nancy meni lääkärille, joka kertoi hänelle, mikä oli vialla. Loppu: Hän myös määräsi Nancylle lääkkeitä.</w:t>
      </w:r>
    </w:p>
    <w:p>
      <w:r>
        <w:rPr>
          <w:b/>
        </w:rPr>
        <w:t xml:space="preserve">Tulos</w:t>
      </w:r>
    </w:p>
    <w:p>
      <w:r>
        <w:t xml:space="preserve">Nacy kävi lääkärin luona, joka kertoi hänen olevan kunnossa.</w:t>
      </w:r>
    </w:p>
    <w:p>
      <w:r>
        <w:rPr>
          <w:b/>
        </w:rPr>
        <w:t xml:space="preserve">Tulos</w:t>
      </w:r>
    </w:p>
    <w:p>
      <w:r>
        <w:t xml:space="preserve">Nancy kävi lääkärissä, joka kertoi, ettei mikään ole vialla.</w:t>
      </w:r>
    </w:p>
    <w:p>
      <w:r>
        <w:rPr>
          <w:b/>
        </w:rPr>
        <w:t xml:space="preserve">Tulos</w:t>
      </w:r>
    </w:p>
    <w:p>
      <w:r>
        <w:t xml:space="preserve">Nancy kävi lääkärin luona, joka kertoi hänelle, että kaikki oli kunnossa.</w:t>
      </w:r>
    </w:p>
    <w:p>
      <w:r>
        <w:rPr>
          <w:b/>
        </w:rPr>
        <w:t xml:space="preserve">Esimerkki 0,1185</w:t>
      </w:r>
    </w:p>
    <w:p>
      <w:r>
        <w:t xml:space="preserve">Alku: Kävelin jalkakäytävää pitkin. Keskikohta: Näin kukkasen tiellä. Loppu: Mies antoi sen minulle ilmaiseksi, koska pidin siitä niin paljon.</w:t>
      </w:r>
    </w:p>
    <w:p>
      <w:r>
        <w:rPr>
          <w:b/>
        </w:rPr>
        <w:t xml:space="preserve">Tulos</w:t>
      </w:r>
    </w:p>
    <w:p>
      <w:r>
        <w:t xml:space="preserve">Näin tien varressa sillan.</w:t>
      </w:r>
    </w:p>
    <w:p>
      <w:r>
        <w:rPr>
          <w:b/>
        </w:rPr>
        <w:t xml:space="preserve">Esimerkki 0.1186</w:t>
      </w:r>
    </w:p>
    <w:p>
      <w:r>
        <w:t xml:space="preserve">Alku: Naapurini soittavat aina kovaa musiikkia. Keskikohta: Pyysin heitä hiljentämään äänenvoimakkuutta. Loppu: He suostuivat vähentämään äänenvoimakkuutta.</w:t>
      </w:r>
    </w:p>
    <w:p>
      <w:r>
        <w:rPr>
          <w:b/>
        </w:rPr>
        <w:t xml:space="preserve">Tulos</w:t>
      </w:r>
    </w:p>
    <w:p>
      <w:r>
        <w:t xml:space="preserve">Pyysin heitä lisäämään äänenvoimakkuutta.</w:t>
      </w:r>
    </w:p>
    <w:p>
      <w:r>
        <w:rPr>
          <w:b/>
        </w:rPr>
        <w:t xml:space="preserve">Tulos</w:t>
      </w:r>
    </w:p>
    <w:p>
      <w:r>
        <w:t xml:space="preserve">Pyysin heitä lisäämään äänenvoimakkuutta.</w:t>
      </w:r>
    </w:p>
    <w:p>
      <w:r>
        <w:rPr>
          <w:b/>
        </w:rPr>
        <w:t xml:space="preserve">Tulos</w:t>
      </w:r>
    </w:p>
    <w:p>
      <w:r>
        <w:t xml:space="preserve">Pyysin heitä lisäämään äänenvoimakkuutta.</w:t>
      </w:r>
    </w:p>
    <w:p>
      <w:r>
        <w:rPr>
          <w:b/>
        </w:rPr>
        <w:t xml:space="preserve">Esimerkki 0.1187</w:t>
      </w:r>
    </w:p>
    <w:p>
      <w:r>
        <w:t xml:space="preserve">Alku: Shawn heräsi ja nousi sängystä klo 8:07. Keskikohta: Shawn yski verta. Loppu: Shawn lopetti tupakoinnin saman tien.</w:t>
      </w:r>
    </w:p>
    <w:p>
      <w:r>
        <w:rPr>
          <w:b/>
        </w:rPr>
        <w:t xml:space="preserve">Tulos</w:t>
      </w:r>
    </w:p>
    <w:p>
      <w:r>
        <w:t xml:space="preserve">Shawn yskähti sänkyyn.</w:t>
      </w:r>
    </w:p>
    <w:p>
      <w:r>
        <w:rPr>
          <w:b/>
        </w:rPr>
        <w:t xml:space="preserve">Tulos</w:t>
      </w:r>
    </w:p>
    <w:p>
      <w:r>
        <w:t xml:space="preserve">Shawn meni takaisin nukkumaan.</w:t>
      </w:r>
    </w:p>
    <w:p>
      <w:r>
        <w:rPr>
          <w:b/>
        </w:rPr>
        <w:t xml:space="preserve">Tulos</w:t>
      </w:r>
    </w:p>
    <w:p>
      <w:r>
        <w:t xml:space="preserve">veri yskitti Shawnia.</w:t>
      </w:r>
    </w:p>
    <w:p>
      <w:r>
        <w:rPr>
          <w:b/>
        </w:rPr>
        <w:t xml:space="preserve">Esimerkki 0.1188</w:t>
      </w:r>
    </w:p>
    <w:p>
      <w:r>
        <w:t xml:space="preserve">Alku: Ystävälläni Frankilla on yläasteella oleva poika. Keskimmäinen: Frankin poika unohtaa aina lomat ja koulujen sulkemiset. Loppu: Frank tarkistaa nyt koulun verkkosivut.</w:t>
      </w:r>
    </w:p>
    <w:p>
      <w:r>
        <w:rPr>
          <w:b/>
        </w:rPr>
        <w:t xml:space="preserve">Tulos</w:t>
      </w:r>
    </w:p>
    <w:p>
      <w:r>
        <w:t xml:space="preserve">Frankin poika unohtaa aina matematiikan kokeet ja rapukakut.</w:t>
      </w:r>
    </w:p>
    <w:p>
      <w:r>
        <w:rPr>
          <w:b/>
        </w:rPr>
        <w:t xml:space="preserve">Tulos</w:t>
      </w:r>
    </w:p>
    <w:p>
      <w:r>
        <w:t xml:space="preserve">Frankin poika käy koulua päivittäin.</w:t>
      </w:r>
    </w:p>
    <w:p>
      <w:r>
        <w:rPr>
          <w:b/>
        </w:rPr>
        <w:t xml:space="preserve">Tulos</w:t>
      </w:r>
    </w:p>
    <w:p>
      <w:r>
        <w:t xml:space="preserve">Frankin poika ei koskaan unohda lomia.</w:t>
      </w:r>
    </w:p>
    <w:p>
      <w:r>
        <w:rPr>
          <w:b/>
        </w:rPr>
        <w:t xml:space="preserve">Esimerkki 0.1189</w:t>
      </w:r>
    </w:p>
    <w:p>
      <w:r>
        <w:t xml:space="preserve">Alku: Taylor on stand up -koomikko. Keskikohta: Taylor sai seisovia aplodit viimeisimmässä esityksessään. Loppu: Hän oli hyvin innoissaan siitä, että hänet huomattiin.</w:t>
      </w:r>
    </w:p>
    <w:p>
      <w:r>
        <w:rPr>
          <w:b/>
        </w:rPr>
        <w:t xml:space="preserve">Tulos</w:t>
      </w:r>
    </w:p>
    <w:p>
      <w:r>
        <w:t xml:space="preserve">Taylor avasi erään tunnetun koomikon keikan eräänä iltana ja pamahti täysin.</w:t>
      </w:r>
    </w:p>
    <w:p>
      <w:r>
        <w:rPr>
          <w:b/>
        </w:rPr>
        <w:t xml:space="preserve">Tulos</w:t>
      </w:r>
    </w:p>
    <w:p>
      <w:r>
        <w:t xml:space="preserve">Taylor sai viimeisimmässä esityksessään buuauksia.</w:t>
      </w:r>
    </w:p>
    <w:p>
      <w:r>
        <w:rPr>
          <w:b/>
        </w:rPr>
        <w:t xml:space="preserve">Tulos</w:t>
      </w:r>
    </w:p>
    <w:p>
      <w:r>
        <w:t xml:space="preserve">Taylor sai seisovat aplodit viimeisen esityksensä yhteydessä.</w:t>
      </w:r>
    </w:p>
    <w:p>
      <w:r>
        <w:rPr>
          <w:b/>
        </w:rPr>
        <w:t xml:space="preserve">Esimerkki 0.1190</w:t>
      </w:r>
    </w:p>
    <w:p>
      <w:r>
        <w:t xml:space="preserve">Alku: Robert oli ilkikurinen poika. Keskikohta: Robertin vanhemmat varoittivat häntä muurahaisten kanssa pelleilystä, mutta hän kuitenkin siveli sitä. Loppu: Muurahaiset purivat Robertia, mikä sai hänet muistamaan vanhempiensa varoituksen.</w:t>
      </w:r>
    </w:p>
    <w:p>
      <w:r>
        <w:rPr>
          <w:b/>
        </w:rPr>
        <w:t xml:space="preserve">Tulos</w:t>
      </w:r>
    </w:p>
    <w:p>
      <w:r>
        <w:t xml:space="preserve">Robertin vanhemmat varoittivat häntä käärmeiden kanssa pelleilystä, mutta hän kuitenkin sivuutti sen.</w:t>
      </w:r>
    </w:p>
    <w:p>
      <w:r>
        <w:rPr>
          <w:b/>
        </w:rPr>
        <w:t xml:space="preserve">Esimerkki 0.1191</w:t>
      </w:r>
    </w:p>
    <w:p>
      <w:r>
        <w:t xml:space="preserve">Alku: Tim repi kenkänsä auki vahingossa kävellessään kotiin. Keskikohta: Hän suuttui siitä kovasti. Loppu: Tim osti kengät ja kiirehti kotiin, jotta häntä ei nähtäisi.</w:t>
      </w:r>
    </w:p>
    <w:p>
      <w:r>
        <w:rPr>
          <w:b/>
        </w:rPr>
        <w:t xml:space="preserve">Tulos</w:t>
      </w:r>
    </w:p>
    <w:p>
      <w:r>
        <w:t xml:space="preserve">Hän innostui siitä kovasti.</w:t>
      </w:r>
    </w:p>
    <w:p>
      <w:r>
        <w:rPr>
          <w:b/>
        </w:rPr>
        <w:t xml:space="preserve">Esimerkki 0.1192</w:t>
      </w:r>
    </w:p>
    <w:p>
      <w:r>
        <w:t xml:space="preserve">Alku: Halusimme tehdä keittiön pöydän romupuusta. Keskellä: Aloimme molemmat työstää pöytää. Loppu: Tämän pöydän rakentamisesta tulee hyvä projekti!</w:t>
      </w:r>
    </w:p>
    <w:p>
      <w:r>
        <w:rPr>
          <w:b/>
        </w:rPr>
        <w:t xml:space="preserve">Tulos</w:t>
      </w:r>
    </w:p>
    <w:p>
      <w:r>
        <w:t xml:space="preserve">Aloimme molemmat työstää kaappia.</w:t>
      </w:r>
    </w:p>
    <w:p>
      <w:r>
        <w:rPr>
          <w:b/>
        </w:rPr>
        <w:t xml:space="preserve">Tulos</w:t>
      </w:r>
    </w:p>
    <w:p>
      <w:r>
        <w:t xml:space="preserve">Me molemmat lopetimme työskentelyn pöydän parissa.</w:t>
      </w:r>
    </w:p>
    <w:p>
      <w:r>
        <w:rPr>
          <w:b/>
        </w:rPr>
        <w:t xml:space="preserve">Tulos</w:t>
      </w:r>
    </w:p>
    <w:p>
      <w:r>
        <w:t xml:space="preserve">Saimme pöydän työstämisen valmiiksi.</w:t>
      </w:r>
    </w:p>
    <w:p>
      <w:r>
        <w:rPr>
          <w:b/>
        </w:rPr>
        <w:t xml:space="preserve">Esimerkki 0.1193</w:t>
      </w:r>
    </w:p>
    <w:p>
      <w:r>
        <w:t xml:space="preserve">Alku: Sean käveli puiston läpi. Keskikohta: Sean pudotti roskia maahan. Loppu: Hän sai varoituksen roskaamisesta puistossa.</w:t>
      </w:r>
    </w:p>
    <w:p>
      <w:r>
        <w:rPr>
          <w:b/>
        </w:rPr>
        <w:t xml:space="preserve">Tulos</w:t>
      </w:r>
    </w:p>
    <w:p>
      <w:r>
        <w:t xml:space="preserve">Sean pudotti roskat roskakoriin.</w:t>
      </w:r>
    </w:p>
    <w:p>
      <w:r>
        <w:rPr>
          <w:b/>
        </w:rPr>
        <w:t xml:space="preserve">Tulos</w:t>
      </w:r>
    </w:p>
    <w:p>
      <w:r>
        <w:t xml:space="preserve">Sean pudotti roskia, mutta poimi ne ennen kuin kukaan huomasi.</w:t>
      </w:r>
    </w:p>
    <w:p>
      <w:r>
        <w:rPr>
          <w:b/>
        </w:rPr>
        <w:t xml:space="preserve">Tulos</w:t>
      </w:r>
    </w:p>
    <w:p>
      <w:r>
        <w:t xml:space="preserve">Sean poimi roskia maasta.</w:t>
      </w:r>
    </w:p>
    <w:p>
      <w:r>
        <w:rPr>
          <w:b/>
        </w:rPr>
        <w:t xml:space="preserve">Esimerkki 0.1194</w:t>
      </w:r>
    </w:p>
    <w:p>
      <w:r>
        <w:t xml:space="preserve">Alku: Tim oli juhlissa. Keskikohta: Joku sanoi Timille, että jos hän haluaa olla aikuinen, hänen on syötävä mausteisia paprikoita. Loppu: Poltettuaan suunsa hän ei enää halunnut olla aikuinen.</w:t>
      </w:r>
    </w:p>
    <w:p>
      <w:r>
        <w:rPr>
          <w:b/>
        </w:rPr>
        <w:t xml:space="preserve">Tulos</w:t>
      </w:r>
    </w:p>
    <w:p>
      <w:r>
        <w:t xml:space="preserve">Joku sanoi Timille, että jos hän haluaa olla aikuinen, hänen pitäisi saada pala rommikakkua.</w:t>
      </w:r>
    </w:p>
    <w:p>
      <w:r>
        <w:rPr>
          <w:b/>
        </w:rPr>
        <w:t xml:space="preserve">Esimerkki 0,1195</w:t>
      </w:r>
    </w:p>
    <w:p>
      <w:r>
        <w:t xml:space="preserve">Alku: Jane oli kaksivuotias ja hankala. Keskikohta: Jane itki, ja hänen äitinsä tarjosi hänelle karkkia. Loppu: Jane otti karkit iloisesti ja oli hiljaa koko loppumatkan.</w:t>
      </w:r>
    </w:p>
    <w:p>
      <w:r>
        <w:rPr>
          <w:b/>
        </w:rPr>
        <w:t xml:space="preserve">Tulos</w:t>
      </w:r>
    </w:p>
    <w:p>
      <w:r>
        <w:t xml:space="preserve">Jane oli onnellinen, ja hänen äitinsä antoi hänelle karkkia.</w:t>
      </w:r>
    </w:p>
    <w:p>
      <w:r>
        <w:rPr>
          <w:b/>
        </w:rPr>
        <w:t xml:space="preserve">Esimerkki 0.1196</w:t>
      </w:r>
    </w:p>
    <w:p>
      <w:r>
        <w:t xml:space="preserve">Alku: Johann päättää tehdä päivällistä. Keskikohta: Johann unohti ottaa lehtikaalin uunista. Loppu: Johann on pettynyt siihen, että hän kypsensi lehtikaalinsa liikaa päivälliseksi.</w:t>
      </w:r>
    </w:p>
    <w:p>
      <w:r>
        <w:rPr>
          <w:b/>
        </w:rPr>
        <w:t xml:space="preserve">Tulos</w:t>
      </w:r>
    </w:p>
    <w:p>
      <w:r>
        <w:t xml:space="preserve">Johann unohti ottaa drag queenin pois uunista.</w:t>
      </w:r>
    </w:p>
    <w:p>
      <w:r>
        <w:rPr>
          <w:b/>
        </w:rPr>
        <w:t xml:space="preserve">Tulos</w:t>
      </w:r>
    </w:p>
    <w:p>
      <w:r>
        <w:t xml:space="preserve">Johann muisti ottaa lehtikaalin pois uunista.</w:t>
      </w:r>
    </w:p>
    <w:p>
      <w:r>
        <w:rPr>
          <w:b/>
        </w:rPr>
        <w:t xml:space="preserve">Esimerkki 0.1197</w:t>
      </w:r>
    </w:p>
    <w:p>
      <w:r>
        <w:t xml:space="preserve">Alku: Karl pidätettiin ilkivallasta ja tappelusta. Keskikohta: Karl lähetettiin käyttäytymisen parantamisen tunneille. Loppu: Lopulta Karl oli kiitollinen luokista.</w:t>
      </w:r>
    </w:p>
    <w:p>
      <w:r>
        <w:rPr>
          <w:b/>
        </w:rPr>
        <w:t xml:space="preserve">Tulos</w:t>
      </w:r>
    </w:p>
    <w:p>
      <w:r>
        <w:t xml:space="preserve">Karlia ei koskaan lähetetty käyttäytymisen parantamiskurssille.</w:t>
      </w:r>
    </w:p>
    <w:p>
      <w:r>
        <w:rPr>
          <w:b/>
        </w:rPr>
        <w:t xml:space="preserve">Tulos</w:t>
      </w:r>
    </w:p>
    <w:p>
      <w:r>
        <w:t xml:space="preserve">Karlia ei lähetetty käyttäytymisen parantamisen tunneille.</w:t>
      </w:r>
    </w:p>
    <w:p>
      <w:r>
        <w:rPr>
          <w:b/>
        </w:rPr>
        <w:t xml:space="preserve">Tulos</w:t>
      </w:r>
    </w:p>
    <w:p>
      <w:r>
        <w:t xml:space="preserve">Karl joutui vankilaan.</w:t>
      </w:r>
    </w:p>
    <w:p>
      <w:r>
        <w:rPr>
          <w:b/>
        </w:rPr>
        <w:t xml:space="preserve">Esimerkki 0.1198</w:t>
      </w:r>
    </w:p>
    <w:p>
      <w:r>
        <w:t xml:space="preserve">Alku: Maryn kissa hoitaa kynsiään sohvalla. Keskikohta: Kynsi oli tarpeeksi terävä, jotta vaurion huomasi. Loppu: Hänen kissansa repii osan sohvasta irti kynsiään hoitaessaan.</w:t>
      </w:r>
    </w:p>
    <w:p>
      <w:r>
        <w:rPr>
          <w:b/>
        </w:rPr>
        <w:t xml:space="preserve">Tulos</w:t>
      </w:r>
    </w:p>
    <w:p>
      <w:r>
        <w:t xml:space="preserve">Veitsi oli tarpeeksi terävä leikkaamaan kengän.</w:t>
      </w:r>
    </w:p>
    <w:p>
      <w:r>
        <w:rPr>
          <w:b/>
        </w:rPr>
        <w:t xml:space="preserve">Esimerkki 0.1199</w:t>
      </w:r>
    </w:p>
    <w:p>
      <w:r>
        <w:t xml:space="preserve">Alku: Sain hiljattain ylennyksen töissä. Keskikohta: Tein kovasti ja pitkiä työpäiviä. Loppu: Tunnen ansaitsevani sen.</w:t>
      </w:r>
    </w:p>
    <w:p>
      <w:r>
        <w:rPr>
          <w:b/>
        </w:rPr>
        <w:t xml:space="preserve">Tulos</w:t>
      </w:r>
    </w:p>
    <w:p>
      <w:r>
        <w:t xml:space="preserve">Hölmöilin kovasti ja pitkiä tunteja.</w:t>
      </w:r>
    </w:p>
    <w:p>
      <w:r>
        <w:rPr>
          <w:b/>
        </w:rPr>
        <w:t xml:space="preserve">Tulos</w:t>
      </w:r>
    </w:p>
    <w:p>
      <w:r>
        <w:t xml:space="preserve">Tuskin tein töitä.</w:t>
      </w:r>
    </w:p>
    <w:p>
      <w:r>
        <w:rPr>
          <w:b/>
        </w:rPr>
        <w:t xml:space="preserve">Tulos</w:t>
      </w:r>
    </w:p>
    <w:p>
      <w:r>
        <w:t xml:space="preserve">Tein lyhyitä työpäiviä.</w:t>
      </w:r>
    </w:p>
    <w:p>
      <w:r>
        <w:rPr>
          <w:b/>
        </w:rPr>
        <w:t xml:space="preserve">Esimerkki 0.1200</w:t>
      </w:r>
    </w:p>
    <w:p>
      <w:r>
        <w:t xml:space="preserve">Alku: Olin tekemässä koetta luokassa. Keskikohta: Olin hyvin tylsistynyt. Loppu: Lopulta nukahdin vahingossa, kunnes tunti oli ohi.</w:t>
      </w:r>
    </w:p>
    <w:p>
      <w:r>
        <w:rPr>
          <w:b/>
        </w:rPr>
        <w:t xml:space="preserve">Tulos</w:t>
      </w:r>
    </w:p>
    <w:p>
      <w:r>
        <w:t xml:space="preserve">Olin hyvin innoissani.</w:t>
      </w:r>
    </w:p>
    <w:p>
      <w:r>
        <w:rPr>
          <w:b/>
        </w:rPr>
        <w:t xml:space="preserve">Esimerkki 0.1201</w:t>
      </w:r>
    </w:p>
    <w:p>
      <w:r>
        <w:t xml:space="preserve">Alku: Keskimmäinen: Tanya halusi mennä tansseihin Timin kanssa: Tanya pyysi Timiä tansseihin, mutta Tim kieltäytyi. Loppu: Tim hämmentyneenä kertoi Tanjalle, että tanssit olivat viime viikolla.</w:t>
      </w:r>
    </w:p>
    <w:p>
      <w:r>
        <w:rPr>
          <w:b/>
        </w:rPr>
        <w:t xml:space="preserve">Tulos</w:t>
      </w:r>
    </w:p>
    <w:p>
      <w:r>
        <w:t xml:space="preserve">Hän pyysi Timiä tanssimaan, mutta tämä kieltäytyi ja pilkkasi häntä.</w:t>
      </w:r>
    </w:p>
    <w:p>
      <w:r>
        <w:rPr>
          <w:b/>
        </w:rPr>
        <w:t xml:space="preserve">Esimerkki 0.1202</w:t>
      </w:r>
    </w:p>
    <w:p>
      <w:r>
        <w:t xml:space="preserve">Alku: Jason vihaa talvea. Keskikohta: Jason kaatui jäähän ja melkein mursi luun. Loppu: Jason päättää olla varovaisempi tulevaisuudessa.</w:t>
      </w:r>
    </w:p>
    <w:p>
      <w:r>
        <w:rPr>
          <w:b/>
        </w:rPr>
        <w:t xml:space="preserve">Tulos</w:t>
      </w:r>
    </w:p>
    <w:p>
      <w:r>
        <w:t xml:space="preserve">Jason kaatui jäälle, ja se tuntui hyvältä.</w:t>
      </w:r>
    </w:p>
    <w:p>
      <w:r>
        <w:rPr>
          <w:b/>
        </w:rPr>
        <w:t xml:space="preserve">Tulos</w:t>
      </w:r>
    </w:p>
    <w:p>
      <w:r>
        <w:t xml:space="preserve">Jason on huippuluistelija.</w:t>
      </w:r>
    </w:p>
    <w:p>
      <w:r>
        <w:rPr>
          <w:b/>
        </w:rPr>
        <w:t xml:space="preserve">Tulos</w:t>
      </w:r>
    </w:p>
    <w:p>
      <w:r>
        <w:t xml:space="preserve">Jason oli liian taitava kaatuakseen jäähän ja murtaakseen luun.</w:t>
      </w:r>
    </w:p>
    <w:p>
      <w:r>
        <w:rPr>
          <w:b/>
        </w:rPr>
        <w:t xml:space="preserve">Esimerkki 0.1203</w:t>
      </w:r>
    </w:p>
    <w:p>
      <w:r>
        <w:t xml:space="preserve">Alku: Bill tykkäsi käydä pikaruokapaikoissa. Keskikohta: Bill ei ollut tyytyväinen ravintolan tarjontaan. Loppu: He valmistivat hänelle hänen haluamansa ruokalistan kohteet ihan pelosta!</w:t>
      </w:r>
    </w:p>
    <w:p>
      <w:r>
        <w:rPr>
          <w:b/>
        </w:rPr>
        <w:t xml:space="preserve">Tulos</w:t>
      </w:r>
    </w:p>
    <w:p>
      <w:r>
        <w:t xml:space="preserve">Bill oli tyytyväinen ravintolan tarjontaan.</w:t>
      </w:r>
    </w:p>
    <w:p>
      <w:r>
        <w:rPr>
          <w:b/>
        </w:rPr>
        <w:t xml:space="preserve">Tulos</w:t>
      </w:r>
    </w:p>
    <w:p>
      <w:r>
        <w:t xml:space="preserve">Bill ei ollut tyytyväinen siihen, mitä fine dining -ravintola tarjosi.</w:t>
      </w:r>
    </w:p>
    <w:p>
      <w:r>
        <w:rPr>
          <w:b/>
        </w:rPr>
        <w:t xml:space="preserve">Tulos</w:t>
      </w:r>
    </w:p>
    <w:p>
      <w:r>
        <w:t xml:space="preserve">Bill ei ollut tyytyväinen siihen, mitä koulu tarjosi.</w:t>
      </w:r>
    </w:p>
    <w:p>
      <w:r>
        <w:rPr>
          <w:b/>
        </w:rPr>
        <w:t xml:space="preserve">Esimerkki 0.1204</w:t>
      </w:r>
    </w:p>
    <w:p>
      <w:r>
        <w:t xml:space="preserve">Alku: Pikku-Joe ja hänen nallekarhunsa Tubby olivat erottamattomat parhaat ystävät. Keskikohta: Joe ei eräänä päivänä löytänyt nallea. Loppu: Kahdeksankymmenvuotiaana Joe löysi Tubbyn ullakolta.</w:t>
      </w:r>
    </w:p>
    <w:p>
      <w:r>
        <w:rPr>
          <w:b/>
        </w:rPr>
        <w:t xml:space="preserve">Tulos</w:t>
      </w:r>
    </w:p>
    <w:p>
      <w:r>
        <w:t xml:space="preserve">Joe ei eräänä päivänä löytänyt kenkiä.</w:t>
      </w:r>
    </w:p>
    <w:p>
      <w:r>
        <w:rPr>
          <w:b/>
        </w:rPr>
        <w:t xml:space="preserve">Esimerkki 0.1205</w:t>
      </w:r>
    </w:p>
    <w:p>
      <w:r>
        <w:t xml:space="preserve">Alku: Raylla oli univaikeuksia, vaikka hän vaikutti aina väsyneeltä. Keskivaihe: Ray kävi kävelyllä ja nukkui hyvin sinä yönä. Loppu: Sen jälkeen hän päätti kävellä joka päivä.</w:t>
      </w:r>
    </w:p>
    <w:p>
      <w:r>
        <w:rPr>
          <w:b/>
        </w:rPr>
        <w:t xml:space="preserve">Tulos</w:t>
      </w:r>
    </w:p>
    <w:p>
      <w:r>
        <w:t xml:space="preserve">Ray lähti pyöräretkelle ja nukkui hyvin sinä yönä.</w:t>
      </w:r>
    </w:p>
    <w:p>
      <w:r>
        <w:rPr>
          <w:b/>
        </w:rPr>
        <w:t xml:space="preserve">Tulos</w:t>
      </w:r>
    </w:p>
    <w:p>
      <w:r>
        <w:t xml:space="preserve">Ray lähti kävelylle ja nukkui kauheasti sinä yönä.</w:t>
      </w:r>
    </w:p>
    <w:p>
      <w:r>
        <w:rPr>
          <w:b/>
        </w:rPr>
        <w:t xml:space="preserve">Tulos</w:t>
      </w:r>
    </w:p>
    <w:p>
      <w:r>
        <w:t xml:space="preserve">Ray lähti kävelylle ja pyöriskeli sinä yönä.</w:t>
      </w:r>
    </w:p>
    <w:p>
      <w:r>
        <w:rPr>
          <w:b/>
        </w:rPr>
        <w:t xml:space="preserve">Tulos</w:t>
      </w:r>
    </w:p>
    <w:p>
      <w:r>
        <w:t xml:space="preserve">et tee sitä.</w:t>
      </w:r>
    </w:p>
    <w:p>
      <w:r>
        <w:rPr>
          <w:b/>
        </w:rPr>
        <w:t xml:space="preserve">Esimerkki 0.1206</w:t>
      </w:r>
    </w:p>
    <w:p>
      <w:r>
        <w:t xml:space="preserve">Alku: Jim menetti uuden koiranpentunsa paikan. Keskikohta: Etsinnän jälkeen Jim löysi uuden koiranpentunsa tien varrelta. Loppu: Jim oli hyvin tyytyväinen saadessaan pentunsa takaisin.</w:t>
      </w:r>
    </w:p>
    <w:p>
      <w:r>
        <w:rPr>
          <w:b/>
        </w:rPr>
        <w:t xml:space="preserve">Tulos</w:t>
      </w:r>
    </w:p>
    <w:p>
      <w:r>
        <w:t xml:space="preserve">Etsittyään hän ei nähnyt uutta pentuaan tien varrella.</w:t>
      </w:r>
    </w:p>
    <w:p>
      <w:r>
        <w:rPr>
          <w:b/>
        </w:rPr>
        <w:t xml:space="preserve">Tulos</w:t>
      </w:r>
    </w:p>
    <w:p>
      <w:r>
        <w:t xml:space="preserve">Etsittyään hän löysi vanhan kissansa tien varrelta.</w:t>
      </w:r>
    </w:p>
    <w:p>
      <w:r>
        <w:rPr>
          <w:b/>
        </w:rPr>
        <w:t xml:space="preserve">Tulos</w:t>
      </w:r>
    </w:p>
    <w:p>
      <w:r>
        <w:t xml:space="preserve">Etsinnän jälkeen he eivät löytäneet hänen uutta pentuaan.</w:t>
      </w:r>
    </w:p>
    <w:p>
      <w:r>
        <w:rPr>
          <w:b/>
        </w:rPr>
        <w:t xml:space="preserve">Esimerkki 0.1207</w:t>
      </w:r>
    </w:p>
    <w:p>
      <w:r>
        <w:t xml:space="preserve">Alku: Bill tuli kävelyllä leveälle kadulle. Keskikohta: Bill kuuli sireenin ja jähmettyi paikalleen. Loppu: Bill melkein jäi poliisin jahtaaman auton alle!</w:t>
      </w:r>
    </w:p>
    <w:p>
      <w:r>
        <w:rPr>
          <w:b/>
        </w:rPr>
        <w:t xml:space="preserve">Tulos</w:t>
      </w:r>
    </w:p>
    <w:p>
      <w:r>
        <w:t xml:space="preserve">Bill kuuli sireenin ja juoksi katsomaan, missä se oli.</w:t>
      </w:r>
    </w:p>
    <w:p>
      <w:r>
        <w:rPr>
          <w:b/>
        </w:rPr>
        <w:t xml:space="preserve">Esimerkki 0.1208</w:t>
      </w:r>
    </w:p>
    <w:p>
      <w:r>
        <w:t xml:space="preserve">Alku: Tom oli ystäviensä kanssa. Keskikohta: He halusivat juoda ja käyttää huumeita. Loppu: Hän meni kotiin ja jätti huonot ystävänsä.</w:t>
      </w:r>
    </w:p>
    <w:p>
      <w:r>
        <w:rPr>
          <w:b/>
        </w:rPr>
        <w:t xml:space="preserve">Tulos</w:t>
      </w:r>
    </w:p>
    <w:p>
      <w:r>
        <w:t xml:space="preserve">He halusivat juoda maitoa ja tehdä läksyjä.</w:t>
      </w:r>
    </w:p>
    <w:p>
      <w:r>
        <w:rPr>
          <w:b/>
        </w:rPr>
        <w:t xml:space="preserve">Tulos</w:t>
      </w:r>
    </w:p>
    <w:p>
      <w:r>
        <w:t xml:space="preserve">He halusivat juoda appelsiinimehua ja myydä keksejä.</w:t>
      </w:r>
    </w:p>
    <w:p>
      <w:r>
        <w:rPr>
          <w:b/>
        </w:rPr>
        <w:t xml:space="preserve">Tulos</w:t>
      </w:r>
    </w:p>
    <w:p>
      <w:r>
        <w:t xml:space="preserve">He halusivat toimia vapaaehtoisina ja auttaa.</w:t>
      </w:r>
    </w:p>
    <w:p>
      <w:r>
        <w:rPr>
          <w:b/>
        </w:rPr>
        <w:t xml:space="preserve">Esimerkki 0.1209</w:t>
      </w:r>
    </w:p>
    <w:p>
      <w:r>
        <w:t xml:space="preserve">Alku: Maria ja hänen ystävänsä menivät kasinolle. Keskikohta: Maria voitti jättipotin pelatessaan pokeria. Loppu: Sinä iltana Maria tarjosi rahoillaan ystävilleen hienon illallisen.</w:t>
      </w:r>
    </w:p>
    <w:p>
      <w:r>
        <w:rPr>
          <w:b/>
        </w:rPr>
        <w:t xml:space="preserve">Tulos</w:t>
      </w:r>
    </w:p>
    <w:p>
      <w:r>
        <w:t xml:space="preserve">Maria menetti kaikki rahansa pelatessaan pokeria.</w:t>
      </w:r>
    </w:p>
    <w:p>
      <w:r>
        <w:rPr>
          <w:b/>
        </w:rPr>
        <w:t xml:space="preserve">Tulos</w:t>
      </w:r>
    </w:p>
    <w:p>
      <w:r>
        <w:t xml:space="preserve">Maria ei ole koskaan voittanut jättipottia pelatessaan pokea.</w:t>
      </w:r>
    </w:p>
    <w:p>
      <w:r>
        <w:rPr>
          <w:b/>
        </w:rPr>
        <w:t xml:space="preserve">Tulos</w:t>
      </w:r>
    </w:p>
    <w:p>
      <w:r>
        <w:t xml:space="preserve">Maria voitti jättipotin lottoa pelatessaan.</w:t>
      </w:r>
    </w:p>
    <w:p>
      <w:r>
        <w:rPr>
          <w:b/>
        </w:rPr>
        <w:t xml:space="preserve">Esimerkki 0.1210</w:t>
      </w:r>
    </w:p>
    <w:p>
      <w:r>
        <w:t xml:space="preserve">Alku: Tim osti uuden harpun. Keskikohta: Timin sisko Meg lainasi harppua, mutta häneltä katkesi jousi. Loppu: Sen jälkeen hän ei enää koskaan antanut Megin lainata mitään.</w:t>
      </w:r>
    </w:p>
    <w:p>
      <w:r>
        <w:rPr>
          <w:b/>
        </w:rPr>
        <w:t xml:space="preserve">Tulos</w:t>
      </w:r>
    </w:p>
    <w:p>
      <w:r>
        <w:t xml:space="preserve">Timin sisko Meg lainasi harpun hänen tietämättään ja rikkoi sen.</w:t>
      </w:r>
    </w:p>
    <w:p>
      <w:r>
        <w:rPr>
          <w:b/>
        </w:rPr>
        <w:t xml:space="preserve">Tulos</w:t>
      </w:r>
    </w:p>
    <w:p>
      <w:r>
        <w:t xml:space="preserve">Timin sisko Meg lainasi harpun ja osti uudet jouset.</w:t>
      </w:r>
    </w:p>
    <w:p>
      <w:r>
        <w:rPr>
          <w:b/>
        </w:rPr>
        <w:t xml:space="preserve">Tulos</w:t>
      </w:r>
    </w:p>
    <w:p>
      <w:r>
        <w:t xml:space="preserve">Timin sisko Meg lainasi 10 dollaria ja muutti sen miljoonaksi.</w:t>
      </w:r>
    </w:p>
    <w:p>
      <w:r>
        <w:rPr>
          <w:b/>
        </w:rPr>
        <w:t xml:space="preserve">Esimerkki 0.1211</w:t>
      </w:r>
    </w:p>
    <w:p>
      <w:r>
        <w:t xml:space="preserve">Alku: Bobby on huvipuistossa, mutta hän pelkää vuoristoratoja. Keskikohta: Bobby ajoi vuoristoradalla ja piti hauskaa. Loppu: Nyt Bobby kohtaa aina pelkonsa.</w:t>
      </w:r>
    </w:p>
    <w:p>
      <w:r>
        <w:rPr>
          <w:b/>
        </w:rPr>
        <w:t xml:space="preserve">Tulos</w:t>
      </w:r>
    </w:p>
    <w:p>
      <w:r>
        <w:t xml:space="preserve">Bobby ajoi hirsiajelulla ja piti hauskaa.</w:t>
      </w:r>
    </w:p>
    <w:p>
      <w:r>
        <w:rPr>
          <w:b/>
        </w:rPr>
        <w:t xml:space="preserve">Tulos</w:t>
      </w:r>
    </w:p>
    <w:p>
      <w:r>
        <w:t xml:space="preserve">Bobby ajoi vuoristoradalla ja sairastui.</w:t>
      </w:r>
    </w:p>
    <w:p>
      <w:r>
        <w:rPr>
          <w:b/>
        </w:rPr>
        <w:t xml:space="preserve">Tulos</w:t>
      </w:r>
    </w:p>
    <w:p>
      <w:r>
        <w:t xml:space="preserve">Bobby ajoi vuoristoradalla ja sai kuolettavan aivohalvauksen.</w:t>
      </w:r>
    </w:p>
    <w:p>
      <w:r>
        <w:rPr>
          <w:b/>
        </w:rPr>
        <w:t xml:space="preserve">Esimerkki 0.1212</w:t>
      </w:r>
    </w:p>
    <w:p>
      <w:r>
        <w:t xml:space="preserve">Alku: Reggie opetti tyttärensä pelaamaan shakkia. Keskikohta: Reggie opetti tytärtään hyvin. Loppu: Tyttö on nyt koulun shakkikerhon jäsen ja pelaa kilpailevasti.</w:t>
      </w:r>
    </w:p>
    <w:p>
      <w:r>
        <w:rPr>
          <w:b/>
        </w:rPr>
        <w:t xml:space="preserve">Tulos</w:t>
      </w:r>
    </w:p>
    <w:p>
      <w:r>
        <w:t xml:space="preserve">Reggie opetti tytärtään katastrofaalisesti.</w:t>
      </w:r>
    </w:p>
    <w:p>
      <w:r>
        <w:rPr>
          <w:b/>
        </w:rPr>
        <w:t xml:space="preserve">Tulos</w:t>
      </w:r>
    </w:p>
    <w:p>
      <w:r>
        <w:t xml:space="preserve">Reggie opetti tyttärensä häviämään.</w:t>
      </w:r>
    </w:p>
    <w:p>
      <w:r>
        <w:rPr>
          <w:b/>
        </w:rPr>
        <w:t xml:space="preserve">Tulos</w:t>
      </w:r>
    </w:p>
    <w:p>
      <w:r>
        <w:t xml:space="preserve">hänen tyttärensä vihasi shakkia eikä koskaan harrastanut sitä.</w:t>
      </w:r>
    </w:p>
    <w:p>
      <w:r>
        <w:rPr>
          <w:b/>
        </w:rPr>
        <w:t xml:space="preserve">Esimerkki 0.1213</w:t>
      </w:r>
    </w:p>
    <w:p>
      <w:r>
        <w:t xml:space="preserve">Alku: Kävin lääkärissä. Keskikohta: Hän sanoi, että minulla oli nestehukka, koska minun pitäisi juoda enemmän vettä. Loppu: Nyt pystyin muistamaan juoda tarpeeksi vettä.</w:t>
      </w:r>
    </w:p>
    <w:p>
      <w:r>
        <w:rPr>
          <w:b/>
        </w:rPr>
        <w:t xml:space="preserve">Tulos</w:t>
      </w:r>
    </w:p>
    <w:p>
      <w:r>
        <w:t xml:space="preserve">Hän sanoi, että olin kuivunut, koska minun pitäisi juoda enemmän olutta.</w:t>
      </w:r>
    </w:p>
    <w:p>
      <w:r>
        <w:rPr>
          <w:b/>
        </w:rPr>
        <w:t xml:space="preserve">Esimerkki 0.1214</w:t>
      </w:r>
    </w:p>
    <w:p>
      <w:r>
        <w:t xml:space="preserve">Alku: Jess etsi uutta laulua opeteltavaksi. Keskikohta: Jessin ystävä opetti hänelle laulun ennen kuolemaansa. Loppu: Jess soitti sen parhaan ystävänsä hautajaisissa.</w:t>
      </w:r>
    </w:p>
    <w:p>
      <w:r>
        <w:rPr>
          <w:b/>
        </w:rPr>
        <w:t xml:space="preserve">Tulos</w:t>
      </w:r>
    </w:p>
    <w:p>
      <w:r>
        <w:t xml:space="preserve">Jess opetti ystävälleen laulun ennen tämän kuolemaa.</w:t>
      </w:r>
    </w:p>
    <w:p>
      <w:r>
        <w:rPr>
          <w:b/>
        </w:rPr>
        <w:t xml:space="preserve">Tulos</w:t>
      </w:r>
    </w:p>
    <w:p>
      <w:r>
        <w:t xml:space="preserve">Jessin ystävä ei koskaan opettanut hänelle laulua ennen kuolemaansa.</w:t>
      </w:r>
    </w:p>
    <w:p>
      <w:r>
        <w:rPr>
          <w:b/>
        </w:rPr>
        <w:t xml:space="preserve">Tulos</w:t>
      </w:r>
    </w:p>
    <w:p>
      <w:r>
        <w:t xml:space="preserve">Jessin ystävä opetti häntä tappelemaan ennen kuolemaansa.</w:t>
      </w:r>
    </w:p>
    <w:p>
      <w:r>
        <w:rPr>
          <w:b/>
        </w:rPr>
        <w:t xml:space="preserve">Esimerkki 0.1215</w:t>
      </w:r>
    </w:p>
    <w:p>
      <w:r>
        <w:t xml:space="preserve">Alku: Dan halusi lemmikin joululahjaksi. Keskikohta: Dan teki joulua edeltävinä kuukausina vapaaehtoistyötä eläinsuojassa todistaakseen vanhemmilleen, että hän voi ottaa vastuun lemmikistä. Loppu: Hän sai koiranpennun, jonka päässä oli kiiltävä rusetti!</w:t>
      </w:r>
    </w:p>
    <w:p>
      <w:r>
        <w:rPr>
          <w:b/>
        </w:rPr>
        <w:t xml:space="preserve">Tulos</w:t>
      </w:r>
    </w:p>
    <w:p>
      <w:r>
        <w:t xml:space="preserve">Joulua edeltävinä kuukausina Dan työskenteli vapaaehtoisena kodittomien turvakodissa todistaakseen vanhemmilleen, että hän voi ottaa vastuuta työstä.</w:t>
      </w:r>
    </w:p>
    <w:p>
      <w:r>
        <w:rPr>
          <w:b/>
        </w:rPr>
        <w:t xml:space="preserve">Esimerkki 0.1216</w:t>
      </w:r>
    </w:p>
    <w:p>
      <w:r>
        <w:t xml:space="preserve">Alku: Tim sytytti savukkeen ennen nukkumaanmenoa eräänä iltana. Keskikohta: Hän nukahti ja savuke putosi hänen haaroväliinsä. Loppu: Tim tiesi olevansa onnekas, ettei ollut aiheuttanut tulipaloa.</w:t>
      </w:r>
    </w:p>
    <w:p>
      <w:r>
        <w:rPr>
          <w:b/>
        </w:rPr>
        <w:t xml:space="preserve">Tulos</w:t>
      </w:r>
    </w:p>
    <w:p>
      <w:r>
        <w:t xml:space="preserve">Hän nukahti lopulta, ja savuke putosi hänen vessaansa.</w:t>
      </w:r>
    </w:p>
    <w:p>
      <w:r>
        <w:rPr>
          <w:b/>
        </w:rPr>
        <w:t xml:space="preserve">Tulos</w:t>
      </w:r>
    </w:p>
    <w:p>
      <w:r>
        <w:t xml:space="preserve">Hän jäi lopulta pois, ja savuke loppui.</w:t>
      </w:r>
    </w:p>
    <w:p>
      <w:r>
        <w:rPr>
          <w:b/>
        </w:rPr>
        <w:t xml:space="preserve">Tulos</w:t>
      </w:r>
    </w:p>
    <w:p>
      <w:r>
        <w:t xml:space="preserve">Tim nukahti lopulta, ja savuke poltti itseään.</w:t>
      </w:r>
    </w:p>
    <w:p>
      <w:r>
        <w:rPr>
          <w:b/>
        </w:rPr>
        <w:t xml:space="preserve">Esimerkki 0.1217</w:t>
      </w:r>
    </w:p>
    <w:p>
      <w:r>
        <w:t xml:space="preserve">Alku: Melody täytti juuri 16 vuotta. Keskikohta: Melody suoritti ajokokeensa. Loppu: Nyt hän voi saada ajokortin ja ajaa kaikkialle!</w:t>
      </w:r>
    </w:p>
    <w:p>
      <w:r>
        <w:rPr>
          <w:b/>
        </w:rPr>
        <w:t xml:space="preserve">Tulos</w:t>
      </w:r>
    </w:p>
    <w:p>
      <w:r>
        <w:t xml:space="preserve">Melody otti kuljettajan lahjuksen.</w:t>
      </w:r>
    </w:p>
    <w:p>
      <w:r>
        <w:rPr>
          <w:b/>
        </w:rPr>
        <w:t xml:space="preserve">Esimerkki 0.1218</w:t>
      </w:r>
    </w:p>
    <w:p>
      <w:r>
        <w:t xml:space="preserve">Alku: Ken oli surullinen. Keskikohta: Ken oli myös 29-vuotias ja tuhatvuotias. Loppu: Äiti vakuutti Kenille, että häntä rakastetaan aina.</w:t>
      </w:r>
    </w:p>
    <w:p>
      <w:r>
        <w:rPr>
          <w:b/>
        </w:rPr>
        <w:t xml:space="preserve">Tulos</w:t>
      </w:r>
    </w:p>
    <w:p>
      <w:r>
        <w:t xml:space="preserve">Ken oli 29-vuotias, eikä hänellä ollut perhettä.</w:t>
      </w:r>
    </w:p>
    <w:p>
      <w:r>
        <w:rPr>
          <w:b/>
        </w:rPr>
        <w:t xml:space="preserve">Tulos</w:t>
      </w:r>
    </w:p>
    <w:p>
      <w:r>
        <w:t xml:space="preserve">Ken oli myös 29-vuotias, eikä hänellä ollut elossa olevia vanhempia.</w:t>
      </w:r>
    </w:p>
    <w:p>
      <w:r>
        <w:rPr>
          <w:b/>
        </w:rPr>
        <w:t xml:space="preserve">Tulos</w:t>
      </w:r>
    </w:p>
    <w:p>
      <w:r>
        <w:t xml:space="preserve">Ken oli myös 59-vuotias ja narsistinen.</w:t>
      </w:r>
    </w:p>
    <w:p>
      <w:r>
        <w:rPr>
          <w:b/>
        </w:rPr>
        <w:t xml:space="preserve">Esimerkki 0.1219</w:t>
      </w:r>
    </w:p>
    <w:p>
      <w:r>
        <w:t xml:space="preserve">Alku: Poika käveli paikallisen sirkuksen lipunmyyjän luo. Keskikohta: Lipunmyyjä nappasi rahat pojan kädestä. Loppu: Poika osti lippunsa ja katsoi lipunmyyjää likaisesti.</w:t>
      </w:r>
    </w:p>
    <w:p>
      <w:r>
        <w:rPr>
          <w:b/>
        </w:rPr>
        <w:t xml:space="preserve">Tulos</w:t>
      </w:r>
    </w:p>
    <w:p>
      <w:r>
        <w:t xml:space="preserve">Poika nappasi rahat lipunmyyjältä.</w:t>
      </w:r>
    </w:p>
    <w:p>
      <w:r>
        <w:rPr>
          <w:b/>
        </w:rPr>
        <w:t xml:space="preserve">Tulos</w:t>
      </w:r>
    </w:p>
    <w:p>
      <w:r>
        <w:t xml:space="preserve">Lipunmyyjä sanoi, että kaikki liput oli myyty.</w:t>
      </w:r>
    </w:p>
    <w:p>
      <w:r>
        <w:rPr>
          <w:b/>
        </w:rPr>
        <w:t xml:space="preserve">Tulos</w:t>
      </w:r>
    </w:p>
    <w:p>
      <w:r>
        <w:t xml:space="preserve">Lipunmyyjä nappasi rahat hänen jalastaan.</w:t>
      </w:r>
    </w:p>
    <w:p>
      <w:r>
        <w:rPr>
          <w:b/>
        </w:rPr>
        <w:t xml:space="preserve">Esimerkki 0.1220</w:t>
      </w:r>
    </w:p>
    <w:p>
      <w:r>
        <w:t xml:space="preserve">Alku: Monica oli innoissaan ensimmäisestä jalkapallopelistään. Keskikohta: Monica pelasi koko kauden ja pärjäsi hyvin. Loppu: Valmentaja jakoi pokaalit, ja Monica hymyili tyytyväisenä.</w:t>
      </w:r>
    </w:p>
    <w:p>
      <w:r>
        <w:rPr>
          <w:b/>
        </w:rPr>
        <w:t xml:space="preserve">Tulos</w:t>
      </w:r>
    </w:p>
    <w:p>
      <w:r>
        <w:t xml:space="preserve">Monica pelasi läpi viikon ja pärjäsi surkeasti.</w:t>
      </w:r>
    </w:p>
    <w:p>
      <w:r>
        <w:rPr>
          <w:b/>
        </w:rPr>
        <w:t xml:space="preserve">Tulos</w:t>
      </w:r>
    </w:p>
    <w:p>
      <w:r>
        <w:t xml:space="preserve">Monica pelasi koko kauden ja menestyi erittäin huonosti.</w:t>
      </w:r>
    </w:p>
    <w:p>
      <w:r>
        <w:rPr>
          <w:b/>
        </w:rPr>
        <w:t xml:space="preserve">Tulos</w:t>
      </w:r>
    </w:p>
    <w:p>
      <w:r>
        <w:t xml:space="preserve">monica pelasi koko kauden ja pärjäsi erittäin huonosti.</w:t>
      </w:r>
    </w:p>
    <w:p>
      <w:r>
        <w:rPr>
          <w:b/>
        </w:rPr>
        <w:t xml:space="preserve">Esimerkki 0.1221</w:t>
      </w:r>
    </w:p>
    <w:p>
      <w:r>
        <w:t xml:space="preserve">Alku: Roy peri pianon. Keskikohta: Roy vietti paljon aikaa pianon parissa. Loppu: Pian hän oli erittäin lahjakas pianisti!</w:t>
      </w:r>
    </w:p>
    <w:p>
      <w:r>
        <w:rPr>
          <w:b/>
        </w:rPr>
        <w:t xml:space="preserve">Tulos</w:t>
      </w:r>
    </w:p>
    <w:p>
      <w:r>
        <w:t xml:space="preserve">Roy myi sen suurella summalla.</w:t>
      </w:r>
    </w:p>
    <w:p>
      <w:r>
        <w:rPr>
          <w:b/>
        </w:rPr>
        <w:t xml:space="preserve">Tulos</w:t>
      </w:r>
    </w:p>
    <w:p>
      <w:r>
        <w:t xml:space="preserve">Roy vietti paljon aikaa viulunsoiton parissa.</w:t>
      </w:r>
    </w:p>
    <w:p>
      <w:r>
        <w:rPr>
          <w:b/>
        </w:rPr>
        <w:t xml:space="preserve">Tulos</w:t>
      </w:r>
    </w:p>
    <w:p>
      <w:r>
        <w:t xml:space="preserve">Roy vietti vain vähän aikaa pianon parissa.</w:t>
      </w:r>
    </w:p>
    <w:p>
      <w:r>
        <w:rPr>
          <w:b/>
        </w:rPr>
        <w:t xml:space="preserve">Esimerkki 0.1222</w:t>
      </w:r>
    </w:p>
    <w:p>
      <w:r>
        <w:t xml:space="preserve">Alku: Rosa asetti tavoitteekseen saada hyvä arvosana kokeesta. Keskikohta: Rosa opiskeli ahkerasti päiväkausia. Loppu: Lopulta hän sai hyvän arvosanan ja saavutti tavoitteensa!</w:t>
      </w:r>
    </w:p>
    <w:p>
      <w:r>
        <w:rPr>
          <w:b/>
        </w:rPr>
        <w:t xml:space="preserve">Tulos</w:t>
      </w:r>
    </w:p>
    <w:p>
      <w:r>
        <w:t xml:space="preserve">Rosa unohti opiskella.</w:t>
      </w:r>
    </w:p>
    <w:p>
      <w:r>
        <w:rPr>
          <w:b/>
        </w:rPr>
        <w:t xml:space="preserve">Esimerkki 0.1223</w:t>
      </w:r>
    </w:p>
    <w:p>
      <w:r>
        <w:t xml:space="preserve">Alku: Lilyllä oli juhlat. Keskikohta: Lilyn juhlissa oli paljon ruokajäämiä. Loppu: Sitten hän toi ne kotiin.</w:t>
      </w:r>
    </w:p>
    <w:p>
      <w:r>
        <w:rPr>
          <w:b/>
        </w:rPr>
        <w:t xml:space="preserve">Tulos</w:t>
      </w:r>
    </w:p>
    <w:p>
      <w:r>
        <w:t xml:space="preserve">Hän oli hautajaisissa.</w:t>
      </w:r>
    </w:p>
    <w:p>
      <w:r>
        <w:rPr>
          <w:b/>
        </w:rPr>
        <w:t xml:space="preserve">Tulos</w:t>
      </w:r>
    </w:p>
    <w:p>
      <w:r>
        <w:t xml:space="preserve">Lilyn tehtävästä oli jäänyt paljon ruokaa jäljelle.</w:t>
      </w:r>
    </w:p>
    <w:p>
      <w:r>
        <w:rPr>
          <w:b/>
        </w:rPr>
        <w:t xml:space="preserve">Tulos</w:t>
      </w:r>
    </w:p>
    <w:p>
      <w:r>
        <w:t xml:space="preserve">Lilyn juhlista ei jäänyt ruokaa jäljelle.</w:t>
      </w:r>
    </w:p>
    <w:p>
      <w:r>
        <w:rPr>
          <w:b/>
        </w:rPr>
        <w:t xml:space="preserve">Esimerkki 0.1224</w:t>
      </w:r>
    </w:p>
    <w:p>
      <w:r>
        <w:t xml:space="preserve">Alku: Sam sai kirjeen postissa. Keskikohta: Sam näki kirjeessä virallisen leiman. Loppu: Hän luki, että hän oli nyt jaarli!</w:t>
      </w:r>
    </w:p>
    <w:p>
      <w:r>
        <w:rPr>
          <w:b/>
        </w:rPr>
        <w:t xml:space="preserve">Tulos</w:t>
      </w:r>
    </w:p>
    <w:p>
      <w:r>
        <w:t xml:space="preserve">Sam näki kirjeessä väärennetyn leiman.</w:t>
      </w:r>
    </w:p>
    <w:p>
      <w:r>
        <w:rPr>
          <w:b/>
        </w:rPr>
        <w:t xml:space="preserve">Tulos</w:t>
      </w:r>
    </w:p>
    <w:p>
      <w:r>
        <w:t xml:space="preserve">Sam näki kookkaassa paketissa virallisen sinetin.</w:t>
      </w:r>
    </w:p>
    <w:p>
      <w:r>
        <w:rPr>
          <w:b/>
        </w:rPr>
        <w:t xml:space="preserve">Tulos</w:t>
      </w:r>
    </w:p>
    <w:p>
      <w:r>
        <w:t xml:space="preserve">Sam näki kirjeessä väärennetyn leiman.</w:t>
      </w:r>
    </w:p>
    <w:p>
      <w:r>
        <w:rPr>
          <w:b/>
        </w:rPr>
        <w:t xml:space="preserve">Esimerkki 0,1225</w:t>
      </w:r>
    </w:p>
    <w:p>
      <w:r>
        <w:t xml:space="preserve">Alku: Kaveri osti veneen eräältä työtoveriltaan. Keskikohta: Kaveri tutki venettä selvittääkseen, mitä korjattavaa siinä oli. Loppu: Kun hän oli valmis, hän alkoi korjata sitä aloittaen listan alusta.</w:t>
      </w:r>
    </w:p>
    <w:p>
      <w:r>
        <w:rPr>
          <w:b/>
        </w:rPr>
        <w:t xml:space="preserve">Tulos</w:t>
      </w:r>
    </w:p>
    <w:p>
      <w:r>
        <w:t xml:space="preserve">Guy katsoi kallion yli selvittääkseen, mitä piti korjata.</w:t>
      </w:r>
    </w:p>
    <w:p>
      <w:r>
        <w:rPr>
          <w:b/>
        </w:rPr>
        <w:t xml:space="preserve">Esimerkki 0.1226</w:t>
      </w:r>
    </w:p>
    <w:p>
      <w:r>
        <w:t xml:space="preserve">Alku: Joan pakkasi lapset autoon matkalle mummolaan. Keskikohta: Joanin isoäidin talo oli tuhoutunut. Loppu: Sitten hän näki sen paikalla ruman pikaruokapaikan.</w:t>
      </w:r>
    </w:p>
    <w:p>
      <w:r>
        <w:rPr>
          <w:b/>
        </w:rPr>
        <w:t xml:space="preserve">Tulos</w:t>
      </w:r>
    </w:p>
    <w:p>
      <w:r>
        <w:t xml:space="preserve">Joanin isoäidin talo remontoitiin.</w:t>
      </w:r>
    </w:p>
    <w:p>
      <w:r>
        <w:rPr>
          <w:b/>
        </w:rPr>
        <w:t xml:space="preserve">Esimerkki 0.1227</w:t>
      </w:r>
    </w:p>
    <w:p>
      <w:r>
        <w:t xml:space="preserve">Alku: Michael palkkasi Giselan saattajakseen. Keskikohta: Gisela ei ollut koskaan ennen tehnyt sitä. Loppu: Gisela suostui ja tajusi sitten pitävänsä varpaidensa nuolemisesta.</w:t>
      </w:r>
    </w:p>
    <w:p>
      <w:r>
        <w:rPr>
          <w:b/>
        </w:rPr>
        <w:t xml:space="preserve">Tulos</w:t>
      </w:r>
    </w:p>
    <w:p>
      <w:r>
        <w:t xml:space="preserve">Gisela oli syönyt näin monta kertaa.</w:t>
      </w:r>
    </w:p>
    <w:p>
      <w:r>
        <w:rPr>
          <w:b/>
        </w:rPr>
        <w:t xml:space="preserve">Tulos</w:t>
      </w:r>
    </w:p>
    <w:p>
      <w:r>
        <w:t xml:space="preserve">Gisela ei ollut koskaan aiemmin tehnyt sitä ilmaiseksi.</w:t>
      </w:r>
    </w:p>
    <w:p>
      <w:r>
        <w:rPr>
          <w:b/>
        </w:rPr>
        <w:t xml:space="preserve">Tulos</w:t>
      </w:r>
    </w:p>
    <w:p>
      <w:r>
        <w:t xml:space="preserve">Jimmy ei ollut koskaan tehnyt sitä.</w:t>
      </w:r>
    </w:p>
    <w:p>
      <w:r>
        <w:rPr>
          <w:b/>
        </w:rPr>
        <w:t xml:space="preserve">Esimerkki 0.1228</w:t>
      </w:r>
    </w:p>
    <w:p>
      <w:r>
        <w:t xml:space="preserve">Alku: Biff halusi katsoa lännenelokuvan. Keskikohta: Hän valitsi elokuvan Netflixistä. Loppu: Hän nautti lännenelokuvan katsomisesta.</w:t>
      </w:r>
    </w:p>
    <w:p>
      <w:r>
        <w:rPr>
          <w:b/>
        </w:rPr>
        <w:t xml:space="preserve">Tulos</w:t>
      </w:r>
    </w:p>
    <w:p>
      <w:r>
        <w:t xml:space="preserve">Biff palautti elokuvan Netflixistä.</w:t>
      </w:r>
    </w:p>
    <w:p>
      <w:r>
        <w:rPr>
          <w:b/>
        </w:rPr>
        <w:t xml:space="preserve">Tulos</w:t>
      </w:r>
    </w:p>
    <w:p>
      <w:r>
        <w:t xml:space="preserve">Hän valitsi Netflixistä komediadokumentin.</w:t>
      </w:r>
    </w:p>
    <w:p>
      <w:r>
        <w:rPr>
          <w:b/>
        </w:rPr>
        <w:t xml:space="preserve">Tulos</w:t>
      </w:r>
    </w:p>
    <w:p>
      <w:r>
        <w:t xml:space="preserve">eikä omistanut televisiota.</w:t>
      </w:r>
    </w:p>
    <w:p>
      <w:r>
        <w:rPr>
          <w:b/>
        </w:rPr>
        <w:t xml:space="preserve">Esimerkki 0.1229</w:t>
      </w:r>
    </w:p>
    <w:p>
      <w:r>
        <w:t xml:space="preserve">Alku: Ginan perheen road trip oli päättymässä. Keskikohta: Viimeiseen kaupunkiin ei ehditty käydä. Loppu: Gina oli surullinen, sillä hän oli odottanut innolla sinne menoa.</w:t>
      </w:r>
    </w:p>
    <w:p>
      <w:r>
        <w:rPr>
          <w:b/>
        </w:rPr>
        <w:t xml:space="preserve">Tulos</w:t>
      </w:r>
    </w:p>
    <w:p>
      <w:r>
        <w:t xml:space="preserve">Aikaa oli juuri ja juuri riittävästi viimeiseen kaupunkiin tutustumiseen.</w:t>
      </w:r>
    </w:p>
    <w:p>
      <w:r>
        <w:rPr>
          <w:b/>
        </w:rPr>
        <w:t xml:space="preserve">Esimerkki 0.1230</w:t>
      </w:r>
    </w:p>
    <w:p>
      <w:r>
        <w:t xml:space="preserve">Alku: John oli retkeilemässä. Keskikohta: Johannes näki auringonkukan. Loppu: Kukka seurasi hänen hämmästyksekseen hitaasti valoa.</w:t>
      </w:r>
    </w:p>
    <w:p>
      <w:r>
        <w:rPr>
          <w:b/>
        </w:rPr>
        <w:t xml:space="preserve">Tulos</w:t>
      </w:r>
    </w:p>
    <w:p>
      <w:r>
        <w:t xml:space="preserve">Johannes näki saniaisen.</w:t>
      </w:r>
    </w:p>
    <w:p>
      <w:r>
        <w:rPr>
          <w:b/>
        </w:rPr>
        <w:t xml:space="preserve">Tulos</w:t>
      </w:r>
    </w:p>
    <w:p>
      <w:r>
        <w:t xml:space="preserve">John näki puutarhan.</w:t>
      </w:r>
    </w:p>
    <w:p>
      <w:r>
        <w:rPr>
          <w:b/>
        </w:rPr>
        <w:t xml:space="preserve">Tulos</w:t>
      </w:r>
    </w:p>
    <w:p>
      <w:r>
        <w:t xml:space="preserve">John näki puun.</w:t>
      </w:r>
    </w:p>
    <w:p>
      <w:r>
        <w:rPr>
          <w:b/>
        </w:rPr>
        <w:t xml:space="preserve">Esimerkki 0.1231</w:t>
      </w:r>
    </w:p>
    <w:p>
      <w:r>
        <w:t xml:space="preserve">Alku: Mies valehteli juhlissa ja kertoi kaikille nähneensä aaveen sinä yönä. Keskikohta: Mies oli mestarillinen tarinankertoja ja hyvin vakuuttava. Loppu: Jopa skeptikot alkoivat pelästyä.</w:t>
      </w:r>
    </w:p>
    <w:p>
      <w:r>
        <w:rPr>
          <w:b/>
        </w:rPr>
        <w:t xml:space="preserve">Tulos</w:t>
      </w:r>
    </w:p>
    <w:p>
      <w:r>
        <w:t xml:space="preserve">Mies oli surkea tarinankertoja ja hyvin amatöörimäinen.</w:t>
      </w:r>
    </w:p>
    <w:p>
      <w:r>
        <w:rPr>
          <w:b/>
        </w:rPr>
        <w:t xml:space="preserve">Tulos</w:t>
      </w:r>
    </w:p>
    <w:p>
      <w:r>
        <w:t xml:space="preserve">Mies oli kauhea tarinankertoja, eikä hän ollut kovin vakuuttava.</w:t>
      </w:r>
    </w:p>
    <w:p>
      <w:r>
        <w:rPr>
          <w:b/>
        </w:rPr>
        <w:t xml:space="preserve">Tulos</w:t>
      </w:r>
    </w:p>
    <w:p>
      <w:r>
        <w:t xml:space="preserve">Mies oli erittäin huono valehtelija, eikä kukaan uskonut häntä.</w:t>
      </w:r>
    </w:p>
    <w:p>
      <w:r>
        <w:rPr>
          <w:b/>
        </w:rPr>
        <w:t xml:space="preserve">Esimerkki 0.1232</w:t>
      </w:r>
    </w:p>
    <w:p>
      <w:r>
        <w:t xml:space="preserve">Alku: Eilen vanha mies käveli vain työntekijöille tarkoitettuun takahuoneeseemme. Keskikohta: Mies ei työskennellyt myymälässä ei pitäisi olla siellä takana. Loppu: Johtaja kieltäytyi myymästä hänelle asetta.</w:t>
      </w:r>
    </w:p>
    <w:p>
      <w:r>
        <w:rPr>
          <w:b/>
        </w:rPr>
        <w:t xml:space="preserve">Tulos</w:t>
      </w:r>
    </w:p>
    <w:p>
      <w:r>
        <w:t xml:space="preserve">Mies työskenteli kaupassa, ja hänen pitäisi palata sinne.</w:t>
      </w:r>
    </w:p>
    <w:p>
      <w:r>
        <w:rPr>
          <w:b/>
        </w:rPr>
        <w:t xml:space="preserve">Esimerkki 0.1233</w:t>
      </w:r>
    </w:p>
    <w:p>
      <w:r>
        <w:t xml:space="preserve">Alku: Yksinäinen poika istui Koreassa. Keskikohta: Pojalla ei ollut kotia, mutta hän tapasi mukavan perheen. Loppu: He antoivat korealaiselle pojalle uuden kodin.</w:t>
      </w:r>
    </w:p>
    <w:p>
      <w:r>
        <w:rPr>
          <w:b/>
        </w:rPr>
        <w:t xml:space="preserve">Tulos</w:t>
      </w:r>
    </w:p>
    <w:p>
      <w:r>
        <w:t xml:space="preserve">Pojalla oli mukava perhe, mutta ei kotia.</w:t>
      </w:r>
    </w:p>
    <w:p>
      <w:r>
        <w:rPr>
          <w:b/>
        </w:rPr>
        <w:t xml:space="preserve">Tulos</w:t>
      </w:r>
    </w:p>
    <w:p>
      <w:r>
        <w:t xml:space="preserve">Pojalla ei ollut kotia, mutta hän tapasi mukavan hiiriperheen.</w:t>
      </w:r>
    </w:p>
    <w:p>
      <w:r>
        <w:rPr>
          <w:b/>
        </w:rPr>
        <w:t xml:space="preserve">Tulos</w:t>
      </w:r>
    </w:p>
    <w:p>
      <w:r>
        <w:t xml:space="preserve">Espanjassa pojalla ei ollut kotia, mutta hän tapasi mukavan perheen.</w:t>
      </w:r>
    </w:p>
    <w:p>
      <w:r>
        <w:rPr>
          <w:b/>
        </w:rPr>
        <w:t xml:space="preserve">Esimerkki 0.1234</w:t>
      </w:r>
    </w:p>
    <w:p>
      <w:r>
        <w:t xml:space="preserve">Alku: Jasonin paras ystävä menee naimisiin Intiassa ensi vuonna. Keskikohta: Jason vitsaili intialaisesta aksentista. Loppu: Jasonin paras ystävä ei ollut vaikuttunut.</w:t>
      </w:r>
    </w:p>
    <w:p>
      <w:r>
        <w:rPr>
          <w:b/>
        </w:rPr>
        <w:t xml:space="preserve">Tulos</w:t>
      </w:r>
    </w:p>
    <w:p>
      <w:r>
        <w:t xml:space="preserve">Jason onnitteli ystäväänsä.</w:t>
      </w:r>
    </w:p>
    <w:p>
      <w:r>
        <w:rPr>
          <w:b/>
        </w:rPr>
        <w:t xml:space="preserve">Tulos</w:t>
      </w:r>
    </w:p>
    <w:p>
      <w:r>
        <w:t xml:space="preserve">Jason vitsaili uskomattomasti intialaisesta aksentista.</w:t>
      </w:r>
    </w:p>
    <w:p>
      <w:r>
        <w:rPr>
          <w:b/>
        </w:rPr>
        <w:t xml:space="preserve">Tulos</w:t>
      </w:r>
    </w:p>
    <w:p>
      <w:r>
        <w:t xml:space="preserve">Jasonin paras ystävä vitsaili intialaisesta aksentista.</w:t>
      </w:r>
    </w:p>
    <w:p>
      <w:r>
        <w:rPr>
          <w:b/>
        </w:rPr>
        <w:t xml:space="preserve">Esimerkki 0.1235</w:t>
      </w:r>
    </w:p>
    <w:p>
      <w:r>
        <w:t xml:space="preserve">Alku: Isäni soitti minulle myöhään eilen illalla. Keskikohta: Huusin hänelle, että hän soitti minulle niin myöhään. Loppu: Isäni löi sitten luurin korvaani.</w:t>
      </w:r>
    </w:p>
    <w:p>
      <w:r>
        <w:rPr>
          <w:b/>
        </w:rPr>
        <w:t xml:space="preserve">Tulos</w:t>
      </w:r>
    </w:p>
    <w:p>
      <w:r>
        <w:t xml:space="preserve">Kiitin häntä siitä, että hän soitti minulle niin myöhään.</w:t>
      </w:r>
    </w:p>
    <w:p>
      <w:r>
        <w:rPr>
          <w:b/>
        </w:rPr>
        <w:t xml:space="preserve">Tulos</w:t>
      </w:r>
    </w:p>
    <w:p>
      <w:r>
        <w:t xml:space="preserve">Toivotin hänen kutsunsa tervetulleeksi.</w:t>
      </w:r>
    </w:p>
    <w:p>
      <w:r>
        <w:rPr>
          <w:b/>
        </w:rPr>
        <w:t xml:space="preserve">Tulos</w:t>
      </w:r>
    </w:p>
    <w:p>
      <w:r>
        <w:t xml:space="preserve">Meillä oli hyvä keskustelu, vaikka oli jo myöhä.</w:t>
      </w:r>
    </w:p>
    <w:p>
      <w:r>
        <w:rPr>
          <w:b/>
        </w:rPr>
        <w:t xml:space="preserve">Esimerkki 0.1236</w:t>
      </w:r>
    </w:p>
    <w:p>
      <w:r>
        <w:t xml:space="preserve">Alku: Ystäväni oli sairas. Keskikohta: Annoin ystävälleni nenäliinoja. Loppu: Hän oli kiitollinen anteliaisuudestani!</w:t>
      </w:r>
    </w:p>
    <w:p>
      <w:r>
        <w:rPr>
          <w:b/>
        </w:rPr>
        <w:t xml:space="preserve">Tulos</w:t>
      </w:r>
    </w:p>
    <w:p>
      <w:r>
        <w:t xml:space="preserve">En antanut ystävälleni mitään.</w:t>
      </w:r>
    </w:p>
    <w:p>
      <w:r>
        <w:rPr>
          <w:b/>
        </w:rPr>
        <w:t xml:space="preserve">Esimerkki 0.1237</w:t>
      </w:r>
    </w:p>
    <w:p>
      <w:r>
        <w:t xml:space="preserve">Alku: Joel oli kaupungin kovin kaveri. Keskikohta: Joel näki jonkun pelleilevän hänen ystäviensä kanssa. Loppu: Mutta kun punkkarit sekoittivat hänen ystäviään, hän vihdoin taisteli vastaan.</w:t>
      </w:r>
    </w:p>
    <w:p>
      <w:r>
        <w:rPr>
          <w:b/>
        </w:rPr>
        <w:t xml:space="preserve">Tulos</w:t>
      </w:r>
    </w:p>
    <w:p>
      <w:r>
        <w:t xml:space="preserve">Joel itki, kun hän näki jonkun pelleilevän hänen ystäviensä kanssa.</w:t>
      </w:r>
    </w:p>
    <w:p>
      <w:r>
        <w:rPr>
          <w:b/>
        </w:rPr>
        <w:t xml:space="preserve">Tulos</w:t>
      </w:r>
    </w:p>
    <w:p>
      <w:r>
        <w:t xml:space="preserve">Joel näki jonkun pelleilevän hänen ystäviensä kanssa ja kohautti olkapäitään.</w:t>
      </w:r>
    </w:p>
    <w:p>
      <w:r>
        <w:rPr>
          <w:b/>
        </w:rPr>
        <w:t xml:space="preserve">Tulos</w:t>
      </w:r>
    </w:p>
    <w:p>
      <w:r>
        <w:t xml:space="preserve">Joel näki jonkun leikkivän ystäviensä kanssa.</w:t>
      </w:r>
    </w:p>
    <w:p>
      <w:r>
        <w:rPr>
          <w:b/>
        </w:rPr>
        <w:t xml:space="preserve">Esimerkki 0.1238</w:t>
      </w:r>
    </w:p>
    <w:p>
      <w:r>
        <w:t xml:space="preserve">Alku: Yliopistossa kävin joitakin hyvin mielenkiintoisia kursseja. Keskimmäinen: Kurssini olivat myös sovellettavissa jokapäiväisiin tehtäviini. Loppu: Yliopiston kurssejani käytetään nyt pääasiassa jokapäiväisessä elämässäni.</w:t>
      </w:r>
    </w:p>
    <w:p>
      <w:r>
        <w:rPr>
          <w:b/>
        </w:rPr>
        <w:t xml:space="preserve">Tulos</w:t>
      </w:r>
    </w:p>
    <w:p>
      <w:r>
        <w:t xml:space="preserve">Kurssini eivät soveltuneet jokapäiväisiin tehtäviini.</w:t>
      </w:r>
    </w:p>
    <w:p>
      <w:r>
        <w:rPr>
          <w:b/>
        </w:rPr>
        <w:t xml:space="preserve">Tulos</w:t>
      </w:r>
    </w:p>
    <w:p>
      <w:r>
        <w:t xml:space="preserve">Työtäni voitiin soveltaa myös jokapäiväisiin tehtäviini.</w:t>
      </w:r>
    </w:p>
    <w:p>
      <w:r>
        <w:rPr>
          <w:b/>
        </w:rPr>
        <w:t xml:space="preserve">Tulos</w:t>
      </w:r>
    </w:p>
    <w:p>
      <w:r>
        <w:t xml:space="preserve">Luokat olivat soo vaikeita, että minun piti saada noin epäonnistunut.</w:t>
      </w:r>
    </w:p>
    <w:p>
      <w:r>
        <w:rPr>
          <w:b/>
        </w:rPr>
        <w:t xml:space="preserve">Esimerkki 0.1239</w:t>
      </w:r>
    </w:p>
    <w:p>
      <w:r>
        <w:t xml:space="preserve">Alku: Amy oli matkalla kouluun, kun hänen autonsa pysähtyi. Keskikohta: Amy oli jättänyt huomiotta kojelaudan varoitusvalon. Hänen autonsa piti hinata. Loppu: Amy joutui kävelemään kouluun.</w:t>
      </w:r>
    </w:p>
    <w:p>
      <w:r>
        <w:rPr>
          <w:b/>
        </w:rPr>
        <w:t xml:space="preserve">Tulos</w:t>
      </w:r>
    </w:p>
    <w:p>
      <w:r>
        <w:t xml:space="preserve">Amy oli jättänyt huomiotta hämähäkin kojelaudalla. Hänen autonsa piti hinata pois.</w:t>
      </w:r>
    </w:p>
    <w:p>
      <w:r>
        <w:rPr>
          <w:b/>
        </w:rPr>
        <w:t xml:space="preserve">Tulos</w:t>
      </w:r>
    </w:p>
    <w:p>
      <w:r>
        <w:t xml:space="preserve">Amy oli tarkkaillut kojelaudan varoitusvaloa. Hänen autonsa käynnistyi uudelleen.</w:t>
      </w:r>
    </w:p>
    <w:p>
      <w:r>
        <w:rPr>
          <w:b/>
        </w:rPr>
        <w:t xml:space="preserve">Tulos</w:t>
      </w:r>
    </w:p>
    <w:p>
      <w:r>
        <w:t xml:space="preserve">Amy katsoi ja näki, että hänen bensatankkinsa oli täysin täynnä.</w:t>
      </w:r>
    </w:p>
    <w:p>
      <w:r>
        <w:rPr>
          <w:b/>
        </w:rPr>
        <w:t xml:space="preserve">Esimerkki 0.1240</w:t>
      </w:r>
    </w:p>
    <w:p>
      <w:r>
        <w:t xml:space="preserve">Alku: Jeff rakasti makeisia, mutta hänen vanhempansa halusivat hänen syövän terveellisesti. Keskikohta: Hän ei kuunnellut ja söi paljon hyytelöpapuja. Loppu: Mutta Jeff toivoi, että olisi kuunnellut, kun hän oksensi koko yön.</w:t>
      </w:r>
    </w:p>
    <w:p>
      <w:r>
        <w:rPr>
          <w:b/>
        </w:rPr>
        <w:t xml:space="preserve">Tulos</w:t>
      </w:r>
    </w:p>
    <w:p>
      <w:r>
        <w:t xml:space="preserve">Hän kuunteli ja söi paljon porkkanoita.</w:t>
      </w:r>
    </w:p>
    <w:p>
      <w:r>
        <w:rPr>
          <w:b/>
        </w:rPr>
        <w:t xml:space="preserve">Esimerkki 0.1241</w:t>
      </w:r>
    </w:p>
    <w:p>
      <w:r>
        <w:t xml:space="preserve">Alku: Minulla oli nörttiystävä lapsuudesta. Keskikohta: Hänestä tuli urheilumies lukiossa. Loppu: Hän oli muuttunut aivan liikaa, jotta voisimme olla taas ystäviä.</w:t>
      </w:r>
    </w:p>
    <w:p>
      <w:r>
        <w:rPr>
          <w:b/>
        </w:rPr>
        <w:t xml:space="preserve">Tulos</w:t>
      </w:r>
    </w:p>
    <w:p>
      <w:r>
        <w:t xml:space="preserve">Hänestä tuli hyvä mies lukiossa.</w:t>
      </w:r>
    </w:p>
    <w:p>
      <w:r>
        <w:rPr>
          <w:b/>
        </w:rPr>
        <w:t xml:space="preserve">Tulos</w:t>
      </w:r>
    </w:p>
    <w:p>
      <w:r>
        <w:t xml:space="preserve">Hänestä tuli nörtti lukiossa.</w:t>
      </w:r>
    </w:p>
    <w:p>
      <w:r>
        <w:rPr>
          <w:b/>
        </w:rPr>
        <w:t xml:space="preserve">Tulos</w:t>
      </w:r>
    </w:p>
    <w:p>
      <w:r>
        <w:t xml:space="preserve">Meistä molemmista tuli urheilijoita lukiossa.</w:t>
      </w:r>
    </w:p>
    <w:p>
      <w:r>
        <w:rPr>
          <w:b/>
        </w:rPr>
        <w:t xml:space="preserve">Esimerkki 0.1242</w:t>
      </w:r>
    </w:p>
    <w:p>
      <w:r>
        <w:t xml:space="preserve">Alku: Bobilla oli työ. Keskikohta: Bob oli stressaantunut laskujen maksamisesta. Loppu: Hän sai palkkatyön ja vähensi stressiään.</w:t>
      </w:r>
    </w:p>
    <w:p>
      <w:r>
        <w:rPr>
          <w:b/>
        </w:rPr>
        <w:t xml:space="preserve">Tulos</w:t>
      </w:r>
    </w:p>
    <w:p>
      <w:r>
        <w:t xml:space="preserve">Bob oli innoissaan laskujen maksamisesta.</w:t>
      </w:r>
    </w:p>
    <w:p>
      <w:r>
        <w:rPr>
          <w:b/>
        </w:rPr>
        <w:t xml:space="preserve">Tulos</w:t>
      </w:r>
    </w:p>
    <w:p>
      <w:r>
        <w:t xml:space="preserve">Bob oli stressaantunut palkkatyön saamisesta.</w:t>
      </w:r>
    </w:p>
    <w:p>
      <w:r>
        <w:rPr>
          <w:b/>
        </w:rPr>
        <w:t xml:space="preserve">Tulos</w:t>
      </w:r>
    </w:p>
    <w:p>
      <w:r>
        <w:t xml:space="preserve">Bob oli stressaantunut kolikon maksamisesta.</w:t>
      </w:r>
    </w:p>
    <w:p>
      <w:r>
        <w:rPr>
          <w:b/>
        </w:rPr>
        <w:t xml:space="preserve">Esimerkki 0.1243</w:t>
      </w:r>
    </w:p>
    <w:p>
      <w:r>
        <w:t xml:space="preserve">Alku: Gary kommunikoi kaiutinpuhelimella. Keskikohta: Gary katosi panttivankitilanteesta. Loppu: Poliisi alkoi tutkia paikkaa.</w:t>
      </w:r>
    </w:p>
    <w:p>
      <w:r>
        <w:rPr>
          <w:b/>
        </w:rPr>
        <w:t xml:space="preserve">Tulos</w:t>
      </w:r>
    </w:p>
    <w:p>
      <w:r>
        <w:t xml:space="preserve">Gary katosi poliisiasemalta.</w:t>
      </w:r>
    </w:p>
    <w:p>
      <w:r>
        <w:rPr>
          <w:b/>
        </w:rPr>
        <w:t xml:space="preserve">Tulos</w:t>
      </w:r>
    </w:p>
    <w:p>
      <w:r>
        <w:t xml:space="preserve">Gary lopetti panttivankitilanteen.</w:t>
      </w:r>
    </w:p>
    <w:p>
      <w:r>
        <w:rPr>
          <w:b/>
        </w:rPr>
        <w:t xml:space="preserve">Tulos</w:t>
      </w:r>
    </w:p>
    <w:p>
      <w:r>
        <w:t xml:space="preserve">Gary löytyi panttivankitilanteesta.</w:t>
      </w:r>
    </w:p>
    <w:p>
      <w:r>
        <w:rPr>
          <w:b/>
        </w:rPr>
        <w:t xml:space="preserve">Esimerkki 0.1244</w:t>
      </w:r>
    </w:p>
    <w:p>
      <w:r>
        <w:t xml:space="preserve">Alku: Rachel päätti luovuttaa verta paikallisessa verenluovutuskeräyksessä. Keskikohta: Hänen vertaan ei hyväksytty, ja häntä kehotettiin menemään välittömästi lääkäriin. Loppu: Rachel purskahti kyyneliin.</w:t>
      </w:r>
    </w:p>
    <w:p>
      <w:r>
        <w:rPr>
          <w:b/>
        </w:rPr>
        <w:t xml:space="preserve">Tulos</w:t>
      </w:r>
    </w:p>
    <w:p>
      <w:r>
        <w:t xml:space="preserve">Hänen vertaan ei otettu, ja häntä kehotettiin menemään välittömästi kuolinsyyntutkijaan.</w:t>
      </w:r>
    </w:p>
    <w:p>
      <w:r>
        <w:rPr>
          <w:b/>
        </w:rPr>
        <w:t xml:space="preserve">Tulos</w:t>
      </w:r>
    </w:p>
    <w:p>
      <w:r>
        <w:t xml:space="preserve">Rachel oli innoissaan lahjoittamisesta.</w:t>
      </w:r>
    </w:p>
    <w:p>
      <w:r>
        <w:rPr>
          <w:b/>
        </w:rPr>
        <w:t xml:space="preserve">Tulos</w:t>
      </w:r>
    </w:p>
    <w:p>
      <w:r>
        <w:t xml:space="preserve">Rachelin veri hyväksyttiin, ja häntä kehotettiin tapaamaan onnittelulääkäriä.</w:t>
      </w:r>
    </w:p>
    <w:p>
      <w:r>
        <w:rPr>
          <w:b/>
        </w:rPr>
        <w:t xml:space="preserve">Esimerkki 0,1245</w:t>
      </w:r>
    </w:p>
    <w:p>
      <w:r>
        <w:t xml:space="preserve">Alku: Kun näin Elenan henkilökohtaisesti, annoin hänelle timanttikaulakorun. Keskikohta: Toivoin, että Elena suutelisi minua. Loppu: Elena vain antoi minulle vitosen.</w:t>
      </w:r>
    </w:p>
    <w:p>
      <w:r>
        <w:rPr>
          <w:b/>
        </w:rPr>
        <w:t xml:space="preserve">Tulos</w:t>
      </w:r>
    </w:p>
    <w:p>
      <w:r>
        <w:t xml:space="preserve">Elena käveli sen jälkeen pois.</w:t>
      </w:r>
    </w:p>
    <w:p>
      <w:r>
        <w:rPr>
          <w:b/>
        </w:rPr>
        <w:t xml:space="preserve">Tulos</w:t>
      </w:r>
    </w:p>
    <w:p>
      <w:r>
        <w:t xml:space="preserve">Toivoin, että Elena voittaisi minut.</w:t>
      </w:r>
    </w:p>
    <w:p>
      <w:r>
        <w:rPr>
          <w:b/>
        </w:rPr>
        <w:t xml:space="preserve">Tulos</w:t>
      </w:r>
    </w:p>
    <w:p>
      <w:r>
        <w:t xml:space="preserve">Toivoin, että viinirypäleissä olisi mehua.</w:t>
      </w:r>
    </w:p>
    <w:p>
      <w:r>
        <w:rPr>
          <w:b/>
        </w:rPr>
        <w:t xml:space="preserve">Esimerkki 0.1246</w:t>
      </w:r>
    </w:p>
    <w:p>
      <w:r>
        <w:t xml:space="preserve">Alku: Kate kutsuttiin retkelle ystäviensä kanssa. Keskikohta: Häntä jännitti, koska hän ei ollut koskaan ollut telttaillut. Loppu: Kate lähti ja vietti lopulta ihanaa aikaa!</w:t>
      </w:r>
    </w:p>
    <w:p>
      <w:r>
        <w:rPr>
          <w:b/>
        </w:rPr>
        <w:t xml:space="preserve">Tulos</w:t>
      </w:r>
    </w:p>
    <w:p>
      <w:r>
        <w:t xml:space="preserve">Hän oli hermostunut, koska hän ei ollut koskaan käynyt cammingissa.</w:t>
      </w:r>
    </w:p>
    <w:p>
      <w:r>
        <w:rPr>
          <w:b/>
        </w:rPr>
        <w:t xml:space="preserve">Esimerkki 0,1247</w:t>
      </w:r>
    </w:p>
    <w:p>
      <w:r>
        <w:t xml:space="preserve">Alku: Amy oli hermostunut ensimmäisestä viulukonsertistaan. Keskikohta: Amy ei mokannut. Loppu: Amy esitti upean esityksen.</w:t>
      </w:r>
    </w:p>
    <w:p>
      <w:r>
        <w:rPr>
          <w:b/>
        </w:rPr>
        <w:t xml:space="preserve">Tulos</w:t>
      </w:r>
    </w:p>
    <w:p>
      <w:r>
        <w:t xml:space="preserve">Amy mokasi pahasti.</w:t>
      </w:r>
    </w:p>
    <w:p>
      <w:r>
        <w:rPr>
          <w:b/>
        </w:rPr>
        <w:t xml:space="preserve">Tulos</w:t>
      </w:r>
    </w:p>
    <w:p>
      <w:r>
        <w:t xml:space="preserve">Amy ei tullut paikalle.</w:t>
      </w:r>
    </w:p>
    <w:p>
      <w:r>
        <w:rPr>
          <w:b/>
        </w:rPr>
        <w:t xml:space="preserve">Esimerkki 0.1248</w:t>
      </w:r>
    </w:p>
    <w:p>
      <w:r>
        <w:t xml:space="preserve">Alku: Opettajani vei luokan kahvilaan. Keskikohta: Hannah oli tekemässä kakkua. Loppu: Hannah kaatoi päälle kuorrutetta ja viimeisteli kakun.</w:t>
      </w:r>
    </w:p>
    <w:p>
      <w:r>
        <w:rPr>
          <w:b/>
        </w:rPr>
        <w:t xml:space="preserve">Tulos</w:t>
      </w:r>
    </w:p>
    <w:p>
      <w:r>
        <w:t xml:space="preserve">Hannah oli tekemässä virhettä.</w:t>
      </w:r>
    </w:p>
    <w:p>
      <w:r>
        <w:rPr>
          <w:b/>
        </w:rPr>
        <w:t xml:space="preserve">Tulos</w:t>
      </w:r>
    </w:p>
    <w:p>
      <w:r>
        <w:t xml:space="preserve">Hannah oli tekemässä pihviä.</w:t>
      </w:r>
    </w:p>
    <w:p>
      <w:r>
        <w:rPr>
          <w:b/>
        </w:rPr>
        <w:t xml:space="preserve">Tulos</w:t>
      </w:r>
    </w:p>
    <w:p>
      <w:r>
        <w:t xml:space="preserve">Hannah oli tekemässä aamiaista.</w:t>
      </w:r>
    </w:p>
    <w:p>
      <w:r>
        <w:rPr>
          <w:b/>
        </w:rPr>
        <w:t xml:space="preserve">Esimerkki 0.1249</w:t>
      </w:r>
    </w:p>
    <w:p>
      <w:r>
        <w:t xml:space="preserve">Alku: Äiti halusi perhekuvan. Keskellä: Äiti kokosi kaikki yhteen kuvan ottamista varten. Loppu: Kerrankin heillä oli vihdoin uusi perhekuva.</w:t>
      </w:r>
    </w:p>
    <w:p>
      <w:r>
        <w:rPr>
          <w:b/>
        </w:rPr>
        <w:t xml:space="preserve">Tulos</w:t>
      </w:r>
    </w:p>
    <w:p>
      <w:r>
        <w:t xml:space="preserve">Äiti kokosi kaikki yhteen maalausta varten.</w:t>
      </w:r>
    </w:p>
    <w:p>
      <w:r>
        <w:rPr>
          <w:b/>
        </w:rPr>
        <w:t xml:space="preserve">Tulos</w:t>
      </w:r>
    </w:p>
    <w:p>
      <w:r>
        <w:t xml:space="preserve">Äiti erotti kaikki ottamaan kuvan.</w:t>
      </w:r>
    </w:p>
    <w:p>
      <w:r>
        <w:rPr>
          <w:b/>
        </w:rPr>
        <w:t xml:space="preserve">Tulos</w:t>
      </w:r>
    </w:p>
    <w:p>
      <w:r>
        <w:t xml:space="preserve">Äiti käski kaikkien mennä pois.</w:t>
      </w:r>
    </w:p>
    <w:p>
      <w:r>
        <w:rPr>
          <w:b/>
        </w:rPr>
        <w:t xml:space="preserve">Esimerkki 0,1250</w:t>
      </w:r>
    </w:p>
    <w:p>
      <w:r>
        <w:t xml:space="preserve">Alku: Thomas poltti 2-3 askia savukkeita päivässä. Keskivaihe: Thomas kieltäytyi lopettamasta tupakointia. Lopetus: Thomas sai keuhkoahtaumataudin ja kuoli muutaman vuoden kuluttua.</w:t>
      </w:r>
    </w:p>
    <w:p>
      <w:r>
        <w:rPr>
          <w:b/>
        </w:rPr>
        <w:t xml:space="preserve">Tulos</w:t>
      </w:r>
    </w:p>
    <w:p>
      <w:r>
        <w:t xml:space="preserve">Thomas kieltäytyi jatkamasta tupakointia.</w:t>
      </w:r>
    </w:p>
    <w:p>
      <w:r>
        <w:rPr>
          <w:b/>
        </w:rPr>
        <w:t xml:space="preserve">Esimerkki 0.1251</w:t>
      </w:r>
    </w:p>
    <w:p>
      <w:r>
        <w:t xml:space="preserve">Alku: Amy, Lynn ja Kim kävelivät Lynnin talon lähellä sijaitsevaan kauppaan. Keskikohta: Jim pyysi Lynniä ulos. Loppu: Lynn sanoi Jimille, että hän ei ole viehättävä.</w:t>
      </w:r>
    </w:p>
    <w:p>
      <w:r>
        <w:rPr>
          <w:b/>
        </w:rPr>
        <w:t xml:space="preserve">Tulos</w:t>
      </w:r>
    </w:p>
    <w:p>
      <w:r>
        <w:t xml:space="preserve">Jim päätti olla pyytämättä Lynniä ulos.</w:t>
      </w:r>
    </w:p>
    <w:p>
      <w:r>
        <w:rPr>
          <w:b/>
        </w:rPr>
        <w:t xml:space="preserve">Tulos</w:t>
      </w:r>
    </w:p>
    <w:p>
      <w:r>
        <w:t xml:space="preserve">Lynn pyysi Jimiä ulos.</w:t>
      </w:r>
    </w:p>
    <w:p>
      <w:r>
        <w:rPr>
          <w:b/>
        </w:rPr>
        <w:t xml:space="preserve">Esimerkki 0.1252</w:t>
      </w:r>
    </w:p>
    <w:p>
      <w:r>
        <w:t xml:space="preserve">Alku: Dan valvoi myöhään pelaamalla videopelejä. Keskikohta: Dan nukahti tunnilla seuraavana päivänä. Loppu: Danin opettaja löi kirjat hänen pöydälleen, ja Dan hyppäsi ylös.</w:t>
      </w:r>
    </w:p>
    <w:p>
      <w:r>
        <w:rPr>
          <w:b/>
        </w:rPr>
        <w:t xml:space="preserve">Tulos</w:t>
      </w:r>
    </w:p>
    <w:p>
      <w:r>
        <w:t xml:space="preserve">Dan nukahti turkkilaisessa kylvyssä seuraavana päivänä.</w:t>
      </w:r>
    </w:p>
    <w:p>
      <w:r>
        <w:rPr>
          <w:b/>
        </w:rPr>
        <w:t xml:space="preserve">Tulos</w:t>
      </w:r>
    </w:p>
    <w:p>
      <w:r>
        <w:t xml:space="preserve">Dan oli seuraavana päivänä tarkkaavainen tunnilla.</w:t>
      </w:r>
    </w:p>
    <w:p>
      <w:r>
        <w:rPr>
          <w:b/>
        </w:rPr>
        <w:t xml:space="preserve">Tulos</w:t>
      </w:r>
    </w:p>
    <w:p>
      <w:r>
        <w:t xml:space="preserve">Dan oli seuraavana päivänä tunnilla tarkkaavainen.</w:t>
      </w:r>
    </w:p>
    <w:p>
      <w:r>
        <w:rPr>
          <w:b/>
        </w:rPr>
        <w:t xml:space="preserve">Esimerkki 0.1253</w:t>
      </w:r>
    </w:p>
    <w:p>
      <w:r>
        <w:t xml:space="preserve">Alku: Karinin äiti oli liian sairas tehdäkseen ruokaa tai edes noustakseen sängystä. Keskikohta: Karin päätti tehdä äidilleen keittoa. Loppu: Äiti oli niin kiitollinen, että halasi Karinia.</w:t>
      </w:r>
    </w:p>
    <w:p>
      <w:r>
        <w:rPr>
          <w:b/>
        </w:rPr>
        <w:t xml:space="preserve">Tulos</w:t>
      </w:r>
    </w:p>
    <w:p>
      <w:r>
        <w:t xml:space="preserve">Karin päätti olla tekemättä äidilleen keittoa.</w:t>
      </w:r>
    </w:p>
    <w:p>
      <w:r>
        <w:rPr>
          <w:b/>
        </w:rPr>
        <w:t xml:space="preserve">Tulos</w:t>
      </w:r>
    </w:p>
    <w:p>
      <w:r>
        <w:t xml:space="preserve">Karin päätti laittaa äitinsä pesemään pyykit.</w:t>
      </w:r>
    </w:p>
    <w:p>
      <w:r>
        <w:rPr>
          <w:b/>
        </w:rPr>
        <w:t xml:space="preserve">Tulos</w:t>
      </w:r>
    </w:p>
    <w:p>
      <w:r>
        <w:t xml:space="preserve">Karin päätti tehdä äidistään mitään.</w:t>
      </w:r>
    </w:p>
    <w:p>
      <w:r>
        <w:rPr>
          <w:b/>
        </w:rPr>
        <w:t xml:space="preserve">Esimerkki 0.1254</w:t>
      </w:r>
    </w:p>
    <w:p>
      <w:r>
        <w:t xml:space="preserve">Alku: Eräänä kiitospäivänä autoni katosi. Keskikohta: Etsin kissaa kaikkialta. Loppu: Se oli hiipinyt kaappiin ja nukahtanut, eikä ollutkaan kadonnut!</w:t>
      </w:r>
    </w:p>
    <w:p>
      <w:r>
        <w:rPr>
          <w:b/>
        </w:rPr>
        <w:t xml:space="preserve">Tulos</w:t>
      </w:r>
    </w:p>
    <w:p>
      <w:r>
        <w:t xml:space="preserve">Etsin silmälasejani kaikkialta.</w:t>
      </w:r>
    </w:p>
    <w:p>
      <w:r>
        <w:rPr>
          <w:b/>
        </w:rPr>
        <w:t xml:space="preserve">Tulos</w:t>
      </w:r>
    </w:p>
    <w:p>
      <w:r>
        <w:t xml:space="preserve">Etsin opettajaa kaikkialta.</w:t>
      </w:r>
    </w:p>
    <w:p>
      <w:r>
        <w:rPr>
          <w:b/>
        </w:rPr>
        <w:t xml:space="preserve">Tulos</w:t>
      </w:r>
    </w:p>
    <w:p>
      <w:r>
        <w:t xml:space="preserve">En etsinyt kissaa mistään.</w:t>
      </w:r>
    </w:p>
    <w:p>
      <w:r>
        <w:rPr>
          <w:b/>
        </w:rPr>
        <w:t xml:space="preserve">Esimerkki 0,1255</w:t>
      </w:r>
    </w:p>
    <w:p>
      <w:r>
        <w:t xml:space="preserve">Alku: May tunsi itsensä hyvin masentuneeksi ja rakkaudettomaksi. Keskivaihe: Mary sai puhelun ystävältään. Loppu: May tuli vakuuttuneeksi siitä, ettei hän halunnut kuolla sinä päivänä.</w:t>
      </w:r>
    </w:p>
    <w:p>
      <w:r>
        <w:rPr>
          <w:b/>
        </w:rPr>
        <w:t xml:space="preserve">Tulos</w:t>
      </w:r>
    </w:p>
    <w:p>
      <w:r>
        <w:t xml:space="preserve">Mary sai puhelinsoiton kiusaajalta.</w:t>
      </w:r>
    </w:p>
    <w:p>
      <w:r>
        <w:rPr>
          <w:b/>
        </w:rPr>
        <w:t xml:space="preserve">Esimerkki 0.1256</w:t>
      </w:r>
    </w:p>
    <w:p>
      <w:r>
        <w:t xml:space="preserve">Alku: Rakastan syödä hunajaa. Keskimmäinen: Päätin kasvattaa oman mehiläispesän kerätäkseni omaa hunajaa. Loppu: Muutaman viikon kuluttua olin onnistunut keräämään hunajaa!</w:t>
      </w:r>
    </w:p>
    <w:p>
      <w:r>
        <w:rPr>
          <w:b/>
        </w:rPr>
        <w:t xml:space="preserve">Tulos</w:t>
      </w:r>
    </w:p>
    <w:p>
      <w:r>
        <w:t xml:space="preserve">Päätin, etten koskaan viljele omaa mehiläispesää, jotta voisin kerätä omaa hunajaa.</w:t>
      </w:r>
    </w:p>
    <w:p>
      <w:r>
        <w:rPr>
          <w:b/>
        </w:rPr>
        <w:t xml:space="preserve">Esimerkki 0.1257</w:t>
      </w:r>
    </w:p>
    <w:p>
      <w:r>
        <w:t xml:space="preserve">Alku: Päätimme tehdä kierroksen keskustan vanhoihin taloihin. Keskikohta: Ihmettelimme, epäilivätkö naispuoliset asunnonomistajat edelleen vieraita ihmisiä. Loppu: Kun hänen ystävänsä ilmestyivät veitsien kanssa, arvelimme heidän olevan edelleen.</w:t>
      </w:r>
    </w:p>
    <w:p>
      <w:r>
        <w:rPr>
          <w:b/>
        </w:rPr>
        <w:t xml:space="preserve">Tulos</w:t>
      </w:r>
    </w:p>
    <w:p>
      <w:r>
        <w:t xml:space="preserve">Jätimme huomiotta, jos naispuoliset kodinomistajat olivat edelleen epäileviä vieraita kohtaan.</w:t>
      </w:r>
    </w:p>
    <w:p>
      <w:r>
        <w:rPr>
          <w:b/>
        </w:rPr>
        <w:t xml:space="preserve">Tulos</w:t>
      </w:r>
    </w:p>
    <w:p>
      <w:r>
        <w:t xml:space="preserve">Ihmettelimme, suhtautuivatko miespuoliset asunnonomistajat yhä epäluuloisesti vieraisiin.</w:t>
      </w:r>
    </w:p>
    <w:p>
      <w:r>
        <w:rPr>
          <w:b/>
        </w:rPr>
        <w:t xml:space="preserve">Tulos</w:t>
      </w:r>
    </w:p>
    <w:p>
      <w:r>
        <w:t xml:space="preserve">Ihmettelimme, olivatko tuntemattomat vielä naisia.</w:t>
      </w:r>
    </w:p>
    <w:p>
      <w:r>
        <w:rPr>
          <w:b/>
        </w:rPr>
        <w:t xml:space="preserve">Esimerkki 0.1258</w:t>
      </w:r>
    </w:p>
    <w:p>
      <w:r>
        <w:t xml:space="preserve">Alku: Näin hänen ajelevan kaupungilla rakastamani tytön kanssa. Keskikohta: Hän kertoi minulle, että hän oli lopettanut kanssani. Loppu: Nyt olen surullinen, enkä ehkä koskaan pääse tästä yli.</w:t>
      </w:r>
    </w:p>
    <w:p>
      <w:r>
        <w:rPr>
          <w:b/>
        </w:rPr>
        <w:t xml:space="preserve">Tulos</w:t>
      </w:r>
    </w:p>
    <w:p>
      <w:r>
        <w:t xml:space="preserve">Hän kertoi rakastavansa minua.</w:t>
      </w:r>
    </w:p>
    <w:p>
      <w:r>
        <w:rPr>
          <w:b/>
        </w:rPr>
        <w:t xml:space="preserve">Tulos</w:t>
      </w:r>
    </w:p>
    <w:p>
      <w:r>
        <w:t xml:space="preserve">Hän kertoi rakastavansa minua.</w:t>
      </w:r>
    </w:p>
    <w:p>
      <w:r>
        <w:rPr>
          <w:b/>
        </w:rPr>
        <w:t xml:space="preserve">Tulos</w:t>
      </w:r>
    </w:p>
    <w:p>
      <w:r>
        <w:t xml:space="preserve">Hän kertoi, että nainen haluaa minut takaisin.</w:t>
      </w:r>
    </w:p>
    <w:p>
      <w:r>
        <w:rPr>
          <w:b/>
        </w:rPr>
        <w:t xml:space="preserve">Esimerkki 0.1259</w:t>
      </w:r>
    </w:p>
    <w:p>
      <w:r>
        <w:t xml:space="preserve">Alku: Sylvia oli raskaana. Keskikohta: Sylvian sikiön kantotavan vuoksi kaikki sanoivat, että sikiöstä tulisi poika. Loppu: Heidän yllätyksekseen se oli tyttö.</w:t>
      </w:r>
    </w:p>
    <w:p>
      <w:r>
        <w:rPr>
          <w:b/>
        </w:rPr>
        <w:t xml:space="preserve">Tulos</w:t>
      </w:r>
    </w:p>
    <w:p>
      <w:r>
        <w:t xml:space="preserve">Sylvia ei halunnut tietää sukupuolta.</w:t>
      </w:r>
    </w:p>
    <w:p>
      <w:r>
        <w:rPr>
          <w:b/>
        </w:rPr>
        <w:t xml:space="preserve">Esimerkki 0.1260</w:t>
      </w:r>
    </w:p>
    <w:p>
      <w:r>
        <w:t xml:space="preserve">Alku: Jake oli suorittanut monia selviytymiskursseja. Keskimmäinen: Jake harjoitteli pihalla. Loppu: Hänen vaimonsa sytytti kuistin ulkovalon ja pyöritteli hänelle silmiään.</w:t>
      </w:r>
    </w:p>
    <w:p>
      <w:r>
        <w:rPr>
          <w:b/>
        </w:rPr>
        <w:t xml:space="preserve">Tulos</w:t>
      </w:r>
    </w:p>
    <w:p>
      <w:r>
        <w:t xml:space="preserve">Jake katosi eräänä päivänä takapihalta.</w:t>
      </w:r>
    </w:p>
    <w:p>
      <w:r>
        <w:rPr>
          <w:b/>
        </w:rPr>
        <w:t xml:space="preserve">Tulos</w:t>
      </w:r>
    </w:p>
    <w:p>
      <w:r>
        <w:t xml:space="preserve">Jake katsoi pihalle.</w:t>
      </w:r>
    </w:p>
    <w:p>
      <w:r>
        <w:rPr>
          <w:b/>
        </w:rPr>
        <w:t xml:space="preserve">Tulos</w:t>
      </w:r>
    </w:p>
    <w:p>
      <w:r>
        <w:t xml:space="preserve">Jake harjoitteli muualla kuin pihatossa.</w:t>
      </w:r>
    </w:p>
    <w:p>
      <w:r>
        <w:rPr>
          <w:b/>
        </w:rPr>
        <w:t xml:space="preserve">Esimerkki 0.1261</w:t>
      </w:r>
    </w:p>
    <w:p>
      <w:r>
        <w:t xml:space="preserve">Alku: Tom oli luokan pelle lukiossa. Keskikohta: Tom päätti kirjoittaa komediaesityksen. Loppu: Hän esitti esityksen lukionsa kykykilpailussa.</w:t>
      </w:r>
    </w:p>
    <w:p>
      <w:r>
        <w:rPr>
          <w:b/>
        </w:rPr>
        <w:t xml:space="preserve">Tulos</w:t>
      </w:r>
    </w:p>
    <w:p>
      <w:r>
        <w:t xml:space="preserve">Tom päätti kirjoittaa kirjan.</w:t>
      </w:r>
    </w:p>
    <w:p>
      <w:r>
        <w:rPr>
          <w:b/>
        </w:rPr>
        <w:t xml:space="preserve">Tulos</w:t>
      </w:r>
    </w:p>
    <w:p>
      <w:r>
        <w:t xml:space="preserve">Tom päätti kirjoittaa kauhean komedianäytelmän.</w:t>
      </w:r>
    </w:p>
    <w:p>
      <w:r>
        <w:rPr>
          <w:b/>
        </w:rPr>
        <w:t xml:space="preserve">Tulos</w:t>
      </w:r>
    </w:p>
    <w:p>
      <w:r>
        <w:t xml:space="preserve">Tom kieltäytyi kirjoittamasta komediaa.</w:t>
      </w:r>
    </w:p>
    <w:p>
      <w:r>
        <w:rPr>
          <w:b/>
        </w:rPr>
        <w:t xml:space="preserve">Esimerkki 0.1262</w:t>
      </w:r>
    </w:p>
    <w:p>
      <w:r>
        <w:t xml:space="preserve">Alku: Bill oli juuri saanut uuden työpaikan. Keskikohta: Hän pelkäsi olevansa epäpätevä, mutta hänen luokaltaan oli myös aloittamassa samana päivänä älykäs tyttö. Loppu: Hän unohti hermostuneisuutensa ja keskittyi tyttöön.</w:t>
      </w:r>
    </w:p>
    <w:p>
      <w:r>
        <w:rPr>
          <w:b/>
        </w:rPr>
        <w:t xml:space="preserve">Tulos</w:t>
      </w:r>
    </w:p>
    <w:p>
      <w:r>
        <w:t xml:space="preserve">Hän pelkäsi olevansa epäpätevä, mutta älykäs nainen hänen luokaltaan oli myös ammatillisesti sopiva sinä päivänä.</w:t>
      </w:r>
    </w:p>
    <w:p>
      <w:r>
        <w:rPr>
          <w:b/>
        </w:rPr>
        <w:t xml:space="preserve">Esimerkki 0.1263</w:t>
      </w:r>
    </w:p>
    <w:p>
      <w:r>
        <w:t xml:space="preserve">Alku: Päätin pelata street baseballia ystävieni kanssa. Keskikohta: Pallo rikkoi ikkunan ja juoksin karkuun. Loppu: Talon omistaja sai minut kiinni ja pakotti minut maksamaan uuden ikkunan.</w:t>
      </w:r>
    </w:p>
    <w:p>
      <w:r>
        <w:rPr>
          <w:b/>
        </w:rPr>
        <w:t xml:space="preserve">Tulos</w:t>
      </w:r>
    </w:p>
    <w:p>
      <w:r>
        <w:t xml:space="preserve">Palloni rikkoi nurmikon ja juoksin pois.</w:t>
      </w:r>
    </w:p>
    <w:p>
      <w:r>
        <w:rPr>
          <w:b/>
        </w:rPr>
        <w:t xml:space="preserve">Tulos</w:t>
      </w:r>
    </w:p>
    <w:p>
      <w:r>
        <w:t xml:space="preserve">Palloni rikkoi ikkunan, ja omistaja juoksi karkuun.</w:t>
      </w:r>
    </w:p>
    <w:p>
      <w:r>
        <w:rPr>
          <w:b/>
        </w:rPr>
        <w:t xml:space="preserve">Tulos</w:t>
      </w:r>
    </w:p>
    <w:p>
      <w:r>
        <w:t xml:space="preserve">Palloni ei osunut ikkunaan ja juoksin karkuun.</w:t>
      </w:r>
    </w:p>
    <w:p>
      <w:r>
        <w:rPr>
          <w:b/>
        </w:rPr>
        <w:t xml:space="preserve">Esimerkki 0.1264</w:t>
      </w:r>
    </w:p>
    <w:p>
      <w:r>
        <w:t xml:space="preserve">Alku: Matt käytti upouusi paitansa illallisella. Keskikohta: Matt kaatoi viiniä paidalleen. Loppu: Mutta valkoinen paita pysyi tahriintuneena koko illan.</w:t>
      </w:r>
    </w:p>
    <w:p>
      <w:r>
        <w:rPr>
          <w:b/>
        </w:rPr>
        <w:t xml:space="preserve">Tulos</w:t>
      </w:r>
    </w:p>
    <w:p>
      <w:r>
        <w:t xml:space="preserve">Matt joi lasillisen vettä.</w:t>
      </w:r>
    </w:p>
    <w:p>
      <w:r>
        <w:rPr>
          <w:b/>
        </w:rPr>
        <w:t xml:space="preserve">Tulos</w:t>
      </w:r>
    </w:p>
    <w:p>
      <w:r>
        <w:t xml:space="preserve">Matt oli hyvin varovainen paitansa kanssa.</w:t>
      </w:r>
    </w:p>
    <w:p>
      <w:r>
        <w:rPr>
          <w:b/>
        </w:rPr>
        <w:t xml:space="preserve">Tulos</w:t>
      </w:r>
    </w:p>
    <w:p>
      <w:r>
        <w:t xml:space="preserve">Mattin nenä vuoti verta hänen housuihinsa.</w:t>
      </w:r>
    </w:p>
    <w:p>
      <w:r>
        <w:rPr>
          <w:b/>
        </w:rPr>
        <w:t xml:space="preserve">Esimerkki 0,1265</w:t>
      </w:r>
    </w:p>
    <w:p>
      <w:r>
        <w:t xml:space="preserve">Alku: Gordon rakastaa hyytelöä. Keskikohta: Gordon tajusi, että maapähkinävoi on kuitenkin parempaa. Loppu: Gordon on onnellinen löydettyään uuden lempiruokansa.</w:t>
      </w:r>
    </w:p>
    <w:p>
      <w:r>
        <w:rPr>
          <w:b/>
        </w:rPr>
        <w:t xml:space="preserve">Tulos</w:t>
      </w:r>
    </w:p>
    <w:p>
      <w:r>
        <w:t xml:space="preserve">Gordon tajusi, että banaanit ovat kuitenkin parempia.</w:t>
      </w:r>
    </w:p>
    <w:p>
      <w:r>
        <w:rPr>
          <w:b/>
        </w:rPr>
        <w:t xml:space="preserve">Tulos</w:t>
      </w:r>
    </w:p>
    <w:p>
      <w:r>
        <w:t xml:space="preserve">Gordon tajusi, että maapähkinävoi ei kuitenkaan ole hyvää.</w:t>
      </w:r>
    </w:p>
    <w:p>
      <w:r>
        <w:rPr>
          <w:b/>
        </w:rPr>
        <w:t xml:space="preserve">Tulos</w:t>
      </w:r>
    </w:p>
    <w:p>
      <w:r>
        <w:t xml:space="preserve">Gordon tajusi, että maapähkinänkuoret ovat kuitenkin parempia.</w:t>
      </w:r>
    </w:p>
    <w:p>
      <w:r>
        <w:rPr>
          <w:b/>
        </w:rPr>
        <w:t xml:space="preserve">Esimerkki 0.1266</w:t>
      </w:r>
    </w:p>
    <w:p>
      <w:r>
        <w:t xml:space="preserve">Alku: Sally oli ajanut pyörällään apupyörillä. Keskikohta: Sallyn isä ajatteli, että hän voisi ottaa pyörät pois. Loppu: Hän päätti tehdä sen ja ajoi ilman niitä.</w:t>
      </w:r>
    </w:p>
    <w:p>
      <w:r>
        <w:rPr>
          <w:b/>
        </w:rPr>
        <w:t xml:space="preserve">Tulos</w:t>
      </w:r>
    </w:p>
    <w:p>
      <w:r>
        <w:t xml:space="preserve">Sallyn isä ei pystynyt ottamaan niitä pois.</w:t>
      </w:r>
    </w:p>
    <w:p>
      <w:r>
        <w:rPr>
          <w:b/>
        </w:rPr>
        <w:t xml:space="preserve">Tulos</w:t>
      </w:r>
    </w:p>
    <w:p>
      <w:r>
        <w:t xml:space="preserve">Sallyn isä ajatteli, että hän voisi aloittaa skeittaamisen.</w:t>
      </w:r>
    </w:p>
    <w:p>
      <w:r>
        <w:rPr>
          <w:b/>
        </w:rPr>
        <w:t xml:space="preserve">Tulos</w:t>
      </w:r>
    </w:p>
    <w:p>
      <w:r>
        <w:t xml:space="preserve">Sallyn äiti ajatteli, että Sally voisi ottaa ne vastaan.</w:t>
      </w:r>
    </w:p>
    <w:p>
      <w:r>
        <w:rPr>
          <w:b/>
        </w:rPr>
        <w:t xml:space="preserve">Esimerkki 0,1267</w:t>
      </w:r>
    </w:p>
    <w:p>
      <w:r>
        <w:t xml:space="preserve">Alku: Olin yksin kotona, koska vanhempani olivat ulkona. Keskikohta: Päätin katsoa pelin televisiosta. Loppu: Menin lopulta nukkumaan, kun koripallo-ottelu televisiossa oli ohi.</w:t>
      </w:r>
    </w:p>
    <w:p>
      <w:r>
        <w:rPr>
          <w:b/>
        </w:rPr>
        <w:t xml:space="preserve">Tulos</w:t>
      </w:r>
    </w:p>
    <w:p>
      <w:r>
        <w:t xml:space="preserve">Päätin katsoa pelin stadionilla.</w:t>
      </w:r>
    </w:p>
    <w:p>
      <w:r>
        <w:rPr>
          <w:b/>
        </w:rPr>
        <w:t xml:space="preserve">Tulos</w:t>
      </w:r>
    </w:p>
    <w:p>
      <w:r>
        <w:t xml:space="preserve">Päätin katsella auringonlaskua.</w:t>
      </w:r>
    </w:p>
    <w:p>
      <w:r>
        <w:rPr>
          <w:b/>
        </w:rPr>
        <w:t xml:space="preserve">Tulos</w:t>
      </w:r>
    </w:p>
    <w:p>
      <w:r>
        <w:t xml:space="preserve">En katsonut peliä televisiosta.</w:t>
      </w:r>
    </w:p>
    <w:p>
      <w:r>
        <w:rPr>
          <w:b/>
        </w:rPr>
        <w:t xml:space="preserve">Esimerkki 0.1268</w:t>
      </w:r>
    </w:p>
    <w:p>
      <w:r>
        <w:t xml:space="preserve">Alku: Stanin luokka lähtee retkelle. Keskikohta: Retki oli vesipuistoon. Loppu: Stanilla oli hauskaa retkellä.</w:t>
      </w:r>
    </w:p>
    <w:p>
      <w:r>
        <w:rPr>
          <w:b/>
        </w:rPr>
        <w:t xml:space="preserve">Tulos</w:t>
      </w:r>
    </w:p>
    <w:p>
      <w:r>
        <w:t xml:space="preserve">Retki peruttiin.</w:t>
      </w:r>
    </w:p>
    <w:p>
      <w:r>
        <w:rPr>
          <w:b/>
        </w:rPr>
        <w:t xml:space="preserve">Tulos</w:t>
      </w:r>
    </w:p>
    <w:p>
      <w:r>
        <w:t xml:space="preserve">Retki suuntautui hautausmaalle.</w:t>
      </w:r>
    </w:p>
    <w:p>
      <w:r>
        <w:rPr>
          <w:b/>
        </w:rPr>
        <w:t xml:space="preserve">Tulos</w:t>
      </w:r>
    </w:p>
    <w:p>
      <w:r>
        <w:t xml:space="preserve">Retki suuntautui teurastamoon.</w:t>
      </w:r>
    </w:p>
    <w:p>
      <w:r>
        <w:rPr>
          <w:b/>
        </w:rPr>
        <w:t xml:space="preserve">Esimerkki 0.1269</w:t>
      </w:r>
    </w:p>
    <w:p>
      <w:r>
        <w:t xml:space="preserve">Alku: Äiti jätti vauvan. Keskikohta: Vauva kasvoi adoptioperheessä. Loppu: Lapsi ei koskaan tuntenut äitiään.</w:t>
      </w:r>
    </w:p>
    <w:p>
      <w:r>
        <w:rPr>
          <w:b/>
        </w:rPr>
        <w:t xml:space="preserve">Tulos</w:t>
      </w:r>
    </w:p>
    <w:p>
      <w:r>
        <w:t xml:space="preserve">Vauva kasvoi hirviöksi.</w:t>
      </w:r>
    </w:p>
    <w:p>
      <w:r>
        <w:rPr>
          <w:b/>
        </w:rPr>
        <w:t xml:space="preserve">Tulos</w:t>
      </w:r>
    </w:p>
    <w:p>
      <w:r>
        <w:t xml:space="preserve">Vauva kasvoi äitinsä kanssa.</w:t>
      </w:r>
    </w:p>
    <w:p>
      <w:r>
        <w:rPr>
          <w:b/>
        </w:rPr>
        <w:t xml:space="preserve">Tulos</w:t>
      </w:r>
    </w:p>
    <w:p>
      <w:r>
        <w:t xml:space="preserve">vauva kuoli aidsiin.</w:t>
      </w:r>
    </w:p>
    <w:p>
      <w:r>
        <w:rPr>
          <w:b/>
        </w:rPr>
        <w:t xml:space="preserve">Esimerkki 0.1270</w:t>
      </w:r>
    </w:p>
    <w:p>
      <w:r>
        <w:t xml:space="preserve">Alku: Tom kutsui Samanthan kylään. Keskikohta: Tom ja Samantha puhuivat siitä, mitä he halusivat tehdä. Loppu: Kaikki mitä he lopulta tekivät, oli Netflixin katsominen.</w:t>
      </w:r>
    </w:p>
    <w:p>
      <w:r>
        <w:rPr>
          <w:b/>
        </w:rPr>
        <w:t xml:space="preserve">Tulos</w:t>
      </w:r>
    </w:p>
    <w:p>
      <w:r>
        <w:t xml:space="preserve">Tom ja Samantha puhuivat siitä, mitä he vihasivat tehdä.</w:t>
      </w:r>
    </w:p>
    <w:p>
      <w:r>
        <w:rPr>
          <w:b/>
        </w:rPr>
        <w:t xml:space="preserve">Tulos</w:t>
      </w:r>
    </w:p>
    <w:p>
      <w:r>
        <w:t xml:space="preserve">Tom ja Samantha puhuivat siitä, mitä he halusivat tehdä, ja jakoivat tosissaan suunnitelmansa.</w:t>
      </w:r>
    </w:p>
    <w:p>
      <w:r>
        <w:rPr>
          <w:b/>
        </w:rPr>
        <w:t xml:space="preserve">Tulos</w:t>
      </w:r>
    </w:p>
    <w:p>
      <w:r>
        <w:t xml:space="preserve">Tom ja Sandy keskustelivat siitä, mitä he halusivat tehdä.</w:t>
      </w:r>
    </w:p>
    <w:p>
      <w:r>
        <w:rPr>
          <w:b/>
        </w:rPr>
        <w:t xml:space="preserve">Esimerkki 0.1271</w:t>
      </w:r>
    </w:p>
    <w:p>
      <w:r>
        <w:t xml:space="preserve">Alku: Joulu on kolmen viikon kuluttua, enkä ole vielä ostanut yhtään lahjaa. Keskikohta: Menen nyt kauppaan ja ostan lahjoja. Loppu: Huomenna vietän päivän lahjoja paketoimalla.</w:t>
      </w:r>
    </w:p>
    <w:p>
      <w:r>
        <w:rPr>
          <w:b/>
        </w:rPr>
        <w:t xml:space="preserve">Tulos</w:t>
      </w:r>
    </w:p>
    <w:p>
      <w:r>
        <w:t xml:space="preserve">Menen kauppaan ja ostan tyhjiä laatikoita.</w:t>
      </w:r>
    </w:p>
    <w:p>
      <w:r>
        <w:rPr>
          <w:b/>
        </w:rPr>
        <w:t xml:space="preserve">Tulos</w:t>
      </w:r>
    </w:p>
    <w:p>
      <w:r>
        <w:t xml:space="preserve">Menen nyt kauppaan ja teen töitä.</w:t>
      </w:r>
    </w:p>
    <w:p>
      <w:r>
        <w:rPr>
          <w:b/>
        </w:rPr>
        <w:t xml:space="preserve">Tulos</w:t>
      </w:r>
    </w:p>
    <w:p>
      <w:r>
        <w:t xml:space="preserve">En mene nyt kauppaan, koska olen väsynyt.</w:t>
      </w:r>
    </w:p>
    <w:p>
      <w:r>
        <w:rPr>
          <w:b/>
        </w:rPr>
        <w:t xml:space="preserve">Tulos</w:t>
      </w:r>
    </w:p>
    <w:p>
      <w:r>
        <w:t xml:space="preserve">en saa lahjaa.</w:t>
      </w:r>
    </w:p>
    <w:p>
      <w:r>
        <w:rPr>
          <w:b/>
        </w:rPr>
        <w:t xml:space="preserve">Esimerkki 0.1272</w:t>
      </w:r>
    </w:p>
    <w:p>
      <w:r>
        <w:t xml:space="preserve">Alku: Debbien kissa oli jumissa jättiläistammessa. Keskikohta: Debbie yritti kiivetä puuhun ja hakea kissansa. Loppu: Haukka kuuli heidät, lensi ohi ja nappasi kissan puusta.</w:t>
      </w:r>
    </w:p>
    <w:p>
      <w:r>
        <w:rPr>
          <w:b/>
        </w:rPr>
        <w:t xml:space="preserve">Tulos</w:t>
      </w:r>
    </w:p>
    <w:p>
      <w:r>
        <w:t xml:space="preserve">Debbie kiipesi puuhun ja haki kissansa.</w:t>
      </w:r>
    </w:p>
    <w:p>
      <w:r>
        <w:rPr>
          <w:b/>
        </w:rPr>
        <w:t xml:space="preserve">Tulos</w:t>
      </w:r>
    </w:p>
    <w:p>
      <w:r>
        <w:t xml:space="preserve">Debbie yritti kiivetä puuhun ja hakea vettä.</w:t>
      </w:r>
    </w:p>
    <w:p>
      <w:r>
        <w:rPr>
          <w:b/>
        </w:rPr>
        <w:t xml:space="preserve">Tulos</w:t>
      </w:r>
    </w:p>
    <w:p>
      <w:r>
        <w:t xml:space="preserve">Debbie yritti ajaa autoa ja päästä tielle.</w:t>
      </w:r>
    </w:p>
    <w:p>
      <w:r>
        <w:rPr>
          <w:b/>
        </w:rPr>
        <w:t xml:space="preserve">Esimerkki 0.1273</w:t>
      </w:r>
    </w:p>
    <w:p>
      <w:r>
        <w:t xml:space="preserve">Alku: Derek teki uudenvuodenlupauksen tulla paremmaksi lyöjäksi. Keskikohta: Niinpä hän meni harjoittelemaan joka päivä isänsä kanssa. Loppu: Nykyään Derek pystyy lyömään palloa joka kerta, kun hän lyö.</w:t>
      </w:r>
    </w:p>
    <w:p>
      <w:r>
        <w:rPr>
          <w:b/>
        </w:rPr>
        <w:t xml:space="preserve">Tulos</w:t>
      </w:r>
    </w:p>
    <w:p>
      <w:r>
        <w:t xml:space="preserve">Niinpä hän meni harjoittelemaan saksofonia.</w:t>
      </w:r>
    </w:p>
    <w:p>
      <w:r>
        <w:rPr>
          <w:b/>
        </w:rPr>
        <w:t xml:space="preserve">Tulos</w:t>
      </w:r>
    </w:p>
    <w:p>
      <w:r>
        <w:t xml:space="preserve">Niinpä hän kävi harjoittelemassa satunnaisesti isänsä kanssa.</w:t>
      </w:r>
    </w:p>
    <w:p>
      <w:r>
        <w:rPr>
          <w:b/>
        </w:rPr>
        <w:t xml:space="preserve">Esimerkki 0.1274</w:t>
      </w:r>
    </w:p>
    <w:p>
      <w:r>
        <w:t xml:space="preserve">Alku: Se oli kesä. Keskikohta: Seurustelin harjoittelussa olleen tytön kanssa koko kesän. Loppu: Sitten hän lähti kotiin.</w:t>
      </w:r>
    </w:p>
    <w:p>
      <w:r>
        <w:rPr>
          <w:b/>
        </w:rPr>
        <w:t xml:space="preserve">Tulos</w:t>
      </w:r>
    </w:p>
    <w:p>
      <w:r>
        <w:t xml:space="preserve">Seurustelin koko kesän tytön kanssa, joka oli paraativaunussa.</w:t>
      </w:r>
    </w:p>
    <w:p>
      <w:r>
        <w:rPr>
          <w:b/>
        </w:rPr>
        <w:t xml:space="preserve">Tulos</w:t>
      </w:r>
    </w:p>
    <w:p>
      <w:r>
        <w:t xml:space="preserve">Seurustelin harjoittelussa olleen tytön kanssa koko talven.</w:t>
      </w:r>
    </w:p>
    <w:p>
      <w:r>
        <w:rPr>
          <w:b/>
        </w:rPr>
        <w:t xml:space="preserve">Tulos</w:t>
      </w:r>
    </w:p>
    <w:p>
      <w:r>
        <w:t xml:space="preserve">"Tapailin harjoittelussa olevaa tyttöä koko talven.</w:t>
      </w:r>
    </w:p>
    <w:p>
      <w:r>
        <w:rPr>
          <w:b/>
        </w:rPr>
        <w:t xml:space="preserve">Esimerkki 0,1275</w:t>
      </w:r>
    </w:p>
    <w:p>
      <w:r>
        <w:t xml:space="preserve">Alku: Smithin perhe meni buffettiin. Keskikohta: He söivät siellä ollessaan paljon herkullista ruokaa. Loppu: He ajoivat pois onnellisina ja kylläisinä.</w:t>
      </w:r>
    </w:p>
    <w:p>
      <w:r>
        <w:rPr>
          <w:b/>
        </w:rPr>
        <w:t xml:space="preserve">Tulos</w:t>
      </w:r>
    </w:p>
    <w:p>
      <w:r>
        <w:t xml:space="preserve">He söivät siellä ollessaan pienen määrän herkullista ruokaa."".</w:t>
      </w:r>
    </w:p>
    <w:p>
      <w:r>
        <w:rPr>
          <w:b/>
        </w:rPr>
        <w:t xml:space="preserve">Esimerkki 0.1276</w:t>
      </w:r>
    </w:p>
    <w:p>
      <w:r>
        <w:t xml:space="preserve">Alku: Bailey oli aina nähnyt itsensä etelän yliopistossa. Keskikohta: Bailey haki Auburnin yliopistoon. Loppu: Bailey oli järkyttynyt saadessaan hylkäävän kirjeen Auburnista.</w:t>
      </w:r>
    </w:p>
    <w:p>
      <w:r>
        <w:rPr>
          <w:b/>
        </w:rPr>
        <w:t xml:space="preserve">Tulos</w:t>
      </w:r>
    </w:p>
    <w:p>
      <w:r>
        <w:t xml:space="preserve">Bailey haki kaikkialle paitsi Auburnin yliopistoon.</w:t>
      </w:r>
    </w:p>
    <w:p>
      <w:r>
        <w:rPr>
          <w:b/>
        </w:rPr>
        <w:t xml:space="preserve">Tulos</w:t>
      </w:r>
    </w:p>
    <w:p>
      <w:r>
        <w:t xml:space="preserve">Bailey haki Miamin yliopistoon.</w:t>
      </w:r>
    </w:p>
    <w:p>
      <w:r>
        <w:rPr>
          <w:b/>
        </w:rPr>
        <w:t xml:space="preserve">Tulos</w:t>
      </w:r>
    </w:p>
    <w:p>
      <w:r>
        <w:t xml:space="preserve">Bailey haki Michigan Stateen.</w:t>
      </w:r>
    </w:p>
    <w:p>
      <w:r>
        <w:rPr>
          <w:b/>
        </w:rPr>
        <w:t xml:space="preserve">Esimerkki 0.1277</w:t>
      </w:r>
    </w:p>
    <w:p>
      <w:r>
        <w:t xml:space="preserve">Alku: Howard tykkäsi kertoa tarinoita mielikuvituksellisista asioista. Keskimmäinen: Howardilla on hyvin vilkas mielikuvitus. Loppu: Howard sai kiitettävän arvosanan kirjoitustehtävästä sillä viikolla.</w:t>
      </w:r>
    </w:p>
    <w:p>
      <w:r>
        <w:rPr>
          <w:b/>
        </w:rPr>
        <w:t xml:space="preserve">Tulos</w:t>
      </w:r>
    </w:p>
    <w:p>
      <w:r>
        <w:t xml:space="preserve">Howardilla on huono mielikuvitus.</w:t>
      </w:r>
    </w:p>
    <w:p>
      <w:r>
        <w:rPr>
          <w:b/>
        </w:rPr>
        <w:t xml:space="preserve">Tulos</w:t>
      </w:r>
    </w:p>
    <w:p>
      <w:r>
        <w:t xml:space="preserve">Howardilla on sarjamurhaajan mielikuvitus.</w:t>
      </w:r>
    </w:p>
    <w:p>
      <w:r>
        <w:rPr>
          <w:b/>
        </w:rPr>
        <w:t xml:space="preserve">Tulos</w:t>
      </w:r>
    </w:p>
    <w:p>
      <w:r>
        <w:t xml:space="preserve">Howardilla on hyvin vilkas mielikuvitus, mutta hän ei osaa ilmaista sitä.</w:t>
      </w:r>
    </w:p>
    <w:p>
      <w:r>
        <w:rPr>
          <w:b/>
        </w:rPr>
        <w:t xml:space="preserve">Esimerkki 0.1278</w:t>
      </w:r>
    </w:p>
    <w:p>
      <w:r>
        <w:t xml:space="preserve">Alku: Koululle kerättiin rahaa ruoanlaittokilpailulla. Keskivaihe: Martha osallistui kuuluisilla kuppikakuillaan ja voitti!. Loppu: Martha juhli soittamalla kazoonsa.</w:t>
      </w:r>
    </w:p>
    <w:p>
      <w:r>
        <w:rPr>
          <w:b/>
        </w:rPr>
        <w:t xml:space="preserve">Tulos</w:t>
      </w:r>
    </w:p>
    <w:p>
      <w:r>
        <w:t xml:space="preserve">Martha osallistui kuuluisilla kuppikakuillaan, mutta hävisi.</w:t>
      </w:r>
    </w:p>
    <w:p>
      <w:r>
        <w:rPr>
          <w:b/>
        </w:rPr>
        <w:t xml:space="preserve">Tulos</w:t>
      </w:r>
    </w:p>
    <w:p>
      <w:r>
        <w:t xml:space="preserve">Martha ilmoitti kuuluisat kuppikakut, mutta hävisi lopulta!.</w:t>
      </w:r>
    </w:p>
    <w:p>
      <w:r>
        <w:rPr>
          <w:b/>
        </w:rPr>
        <w:t xml:space="preserve">Tulos</w:t>
      </w:r>
    </w:p>
    <w:p>
      <w:r>
        <w:t xml:space="preserve">Martha esitti vastenmielisiä kuppikakkujaan ja hävisi!.</w:t>
      </w:r>
    </w:p>
    <w:p>
      <w:r>
        <w:rPr>
          <w:b/>
        </w:rPr>
        <w:t xml:space="preserve">Esimerkki 0.1279</w:t>
      </w:r>
    </w:p>
    <w:p>
      <w:r>
        <w:t xml:space="preserve">Alku: Brianilla oli alkoholiongelma. Keskikohta: Brian kirjautui itse eliittikuntoutuslaitokseen. Loppu: Ihmiset siellä auttoivat häntä vihdoin ja viimein pääsemään lopullisesti kuiville!</w:t>
      </w:r>
    </w:p>
    <w:p>
      <w:r>
        <w:rPr>
          <w:b/>
        </w:rPr>
        <w:t xml:space="preserve">Tulos</w:t>
      </w:r>
    </w:p>
    <w:p>
      <w:r>
        <w:t xml:space="preserve">Brian kirjautui ulos eliittikuntoutuslaitoksesta.</w:t>
      </w:r>
    </w:p>
    <w:p>
      <w:r>
        <w:rPr>
          <w:b/>
        </w:rPr>
        <w:t xml:space="preserve">Esimerkki 0.1280</w:t>
      </w:r>
    </w:p>
    <w:p>
      <w:r>
        <w:t xml:space="preserve">Alku: Jack ei ole tyytyväinen työhönsä tai elämäänsä. Keskikohta: Jack oli eräänä päivänä kyllästynyt elämäänsä. Loppu: Jack lopetti työnsä ja muutti pois. Jack ei ole koskaan ollut onnellisempi.</w:t>
      </w:r>
    </w:p>
    <w:p>
      <w:r>
        <w:rPr>
          <w:b/>
        </w:rPr>
        <w:t xml:space="preserve">Tulos</w:t>
      </w:r>
    </w:p>
    <w:p>
      <w:r>
        <w:t xml:space="preserve">Jack oli tyytyväinen elämäänsä joka päivä.</w:t>
      </w:r>
    </w:p>
    <w:p>
      <w:r>
        <w:rPr>
          <w:b/>
        </w:rPr>
        <w:t xml:space="preserve">Esimerkki 0.1281</w:t>
      </w:r>
    </w:p>
    <w:p>
      <w:r>
        <w:t xml:space="preserve">Alku: Sally oli työtauollaan. Keskikohta: Hänen poikaystävänsä lähetti hänelle tekstiviestin, että hän haluaa erota. Loppu: Sally itki koko taukonsa ajan.</w:t>
      </w:r>
    </w:p>
    <w:p>
      <w:r>
        <w:rPr>
          <w:b/>
        </w:rPr>
        <w:t xml:space="preserve">Tulos</w:t>
      </w:r>
    </w:p>
    <w:p>
      <w:r>
        <w:t xml:space="preserve">Hänen poikaystävänsä lähetti hänelle tekstiviestin, että hän rakastaa häntä.</w:t>
      </w:r>
    </w:p>
    <w:p>
      <w:r>
        <w:rPr>
          <w:b/>
        </w:rPr>
        <w:t xml:space="preserve">Tulos</w:t>
      </w:r>
    </w:p>
    <w:p>
      <w:r>
        <w:t xml:space="preserve">hänen poikaystävänsä lähetti hänelle tekstiviestin, jossa hän halusi mennä naimisiin hänen kanssaan.</w:t>
      </w:r>
    </w:p>
    <w:p>
      <w:r>
        <w:rPr>
          <w:b/>
        </w:rPr>
        <w:t xml:space="preserve">Esimerkki 0.1282</w:t>
      </w:r>
    </w:p>
    <w:p>
      <w:r>
        <w:t xml:space="preserve">Alku: Kauan sitten Alan-niminen lääkäri kutsuttiin armeijaan. Keskikohta: Alan oli sijoitettuna Vietnamissa. Loppu: Tämä sai jotain Allenissa kuolemaan, eikä hän ollut enää koskaan entisensä.</w:t>
      </w:r>
    </w:p>
    <w:p>
      <w:r>
        <w:rPr>
          <w:b/>
        </w:rPr>
        <w:t xml:space="preserve">Tulos</w:t>
      </w:r>
    </w:p>
    <w:p>
      <w:r>
        <w:t xml:space="preserve">Alan sai elinikäisiä ystäviä palvellessaan.</w:t>
      </w:r>
    </w:p>
    <w:p>
      <w:r>
        <w:rPr>
          <w:b/>
        </w:rPr>
        <w:t xml:space="preserve">Tulos</w:t>
      </w:r>
    </w:p>
    <w:p>
      <w:r>
        <w:t xml:space="preserve">Alan oli sijoitettuna Chicagoon.</w:t>
      </w:r>
    </w:p>
    <w:p>
      <w:r>
        <w:rPr>
          <w:b/>
        </w:rPr>
        <w:t xml:space="preserve">Esimerkki 0.1283</w:t>
      </w:r>
    </w:p>
    <w:p>
      <w:r>
        <w:t xml:space="preserve">Alku: Lapset menivät hautausmaalle. Keskikohta: He näkivät varjoisen hahmon kävelevän hautojen välissä. Loppu: He eivät halunneet mennä sinne enää.</w:t>
      </w:r>
    </w:p>
    <w:p>
      <w:r>
        <w:rPr>
          <w:b/>
        </w:rPr>
        <w:t xml:space="preserve">Tulos</w:t>
      </w:r>
    </w:p>
    <w:p>
      <w:r>
        <w:t xml:space="preserve">Lapset eivät nähneet mitään kävellessään hautojen keskellä.</w:t>
      </w:r>
    </w:p>
    <w:p>
      <w:r>
        <w:rPr>
          <w:b/>
        </w:rPr>
        <w:t xml:space="preserve">Tulos</w:t>
      </w:r>
    </w:p>
    <w:p>
      <w:r>
        <w:t xml:space="preserve">He näkivät mukavan naisen kävelevän hautojen seassa.</w:t>
      </w:r>
    </w:p>
    <w:p>
      <w:r>
        <w:rPr>
          <w:b/>
        </w:rPr>
        <w:t xml:space="preserve">Tulos</w:t>
      </w:r>
    </w:p>
    <w:p>
      <w:r>
        <w:t xml:space="preserve">He näkivät varjoisen hahmon kävelevän pyörätiellä.</w:t>
      </w:r>
    </w:p>
    <w:p>
      <w:r>
        <w:rPr>
          <w:b/>
        </w:rPr>
        <w:t xml:space="preserve">Esimerkki 0.1284</w:t>
      </w:r>
    </w:p>
    <w:p>
      <w:r>
        <w:t xml:space="preserve">Alku: Amanda halusi tulla näyttelijäksi. Keskivaihe: Amanda muutti Hollywoodiin tavoitellakseen näyttelijänuraa. Loppu: Amanda oli innoissaan näyttelijänurastaan.</w:t>
      </w:r>
    </w:p>
    <w:p>
      <w:r>
        <w:rPr>
          <w:b/>
        </w:rPr>
        <w:t xml:space="preserve">Tulos</w:t>
      </w:r>
    </w:p>
    <w:p>
      <w:r>
        <w:t xml:space="preserve">Amanda lähti Hollywoodiin näyttelijänuraa varten.</w:t>
      </w:r>
    </w:p>
    <w:p>
      <w:r>
        <w:rPr>
          <w:b/>
        </w:rPr>
        <w:t xml:space="preserve">Tulos</w:t>
      </w:r>
    </w:p>
    <w:p>
      <w:r>
        <w:t xml:space="preserve">Amanda muutti Hollywoodiin valokuvaajan uraa varten.</w:t>
      </w:r>
    </w:p>
    <w:p>
      <w:r>
        <w:rPr>
          <w:b/>
        </w:rPr>
        <w:t xml:space="preserve">Tulos</w:t>
      </w:r>
    </w:p>
    <w:p>
      <w:r>
        <w:t xml:space="preserve">Amanda muutti Omahaan saadakseen rauhallisen elämän.</w:t>
      </w:r>
    </w:p>
    <w:p>
      <w:r>
        <w:rPr>
          <w:b/>
        </w:rPr>
        <w:t xml:space="preserve">Esimerkki 0.1285</w:t>
      </w:r>
    </w:p>
    <w:p>
      <w:r>
        <w:t xml:space="preserve">Alku: Raul etsi ruohoa kätköstään, mutta se oli tyhjä. Keskikohta: Raul päätti sen sijaan lähteä lenkille. Loppu: Hän tunsi olonsa paremmaksi, mutta halusi silti vetää pilveä.</w:t>
      </w:r>
    </w:p>
    <w:p>
      <w:r>
        <w:rPr>
          <w:b/>
        </w:rPr>
        <w:t xml:space="preserve">Tulos</w:t>
      </w:r>
    </w:p>
    <w:p>
      <w:r>
        <w:t xml:space="preserve">Raul päätti sen sijaan leikata itsensä.</w:t>
      </w:r>
    </w:p>
    <w:p>
      <w:r>
        <w:rPr>
          <w:b/>
        </w:rPr>
        <w:t xml:space="preserve">Tulos</w:t>
      </w:r>
    </w:p>
    <w:p>
      <w:r>
        <w:t xml:space="preserve">Raul päätti sen sijaan lähteä kävelylle.</w:t>
      </w:r>
    </w:p>
    <w:p>
      <w:r>
        <w:rPr>
          <w:b/>
        </w:rPr>
        <w:t xml:space="preserve">Tulos</w:t>
      </w:r>
    </w:p>
    <w:p>
      <w:r>
        <w:t xml:space="preserve">Raul päätti mennä nukkumaan.</w:t>
      </w:r>
    </w:p>
    <w:p>
      <w:r>
        <w:rPr>
          <w:b/>
        </w:rPr>
        <w:t xml:space="preserve">Esimerkki 0.1286</w:t>
      </w:r>
    </w:p>
    <w:p>
      <w:r>
        <w:t xml:space="preserve">Alku: John on unelias. Keskikohta: John keittää itselleen kahvia. Lopetus: Hän juo kupin loppuun ja ottaa termospullon mukaansa töihin.</w:t>
      </w:r>
    </w:p>
    <w:p>
      <w:r>
        <w:rPr>
          <w:b/>
        </w:rPr>
        <w:t xml:space="preserve">Tulos</w:t>
      </w:r>
    </w:p>
    <w:p>
      <w:r>
        <w:t xml:space="preserve">John keittää itselleen unipitoista teetä.</w:t>
      </w:r>
    </w:p>
    <w:p>
      <w:r>
        <w:rPr>
          <w:b/>
        </w:rPr>
        <w:t xml:space="preserve">Esimerkki 0.1287</w:t>
      </w:r>
    </w:p>
    <w:p>
      <w:r>
        <w:t xml:space="preserve">Alku: Jeff halusi lähteä automatkalle. Keskikohta: Jeff päätti, minne hän halusi matkustaa. Loppu: Jeff päätyi automatkalle.</w:t>
      </w:r>
    </w:p>
    <w:p>
      <w:r>
        <w:rPr>
          <w:b/>
        </w:rPr>
        <w:t xml:space="preserve">Tulos</w:t>
      </w:r>
    </w:p>
    <w:p>
      <w:r>
        <w:t xml:space="preserve">Jeff harkitsi, mihin hän halusi matkustaa.</w:t>
      </w:r>
    </w:p>
    <w:p>
      <w:r>
        <w:rPr>
          <w:b/>
        </w:rPr>
        <w:t xml:space="preserve">Tulos</w:t>
      </w:r>
    </w:p>
    <w:p>
      <w:r>
        <w:t xml:space="preserve">Jeff päätti, minne hän halusi matkustaa: Etelämantereelle.</w:t>
      </w:r>
    </w:p>
    <w:p>
      <w:r>
        <w:rPr>
          <w:b/>
        </w:rPr>
        <w:t xml:space="preserve">Tulos</w:t>
      </w:r>
    </w:p>
    <w:p>
      <w:r>
        <w:t xml:space="preserve">Jeff epäröi, minne hän halusi matkustaa.</w:t>
      </w:r>
    </w:p>
    <w:p>
      <w:r>
        <w:rPr>
          <w:b/>
        </w:rPr>
        <w:t xml:space="preserve">Esimerkki 0,1288</w:t>
      </w:r>
    </w:p>
    <w:p>
      <w:r>
        <w:t xml:space="preserve">Alku: Eilen menin ulos leikkimään lumessa. Keskikohta: Sain paleltumia ollessani ulkona. Loppu: Nukuin sinä yönä kuuden peiton kanssa.</w:t>
      </w:r>
    </w:p>
    <w:p>
      <w:r>
        <w:rPr>
          <w:b/>
        </w:rPr>
        <w:t xml:space="preserve">Tulos</w:t>
      </w:r>
    </w:p>
    <w:p>
      <w:r>
        <w:t xml:space="preserve">Välttelin paleltumia pitämällä turkiskenkiä.</w:t>
      </w:r>
    </w:p>
    <w:p>
      <w:r>
        <w:rPr>
          <w:b/>
        </w:rPr>
        <w:t xml:space="preserve">Tulos</w:t>
      </w:r>
    </w:p>
    <w:p>
      <w:r>
        <w:t xml:space="preserve">Sain paleltumia ollessani Floridassa.</w:t>
      </w:r>
    </w:p>
    <w:p>
      <w:r>
        <w:rPr>
          <w:b/>
        </w:rPr>
        <w:t xml:space="preserve">Tulos</w:t>
      </w:r>
    </w:p>
    <w:p>
      <w:r>
        <w:t xml:space="preserve">Sain lämpöhalvauksen ulkona ollessani.</w:t>
      </w:r>
    </w:p>
    <w:p>
      <w:r>
        <w:rPr>
          <w:b/>
        </w:rPr>
        <w:t xml:space="preserve">Esimerkki 0.1289</w:t>
      </w:r>
    </w:p>
    <w:p>
      <w:r>
        <w:t xml:space="preserve">Alku: Johnny tykkää pelata palloa isänsä kanssa. Keskikohta: Johnny ja hänen isänsä leikkivät palloa. Loppu: Heillä on ihana lauantai yhdessä.</w:t>
      </w:r>
    </w:p>
    <w:p>
      <w:r>
        <w:rPr>
          <w:b/>
        </w:rPr>
        <w:t xml:space="preserve">Tulos</w:t>
      </w:r>
    </w:p>
    <w:p>
      <w:r>
        <w:t xml:space="preserve">Johnny ja hänen isänsä olivat humalassa.</w:t>
      </w:r>
    </w:p>
    <w:p>
      <w:r>
        <w:rPr>
          <w:b/>
        </w:rPr>
        <w:t xml:space="preserve">Tulos</w:t>
      </w:r>
    </w:p>
    <w:p>
      <w:r>
        <w:t xml:space="preserve">Johnny ja hänen isänsä pelasivat koulun jälkeen palloa.</w:t>
      </w:r>
    </w:p>
    <w:p>
      <w:r>
        <w:rPr>
          <w:b/>
        </w:rPr>
        <w:t xml:space="preserve">Esimerkki 0,1290</w:t>
      </w:r>
    </w:p>
    <w:p>
      <w:r>
        <w:t xml:space="preserve">Alku: Haastattelin valtion työpaikkaa. Keskikohta: Myöhästyin haastattelusta. Loppu: Sanomattakin on selvää, etten saanut työtä.</w:t>
      </w:r>
    </w:p>
    <w:p>
      <w:r>
        <w:rPr>
          <w:b/>
        </w:rPr>
        <w:t xml:space="preserve">Tulos</w:t>
      </w:r>
    </w:p>
    <w:p>
      <w:r>
        <w:t xml:space="preserve">Vastasin kaikkiin kysymyksiin hyvin, ja haastattelun jälkeen minulla oli hyvä olo.</w:t>
      </w:r>
    </w:p>
    <w:p>
      <w:r>
        <w:rPr>
          <w:b/>
        </w:rPr>
        <w:t xml:space="preserve">Esimerkki 0.1291</w:t>
      </w:r>
    </w:p>
    <w:p>
      <w:r>
        <w:t xml:space="preserve">Alku: Ellen oli juuri adoptoinut Tony-nimisen pikkupojan. Keskikohta: Hän toivotti pojan tervetulleeksi perheeseen uudella polkupyörällä. Loppu: Hän oli hyvin iloinen, kun Tony sanoi rakastavansa lahjaansa.</w:t>
      </w:r>
    </w:p>
    <w:p>
      <w:r>
        <w:rPr>
          <w:b/>
        </w:rPr>
        <w:t xml:space="preserve">Tulos</w:t>
      </w:r>
    </w:p>
    <w:p>
      <w:r>
        <w:t xml:space="preserve">Hän toivotti miehen tervetulleeksi perheeseen kotitekoisella illallisella.</w:t>
      </w:r>
    </w:p>
    <w:p>
      <w:r>
        <w:rPr>
          <w:b/>
        </w:rPr>
        <w:t xml:space="preserve">Tulos</w:t>
      </w:r>
    </w:p>
    <w:p>
      <w:r>
        <w:t xml:space="preserve">Hän toivotti miehen tervetulleeksi perheeseen nyrkillä.</w:t>
      </w:r>
    </w:p>
    <w:p>
      <w:r>
        <w:rPr>
          <w:b/>
        </w:rPr>
        <w:t xml:space="preserve">Esimerkki 0.1292</w:t>
      </w:r>
    </w:p>
    <w:p>
      <w:r>
        <w:t xml:space="preserve">Alku: Kelly kävi eilen Celticsin pelissä. Keskikohta: Hän piti toisesta joukkueesta enemmän. Loppu: Kelly oli vihainen siitä, että Celtics voitti eikä vastustaja.</w:t>
      </w:r>
    </w:p>
    <w:p>
      <w:r>
        <w:rPr>
          <w:b/>
        </w:rPr>
        <w:t xml:space="preserve">Tulos</w:t>
      </w:r>
    </w:p>
    <w:p>
      <w:r>
        <w:t xml:space="preserve">Kelly piti Celticsistä enemmän.</w:t>
      </w:r>
    </w:p>
    <w:p>
      <w:r>
        <w:rPr>
          <w:b/>
        </w:rPr>
        <w:t xml:space="preserve">Tulos</w:t>
      </w:r>
    </w:p>
    <w:p>
      <w:r>
        <w:t xml:space="preserve">Hän ei pitänyt toisesta joukkueesta ja toivoi, että hänen joukkueensa voittaisi.</w:t>
      </w:r>
    </w:p>
    <w:p>
      <w:r>
        <w:rPr>
          <w:b/>
        </w:rPr>
        <w:t xml:space="preserve">Tulos</w:t>
      </w:r>
    </w:p>
    <w:p>
      <w:r>
        <w:t xml:space="preserve">eikä huomista koskaan tullut.</w:t>
      </w:r>
    </w:p>
    <w:p>
      <w:r>
        <w:rPr>
          <w:b/>
        </w:rPr>
        <w:t xml:space="preserve">Esimerkki 0.1293</w:t>
      </w:r>
    </w:p>
    <w:p>
      <w:r>
        <w:t xml:space="preserve">Alku: Gus unohti viedä lounaansa kouluun. Keskikohta: Gus joutuu ostamaan lounaan koulusta. Loppu: Se oli jopa parempi kuin kotiin jäänyt lounas.</w:t>
      </w:r>
    </w:p>
    <w:p>
      <w:r>
        <w:rPr>
          <w:b/>
        </w:rPr>
        <w:t xml:space="preserve">Tulos</w:t>
      </w:r>
    </w:p>
    <w:p>
      <w:r>
        <w:t xml:space="preserve">Tämän vuoksi Gus joutuu jättämään lounaan väliin koulussa.</w:t>
      </w:r>
    </w:p>
    <w:p>
      <w:r>
        <w:rPr>
          <w:b/>
        </w:rPr>
        <w:t xml:space="preserve">Tulos</w:t>
      </w:r>
    </w:p>
    <w:p>
      <w:r>
        <w:t xml:space="preserve">Gus joutui jättämään lounaan väliin koulussa.".</w:t>
      </w:r>
    </w:p>
    <w:p>
      <w:r>
        <w:rPr>
          <w:b/>
        </w:rPr>
        <w:t xml:space="preserve">Tulos</w:t>
      </w:r>
    </w:p>
    <w:p>
      <w:r>
        <w:t xml:space="preserve">Gusin on ostettava lounas kotiin.</w:t>
      </w:r>
    </w:p>
    <w:p>
      <w:r>
        <w:rPr>
          <w:b/>
        </w:rPr>
        <w:t xml:space="preserve">Esimerkki 0.1294</w:t>
      </w:r>
    </w:p>
    <w:p>
      <w:r>
        <w:t xml:space="preserve">Alku: Adam oli tekemässä pannukakkuja. Keskikohta: Adam laittoi vahingossa taikinaa sisältävän muovikulhon lieden polttimelle. Loppu: Se sulatti muovin ja taikina valui kaikkialle.</w:t>
      </w:r>
    </w:p>
    <w:p>
      <w:r>
        <w:rPr>
          <w:b/>
        </w:rPr>
        <w:t xml:space="preserve">Tulos</w:t>
      </w:r>
    </w:p>
    <w:p>
      <w:r>
        <w:t xml:space="preserve">Adam laittoi tarkoituksella muovikulhon, jossa oli taikinaa, lieden polttimelle.</w:t>
      </w:r>
    </w:p>
    <w:p>
      <w:r>
        <w:rPr>
          <w:b/>
        </w:rPr>
        <w:t xml:space="preserve">Esimerkki 0,1295</w:t>
      </w:r>
    </w:p>
    <w:p>
      <w:r>
        <w:t xml:space="preserve">Alku: Kanye esitteli eilen kolmannen muotikokoelmansa. Keskikohta: Kanye julkaisi uusia kenkiä, jotka maksavat 500 dollaria. Loppu: Tiedän varmasti, etten aio ostaa niitä.</w:t>
      </w:r>
    </w:p>
    <w:p>
      <w:r>
        <w:rPr>
          <w:b/>
        </w:rPr>
        <w:t xml:space="preserve">Tulos</w:t>
      </w:r>
    </w:p>
    <w:p>
      <w:r>
        <w:t xml:space="preserve">Ostan kaiken Kanyeen liittyvän.</w:t>
      </w:r>
    </w:p>
    <w:p>
      <w:r>
        <w:rPr>
          <w:b/>
        </w:rPr>
        <w:t xml:space="preserve">Tulos</w:t>
      </w:r>
    </w:p>
    <w:p>
      <w:r>
        <w:t xml:space="preserve">Kanye julkaisi uusia kenkiä, jotka maksavat 5 dollaria.</w:t>
      </w:r>
    </w:p>
    <w:p>
      <w:r>
        <w:rPr>
          <w:b/>
        </w:rPr>
        <w:t xml:space="preserve">Tulos</w:t>
      </w:r>
    </w:p>
    <w:p>
      <w:r>
        <w:t xml:space="preserve">Kayne julkaisi uusia kenkiä, jotka maksavat vain 10 dollaria.</w:t>
      </w:r>
    </w:p>
    <w:p>
      <w:r>
        <w:rPr>
          <w:b/>
        </w:rPr>
        <w:t xml:space="preserve">Esimerkki 0.1296</w:t>
      </w:r>
    </w:p>
    <w:p>
      <w:r>
        <w:t xml:space="preserve">Alku: Ernest halusi käydä lounaalla. Keskikohta: Ernest käytti kupongin saadakseen aterian. Lopetus: Hän sai ilmaisen limsan.</w:t>
      </w:r>
    </w:p>
    <w:p>
      <w:r>
        <w:rPr>
          <w:b/>
        </w:rPr>
        <w:t xml:space="preserve">Tulos</w:t>
      </w:r>
    </w:p>
    <w:p>
      <w:r>
        <w:t xml:space="preserve">Ernest ei käyttänyt kuponkiaan.</w:t>
      </w:r>
    </w:p>
    <w:p>
      <w:r>
        <w:rPr>
          <w:b/>
        </w:rPr>
        <w:t xml:space="preserve">Tulos</w:t>
      </w:r>
    </w:p>
    <w:p>
      <w:r>
        <w:t xml:space="preserve">Ernestillä ei ollut kuponkia aterian saamiseksi.</w:t>
      </w:r>
    </w:p>
    <w:p>
      <w:r>
        <w:rPr>
          <w:b/>
        </w:rPr>
        <w:t xml:space="preserve">Tulos</w:t>
      </w:r>
    </w:p>
    <w:p>
      <w:r>
        <w:t xml:space="preserve">Ernestin kuponki oli vanhentunut.</w:t>
      </w:r>
    </w:p>
    <w:p>
      <w:r>
        <w:rPr>
          <w:b/>
        </w:rPr>
        <w:t xml:space="preserve">Esimerkki 0,1297</w:t>
      </w:r>
    </w:p>
    <w:p>
      <w:r>
        <w:t xml:space="preserve">Alku: James oli aamiaisella tyttöystävänsä kanssa. Keskikohta: James tilasi heille pannukakkuja ja tuoreita hedelmiä. Loppu: Jamesilla ja hänen tyttöystävällään oli mahtava ja täyttävä aamiainen.</w:t>
      </w:r>
    </w:p>
    <w:p>
      <w:r>
        <w:rPr>
          <w:b/>
        </w:rPr>
        <w:t xml:space="preserve">Tulos</w:t>
      </w:r>
    </w:p>
    <w:p>
      <w:r>
        <w:t xml:space="preserve">James ei-tidied pannukakkuja tuoreita hedelmiä heille.</w:t>
      </w:r>
    </w:p>
    <w:p>
      <w:r>
        <w:rPr>
          <w:b/>
        </w:rPr>
        <w:t xml:space="preserve">Tulos</w:t>
      </w:r>
    </w:p>
    <w:p>
      <w:r>
        <w:t xml:space="preserve">James tilasi kummallekin pienen jogurtin.</w:t>
      </w:r>
    </w:p>
    <w:p>
      <w:r>
        <w:rPr>
          <w:b/>
        </w:rPr>
        <w:t xml:space="preserve">Tulos</w:t>
      </w:r>
    </w:p>
    <w:p>
      <w:r>
        <w:t xml:space="preserve">James tilasi vain kupin kahvia.</w:t>
      </w:r>
    </w:p>
    <w:p>
      <w:r>
        <w:rPr>
          <w:b/>
        </w:rPr>
        <w:t xml:space="preserve">Esimerkki 0.1298</w:t>
      </w:r>
    </w:p>
    <w:p>
      <w:r>
        <w:t xml:space="preserve">Alku: Tina käveli englannin tunnille. Keskikohta: Tiinalla oli koe, jota varten hän ei ollut opiskellut tänään. Loppu: Hän ei ollut valmis.</w:t>
      </w:r>
    </w:p>
    <w:p>
      <w:r>
        <w:rPr>
          <w:b/>
        </w:rPr>
        <w:t xml:space="preserve">Tulos</w:t>
      </w:r>
    </w:p>
    <w:p>
      <w:r>
        <w:t xml:space="preserve">Tiinalla oli tänään koe, jota varten hän oli opiskellut ahkerasti.</w:t>
      </w:r>
    </w:p>
    <w:p>
      <w:r>
        <w:rPr>
          <w:b/>
        </w:rPr>
        <w:t xml:space="preserve">Tulos</w:t>
      </w:r>
    </w:p>
    <w:p>
      <w:r>
        <w:t xml:space="preserve">Tiinalla oli tänään koe, jota varten hän opiskeli koko yön.</w:t>
      </w:r>
    </w:p>
    <w:p>
      <w:r>
        <w:rPr>
          <w:b/>
        </w:rPr>
        <w:t xml:space="preserve">Tulos</w:t>
      </w:r>
    </w:p>
    <w:p>
      <w:r>
        <w:t xml:space="preserve">Tinalla oli tänään koe, jota varten hän opiskeli ahkerasti.</w:t>
      </w:r>
    </w:p>
    <w:p>
      <w:r>
        <w:rPr>
          <w:b/>
        </w:rPr>
        <w:t xml:space="preserve">Esimerkki 0.1299</w:t>
      </w:r>
    </w:p>
    <w:p>
      <w:r>
        <w:t xml:space="preserve">Alku: Lähdimme matkalle Disney Worldiin Floridaan. Keskikohta: Lapset yllättivät isänsä Mikki Hiiren hatulla. Loppu: Lapset olivat innoissaan, kun isä tajusi yllätyksen.</w:t>
      </w:r>
    </w:p>
    <w:p>
      <w:r>
        <w:rPr>
          <w:b/>
        </w:rPr>
        <w:t xml:space="preserve">Tulos</w:t>
      </w:r>
    </w:p>
    <w:p>
      <w:r>
        <w:t xml:space="preserve">Lapset yllättivät isänsä juoksemalla karkuun.</w:t>
      </w:r>
    </w:p>
    <w:p>
      <w:r>
        <w:rPr>
          <w:b/>
        </w:rPr>
        <w:t xml:space="preserve">Esimerkki 0.1300</w:t>
      </w:r>
    </w:p>
    <w:p>
      <w:r>
        <w:t xml:space="preserve">Alku: New Orleansissa oli vapaalla jalalla sarjamurhaaja. Keskikohta: Tämä johtuu siitä, että sarjamurha teki hänestä julkkiksen. Loppu: Epäilty tunnusti ja tappaja saatiin lopulta kiinni.</w:t>
      </w:r>
    </w:p>
    <w:p>
      <w:r>
        <w:rPr>
          <w:b/>
        </w:rPr>
        <w:t xml:space="preserve">Tulos</w:t>
      </w:r>
    </w:p>
    <w:p>
      <w:r>
        <w:t xml:space="preserve">Tämä johtuu siitä, että pellejen maalaaminen teki hänestä julkkiksen.</w:t>
      </w:r>
    </w:p>
    <w:p>
      <w:r>
        <w:rPr>
          <w:b/>
        </w:rPr>
        <w:t xml:space="preserve">Tulos</w:t>
      </w:r>
    </w:p>
    <w:p>
      <w:r>
        <w:t xml:space="preserve">Tämä johtuu siitä, että viljasuudelma teki hänestä julkkiksen.</w:t>
      </w:r>
    </w:p>
    <w:p>
      <w:r>
        <w:rPr>
          <w:b/>
        </w:rPr>
        <w:t xml:space="preserve">Tulos</w:t>
      </w:r>
    </w:p>
    <w:p>
      <w:r>
        <w:t xml:space="preserve">Tämä johtuu siitä, että sarjamurha teki hänestä tuntemattoman henkilön.</w:t>
      </w:r>
    </w:p>
    <w:p>
      <w:r>
        <w:rPr>
          <w:b/>
        </w:rPr>
        <w:t xml:space="preserve">Esimerkki 0.1301</w:t>
      </w:r>
    </w:p>
    <w:p>
      <w:r>
        <w:t xml:space="preserve">Alku: Todd halusi ohjelmoijaksi. Keskivaihe: Todd rakensi sovelluksen, jota ihmiset voivat käyttää puhelimissaan. Loppu: Siitä tuli suosittu, ja Toddilla on nyt passiivista tuloa.</w:t>
      </w:r>
    </w:p>
    <w:p>
      <w:r>
        <w:rPr>
          <w:b/>
        </w:rPr>
        <w:t xml:space="preserve">Tulos</w:t>
      </w:r>
    </w:p>
    <w:p>
      <w:r>
        <w:t xml:space="preserve">Todd rakensi häiriintyneen sovelluksen, jota ihmiset voivat käyttää puhelimissaan.</w:t>
      </w:r>
    </w:p>
    <w:p>
      <w:r>
        <w:rPr>
          <w:b/>
        </w:rPr>
        <w:t xml:space="preserve">Esimerkki 0.1302</w:t>
      </w:r>
    </w:p>
    <w:p>
      <w:r>
        <w:t xml:space="preserve">Alku: Mike pelasi joka viikko fantasiakorttipeliä ystäviensä kanssa. Keskimmäinen: Mike uskoi voittavansa pelin. Loppu: Mike kärsi perusteellisen tappion, ja hän oppi olemaan nöyrempi.</w:t>
      </w:r>
    </w:p>
    <w:p>
      <w:r>
        <w:rPr>
          <w:b/>
        </w:rPr>
        <w:t xml:space="preserve">Tulos</w:t>
      </w:r>
    </w:p>
    <w:p>
      <w:r>
        <w:t xml:space="preserve">Mike ei uskonut voittavansa peliä.</w:t>
      </w:r>
    </w:p>
    <w:p>
      <w:r>
        <w:rPr>
          <w:b/>
        </w:rPr>
        <w:t xml:space="preserve">Tulos</w:t>
      </w:r>
    </w:p>
    <w:p>
      <w:r>
        <w:t xml:space="preserve">Mike luuli häviävänsä pelin.</w:t>
      </w:r>
    </w:p>
    <w:p>
      <w:r>
        <w:rPr>
          <w:b/>
        </w:rPr>
        <w:t xml:space="preserve">Tulos</w:t>
      </w:r>
    </w:p>
    <w:p>
      <w:r>
        <w:t xml:space="preserve">Mike luuli voittavansa lotossa.</w:t>
      </w:r>
    </w:p>
    <w:p>
      <w:r>
        <w:rPr>
          <w:b/>
        </w:rPr>
        <w:t xml:space="preserve">Esimerkki 0.1303</w:t>
      </w:r>
    </w:p>
    <w:p>
      <w:r>
        <w:t xml:space="preserve">Alku: Morgan keräsi sarjakuvia. Keskikohta: Hän löysi liikkeen, josta hän pääsi käsiksi harvinaisiin kirjoihin. Loppu: Nyt hänen kokoelmansa on vielä parempi.</w:t>
      </w:r>
    </w:p>
    <w:p>
      <w:r>
        <w:rPr>
          <w:b/>
        </w:rPr>
        <w:t xml:space="preserve">Tulos</w:t>
      </w:r>
    </w:p>
    <w:p>
      <w:r>
        <w:t xml:space="preserve">Hän löysi kaupan, josta hän sai harvinaisia simpukankuoria.</w:t>
      </w:r>
    </w:p>
    <w:p>
      <w:r>
        <w:rPr>
          <w:b/>
        </w:rPr>
        <w:t xml:space="preserve">Esimerkki 0.1304</w:t>
      </w:r>
    </w:p>
    <w:p>
      <w:r>
        <w:t xml:space="preserve">Alku: Minulle selvisi, että minulla on lievä verenpainetauti. Keskikohta: Lääkäri käski minun laihduttaa. Loppu: Kuusi kuukautta myöhemmin olin tavoitepainossa, eikä minulla ollut verenpainetautia!</w:t>
      </w:r>
    </w:p>
    <w:p>
      <w:r>
        <w:rPr>
          <w:b/>
        </w:rPr>
        <w:t xml:space="preserve">Tulos</w:t>
      </w:r>
    </w:p>
    <w:p>
      <w:r>
        <w:t xml:space="preserve">Lääkärini käski minua olemaan laihduttamatta.</w:t>
      </w:r>
    </w:p>
    <w:p>
      <w:r>
        <w:rPr>
          <w:b/>
        </w:rPr>
        <w:t xml:space="preserve">Tulos</w:t>
      </w:r>
    </w:p>
    <w:p>
      <w:r>
        <w:t xml:space="preserve">Lääkärini käski minun lihoa.</w:t>
      </w:r>
    </w:p>
    <w:p>
      <w:r>
        <w:rPr>
          <w:b/>
        </w:rPr>
        <w:t xml:space="preserve">Tulos</w:t>
      </w:r>
    </w:p>
    <w:p>
      <w:r>
        <w:t xml:space="preserve">Lääkärini käski minun voittaa painoa.</w:t>
      </w:r>
    </w:p>
    <w:p>
      <w:r>
        <w:rPr>
          <w:b/>
        </w:rPr>
        <w:t xml:space="preserve">Esimerkki 0.1305</w:t>
      </w:r>
    </w:p>
    <w:p>
      <w:r>
        <w:t xml:space="preserve">Alku: Danny odotti, että hänen ystävänsä tulisivat kotiin koulusta. Keskikohta: Danny nukahti odottaessaan. Loppu: Hänen ystävänsä olivat tulleet kotiin, mutta hän nukkui heidän koputuksensa läpi.</w:t>
      </w:r>
    </w:p>
    <w:p>
      <w:r>
        <w:rPr>
          <w:b/>
        </w:rPr>
        <w:t xml:space="preserve">Tulos</w:t>
      </w:r>
    </w:p>
    <w:p>
      <w:r>
        <w:t xml:space="preserve">Danny melkein nukahti odottaessaan, joten hän joi kahvia.</w:t>
      </w:r>
    </w:p>
    <w:p>
      <w:r>
        <w:rPr>
          <w:b/>
        </w:rPr>
        <w:t xml:space="preserve">Tulos</w:t>
      </w:r>
    </w:p>
    <w:p>
      <w:r>
        <w:t xml:space="preserve">Danny nukahti odottaessaan.</w:t>
      </w:r>
    </w:p>
    <w:p>
      <w:r>
        <w:rPr>
          <w:b/>
        </w:rPr>
        <w:t xml:space="preserve">Tulos</w:t>
      </w:r>
    </w:p>
    <w:p>
      <w:r>
        <w:t xml:space="preserve">Danny pysyi hereillä odottaessaan.</w:t>
      </w:r>
    </w:p>
    <w:p>
      <w:r>
        <w:rPr>
          <w:b/>
        </w:rPr>
        <w:t xml:space="preserve">Esimerkki 0.1306</w:t>
      </w:r>
    </w:p>
    <w:p>
      <w:r>
        <w:t xml:space="preserve">Alku: Jeff meni apteekkiin hakemaan lääkkeensä. Keskikohta: Hänellä ei ollut varaa lääkkeisiinsä, joten hän ei saanut niitä. Loppu: Muutamaa päivää myöhemmin hän sai pienen sydänkohtauksen.</w:t>
      </w:r>
    </w:p>
    <w:p>
      <w:r>
        <w:rPr>
          <w:b/>
        </w:rPr>
        <w:t xml:space="preserve">Tulos</w:t>
      </w:r>
    </w:p>
    <w:p>
      <w:r>
        <w:t xml:space="preserve">Hänellä ei ollut varaa lääkkeisiin, joten hänen tilansa ei huonontunut.</w:t>
      </w:r>
    </w:p>
    <w:p>
      <w:r>
        <w:rPr>
          <w:b/>
        </w:rPr>
        <w:t xml:space="preserve">Esimerkki 0.1307</w:t>
      </w:r>
    </w:p>
    <w:p>
      <w:r>
        <w:t xml:space="preserve">Alku: En ollut nähnyt ystäviäni muutamaan kuukauteen. Keskikohta: Olimme yhä etääntyneempiä toisistamme. Loppu: Nyt he eivät kutsu minua mihinkään.</w:t>
      </w:r>
    </w:p>
    <w:p>
      <w:r>
        <w:rPr>
          <w:b/>
        </w:rPr>
        <w:t xml:space="preserve">Tulos</w:t>
      </w:r>
    </w:p>
    <w:p>
      <w:r>
        <w:t xml:space="preserve">Pyysin heitä kaikkia tulemaan juhliin kotiini.</w:t>
      </w:r>
    </w:p>
    <w:p>
      <w:r>
        <w:rPr>
          <w:b/>
        </w:rPr>
        <w:t xml:space="preserve">Esimerkki 0.1308</w:t>
      </w:r>
    </w:p>
    <w:p>
      <w:r>
        <w:t xml:space="preserve">Alku: Harry oli aina pelännyt pimeää. Keskikohta: Harryn veli pelotteli häntä joka yö. Loppu: Seuraavana aamuna Harry pyysi vanhemmiltaan toista yövaloa.</w:t>
      </w:r>
    </w:p>
    <w:p>
      <w:r>
        <w:rPr>
          <w:b/>
        </w:rPr>
        <w:t xml:space="preserve">Tulos</w:t>
      </w:r>
    </w:p>
    <w:p>
      <w:r>
        <w:t xml:space="preserve">Harryn veli pakeni joka yö.</w:t>
      </w:r>
    </w:p>
    <w:p>
      <w:r>
        <w:rPr>
          <w:b/>
        </w:rPr>
        <w:t xml:space="preserve">Tulos</w:t>
      </w:r>
    </w:p>
    <w:p>
      <w:r>
        <w:t xml:space="preserve">Harryn isä pelotteli häntä joka ilta.</w:t>
      </w:r>
    </w:p>
    <w:p>
      <w:r>
        <w:rPr>
          <w:b/>
        </w:rPr>
        <w:t xml:space="preserve">Tulos</w:t>
      </w:r>
    </w:p>
    <w:p>
      <w:r>
        <w:t xml:space="preserve">Harryn sisko pelotteli häntä joka ilta.</w:t>
      </w:r>
    </w:p>
    <w:p>
      <w:r>
        <w:rPr>
          <w:b/>
        </w:rPr>
        <w:t xml:space="preserve">Esimerkki 0.1309</w:t>
      </w:r>
    </w:p>
    <w:p>
      <w:r>
        <w:t xml:space="preserve">Alku: Charles vihaa muurahaisia. Keskikohta: Charles näki muurahaisia kotonaan, joten hän hankki pölynimurin. Loppu: Charlesin vaimo kertoi, että muurahaiset pakenivat pölynimurista.</w:t>
      </w:r>
    </w:p>
    <w:p>
      <w:r>
        <w:rPr>
          <w:b/>
        </w:rPr>
        <w:t xml:space="preserve">Tulos</w:t>
      </w:r>
    </w:p>
    <w:p>
      <w:r>
        <w:t xml:space="preserve">Charles näki muurahaisia kotonaan, joten hän hankki hyönteissumutetta.</w:t>
      </w:r>
    </w:p>
    <w:p>
      <w:r>
        <w:rPr>
          <w:b/>
        </w:rPr>
        <w:t xml:space="preserve">Esimerkki 0.1310</w:t>
      </w:r>
    </w:p>
    <w:p>
      <w:r>
        <w:t xml:space="preserve">Alku: Randy oli riidellyt tyttöystävänsä Middlein kanssa: Randy suuttui ja lukitsi Randyn ulos. Loppu: Onneksi tyttö lopulta rauhoittui ja päästi Randyn sisälle.</w:t>
      </w:r>
    </w:p>
    <w:p>
      <w:r>
        <w:rPr>
          <w:b/>
        </w:rPr>
        <w:t xml:space="preserve">Tulos</w:t>
      </w:r>
    </w:p>
    <w:p>
      <w:r>
        <w:t xml:space="preserve">Hän leipoi miehelle kakun pyytääkseen anteeksi.</w:t>
      </w:r>
    </w:p>
    <w:p>
      <w:r>
        <w:rPr>
          <w:b/>
        </w:rPr>
        <w:t xml:space="preserve">Esimerkki 0.1311</w:t>
      </w:r>
    </w:p>
    <w:p>
      <w:r>
        <w:t xml:space="preserve">Alku: Sally ja Sam päättivät mennä rannalle. Keskikohta: Kun he pääsivät rannalle, sää oli täydellinen. Aallot olivat mitä kesyimmät. Loppu: Sam ja Sally uivat meressä koko päivän.</w:t>
      </w:r>
    </w:p>
    <w:p>
      <w:r>
        <w:rPr>
          <w:b/>
        </w:rPr>
        <w:t xml:space="preserve">Tulos</w:t>
      </w:r>
    </w:p>
    <w:p>
      <w:r>
        <w:t xml:space="preserve">Kun he pääsivät rannalle, sää oli kamala. Hurjimmat aallot.</w:t>
      </w:r>
    </w:p>
    <w:p>
      <w:r>
        <w:rPr>
          <w:b/>
        </w:rPr>
        <w:t xml:space="preserve">Tulos</w:t>
      </w:r>
    </w:p>
    <w:p>
      <w:r>
        <w:t xml:space="preserve">Kun he pääsivät rannalle, sää oli täydellinen. Kovilla aalloilla.</w:t>
      </w:r>
    </w:p>
    <w:p>
      <w:r>
        <w:rPr>
          <w:b/>
        </w:rPr>
        <w:t xml:space="preserve">Tulos</w:t>
      </w:r>
    </w:p>
    <w:p>
      <w:r>
        <w:t xml:space="preserve">Kun he pääsivät rannalle, sää oli pahin mahdollinen ja myrskyaalto.</w:t>
      </w:r>
    </w:p>
    <w:p>
      <w:r>
        <w:rPr>
          <w:b/>
        </w:rPr>
        <w:t xml:space="preserve">Tulos</w:t>
      </w:r>
    </w:p>
    <w:p>
      <w:r>
        <w:t xml:space="preserve">sää oli kamala rannalle.</w:t>
      </w:r>
    </w:p>
    <w:p>
      <w:r>
        <w:rPr>
          <w:b/>
        </w:rPr>
        <w:t xml:space="preserve">Esimerkki 0.1312</w:t>
      </w:r>
    </w:p>
    <w:p>
      <w:r>
        <w:t xml:space="preserve">Alku: Alexis sai tietää olevansa raskaana ja alkoi itkeä. Keskikohta: Alexis on aina halunnut toisen lapsen. Loppu: Kun Alexis katsoi alas tyttärensä kauniita kasvoja, hän itki.</w:t>
      </w:r>
    </w:p>
    <w:p>
      <w:r>
        <w:rPr>
          <w:b/>
        </w:rPr>
        <w:t xml:space="preserve">Tulos</w:t>
      </w:r>
    </w:p>
    <w:p>
      <w:r>
        <w:t xml:space="preserve">Alexis ei halunnut saada lisää lapsia.</w:t>
      </w:r>
    </w:p>
    <w:p>
      <w:r>
        <w:rPr>
          <w:b/>
        </w:rPr>
        <w:t xml:space="preserve">Tulos</w:t>
      </w:r>
    </w:p>
    <w:p>
      <w:r>
        <w:t xml:space="preserve">Alexis ei koskaan halunnut toista lasta.</w:t>
      </w:r>
    </w:p>
    <w:p>
      <w:r>
        <w:rPr>
          <w:b/>
        </w:rPr>
        <w:t xml:space="preserve">Esimerkki 0.1313</w:t>
      </w:r>
    </w:p>
    <w:p>
      <w:r>
        <w:t xml:space="preserve">Alku: Meg vihasi nimeään niin paljon, että hän muutti sen täytettyään 18 vuotta. Keskimmäinen: Kukaan ei pitänyt uudesta nimestä. Loppu: Meg otti vanhan nimensä takaisin laillisesti ja uudella ylpeydellä.</w:t>
      </w:r>
    </w:p>
    <w:p>
      <w:r>
        <w:rPr>
          <w:b/>
        </w:rPr>
        <w:t xml:space="preserve">Tulos</w:t>
      </w:r>
    </w:p>
    <w:p>
      <w:r>
        <w:t xml:space="preserve">Kaikki pitivät uudesta nimestä.</w:t>
      </w:r>
    </w:p>
    <w:p>
      <w:r>
        <w:rPr>
          <w:b/>
        </w:rPr>
        <w:t xml:space="preserve">Tulos</w:t>
      </w:r>
    </w:p>
    <w:p>
      <w:r>
        <w:t xml:space="preserve">Kukaan ei pitänyt uudesta autosta.</w:t>
      </w:r>
    </w:p>
    <w:p>
      <w:r>
        <w:rPr>
          <w:b/>
        </w:rPr>
        <w:t xml:space="preserve">Tulos</w:t>
      </w:r>
    </w:p>
    <w:p>
      <w:r>
        <w:t xml:space="preserve">Ihmiset pitivät uudesta nimestä.</w:t>
      </w:r>
    </w:p>
    <w:p>
      <w:r>
        <w:rPr>
          <w:b/>
        </w:rPr>
        <w:t xml:space="preserve">Tulos</w:t>
      </w:r>
    </w:p>
    <w:p>
      <w:r>
        <w:t xml:space="preserve">Kaikki pitävät hänestä.</w:t>
      </w:r>
    </w:p>
    <w:p>
      <w:r>
        <w:rPr>
          <w:b/>
        </w:rPr>
        <w:t xml:space="preserve">Esimerkki 0.1314</w:t>
      </w:r>
    </w:p>
    <w:p>
      <w:r>
        <w:t xml:space="preserve">Alku: Courtneyn tytär halusi todella karusellimaalauksen makuuhuoneeseensa. Keskikohta: Hänen äitinsä hahmotteli seinälle suunnitelman. Loppu: Värikkäitä maaleja käytettiin, jotta seinämaalaus heräsi henkiin.</w:t>
      </w:r>
    </w:p>
    <w:p>
      <w:r>
        <w:rPr>
          <w:b/>
        </w:rPr>
        <w:t xml:space="preserve">Tulos</w:t>
      </w:r>
    </w:p>
    <w:p>
      <w:r>
        <w:t xml:space="preserve">Hänen äitinsä repi palan seinästä.</w:t>
      </w:r>
    </w:p>
    <w:p>
      <w:r>
        <w:rPr>
          <w:b/>
        </w:rPr>
        <w:t xml:space="preserve">Esimerkki 0.1315</w:t>
      </w:r>
    </w:p>
    <w:p>
      <w:r>
        <w:t xml:space="preserve">Alku: Hän oli varas. Keskikohta: Jack varasti käärmeenruokaa huoltoasemalta. Loppu: Jackin eväistä tuli hänen päivällisensä.</w:t>
      </w:r>
    </w:p>
    <w:p>
      <w:r>
        <w:rPr>
          <w:b/>
        </w:rPr>
        <w:t xml:space="preserve">Tulos</w:t>
      </w:r>
    </w:p>
    <w:p>
      <w:r>
        <w:t xml:space="preserve">Jack varasti käärmeenruokaa huoltoasemalta.</w:t>
      </w:r>
    </w:p>
    <w:p>
      <w:r>
        <w:rPr>
          <w:b/>
        </w:rPr>
        <w:t xml:space="preserve">Esimerkki 0.1316</w:t>
      </w:r>
    </w:p>
    <w:p>
      <w:r>
        <w:t xml:space="preserve">Alku: Kävelin ulos työpaikaltani eräänä päivänä. Keskikohta: Pysähdyin huoltoasemalla ja näin työtoverini. Loppu: Näin yhden ja tankkasin autooni.</w:t>
      </w:r>
    </w:p>
    <w:p>
      <w:r>
        <w:rPr>
          <w:b/>
        </w:rPr>
        <w:t xml:space="preserve">Tulos</w:t>
      </w:r>
    </w:p>
    <w:p>
      <w:r>
        <w:t xml:space="preserve">Pyöräilin kotiin.</w:t>
      </w:r>
    </w:p>
    <w:p>
      <w:r>
        <w:rPr>
          <w:b/>
        </w:rPr>
        <w:t xml:space="preserve">Tulos</w:t>
      </w:r>
    </w:p>
    <w:p>
      <w:r>
        <w:t xml:space="preserve">Pysähdyin ja tapasin työkaverin.</w:t>
      </w:r>
    </w:p>
    <w:p>
      <w:r>
        <w:rPr>
          <w:b/>
        </w:rPr>
        <w:t xml:space="preserve">Tulos</w:t>
      </w:r>
    </w:p>
    <w:p>
      <w:r>
        <w:t xml:space="preserve">Menin huoltoaseman ohi ja näin työkaverin.</w:t>
      </w:r>
    </w:p>
    <w:p>
      <w:r>
        <w:rPr>
          <w:b/>
        </w:rPr>
        <w:t xml:space="preserve">Esimerkki 0.1317</w:t>
      </w:r>
    </w:p>
    <w:p>
      <w:r>
        <w:t xml:space="preserve">Alku: En löytänyt mitään puhdasta päällepantavaa. Keskikohta: Käytin kaksi tuntia pyykinpesuun naapurini luona. Loppu: Nyt minulla on paljon puhtaita vaatteita.</w:t>
      </w:r>
    </w:p>
    <w:p>
      <w:r>
        <w:rPr>
          <w:b/>
        </w:rPr>
        <w:t xml:space="preserve">Tulos</w:t>
      </w:r>
    </w:p>
    <w:p>
      <w:r>
        <w:t xml:space="preserve">Vietin kaksi tuntia sotkemalla pyykkiä naapureideni luona.</w:t>
      </w:r>
    </w:p>
    <w:p>
      <w:r>
        <w:rPr>
          <w:b/>
        </w:rPr>
        <w:t xml:space="preserve">Tulos</w:t>
      </w:r>
    </w:p>
    <w:p>
      <w:r>
        <w:t xml:space="preserve">Vietin kaksi tuntia pelaamalla korttia naapureideni luona.</w:t>
      </w:r>
    </w:p>
    <w:p>
      <w:r>
        <w:rPr>
          <w:b/>
        </w:rPr>
        <w:t xml:space="preserve">Tulos</w:t>
      </w:r>
    </w:p>
    <w:p>
      <w:r>
        <w:t xml:space="preserve">Naapurini käyttivät kaksi tuntia pyykinpesuun kotonani.</w:t>
      </w:r>
    </w:p>
    <w:p>
      <w:r>
        <w:rPr>
          <w:b/>
        </w:rPr>
        <w:t xml:space="preserve">Esimerkki 0.1318</w:t>
      </w:r>
    </w:p>
    <w:p>
      <w:r>
        <w:t xml:space="preserve">Alku: Sandy hikkaili taukoamatta. Keskikohta: Sandy kokeili kaikkia ystäviensä ehdotuksia, kunnes yksi lopulta toimi. Loppu: Sandy lakkasi hikkaamasta.</w:t>
      </w:r>
    </w:p>
    <w:p>
      <w:r>
        <w:rPr>
          <w:b/>
        </w:rPr>
        <w:t xml:space="preserve">Tulos</w:t>
      </w:r>
    </w:p>
    <w:p>
      <w:r>
        <w:t xml:space="preserve">Sandy kokeili kaikkia ystäviensä ehdotuksia, kunnes yksi lopulta epäonnistui.</w:t>
      </w:r>
    </w:p>
    <w:p>
      <w:r>
        <w:rPr>
          <w:b/>
        </w:rPr>
        <w:t xml:space="preserve">Tulos</w:t>
      </w:r>
    </w:p>
    <w:p>
      <w:r>
        <w:t xml:space="preserve">Sandy kokeili kaikkia ystäviensä ehdotuksia, mutta mikään ei toiminut.</w:t>
      </w:r>
    </w:p>
    <w:p>
      <w:r>
        <w:rPr>
          <w:b/>
        </w:rPr>
        <w:t xml:space="preserve">Tulos</w:t>
      </w:r>
    </w:p>
    <w:p>
      <w:r>
        <w:t xml:space="preserve">Sandy ei kokeillut mitään ystäviensä ehdotuksista, kunnes yksi lopulta toimi.</w:t>
      </w:r>
    </w:p>
    <w:p>
      <w:r>
        <w:rPr>
          <w:b/>
        </w:rPr>
        <w:t xml:space="preserve">Tulos</w:t>
      </w:r>
    </w:p>
    <w:p>
      <w:r>
        <w:t xml:space="preserve">Sandy ei koskaan kuunnellut ystäviään.</w:t>
      </w:r>
    </w:p>
    <w:p>
      <w:r>
        <w:rPr>
          <w:b/>
        </w:rPr>
        <w:t xml:space="preserve">Esimerkki 0.1319</w:t>
      </w:r>
    </w:p>
    <w:p>
      <w:r>
        <w:t xml:space="preserve">Alku: Viime viikolla menin kokeilemaan uutta intialaista buffettia. Keskikohta: Ruoka ja sisustus veivät minut toiseen paikkaan. Loppu: En malttanut odottaa, että pääsen takaisin ensi kerralla.</w:t>
      </w:r>
    </w:p>
    <w:p>
      <w:r>
        <w:rPr>
          <w:b/>
        </w:rPr>
        <w:t xml:space="preserve">Tulos</w:t>
      </w:r>
    </w:p>
    <w:p>
      <w:r>
        <w:t xml:space="preserve">Juoma ja sisustus veivät minut toiseen paikkaan.</w:t>
      </w:r>
    </w:p>
    <w:p>
      <w:r>
        <w:rPr>
          <w:b/>
        </w:rPr>
        <w:t xml:space="preserve">Tulos</w:t>
      </w:r>
    </w:p>
    <w:p>
      <w:r>
        <w:t xml:space="preserve">Ruoka ja sisustus saavat minut sen sijaan menemään toiseen paikkaan.</w:t>
      </w:r>
    </w:p>
    <w:p>
      <w:r>
        <w:rPr>
          <w:b/>
        </w:rPr>
        <w:t xml:space="preserve">Tulos</w:t>
      </w:r>
    </w:p>
    <w:p>
      <w:r>
        <w:t xml:space="preserve">Ruoka ja sisustus veivät minut kauheaan paikkaan.</w:t>
      </w:r>
    </w:p>
    <w:p>
      <w:r>
        <w:rPr>
          <w:b/>
        </w:rPr>
        <w:t xml:space="preserve">Esimerkki 0.1320</w:t>
      </w:r>
    </w:p>
    <w:p>
      <w:r>
        <w:t xml:space="preserve">Alku: Tim halusi oppia tähtitiedettä. Keskivaihe: Tim meni yliopistoon opiskelemaan. Loppu: Tim teki koulussa kovasti töitä tullakseen sellaiseksi.</w:t>
      </w:r>
    </w:p>
    <w:p>
      <w:r>
        <w:rPr>
          <w:b/>
        </w:rPr>
        <w:t xml:space="preserve">Tulos</w:t>
      </w:r>
    </w:p>
    <w:p>
      <w:r>
        <w:t xml:space="preserve">Tim päätti olla menemättä yliopistoon opiskelemaan.</w:t>
      </w:r>
    </w:p>
    <w:p>
      <w:r>
        <w:rPr>
          <w:b/>
        </w:rPr>
        <w:t xml:space="preserve">Tulos</w:t>
      </w:r>
    </w:p>
    <w:p>
      <w:r>
        <w:t xml:space="preserve">Tim lähti collegeen juhlimaan.</w:t>
      </w:r>
    </w:p>
    <w:p>
      <w:r>
        <w:rPr>
          <w:b/>
        </w:rPr>
        <w:t xml:space="preserve">Esimerkki 0,1321</w:t>
      </w:r>
    </w:p>
    <w:p>
      <w:r>
        <w:t xml:space="preserve">Alku: Gina oli uuden koulunsa ruokasalissa. Keskikohta: Gina ei tuntenut ketään koulussa. Loppu: Gina tunsi itsensä hyvin yksinäiseksi.</w:t>
      </w:r>
    </w:p>
    <w:p>
      <w:r>
        <w:rPr>
          <w:b/>
        </w:rPr>
        <w:t xml:space="preserve">Tulos</w:t>
      </w:r>
    </w:p>
    <w:p>
      <w:r>
        <w:t xml:space="preserve">Gina ei halunnut istua kenenkään kanssa koulussa.</w:t>
      </w:r>
    </w:p>
    <w:p>
      <w:r>
        <w:rPr>
          <w:b/>
        </w:rPr>
        <w:t xml:space="preserve">Tulos</w:t>
      </w:r>
    </w:p>
    <w:p>
      <w:r>
        <w:t xml:space="preserve">Gina tunsi kaikki koulussa.</w:t>
      </w:r>
    </w:p>
    <w:p>
      <w:r>
        <w:rPr>
          <w:b/>
        </w:rPr>
        <w:t xml:space="preserve">Tulos</w:t>
      </w:r>
    </w:p>
    <w:p>
      <w:r>
        <w:t xml:space="preserve">Gina oli koulun suosituin uusi tyttö.</w:t>
      </w:r>
    </w:p>
    <w:p>
      <w:r>
        <w:rPr>
          <w:b/>
        </w:rPr>
        <w:t xml:space="preserve">Esimerkki 0.1322</w:t>
      </w:r>
    </w:p>
    <w:p>
      <w:r>
        <w:t xml:space="preserve">Alku: Lily piti kovasti siitä, että hän vietti aikaa ystävänsä Lewisin kanssa. Keskikohta: Lewis pyysi sitten Lilyä ulos. Loppu: He menivät ulos seuraavana päivänä.</w:t>
      </w:r>
    </w:p>
    <w:p>
      <w:r>
        <w:rPr>
          <w:b/>
        </w:rPr>
        <w:t xml:space="preserve">Tulos</w:t>
      </w:r>
    </w:p>
    <w:p>
      <w:r>
        <w:t xml:space="preserve">Sitten Lewis pyysi Sandraa ulos.</w:t>
      </w:r>
    </w:p>
    <w:p>
      <w:r>
        <w:rPr>
          <w:b/>
        </w:rPr>
        <w:t xml:space="preserve">Tulos</w:t>
      </w:r>
    </w:p>
    <w:p>
      <w:r>
        <w:t xml:space="preserve">Sitten Lewis löi Lilyn ulos.</w:t>
      </w:r>
    </w:p>
    <w:p>
      <w:r>
        <w:rPr>
          <w:b/>
        </w:rPr>
        <w:t xml:space="preserve">Tulos</w:t>
      </w:r>
    </w:p>
    <w:p>
      <w:r>
        <w:t xml:space="preserve">Sitten Lewis löi Lilyn ulos.</w:t>
      </w:r>
    </w:p>
    <w:p>
      <w:r>
        <w:rPr>
          <w:b/>
        </w:rPr>
        <w:t xml:space="preserve">Esimerkki 0.1323</w:t>
      </w:r>
    </w:p>
    <w:p>
      <w:r>
        <w:t xml:space="preserve">Alku: Setäni vei meidät jahdilleen viikonloppuna. Keskikohta: Setäni antoi minun ajaa sitä. Loppu: Pystyin kiihdyttämään sitä kovaan vauhtiin ja hallitsemaan sitä hyvin.</w:t>
      </w:r>
    </w:p>
    <w:p>
      <w:r>
        <w:rPr>
          <w:b/>
        </w:rPr>
        <w:t xml:space="preserve">Tulos</w:t>
      </w:r>
    </w:p>
    <w:p>
      <w:r>
        <w:t xml:space="preserve">Annoin setäni ajaa sitä.</w:t>
      </w:r>
    </w:p>
    <w:p>
      <w:r>
        <w:rPr>
          <w:b/>
        </w:rPr>
        <w:t xml:space="preserve">Tulos</w:t>
      </w:r>
    </w:p>
    <w:p>
      <w:r>
        <w:t xml:space="preserve">Setäni antoi minun ajaa autoa.</w:t>
      </w:r>
    </w:p>
    <w:p>
      <w:r>
        <w:rPr>
          <w:b/>
        </w:rPr>
        <w:t xml:space="preserve">Tulos</w:t>
      </w:r>
    </w:p>
    <w:p>
      <w:r>
        <w:t xml:space="preserve">Setäni ei antanut minun ajaa sitä.</w:t>
      </w:r>
    </w:p>
    <w:p>
      <w:r>
        <w:rPr>
          <w:b/>
        </w:rPr>
        <w:t xml:space="preserve">Esimerkki 0.1324</w:t>
      </w:r>
    </w:p>
    <w:p>
      <w:r>
        <w:t xml:space="preserve">Alku: Ai oli suojeltu lapsi, jota oli pahoinpidelty vuosia. Keskikohta: Ai oli naapurin tytön paras ystävä. Loppu: Ja eräänä päivänä heidän äitinsä löysi molemmat pikkutytöt nauramassa yhdessä!</w:t>
      </w:r>
    </w:p>
    <w:p>
      <w:r>
        <w:rPr>
          <w:b/>
        </w:rPr>
        <w:t xml:space="preserve">Tulos</w:t>
      </w:r>
    </w:p>
    <w:p>
      <w:r>
        <w:t xml:space="preserve">Ai oli mielikuvituspojan paras ystävä.</w:t>
      </w:r>
    </w:p>
    <w:p>
      <w:r>
        <w:rPr>
          <w:b/>
        </w:rPr>
        <w:t xml:space="preserve">Tulos</w:t>
      </w:r>
    </w:p>
    <w:p>
      <w:r>
        <w:t xml:space="preserve">Ai oli naapurin kissan paras ystävä.</w:t>
      </w:r>
    </w:p>
    <w:p>
      <w:r>
        <w:rPr>
          <w:b/>
        </w:rPr>
        <w:t xml:space="preserve">Tulos</w:t>
      </w:r>
    </w:p>
    <w:p>
      <w:r>
        <w:t xml:space="preserve">Al oli naapurin pojan paras ystävä.</w:t>
      </w:r>
    </w:p>
    <w:p>
      <w:r>
        <w:rPr>
          <w:b/>
        </w:rPr>
        <w:t xml:space="preserve">Esimerkki 0,1325</w:t>
      </w:r>
    </w:p>
    <w:p>
      <w:r>
        <w:t xml:space="preserve">Alku: Putkimies korjasi putkia vanhassa ja historiallisessa talossa. Keskikohta: Hän oli hämmästynyt vanhojen kuparisten putkistojen kauniista käsityötaidosta. Loppu: Hänen unelmansa oli nähdä Pariisin viemärit.</w:t>
      </w:r>
    </w:p>
    <w:p>
      <w:r>
        <w:rPr>
          <w:b/>
        </w:rPr>
        <w:t xml:space="preserve">Tulos</w:t>
      </w:r>
    </w:p>
    <w:p>
      <w:r>
        <w:t xml:space="preserve">Hän oli järkyttynyt vanhojen kupariputkien huonosta ammattitaidosta.</w:t>
      </w:r>
    </w:p>
    <w:p>
      <w:r>
        <w:rPr>
          <w:b/>
        </w:rPr>
        <w:t xml:space="preserve">Tulos</w:t>
      </w:r>
    </w:p>
    <w:p>
      <w:r>
        <w:t xml:space="preserve">Vanhojen kuparivalaisimien ruoste pisti hänet silmään.</w:t>
      </w:r>
    </w:p>
    <w:p>
      <w:r>
        <w:rPr>
          <w:b/>
        </w:rPr>
        <w:t xml:space="preserve">Tulos</w:t>
      </w:r>
    </w:p>
    <w:p>
      <w:r>
        <w:t xml:space="preserve">Häntä hämmästytti vanhan kuparisen putkiston ruma käsityötaito.</w:t>
      </w:r>
    </w:p>
    <w:p>
      <w:r>
        <w:rPr>
          <w:b/>
        </w:rPr>
        <w:t xml:space="preserve">Esimerkki 0,1326</w:t>
      </w:r>
    </w:p>
    <w:p>
      <w:r>
        <w:t xml:space="preserve">Alku: Jordan ei voinut hyvin herätessään tänä aamuna. Keskikohta: Jordan meni lääkäriin. Loppu: Jordanin lääkäri antoi hänelle antibioottireseptin.</w:t>
      </w:r>
    </w:p>
    <w:p>
      <w:r>
        <w:rPr>
          <w:b/>
        </w:rPr>
        <w:t xml:space="preserve">Tulos</w:t>
      </w:r>
    </w:p>
    <w:p>
      <w:r>
        <w:t xml:space="preserve">Jordan ei koskaan käynyt lääkärissä.</w:t>
      </w:r>
    </w:p>
    <w:p>
      <w:r>
        <w:rPr>
          <w:b/>
        </w:rPr>
        <w:t xml:space="preserve">Esimerkki 0.1327</w:t>
      </w:r>
    </w:p>
    <w:p>
      <w:r>
        <w:t xml:space="preserve">Alku: Vastikään tulin hyvin tyytymättömäksi työhöni. Keskikohta: Minun piti tyhjentää mieleni. Loppu: Päätin lähteä lenkille.</w:t>
      </w:r>
    </w:p>
    <w:p>
      <w:r>
        <w:rPr>
          <w:b/>
        </w:rPr>
        <w:t xml:space="preserve">Tulos</w:t>
      </w:r>
    </w:p>
    <w:p>
      <w:r>
        <w:t xml:space="preserve">Minun piti täyttää mieleni.</w:t>
      </w:r>
    </w:p>
    <w:p>
      <w:r>
        <w:rPr>
          <w:b/>
        </w:rPr>
        <w:t xml:space="preserve">Tulos</w:t>
      </w:r>
    </w:p>
    <w:p>
      <w:r>
        <w:t xml:space="preserve">Minun piti tehdä kovemmin töitä.</w:t>
      </w:r>
    </w:p>
    <w:p>
      <w:r>
        <w:rPr>
          <w:b/>
        </w:rPr>
        <w:t xml:space="preserve">Tulos</w:t>
      </w:r>
    </w:p>
    <w:p>
      <w:r>
        <w:t xml:space="preserve">Sen sijaan lähdin etsimään uutta työtä.</w:t>
      </w:r>
    </w:p>
    <w:p>
      <w:r>
        <w:rPr>
          <w:b/>
        </w:rPr>
        <w:t xml:space="preserve">Esimerkki 0.1328</w:t>
      </w:r>
    </w:p>
    <w:p>
      <w:r>
        <w:t xml:space="preserve">Alku: Kuvanveistäjä lähti veistämään patsasta. Keskikohta: Kuvanveistäjä sai patsaan valmiiksi. Loppu: Sen jälkeen hän ryhtyi maalaamaan.</w:t>
      </w:r>
    </w:p>
    <w:p>
      <w:r>
        <w:rPr>
          <w:b/>
        </w:rPr>
        <w:t xml:space="preserve">Tulos</w:t>
      </w:r>
    </w:p>
    <w:p>
      <w:r>
        <w:t xml:space="preserve">Kuvanveistäjä sai keskeneräisen patsaan valmiiksi.</w:t>
      </w:r>
    </w:p>
    <w:p>
      <w:r>
        <w:rPr>
          <w:b/>
        </w:rPr>
        <w:t xml:space="preserve">Tulos</w:t>
      </w:r>
    </w:p>
    <w:p>
      <w:r>
        <w:t xml:space="preserve">Patsas päätti kuvanveistäjän työn.</w:t>
      </w:r>
    </w:p>
    <w:p>
      <w:r>
        <w:rPr>
          <w:b/>
        </w:rPr>
        <w:t xml:space="preserve">Esimerkki 0.1329</w:t>
      </w:r>
    </w:p>
    <w:p>
      <w:r>
        <w:t xml:space="preserve">Alku: James ajoi autollaan töistä kotiin. Keskikohta: James nukahti rattiin ja ajoi kolarin. Loppu: Hän heräsi sairaalassa.</w:t>
      </w:r>
    </w:p>
    <w:p>
      <w:r>
        <w:rPr>
          <w:b/>
        </w:rPr>
        <w:t xml:space="preserve">Tulos</w:t>
      </w:r>
    </w:p>
    <w:p>
      <w:r>
        <w:t xml:space="preserve">James ajoi todella hitaasti koko matkan kotiin.</w:t>
      </w:r>
    </w:p>
    <w:p>
      <w:r>
        <w:rPr>
          <w:b/>
        </w:rPr>
        <w:t xml:space="preserve">Tulos</w:t>
      </w:r>
    </w:p>
    <w:p>
      <w:r>
        <w:t xml:space="preserve">James nukahti rattiin ja melkein kolaroi.</w:t>
      </w:r>
    </w:p>
    <w:p>
      <w:r>
        <w:rPr>
          <w:b/>
        </w:rPr>
        <w:t xml:space="preserve">Tulos</w:t>
      </w:r>
    </w:p>
    <w:p>
      <w:r>
        <w:t xml:space="preserve">James pysyi poissa ratista ja saapui turvallisesti perille.</w:t>
      </w:r>
    </w:p>
    <w:p>
      <w:r>
        <w:rPr>
          <w:b/>
        </w:rPr>
        <w:t xml:space="preserve">Esimerkki 0.1330</w:t>
      </w:r>
    </w:p>
    <w:p>
      <w:r>
        <w:t xml:space="preserve">Alku: Autoni oli aivan täynnä roskia. Keskikohta: Kiirehdin siivoamaan autoni ennen treffejäni. Loppu: Treffimme sujuivat hyvin, ja olemme yhä yhdessä.</w:t>
      </w:r>
    </w:p>
    <w:p>
      <w:r>
        <w:rPr>
          <w:b/>
        </w:rPr>
        <w:t xml:space="preserve">Tulos</w:t>
      </w:r>
    </w:p>
    <w:p>
      <w:r>
        <w:t xml:space="preserve">Kiirehdin puhdistamaan kylpyammeen ennen treffejäni.</w:t>
      </w:r>
    </w:p>
    <w:p>
      <w:r>
        <w:rPr>
          <w:b/>
        </w:rPr>
        <w:t xml:space="preserve">Tulos</w:t>
      </w:r>
    </w:p>
    <w:p>
      <w:r>
        <w:t xml:space="preserve">Kiirehdin myymään autoni ennen treffejäni.</w:t>
      </w:r>
    </w:p>
    <w:p>
      <w:r>
        <w:rPr>
          <w:b/>
        </w:rPr>
        <w:t xml:space="preserve">Tulos</w:t>
      </w:r>
    </w:p>
    <w:p>
      <w:r>
        <w:t xml:space="preserve">Otin lisää roskia ja heitin ne autooni.</w:t>
      </w:r>
    </w:p>
    <w:p>
      <w:r>
        <w:rPr>
          <w:b/>
        </w:rPr>
        <w:t xml:space="preserve">Esimerkki 0.1331</w:t>
      </w:r>
    </w:p>
    <w:p>
      <w:r>
        <w:t xml:space="preserve">Alku: Jordan näki muiden lasten uivan, kun kesällä oli kuuma. Keskikohta: Vesi viileni hieman iltapäivällä. Loppu: Lopulta Jordan pääsi muiden kanssa viileään veteen.</w:t>
      </w:r>
    </w:p>
    <w:p>
      <w:r>
        <w:rPr>
          <w:b/>
        </w:rPr>
        <w:t xml:space="preserve">Tulos</w:t>
      </w:r>
    </w:p>
    <w:p>
      <w:r>
        <w:t xml:space="preserve">Vesi ei viilentynyt iltapäivällä yhtään.</w:t>
      </w:r>
    </w:p>
    <w:p>
      <w:r>
        <w:rPr>
          <w:b/>
        </w:rPr>
        <w:t xml:space="preserve">Tulos</w:t>
      </w:r>
    </w:p>
    <w:p>
      <w:r>
        <w:t xml:space="preserve">Vesi kuumeni iltapäivällä.</w:t>
      </w:r>
    </w:p>
    <w:p>
      <w:r>
        <w:rPr>
          <w:b/>
        </w:rPr>
        <w:t xml:space="preserve">Tulos</w:t>
      </w:r>
    </w:p>
    <w:p>
      <w:r>
        <w:t xml:space="preserve">Vesi lämpeni hieman iltapäivällä.</w:t>
      </w:r>
    </w:p>
    <w:p>
      <w:r>
        <w:rPr>
          <w:b/>
        </w:rPr>
        <w:t xml:space="preserve">Esimerkki 0.1332</w:t>
      </w:r>
    </w:p>
    <w:p>
      <w:r>
        <w:t xml:space="preserve">Alku: Frank täytti kymmeniä vesipalloja heittääkseen niitä tätä siskoa kohti. Keskikohta: Frankilla oli vaikeuksia tähdätä ilmapalloja siskoonsa, ja hän ampui usein ohi. Loppu: Frank osti seuraavana päivänä vesipyssyn.</w:t>
      </w:r>
    </w:p>
    <w:p>
      <w:r>
        <w:rPr>
          <w:b/>
        </w:rPr>
        <w:t xml:space="preserve">Tulos</w:t>
      </w:r>
    </w:p>
    <w:p>
      <w:r>
        <w:t xml:space="preserve">Frankilla ei ollut vaikeuksia kohdistaa ilmapalloja siskoonsa, ja hän osui usein.</w:t>
      </w:r>
    </w:p>
    <w:p>
      <w:r>
        <w:rPr>
          <w:b/>
        </w:rPr>
        <w:t xml:space="preserve">Tulos</w:t>
      </w:r>
    </w:p>
    <w:p>
      <w:r>
        <w:t xml:space="preserve">Frankilla ei ollut vaikeuksia kohdistaa ilmapalloja siskoonsa, eikä hän koskaan ampunut ohi.</w:t>
      </w:r>
    </w:p>
    <w:p>
      <w:r>
        <w:rPr>
          <w:b/>
        </w:rPr>
        <w:t xml:space="preserve">Tulos</w:t>
      </w:r>
    </w:p>
    <w:p>
      <w:r>
        <w:t xml:space="preserve">Frankin siskolla oli vaikeuksia kohdistaa ilmapalloja itseensä.</w:t>
      </w:r>
    </w:p>
    <w:p>
      <w:r>
        <w:rPr>
          <w:b/>
        </w:rPr>
        <w:t xml:space="preserve">Esimerkki 0.1333</w:t>
      </w:r>
    </w:p>
    <w:p>
      <w:r>
        <w:t xml:space="preserve">Alku: Samuel päättää mennä Subwaylle lounaalle. Keskikohta: Työntekijä oli töykeä ja äänekäs. Loppu: Samuel tekee valituksen työntekijästä.</w:t>
      </w:r>
    </w:p>
    <w:p>
      <w:r>
        <w:rPr>
          <w:b/>
        </w:rPr>
        <w:t xml:space="preserve">Tulos</w:t>
      </w:r>
    </w:p>
    <w:p>
      <w:r>
        <w:t xml:space="preserve">Ruokakaupan työntekijä oli töykeä ja äänekäs.</w:t>
      </w:r>
    </w:p>
    <w:p>
      <w:r>
        <w:rPr>
          <w:b/>
        </w:rPr>
        <w:t xml:space="preserve">Tulos</w:t>
      </w:r>
    </w:p>
    <w:p>
      <w:r>
        <w:t xml:space="preserve">Työntekijä oli mukava ja ystävällinen.</w:t>
      </w:r>
    </w:p>
    <w:p>
      <w:r>
        <w:rPr>
          <w:b/>
        </w:rPr>
        <w:t xml:space="preserve">Tulos</w:t>
      </w:r>
    </w:p>
    <w:p>
      <w:r>
        <w:t xml:space="preserve">Työntekijät ystävällisiä ja ytimekkäitä.</w:t>
      </w:r>
    </w:p>
    <w:p>
      <w:r>
        <w:rPr>
          <w:b/>
        </w:rPr>
        <w:t xml:space="preserve">Esimerkki 0.1334</w:t>
      </w:r>
    </w:p>
    <w:p>
      <w:r>
        <w:t xml:space="preserve">Alku: Charles adoptoi juuri uuden koiran. Keskikohta: Ystävä suositteli nimeksi "Rusty". Loppu: Rusty kuulosti hyvältä nimeltä, joten hän antoi koiralleen sen nimen.</w:t>
      </w:r>
    </w:p>
    <w:p>
      <w:r>
        <w:rPr>
          <w:b/>
        </w:rPr>
        <w:t xml:space="preserve">Tulos</w:t>
      </w:r>
    </w:p>
    <w:p>
      <w:r>
        <w:t xml:space="preserve">Ystävä suositteli Charlya nimeksi.</w:t>
      </w:r>
    </w:p>
    <w:p>
      <w:r>
        <w:rPr>
          <w:b/>
        </w:rPr>
        <w:t xml:space="preserve">Tulos</w:t>
      </w:r>
    </w:p>
    <w:p>
      <w:r>
        <w:t xml:space="preserve">Ystävä suositteli nimeksi Daisya.</w:t>
      </w:r>
    </w:p>
    <w:p>
      <w:r>
        <w:rPr>
          <w:b/>
        </w:rPr>
        <w:t xml:space="preserve">Tulos</w:t>
      </w:r>
    </w:p>
    <w:p>
      <w:r>
        <w:t xml:space="preserve">Eräs ystävä suositteli, ettei Rustya käytettäisi nimenä.</w:t>
      </w:r>
    </w:p>
    <w:p>
      <w:r>
        <w:rPr>
          <w:b/>
        </w:rPr>
        <w:t xml:space="preserve">Esimerkki 0,1335</w:t>
      </w:r>
    </w:p>
    <w:p>
      <w:r>
        <w:t xml:space="preserve">Alku: Milton huomasi, että takki ei ole tarpeeksi painava kylmään talveen. Keskikohta: Milton otti lisätyön, jotta hän voisi säästää erittäin hienoon nahkatakkiin. Loppu: Valitettavasti talvi oli jo päättynyt, kun hän osti sen.</w:t>
      </w:r>
    </w:p>
    <w:p>
      <w:r>
        <w:rPr>
          <w:b/>
        </w:rPr>
        <w:t xml:space="preserve">Tulos</w:t>
      </w:r>
    </w:p>
    <w:p>
      <w:r>
        <w:t xml:space="preserve">Milton ei koskaan tienannut tarpeeksi saadakseen hienon nahkatakin.</w:t>
      </w:r>
    </w:p>
    <w:p>
      <w:r>
        <w:rPr>
          <w:b/>
        </w:rPr>
        <w:t xml:space="preserve">Esimerkki 0.1336</w:t>
      </w:r>
    </w:p>
    <w:p>
      <w:r>
        <w:t xml:space="preserve">Alku: Tulin eilen illalla kylmästä. Keskikohta: Kun kävelin ovesta sisään, pieraisin. Loppu: Nauroin ja pyysin anteeksi.</w:t>
      </w:r>
    </w:p>
    <w:p>
      <w:r>
        <w:rPr>
          <w:b/>
        </w:rPr>
        <w:t xml:space="preserve">Tulos</w:t>
      </w:r>
    </w:p>
    <w:p>
      <w:r>
        <w:t xml:space="preserve">Kun kävelin ovesta sisään, potkaisin vihaisena koiraani.</w:t>
      </w:r>
    </w:p>
    <w:p>
      <w:r>
        <w:rPr>
          <w:b/>
        </w:rPr>
        <w:t xml:space="preserve">Tulos</w:t>
      </w:r>
    </w:p>
    <w:p>
      <w:r>
        <w:t xml:space="preserve">Kun kävelin ovesta sisään, pieraisin ja ihmiset nauroivat.</w:t>
      </w:r>
    </w:p>
    <w:p>
      <w:r>
        <w:rPr>
          <w:b/>
        </w:rPr>
        <w:t xml:space="preserve">Tulos</w:t>
      </w:r>
    </w:p>
    <w:p>
      <w:r>
        <w:t xml:space="preserve">Kun hän käveli ovesta sisään, hän esitteli itsensä.</w:t>
      </w:r>
    </w:p>
    <w:p>
      <w:r>
        <w:rPr>
          <w:b/>
        </w:rPr>
        <w:t xml:space="preserve">Esimerkki 0.1337</w:t>
      </w:r>
    </w:p>
    <w:p>
      <w:r>
        <w:t xml:space="preserve">Alku: Jasminin lempiloma on joulu. Keskikohta: Jasmine ei malta odottaa, että pääsee katsomaan joulupukkia . Loppu: Jasmine antoi toivomuslistansa joulupukille ja hymyili.</w:t>
      </w:r>
    </w:p>
    <w:p>
      <w:r>
        <w:rPr>
          <w:b/>
        </w:rPr>
        <w:t xml:space="preserve">Tulos</w:t>
      </w:r>
    </w:p>
    <w:p>
      <w:r>
        <w:t xml:space="preserve">Jasmine ei malttanut odottaa, että pääsisi tapaamaan äitiään .".</w:t>
      </w:r>
    </w:p>
    <w:p>
      <w:r>
        <w:rPr>
          <w:b/>
        </w:rPr>
        <w:t xml:space="preserve">Tulos</w:t>
      </w:r>
    </w:p>
    <w:p>
      <w:r>
        <w:t xml:space="preserve">Jasmine ei malttanut odottaa pääsiäispupun tapaamista.</w:t>
      </w:r>
    </w:p>
    <w:p>
      <w:r>
        <w:rPr>
          <w:b/>
        </w:rPr>
        <w:t xml:space="preserve">Tulos</w:t>
      </w:r>
    </w:p>
    <w:p>
      <w:r>
        <w:t xml:space="preserve">Jasmine halusi innokkaasti nähdä pääsiäispupun ostoskeskuksessa.</w:t>
      </w:r>
    </w:p>
    <w:p>
      <w:r>
        <w:rPr>
          <w:b/>
        </w:rPr>
        <w:t xml:space="preserve">Esimerkki 0.1338</w:t>
      </w:r>
    </w:p>
    <w:p>
      <w:r>
        <w:t xml:space="preserve">Alku: Sally meni kirjan signeeraustilaisuuteen. Keskikohta: Hän odotti, kunnes pääsi jonon eteen. Lopetus: Hän poseerasi kirjailijan kanssa ja sai signeeratun kirjan.</w:t>
      </w:r>
    </w:p>
    <w:p>
      <w:r>
        <w:rPr>
          <w:b/>
        </w:rPr>
        <w:t xml:space="preserve">Tulos</w:t>
      </w:r>
    </w:p>
    <w:p>
      <w:r>
        <w:t xml:space="preserve">Sally jätti jonon väliin, jotta hän pääsi eturiviin.</w:t>
      </w:r>
    </w:p>
    <w:p>
      <w:r>
        <w:rPr>
          <w:b/>
        </w:rPr>
        <w:t xml:space="preserve">Esimerkki 0.1339</w:t>
      </w:r>
    </w:p>
    <w:p>
      <w:r>
        <w:t xml:space="preserve">Alku: Ella oli uima-altaalla. Keskikohta: Hän meni hyppylaudalle ja sukelsi sinne. Lopetus: Ellan sukellus onnistui täydellisesti!</w:t>
      </w:r>
    </w:p>
    <w:p>
      <w:r>
        <w:rPr>
          <w:b/>
        </w:rPr>
        <w:t xml:space="preserve">Tulos</w:t>
      </w:r>
    </w:p>
    <w:p>
      <w:r>
        <w:t xml:space="preserve">Hän meni hyppylaudalle ja sytytti kynttilät.</w:t>
      </w:r>
    </w:p>
    <w:p>
      <w:r>
        <w:rPr>
          <w:b/>
        </w:rPr>
        <w:t xml:space="preserve">Esimerkki 0,1340</w:t>
      </w:r>
    </w:p>
    <w:p>
      <w:r>
        <w:t xml:space="preserve">Alku: Joe oli rannalla ystäviensä kanssa. Keskikohta: Ihmiset huusivat heille. Loppu: Joe alkoi heittää hiekkaa nuotioon, ihmiset liittyivät mukaan ja pysäyttivät sen.</w:t>
      </w:r>
    </w:p>
    <w:p>
      <w:r>
        <w:rPr>
          <w:b/>
        </w:rPr>
        <w:t xml:space="preserve">Tulos</w:t>
      </w:r>
    </w:p>
    <w:p>
      <w:r>
        <w:t xml:space="preserve">Ihmiset nauroivat.</w:t>
      </w:r>
    </w:p>
    <w:p>
      <w:r>
        <w:rPr>
          <w:b/>
        </w:rPr>
        <w:t xml:space="preserve">Tulos</w:t>
      </w:r>
    </w:p>
    <w:p>
      <w:r>
        <w:t xml:space="preserve">Ihmiset hymyilivät heille.</w:t>
      </w:r>
    </w:p>
    <w:p>
      <w:r>
        <w:rPr>
          <w:b/>
        </w:rPr>
        <w:t xml:space="preserve">Tulos</w:t>
      </w:r>
    </w:p>
    <w:p>
      <w:r>
        <w:t xml:space="preserve">He huusivat ihmisille.</w:t>
      </w:r>
    </w:p>
    <w:p>
      <w:r>
        <w:rPr>
          <w:b/>
        </w:rPr>
        <w:t xml:space="preserve">Esimerkki 0.1341</w:t>
      </w:r>
    </w:p>
    <w:p>
      <w:r>
        <w:t xml:space="preserve">Alku: Laurence ja hänen perheensä päättivät muuttaa. Keskikohta: Lawrence ei löytänyt parempaa paikkaa, jonne muuttaa. Loppu: Laurence laittoi kaikki omaisuutensa takaisin taloon.</w:t>
      </w:r>
    </w:p>
    <w:p>
      <w:r>
        <w:rPr>
          <w:b/>
        </w:rPr>
        <w:t xml:space="preserve">Tulos</w:t>
      </w:r>
    </w:p>
    <w:p>
      <w:r>
        <w:t xml:space="preserve">Lawrence ei löytänyt parempaa paikkaa, jonne muuttaa, mutta lopulta hän muutti.</w:t>
      </w:r>
    </w:p>
    <w:p>
      <w:r>
        <w:rPr>
          <w:b/>
        </w:rPr>
        <w:t xml:space="preserve">Tulos</w:t>
      </w:r>
    </w:p>
    <w:p>
      <w:r>
        <w:t xml:space="preserve">Lawrence löysi loistavan paikan, johon asettua.</w:t>
      </w:r>
    </w:p>
    <w:p>
      <w:r>
        <w:rPr>
          <w:b/>
        </w:rPr>
        <w:t xml:space="preserve">Tulos</w:t>
      </w:r>
    </w:p>
    <w:p>
      <w:r>
        <w:t xml:space="preserve">Lawrence löysi paremman paikan elokuvalle.</w:t>
      </w:r>
    </w:p>
    <w:p>
      <w:r>
        <w:rPr>
          <w:b/>
        </w:rPr>
        <w:t xml:space="preserve">Esimerkki 0.1342</w:t>
      </w:r>
    </w:p>
    <w:p>
      <w:r>
        <w:t xml:space="preserve">Alku: Lia lähti Englantiin. Keskikohta: Lia päätti käydä Stonehengessä. Loppu: Lia otti monia valokuvia Stonehengestä.</w:t>
      </w:r>
    </w:p>
    <w:p>
      <w:r>
        <w:rPr>
          <w:b/>
        </w:rPr>
        <w:t xml:space="preserve">Tulos</w:t>
      </w:r>
    </w:p>
    <w:p>
      <w:r>
        <w:t xml:space="preserve">Lia päätti käydä kivellä.</w:t>
      </w:r>
    </w:p>
    <w:p>
      <w:r>
        <w:rPr>
          <w:b/>
        </w:rPr>
        <w:t xml:space="preserve">Tulos</w:t>
      </w:r>
    </w:p>
    <w:p>
      <w:r>
        <w:t xml:space="preserve">Lia ei nähnyt Stonehengeä.</w:t>
      </w:r>
    </w:p>
    <w:p>
      <w:r>
        <w:rPr>
          <w:b/>
        </w:rPr>
        <w:t xml:space="preserve">Tulos</w:t>
      </w:r>
    </w:p>
    <w:p>
      <w:r>
        <w:t xml:space="preserve">Lia kieltäytyi käymästä Stonehengessä.</w:t>
      </w:r>
    </w:p>
    <w:p>
      <w:r>
        <w:rPr>
          <w:b/>
        </w:rPr>
        <w:t xml:space="preserve">Esimerkki 0.1343</w:t>
      </w:r>
    </w:p>
    <w:p>
      <w:r>
        <w:t xml:space="preserve">Alku: Tim liittyi kaveriporukkaan koulun jälkeen. Keskikohta: Ystäväporukka järjesti juhlat. Loppu: Juhlat olivat hienot ja Brad oli onnellinen.</w:t>
      </w:r>
    </w:p>
    <w:p>
      <w:r>
        <w:rPr>
          <w:b/>
        </w:rPr>
        <w:t xml:space="preserve">Tulos</w:t>
      </w:r>
    </w:p>
    <w:p>
      <w:r>
        <w:t xml:space="preserve">Ystäväryhmä opiskeli.</w:t>
      </w:r>
    </w:p>
    <w:p>
      <w:r>
        <w:rPr>
          <w:b/>
        </w:rPr>
        <w:t xml:space="preserve">Tulos</w:t>
      </w:r>
    </w:p>
    <w:p>
      <w:r>
        <w:t xml:space="preserve">Ystäväporukka kasvatti puutarhan.</w:t>
      </w:r>
    </w:p>
    <w:p>
      <w:r>
        <w:rPr>
          <w:b/>
        </w:rPr>
        <w:t xml:space="preserve">Tulos</w:t>
      </w:r>
    </w:p>
    <w:p>
      <w:r>
        <w:t xml:space="preserve">Ystäväporukka vain istui ympärillä.</w:t>
      </w:r>
    </w:p>
    <w:p>
      <w:r>
        <w:rPr>
          <w:b/>
        </w:rPr>
        <w:t xml:space="preserve">Esimerkki 0.1344</w:t>
      </w:r>
    </w:p>
    <w:p>
      <w:r>
        <w:t xml:space="preserve">Alku: Johnny sai syntymäpäivälahjaksi uuden lemmikkikalan. Keskikohta: Hän laittoi kalansa akvaarioon, mutta se oli likainen. Loppu: Sen jälkeen hän vaihtoi veden ja laittoi Nemon takaisin akvaarioonsa.</w:t>
      </w:r>
    </w:p>
    <w:p>
      <w:r>
        <w:rPr>
          <w:b/>
        </w:rPr>
        <w:t xml:space="preserve">Tulos</w:t>
      </w:r>
    </w:p>
    <w:p>
      <w:r>
        <w:t xml:space="preserve">Hän laittoi kalat puhtaaseen altaaseen.</w:t>
      </w:r>
    </w:p>
    <w:p>
      <w:r>
        <w:rPr>
          <w:b/>
        </w:rPr>
        <w:t xml:space="preserve">Esimerkki 0,1345</w:t>
      </w:r>
    </w:p>
    <w:p>
      <w:r>
        <w:t xml:space="preserve">Alku: Nat syntyi, kun hänen isänsä oli armeijassa. Keskimmäinen: Nat sai tavata isänsä viiden vuoden kuluttua. Loppu: Kun hänen isänsä astui sisään, molemmat miehet itkivät ilosta!</w:t>
      </w:r>
    </w:p>
    <w:p>
      <w:r>
        <w:rPr>
          <w:b/>
        </w:rPr>
        <w:t xml:space="preserve">Tulos</w:t>
      </w:r>
    </w:p>
    <w:p>
      <w:r>
        <w:t xml:space="preserve">Na tapasi isäänsä säännöllisesti.</w:t>
      </w:r>
    </w:p>
    <w:p>
      <w:r>
        <w:rPr>
          <w:b/>
        </w:rPr>
        <w:t xml:space="preserve">Tulos</w:t>
      </w:r>
    </w:p>
    <w:p>
      <w:r>
        <w:t xml:space="preserve">Nat sai tavata äitinsä viiden vuoden jälkeen.</w:t>
      </w:r>
    </w:p>
    <w:p>
      <w:r>
        <w:rPr>
          <w:b/>
        </w:rPr>
        <w:t xml:space="preserve">Tulos</w:t>
      </w:r>
    </w:p>
    <w:p>
      <w:r>
        <w:t xml:space="preserve">Nat tapasi äitinsä viiden vuoden kuluttua.</w:t>
      </w:r>
    </w:p>
    <w:p>
      <w:r>
        <w:rPr>
          <w:b/>
        </w:rPr>
        <w:t xml:space="preserve">Esimerkki 0.1346</w:t>
      </w:r>
    </w:p>
    <w:p>
      <w:r>
        <w:t xml:space="preserve">Alku: Colleen ilmoittautui surffitunneille. Keskimmäinen: Colleen halusi surffata parhaan ystävänsä kanssa. Loppu: He surffasivat usein yhdessä rannan aalloilla.</w:t>
      </w:r>
    </w:p>
    <w:p>
      <w:r>
        <w:rPr>
          <w:b/>
        </w:rPr>
        <w:t xml:space="preserve">Tulos</w:t>
      </w:r>
    </w:p>
    <w:p>
      <w:r>
        <w:t xml:space="preserve">Colleen halusi golfata parhaan ystävänsä kanssa.</w:t>
      </w:r>
    </w:p>
    <w:p>
      <w:r>
        <w:rPr>
          <w:b/>
        </w:rPr>
        <w:t xml:space="preserve">Esimerkki 0,1347</w:t>
      </w:r>
    </w:p>
    <w:p>
      <w:r>
        <w:t xml:space="preserve">Alku: Amy oli päättänyt ryhtyä kasvissyöjäksi. Keskikohta: Amy halusi kovasti kanaa. Loppu: Amy päätti, että hänen piti miettiä koko kasvissyöntiasiaa uudelleen.</w:t>
      </w:r>
    </w:p>
    <w:p>
      <w:r>
        <w:rPr>
          <w:b/>
        </w:rPr>
        <w:t xml:space="preserve">Tulos</w:t>
      </w:r>
    </w:p>
    <w:p>
      <w:r>
        <w:t xml:space="preserve">Amy kaipasi kovasti parsakaalia.</w:t>
      </w:r>
    </w:p>
    <w:p>
      <w:r>
        <w:rPr>
          <w:b/>
        </w:rPr>
        <w:t xml:space="preserve">Tulos</w:t>
      </w:r>
    </w:p>
    <w:p>
      <w:r>
        <w:t xml:space="preserve">Amy kaipasi kovasti tofua.</w:t>
      </w:r>
    </w:p>
    <w:p>
      <w:r>
        <w:rPr>
          <w:b/>
        </w:rPr>
        <w:t xml:space="preserve">Tulos</w:t>
      </w:r>
    </w:p>
    <w:p>
      <w:r>
        <w:t xml:space="preserve">hän oli innoissaan päätöksestään.</w:t>
      </w:r>
    </w:p>
    <w:p>
      <w:r>
        <w:rPr>
          <w:b/>
        </w:rPr>
        <w:t xml:space="preserve">Esimerkki 0.1348</w:t>
      </w:r>
    </w:p>
    <w:p>
      <w:r>
        <w:t xml:space="preserve">Alku: Ystäväni antoivat minulle joululahjaksi palapelin. Keskimmäinen: Olen ollut sen jälkeen hyvin kiireinen koulutehtävien kanssa. Loppu: Mutta kohta aloitan palapelin.</w:t>
      </w:r>
    </w:p>
    <w:p>
      <w:r>
        <w:rPr>
          <w:b/>
        </w:rPr>
        <w:t xml:space="preserve">Tulos</w:t>
      </w:r>
    </w:p>
    <w:p>
      <w:r>
        <w:t xml:space="preserve">Olen ollut hyvin kiireinen saamaan itseni näyttämään kiireiseltä koulun kanssa, vaikka en olekaan.</w:t>
      </w:r>
    </w:p>
    <w:p>
      <w:r>
        <w:rPr>
          <w:b/>
        </w:rPr>
        <w:t xml:space="preserve">Tulos</w:t>
      </w:r>
    </w:p>
    <w:p>
      <w:r>
        <w:t xml:space="preserve">Sen jälkeen olen ollut hyvin kiireinen palapelin kanssa.</w:t>
      </w:r>
    </w:p>
    <w:p>
      <w:r>
        <w:rPr>
          <w:b/>
        </w:rPr>
        <w:t xml:space="preserve">Tulos</w:t>
      </w:r>
    </w:p>
    <w:p>
      <w:r>
        <w:t xml:space="preserve">Sen jälkeen olen ollut hyvin vapaa ilman koulutehtäviä.</w:t>
      </w:r>
    </w:p>
    <w:p>
      <w:r>
        <w:rPr>
          <w:b/>
        </w:rPr>
        <w:t xml:space="preserve">Esimerkki 0.1349</w:t>
      </w:r>
    </w:p>
    <w:p>
      <w:r>
        <w:t xml:space="preserve">Alku: Cora ja hänen ystävänsä olivat päiväretkellä. Keskikohta: He matkustivat Tyynenmeren rannalle. Loppu: Coralla ja hänen ystävillään oli upea päivä rannalla!</w:t>
      </w:r>
    </w:p>
    <w:p>
      <w:r>
        <w:rPr>
          <w:b/>
        </w:rPr>
        <w:t xml:space="preserve">Tulos</w:t>
      </w:r>
    </w:p>
    <w:p>
      <w:r>
        <w:t xml:space="preserve">Cora jätti ystävänsä mennäkseen elokuviin.</w:t>
      </w:r>
    </w:p>
    <w:p>
      <w:r>
        <w:rPr>
          <w:b/>
        </w:rPr>
        <w:t xml:space="preserve">Tulos</w:t>
      </w:r>
    </w:p>
    <w:p>
      <w:r>
        <w:t xml:space="preserve">He matkustivat keskustan poliisiasemalle.</w:t>
      </w:r>
    </w:p>
    <w:p>
      <w:r>
        <w:rPr>
          <w:b/>
        </w:rPr>
        <w:t xml:space="preserve">Tulos</w:t>
      </w:r>
    </w:p>
    <w:p>
      <w:r>
        <w:t xml:space="preserve">He matkasivat vuoren huipulle.</w:t>
      </w:r>
    </w:p>
    <w:p>
      <w:r>
        <w:rPr>
          <w:b/>
        </w:rPr>
        <w:t xml:space="preserve">Esimerkki 0,1350</w:t>
      </w:r>
    </w:p>
    <w:p>
      <w:r>
        <w:t xml:space="preserve">Alku: Nate osti juuri kaupasta uuden lipaston. Keskikohta: Nate pyysi veljeään auttamaan häntä. Loppu: Yhdessä he saivat koottua lipaston oikein.</w:t>
      </w:r>
    </w:p>
    <w:p>
      <w:r>
        <w:rPr>
          <w:b/>
        </w:rPr>
        <w:t xml:space="preserve">Tulos</w:t>
      </w:r>
    </w:p>
    <w:p>
      <w:r>
        <w:t xml:space="preserve">Nate ei pyytänyt veljeään auttamaan häntä.</w:t>
      </w:r>
    </w:p>
    <w:p>
      <w:r>
        <w:rPr>
          <w:b/>
        </w:rPr>
        <w:t xml:space="preserve">Tulos</w:t>
      </w:r>
    </w:p>
    <w:p>
      <w:r>
        <w:t xml:space="preserve">Nate kamppaili lipaston kanssa yksin.</w:t>
      </w:r>
    </w:p>
    <w:p>
      <w:r>
        <w:rPr>
          <w:b/>
        </w:rPr>
        <w:t xml:space="preserve">Tulos</w:t>
      </w:r>
    </w:p>
    <w:p>
      <w:r>
        <w:t xml:space="preserve">Nate yrittää tehdä lipaston itse.</w:t>
      </w:r>
    </w:p>
    <w:p>
      <w:r>
        <w:rPr>
          <w:b/>
        </w:rPr>
        <w:t xml:space="preserve">Esimerkki 0.1351</w:t>
      </w:r>
    </w:p>
    <w:p>
      <w:r>
        <w:t xml:space="preserve">Alku: Julien perhe lähti äitienpäivänä mansikanpoimintaan. Keskikohta: Julien perhe teki mansikoista hilloa. Loppu: Kaikki sukulaiset saivat mansikkahilloa joululahjaksi sinä vuonna!</w:t>
      </w:r>
    </w:p>
    <w:p>
      <w:r>
        <w:rPr>
          <w:b/>
        </w:rPr>
        <w:t xml:space="preserve">Tulos</w:t>
      </w:r>
    </w:p>
    <w:p>
      <w:r>
        <w:t xml:space="preserve">Julien perhe teki mustikoista hilloa.</w:t>
      </w:r>
    </w:p>
    <w:p>
      <w:r>
        <w:rPr>
          <w:b/>
        </w:rPr>
        <w:t xml:space="preserve">Esimerkki 0.1352</w:t>
      </w:r>
    </w:p>
    <w:p>
      <w:r>
        <w:t xml:space="preserve">Alku: Rex on ollut sängyssä kaksi tuntia, mutta ei ole nukahtanut. Keskikohta: Hän keitti kamomillateetä ja meni taas nukkumaan. Lopetus: Rex on onnellinen siitä, että hän vihdoin nukahti.</w:t>
      </w:r>
    </w:p>
    <w:p>
      <w:r>
        <w:rPr>
          <w:b/>
        </w:rPr>
        <w:t xml:space="preserve">Tulos</w:t>
      </w:r>
    </w:p>
    <w:p>
      <w:r>
        <w:t xml:space="preserve">Hän keitti kamomillateetä ja meni taas nukkumaan.</w:t>
      </w:r>
    </w:p>
    <w:p>
      <w:r>
        <w:rPr>
          <w:b/>
        </w:rPr>
        <w:t xml:space="preserve">Esimerkki 0.1353</w:t>
      </w:r>
    </w:p>
    <w:p>
      <w:r>
        <w:t xml:space="preserve">Alku: Olivia ei ollut koskaan aiemmin kokeillut sushia. Keskikohta: Olivian ystävä pyysi häntä kokeilemaan sitä. Loppu: Olivia oli yllättynyt huomatessaan, että se todellakin maistui herkulliselta.</w:t>
      </w:r>
    </w:p>
    <w:p>
      <w:r>
        <w:rPr>
          <w:b/>
        </w:rPr>
        <w:t xml:space="preserve">Tulos</w:t>
      </w:r>
    </w:p>
    <w:p>
      <w:r>
        <w:t xml:space="preserve">Olivia tukehtui ääneen, kun hän söi raakaa mustekalan lonkeroa.</w:t>
      </w:r>
    </w:p>
    <w:p>
      <w:r>
        <w:rPr>
          <w:b/>
        </w:rPr>
        <w:t xml:space="preserve">Tulos</w:t>
      </w:r>
    </w:p>
    <w:p>
      <w:r>
        <w:t xml:space="preserve">Olivia tilasi sen sijaan pihvin.</w:t>
      </w:r>
    </w:p>
    <w:p>
      <w:r>
        <w:rPr>
          <w:b/>
        </w:rPr>
        <w:t xml:space="preserve">Tulos</w:t>
      </w:r>
    </w:p>
    <w:p>
      <w:r>
        <w:t xml:space="preserve">Olivian vihollinen pyysi häntä kokeilemaan sitä.</w:t>
      </w:r>
    </w:p>
    <w:p>
      <w:r>
        <w:rPr>
          <w:b/>
        </w:rPr>
        <w:t xml:space="preserve">Esimerkki 0.1354</w:t>
      </w:r>
    </w:p>
    <w:p>
      <w:r>
        <w:t xml:space="preserve">Alku: Gina oli ollut haastattelussa pankissa lähellä kotiaan. Keskikohta: Gina jätti työhakemuksen pankkiin. Lopetus: Ginan ei tarvinnut muuta kuin odottaa, että johtaja soittaa ja tarjoaa hänelle työpaikkaa.</w:t>
      </w:r>
    </w:p>
    <w:p>
      <w:r>
        <w:rPr>
          <w:b/>
        </w:rPr>
        <w:t xml:space="preserve">Tulos</w:t>
      </w:r>
    </w:p>
    <w:p>
      <w:r>
        <w:t xml:space="preserve">Gina aloitti työhakemuksen pankkiin.</w:t>
      </w:r>
    </w:p>
    <w:p>
      <w:r>
        <w:rPr>
          <w:b/>
        </w:rPr>
        <w:t xml:space="preserve">Tulos</w:t>
      </w:r>
    </w:p>
    <w:p>
      <w:r>
        <w:t xml:space="preserve">Gina jätti työhakemuksen McDonald'siin.</w:t>
      </w:r>
    </w:p>
    <w:p>
      <w:r>
        <w:rPr>
          <w:b/>
        </w:rPr>
        <w:t xml:space="preserve">Tulos</w:t>
      </w:r>
    </w:p>
    <w:p>
      <w:r>
        <w:t xml:space="preserve">Gina jätti työhakemuksen hotelliin.</w:t>
      </w:r>
    </w:p>
    <w:p>
      <w:r>
        <w:rPr>
          <w:b/>
        </w:rPr>
        <w:t xml:space="preserve">Esimerkki 0,1355</w:t>
      </w:r>
    </w:p>
    <w:p>
      <w:r>
        <w:t xml:space="preserve">Alku: Jasper huomaa, että hänen hiuksiinsa on alkanut muodostua hilse. Keskikohta: Budjettishampoolla hilse pysyy paikallaan. Loppu: Jasper on pettynyt.</w:t>
      </w:r>
    </w:p>
    <w:p>
      <w:r>
        <w:rPr>
          <w:b/>
        </w:rPr>
        <w:t xml:space="preserve">Tulos</w:t>
      </w:r>
    </w:p>
    <w:p>
      <w:r>
        <w:t xml:space="preserve">Budjettishampoolla hilse on poissa.</w:t>
      </w:r>
    </w:p>
    <w:p>
      <w:r>
        <w:rPr>
          <w:b/>
        </w:rPr>
        <w:t xml:space="preserve">Tulos</w:t>
      </w:r>
    </w:p>
    <w:p>
      <w:r>
        <w:t xml:space="preserve">Hienolla shampoolla hilse lähti.</w:t>
      </w:r>
    </w:p>
    <w:p>
      <w:r>
        <w:rPr>
          <w:b/>
        </w:rPr>
        <w:t xml:space="preserve">Tulos</w:t>
      </w:r>
    </w:p>
    <w:p>
      <w:r>
        <w:t xml:space="preserve">Tällä shampoolla raekuurot putoavat pois.</w:t>
      </w:r>
    </w:p>
    <w:p>
      <w:r>
        <w:rPr>
          <w:b/>
        </w:rPr>
        <w:t xml:space="preserve">Esimerkki 0.1356</w:t>
      </w:r>
    </w:p>
    <w:p>
      <w:r>
        <w:t xml:space="preserve">Alku: Inez näki balettiesityksen televisiossa. Keskikohta: Inez päätti ottaa balettitunteja. Loppu: Inez huomasi, ettei hänellä vain ollut tarvittavaa armoa.</w:t>
      </w:r>
    </w:p>
    <w:p>
      <w:r>
        <w:rPr>
          <w:b/>
        </w:rPr>
        <w:t xml:space="preserve">Tulos</w:t>
      </w:r>
    </w:p>
    <w:p>
      <w:r>
        <w:t xml:space="preserve">Inez päätti ottaa oopperatunteja päivittäin.</w:t>
      </w:r>
    </w:p>
    <w:p>
      <w:r>
        <w:rPr>
          <w:b/>
        </w:rPr>
        <w:t xml:space="preserve">Esimerkki 0.1357</w:t>
      </w:r>
    </w:p>
    <w:p>
      <w:r>
        <w:t xml:space="preserve">Alku: Tiedemies oli tekemässä koettaan. Keskikohta: Kun tiedemies yhdisti kaksi kemikaalia putkessa, se aiheutti tulipalon. Loppu: Tutkija ja hänen laboratorionsa paloivat.</w:t>
      </w:r>
    </w:p>
    <w:p>
      <w:r>
        <w:rPr>
          <w:b/>
        </w:rPr>
        <w:t xml:space="preserve">Tulos</w:t>
      </w:r>
    </w:p>
    <w:p>
      <w:r>
        <w:t xml:space="preserve">Tutkija työskenteli vain ulkona.</w:t>
      </w:r>
    </w:p>
    <w:p>
      <w:r>
        <w:rPr>
          <w:b/>
        </w:rPr>
        <w:t xml:space="preserve">Esimerkki 0.1358</w:t>
      </w:r>
    </w:p>
    <w:p>
      <w:r>
        <w:t xml:space="preserve">Alku: Mies halusi ilmaista viihdettä. Keskikohta: Hän meni kirjastoon saadakseen ilmaisen kirjan. Loppu: Hän meni kotiin ja luki kirjat.</w:t>
      </w:r>
    </w:p>
    <w:p>
      <w:r>
        <w:rPr>
          <w:b/>
        </w:rPr>
        <w:t xml:space="preserve">Tulos</w:t>
      </w:r>
    </w:p>
    <w:p>
      <w:r>
        <w:t xml:space="preserve">Hän meni autoliikkeeseen saadakseen ilmaisen kirjan.</w:t>
      </w:r>
    </w:p>
    <w:p>
      <w:r>
        <w:rPr>
          <w:b/>
        </w:rPr>
        <w:t xml:space="preserve">Tulos</w:t>
      </w:r>
    </w:p>
    <w:p>
      <w:r>
        <w:t xml:space="preserve">Hän meni antiopiskeluun saadakseen ilmaisen kirjan.</w:t>
      </w:r>
    </w:p>
    <w:p>
      <w:r>
        <w:rPr>
          <w:b/>
        </w:rPr>
        <w:t xml:space="preserve">Tulos</w:t>
      </w:r>
    </w:p>
    <w:p>
      <w:r>
        <w:t xml:space="preserve">Hän meni ruokakauppaan saadakseen ilmaisen näytteen.</w:t>
      </w:r>
    </w:p>
    <w:p>
      <w:r>
        <w:rPr>
          <w:b/>
        </w:rPr>
        <w:t xml:space="preserve">Esimerkki 0.1359</w:t>
      </w:r>
    </w:p>
    <w:p>
      <w:r>
        <w:t xml:space="preserve">Alku: Dougin vaimo oli vihainen Dougille. Keskikohta: Doug unohti hakea poikansa lapsenvahdilta. Loppu: Dougin vaimo oli vihainen.</w:t>
      </w:r>
    </w:p>
    <w:p>
      <w:r>
        <w:rPr>
          <w:b/>
        </w:rPr>
        <w:t xml:space="preserve">Tulos</w:t>
      </w:r>
    </w:p>
    <w:p>
      <w:r>
        <w:t xml:space="preserve">Doug haki poikansa lapsenvahdilta.</w:t>
      </w:r>
    </w:p>
    <w:p>
      <w:r>
        <w:rPr>
          <w:b/>
        </w:rPr>
        <w:t xml:space="preserve">Tulos</w:t>
      </w:r>
    </w:p>
    <w:p>
      <w:r>
        <w:t xml:space="preserve">Doug muisti hakea poikansa lapsenvahdilta.</w:t>
      </w:r>
    </w:p>
    <w:p>
      <w:r>
        <w:rPr>
          <w:b/>
        </w:rPr>
        <w:t xml:space="preserve">Tulos</w:t>
      </w:r>
    </w:p>
    <w:p>
      <w:r>
        <w:t xml:space="preserve">Doug vei poikansa lapsenvahdille.</w:t>
      </w:r>
    </w:p>
    <w:p>
      <w:r>
        <w:rPr>
          <w:b/>
        </w:rPr>
        <w:t xml:space="preserve">Esimerkki 0,1360</w:t>
      </w:r>
    </w:p>
    <w:p>
      <w:r>
        <w:t xml:space="preserve">Alku: Pamela osti antiikkisen uurnan autotallimyynnistä. Keskikohta: Se sopi täydellisesti hänen koiransa tuhkille. Loppu: Pamela oli tyytyväinen ostokseensa.</w:t>
      </w:r>
    </w:p>
    <w:p>
      <w:r>
        <w:rPr>
          <w:b/>
        </w:rPr>
        <w:t xml:space="preserve">Tulos</w:t>
      </w:r>
    </w:p>
    <w:p>
      <w:r>
        <w:t xml:space="preserve">Se oli väärän kokoinen.</w:t>
      </w:r>
    </w:p>
    <w:p>
      <w:r>
        <w:rPr>
          <w:b/>
        </w:rPr>
        <w:t xml:space="preserve">Tulos</w:t>
      </w:r>
    </w:p>
    <w:p>
      <w:r>
        <w:t xml:space="preserve">Se oli liian pieni hänen koiransa tuhkille.</w:t>
      </w:r>
    </w:p>
    <w:p>
      <w:r>
        <w:rPr>
          <w:b/>
        </w:rPr>
        <w:t xml:space="preserve">Tulos</w:t>
      </w:r>
    </w:p>
    <w:p>
      <w:r>
        <w:t xml:space="preserve">Pamela heitti uurnan roskiin.</w:t>
      </w:r>
    </w:p>
    <w:p>
      <w:r>
        <w:rPr>
          <w:b/>
        </w:rPr>
        <w:t xml:space="preserve">Esimerkki 0.1361</w:t>
      </w:r>
    </w:p>
    <w:p>
      <w:r>
        <w:t xml:space="preserve">Alku: Lilly teki karpalokastiketta kiitospäiväksi. Keskikohta: Lilly kutsui appivanhempansa pöytään. Loppu: Appivanhempien mielestä karpalokastike oli aivan liian makeaa.</w:t>
      </w:r>
    </w:p>
    <w:p>
      <w:r>
        <w:rPr>
          <w:b/>
        </w:rPr>
        <w:t xml:space="preserve">Tulos</w:t>
      </w:r>
    </w:p>
    <w:p>
      <w:r>
        <w:t xml:space="preserve">Lillyllä oli koiria ja kissoja pöydässä.</w:t>
      </w:r>
    </w:p>
    <w:p>
      <w:r>
        <w:rPr>
          <w:b/>
        </w:rPr>
        <w:t xml:space="preserve">Tulos</w:t>
      </w:r>
    </w:p>
    <w:p>
      <w:r>
        <w:t xml:space="preserve">Lilly pyysi appivanhempiaan lähtemään.</w:t>
      </w:r>
    </w:p>
    <w:p>
      <w:r>
        <w:rPr>
          <w:b/>
        </w:rPr>
        <w:t xml:space="preserve">Tulos</w:t>
      </w:r>
    </w:p>
    <w:p>
      <w:r>
        <w:t xml:space="preserve">Lilly kutsui appivanhempansa kastikkeeseen.</w:t>
      </w:r>
    </w:p>
    <w:p>
      <w:r>
        <w:rPr>
          <w:b/>
        </w:rPr>
        <w:t xml:space="preserve">Esimerkki 0.1362</w:t>
      </w:r>
    </w:p>
    <w:p>
      <w:r>
        <w:t xml:space="preserve">Alku: Sara joutui kantamaan ostokset kotiin. Keskikohta: Hän ei kuitenkaan halunnut. Loppu: Hän nosti ne ja vei ne kotiin.</w:t>
      </w:r>
    </w:p>
    <w:p>
      <w:r>
        <w:rPr>
          <w:b/>
        </w:rPr>
        <w:t xml:space="preserve">Tulos</w:t>
      </w:r>
    </w:p>
    <w:p>
      <w:r>
        <w:t xml:space="preserve">Hän päätti sen sijaan ottaa Uberin.</w:t>
      </w:r>
    </w:p>
    <w:p>
      <w:r>
        <w:rPr>
          <w:b/>
        </w:rPr>
        <w:t xml:space="preserve">Esimerkki 0.1363</w:t>
      </w:r>
    </w:p>
    <w:p>
      <w:r>
        <w:t xml:space="preserve">Alku: Rosie, neljännesvuosihevonen, vinkui ärtyneesti. Keskikohta: Se oli juuttunut aitaan. Loppu: Rosie vapautui ja lähti hedelmätarhaan.</w:t>
      </w:r>
    </w:p>
    <w:p>
      <w:r>
        <w:rPr>
          <w:b/>
        </w:rPr>
        <w:t xml:space="preserve">Tulos</w:t>
      </w:r>
    </w:p>
    <w:p>
      <w:r>
        <w:t xml:space="preserve">Hän hyppäsi helposti aidan yli.</w:t>
      </w:r>
    </w:p>
    <w:p>
      <w:r>
        <w:rPr>
          <w:b/>
        </w:rPr>
        <w:t xml:space="preserve">Tulos</w:t>
      </w:r>
    </w:p>
    <w:p>
      <w:r>
        <w:t xml:space="preserve">Hän hyppäsi aidan yli.</w:t>
      </w:r>
    </w:p>
    <w:p>
      <w:r>
        <w:rPr>
          <w:b/>
        </w:rPr>
        <w:t xml:space="preserve">Esimerkki 0.1364</w:t>
      </w:r>
    </w:p>
    <w:p>
      <w:r>
        <w:t xml:space="preserve">Alku: Jim halusi mennä elävän musiikin paikkaan. Keskikohta: Jim ja hänen ystävänsä katselivat eri musiikkipaikkoja alueella. Loppu: He menivät klassisen musiikin paikkaan.</w:t>
      </w:r>
    </w:p>
    <w:p>
      <w:r>
        <w:rPr>
          <w:b/>
        </w:rPr>
        <w:t xml:space="preserve">Tulos</w:t>
      </w:r>
    </w:p>
    <w:p>
      <w:r>
        <w:t xml:space="preserve">Jim ja hänen ystävänsä eivät saaneet kyytiä.</w:t>
      </w:r>
    </w:p>
    <w:p>
      <w:r>
        <w:rPr>
          <w:b/>
        </w:rPr>
        <w:t xml:space="preserve">Esimerkki 0,1365</w:t>
      </w:r>
    </w:p>
    <w:p>
      <w:r>
        <w:t xml:space="preserve">Alku: Jan oli huolissaan 25-vuotisluokkakokouksestaan. Keskikohta: Jan oli ollut ylipainoinen koulussa, mutta oli nyt hyväkuntoinen. Loppu: Kukaan ei tunnistanut hoikkaa vaaleaa muukalaista.</w:t>
      </w:r>
    </w:p>
    <w:p>
      <w:r>
        <w:rPr>
          <w:b/>
        </w:rPr>
        <w:t xml:space="preserve">Tulos</w:t>
      </w:r>
    </w:p>
    <w:p>
      <w:r>
        <w:t xml:space="preserve">Jan oli ollut ylipainoinen vankilassa, mutta oli nyt hyväkuntoinen.</w:t>
      </w:r>
    </w:p>
    <w:p>
      <w:r>
        <w:rPr>
          <w:b/>
        </w:rPr>
        <w:t xml:space="preserve">Tulos</w:t>
      </w:r>
    </w:p>
    <w:p>
      <w:r>
        <w:t xml:space="preserve">Jan oli ollut ylipainoinen koulussa ja pysynyt sellaisena.</w:t>
      </w:r>
    </w:p>
    <w:p>
      <w:r>
        <w:rPr>
          <w:b/>
        </w:rPr>
        <w:t xml:space="preserve">Tulos</w:t>
      </w:r>
    </w:p>
    <w:p>
      <w:r>
        <w:t xml:space="preserve">Jan ei ollut koskaan ylipainoinen koulussa, mutta ei päässyt kuntoon.</w:t>
      </w:r>
    </w:p>
    <w:p>
      <w:r>
        <w:rPr>
          <w:b/>
        </w:rPr>
        <w:t xml:space="preserve">Esimerkki 0.1366</w:t>
      </w:r>
    </w:p>
    <w:p>
      <w:r>
        <w:t xml:space="preserve">Alku: Bob sai kirjeen postissa. Keskikohta: Bob sai stipendin collegea varten. Loppu: Bob oli onnellinen ja vastasi takaisin.</w:t>
      </w:r>
    </w:p>
    <w:p>
      <w:r>
        <w:rPr>
          <w:b/>
        </w:rPr>
        <w:t xml:space="preserve">Tulos</w:t>
      </w:r>
    </w:p>
    <w:p>
      <w:r>
        <w:t xml:space="preserve">Bob sai stipendin lastentarhaan.</w:t>
      </w:r>
    </w:p>
    <w:p>
      <w:r>
        <w:rPr>
          <w:b/>
        </w:rPr>
        <w:t xml:space="preserve">Esimerkki 0.1367</w:t>
      </w:r>
    </w:p>
    <w:p>
      <w:r>
        <w:t xml:space="preserve">Alku: Janet myöhästyi poikansa konsertista. Keskikohta: Kaikki olivat vihaisia Janetille myöhästymisestä. Loppu: Kaikki huomio kiinnittyi Janetiin, ja kun hän yritti ujosti istua alas.</w:t>
      </w:r>
    </w:p>
    <w:p>
      <w:r>
        <w:rPr>
          <w:b/>
        </w:rPr>
        <w:t xml:space="preserve">Tulos</w:t>
      </w:r>
    </w:p>
    <w:p>
      <w:r>
        <w:t xml:space="preserve">Kaikki olivat innoissaan Janetin myöhästymisestä.</w:t>
      </w:r>
    </w:p>
    <w:p>
      <w:r>
        <w:rPr>
          <w:b/>
        </w:rPr>
        <w:t xml:space="preserve">Tulos</w:t>
      </w:r>
    </w:p>
    <w:p>
      <w:r>
        <w:t xml:space="preserve">Kaikki olivat järkyttyneitä siitä, että Janet oli etuajassa.</w:t>
      </w:r>
    </w:p>
    <w:p>
      <w:r>
        <w:rPr>
          <w:b/>
        </w:rPr>
        <w:t xml:space="preserve">Tulos</w:t>
      </w:r>
    </w:p>
    <w:p>
      <w:r>
        <w:t xml:space="preserve">Kukaan ei suuttunut Janetille myöhästymisestä.</w:t>
      </w:r>
    </w:p>
    <w:p>
      <w:r>
        <w:rPr>
          <w:b/>
        </w:rPr>
        <w:t xml:space="preserve">Esimerkki 0.1368</w:t>
      </w:r>
    </w:p>
    <w:p>
      <w:r>
        <w:t xml:space="preserve">Alku: Jake oli huonovointinen. Keskikohta: Lääkäri kertoi Jakelle, että hänellä oli rutto. Loppu: Se oli rankkaa, mutta lopulta hän toipui.</w:t>
      </w:r>
    </w:p>
    <w:p>
      <w:r>
        <w:rPr>
          <w:b/>
        </w:rPr>
        <w:t xml:space="preserve">Tulos</w:t>
      </w:r>
    </w:p>
    <w:p>
      <w:r>
        <w:t xml:space="preserve">Lääkäri kertoi Jakelle, että hänellä oli nuha.</w:t>
      </w:r>
    </w:p>
    <w:p>
      <w:r>
        <w:rPr>
          <w:b/>
        </w:rPr>
        <w:t xml:space="preserve">Tulos</w:t>
      </w:r>
    </w:p>
    <w:p>
      <w:r>
        <w:t xml:space="preserve">Lääkäri sanoi Jakelle, ettei hän ole sairas.</w:t>
      </w:r>
    </w:p>
    <w:p>
      <w:r>
        <w:rPr>
          <w:b/>
        </w:rPr>
        <w:t xml:space="preserve">Esimerkki 0.1369</w:t>
      </w:r>
    </w:p>
    <w:p>
      <w:r>
        <w:t xml:space="preserve">Alku: Timin luokan piti myydä karkkia varainkeräykseen. Keskikohta: Tim myi karkkia ja piti rahat. Loppu: Hän kertoi opettajalle, että hänen karkkirahansa oli ryöstetty.</w:t>
      </w:r>
    </w:p>
    <w:p>
      <w:r>
        <w:rPr>
          <w:b/>
        </w:rPr>
        <w:t xml:space="preserve">Tulos</w:t>
      </w:r>
    </w:p>
    <w:p>
      <w:r>
        <w:t xml:space="preserve">Tim myi karkkia ja piti velat.</w:t>
      </w:r>
    </w:p>
    <w:p>
      <w:r>
        <w:rPr>
          <w:b/>
        </w:rPr>
        <w:t xml:space="preserve">Tulos</w:t>
      </w:r>
    </w:p>
    <w:p>
      <w:r>
        <w:t xml:space="preserve">Tim myi karkkia ja palautti rahat.</w:t>
      </w:r>
    </w:p>
    <w:p>
      <w:r>
        <w:rPr>
          <w:b/>
        </w:rPr>
        <w:t xml:space="preserve">Tulos</w:t>
      </w:r>
    </w:p>
    <w:p>
      <w:r>
        <w:t xml:space="preserve">Tim myi karkkia ja käytti rahat uuden lelun ostamiseen.</w:t>
      </w:r>
    </w:p>
    <w:p>
      <w:r>
        <w:rPr>
          <w:b/>
        </w:rPr>
        <w:t xml:space="preserve">Esimerkki 0,1370</w:t>
      </w:r>
    </w:p>
    <w:p>
      <w:r>
        <w:t xml:space="preserve">Alku: Jean on ostoksilla ostoskeskuksessa, kun mies lähestyy häntä. Keskikohta: Mies on söpö ja pyytää häntä ulos. Loppu: He suunnittelevat päivällistreffit perjantai-illaksi.</w:t>
      </w:r>
    </w:p>
    <w:p>
      <w:r>
        <w:rPr>
          <w:b/>
        </w:rPr>
        <w:t xml:space="preserve">Tulos</w:t>
      </w:r>
    </w:p>
    <w:p>
      <w:r>
        <w:t xml:space="preserve">Mies näyttää söpöltä ja pyysi häntä treffeille.</w:t>
      </w:r>
    </w:p>
    <w:p>
      <w:r>
        <w:rPr>
          <w:b/>
        </w:rPr>
        <w:t xml:space="preserve">Esimerkki 0.1371</w:t>
      </w:r>
    </w:p>
    <w:p>
      <w:r>
        <w:t xml:space="preserve">Alku: Sam surffasi netflixissä. Keskikohta: Hän nukahti katsellen televisio-ohjelmia. Loppu: Hän heräsi vasta aamulla.</w:t>
      </w:r>
    </w:p>
    <w:p>
      <w:r>
        <w:rPr>
          <w:b/>
        </w:rPr>
        <w:t xml:space="preserve">Tulos</w:t>
      </w:r>
    </w:p>
    <w:p>
      <w:r>
        <w:t xml:space="preserve">Hän nukahti katsellessaan suoraa Broadway-esitystä.</w:t>
      </w:r>
    </w:p>
    <w:p>
      <w:r>
        <w:rPr>
          <w:b/>
        </w:rPr>
        <w:t xml:space="preserve">Esimerkki 0.1372</w:t>
      </w:r>
    </w:p>
    <w:p>
      <w:r>
        <w:t xml:space="preserve">Alku: Judy valmistautui lähtemään yliopistoon. Keskikohta: Hän teki naamion kuvataidetunneilla. Loppu: Se roikkuu nyt hänen asuntolahuoneessaan.</w:t>
      </w:r>
    </w:p>
    <w:p>
      <w:r>
        <w:rPr>
          <w:b/>
        </w:rPr>
        <w:t xml:space="preserve">Tulos</w:t>
      </w:r>
    </w:p>
    <w:p>
      <w:r>
        <w:t xml:space="preserve">Hän teki kulhon kuvataidetunneilla.</w:t>
      </w:r>
    </w:p>
    <w:p>
      <w:r>
        <w:rPr>
          <w:b/>
        </w:rPr>
        <w:t xml:space="preserve">Tulos</w:t>
      </w:r>
    </w:p>
    <w:p>
      <w:r>
        <w:t xml:space="preserve">Hän teki kakun kuvataidetunneilla.</w:t>
      </w:r>
    </w:p>
    <w:p>
      <w:r>
        <w:rPr>
          <w:b/>
        </w:rPr>
        <w:t xml:space="preserve">Tulos</w:t>
      </w:r>
    </w:p>
    <w:p>
      <w:r>
        <w:t xml:space="preserve">Hän teki naamion ja rikkoi sen.</w:t>
      </w:r>
    </w:p>
    <w:p>
      <w:r>
        <w:rPr>
          <w:b/>
        </w:rPr>
        <w:t xml:space="preserve">Esimerkki 0.1373</w:t>
      </w:r>
    </w:p>
    <w:p>
      <w:r>
        <w:t xml:space="preserve">Alku: Kirjoitin omat häävalani. Keskikohta: Tulevan puolisoni piti myös kirjoittaa valat. Loppu: Tuleva puolisoni teki joitakin muutoksia.</w:t>
      </w:r>
    </w:p>
    <w:p>
      <w:r>
        <w:rPr>
          <w:b/>
        </w:rPr>
        <w:t xml:space="preserve">Tulos</w:t>
      </w:r>
    </w:p>
    <w:p>
      <w:r>
        <w:t xml:space="preserve">Tulevan puolisoni piti myös kirjoittaa valelupaukset.</w:t>
      </w:r>
    </w:p>
    <w:p>
      <w:r>
        <w:rPr>
          <w:b/>
        </w:rPr>
        <w:t xml:space="preserve">Esimerkki 0.1374</w:t>
      </w:r>
    </w:p>
    <w:p>
      <w:r>
        <w:t xml:space="preserve">Alku: Janet aikoi lähteä pitkälle vaellukselle ystäviensä kanssa. Keskimmäinen: He ottivat paljon kuvia muistoksi päivästä. Loppu: Seuraavana päivänä he kaikki palasivat kotiin katselemaan ottamiaan kuvia.</w:t>
      </w:r>
    </w:p>
    <w:p>
      <w:r>
        <w:rPr>
          <w:b/>
        </w:rPr>
        <w:t xml:space="preserve">Tulos</w:t>
      </w:r>
    </w:p>
    <w:p>
      <w:r>
        <w:t xml:space="preserve">He eivät voineet ottaa yhtään kuvaa muistoksi päivästä.</w:t>
      </w:r>
    </w:p>
    <w:p>
      <w:r>
        <w:rPr>
          <w:b/>
        </w:rPr>
        <w:t xml:space="preserve">Tulos</w:t>
      </w:r>
    </w:p>
    <w:p>
      <w:r>
        <w:t xml:space="preserve">He päättivät olla ottamatta kuvia muistoksi päivästä.</w:t>
      </w:r>
    </w:p>
    <w:p>
      <w:r>
        <w:rPr>
          <w:b/>
        </w:rPr>
        <w:t xml:space="preserve">Tulos</w:t>
      </w:r>
    </w:p>
    <w:p>
      <w:r>
        <w:t xml:space="preserve">He unohtivat ottaa paljon kuvia muistoksi päivästä.</w:t>
      </w:r>
    </w:p>
    <w:p>
      <w:r>
        <w:rPr>
          <w:b/>
        </w:rPr>
        <w:t xml:space="preserve">Esimerkki 0,1375</w:t>
      </w:r>
    </w:p>
    <w:p>
      <w:r>
        <w:t xml:space="preserve">Alku: Bob ei taaskaan täyttänyt kiintiötään. Keskikohta: Bob löi turhautuneena seinää ja viilsi kätensä. Loppu: Bob vuosi verta ja itki.</w:t>
      </w:r>
    </w:p>
    <w:p>
      <w:r>
        <w:rPr>
          <w:b/>
        </w:rPr>
        <w:t xml:space="preserve">Tulos</w:t>
      </w:r>
    </w:p>
    <w:p>
      <w:r>
        <w:t xml:space="preserve">Bob löi turhautuneena tyynyä, joka pehmitti hänen kättään.</w:t>
      </w:r>
    </w:p>
    <w:p>
      <w:r>
        <w:rPr>
          <w:b/>
        </w:rPr>
        <w:t xml:space="preserve">Esimerkki 0.1376</w:t>
      </w:r>
    </w:p>
    <w:p>
      <w:r>
        <w:t xml:space="preserve">Alku: Rachelilla on kielitieteen tutkinto. Keskikohta: Ihmiset luulevat, että Rachel osaa monia kieliä. Loppu: Rachel puhuu sujuvasti vain englantia.</w:t>
      </w:r>
    </w:p>
    <w:p>
      <w:r>
        <w:rPr>
          <w:b/>
        </w:rPr>
        <w:t xml:space="preserve">Tulos</w:t>
      </w:r>
    </w:p>
    <w:p>
      <w:r>
        <w:t xml:space="preserve">Rachelin mielestä ihmiset osaavat puhua monia kieliä.</w:t>
      </w:r>
    </w:p>
    <w:p>
      <w:r>
        <w:rPr>
          <w:b/>
        </w:rPr>
        <w:t xml:space="preserve">Esimerkki 0,1377</w:t>
      </w:r>
    </w:p>
    <w:p>
      <w:r>
        <w:t xml:space="preserve">Alku: Ystäväni Joel sijoitti paljon rahaa startup-yritykseen. Keskikohta: Startup-yritys epäonnistui. Loppu: Hän oli niin onnekas, että pääsi ulos ennen kuin menetti kaikki rahansa.</w:t>
      </w:r>
    </w:p>
    <w:p>
      <w:r>
        <w:rPr>
          <w:b/>
        </w:rPr>
        <w:t xml:space="preserve">Tulos</w:t>
      </w:r>
    </w:p>
    <w:p>
      <w:r>
        <w:t xml:space="preserve">Startup-yritys menestyi lopulta hyvin.</w:t>
      </w:r>
    </w:p>
    <w:p>
      <w:r>
        <w:rPr>
          <w:b/>
        </w:rPr>
        <w:t xml:space="preserve">Esimerkki 0.1378</w:t>
      </w:r>
    </w:p>
    <w:p>
      <w:r>
        <w:t xml:space="preserve">Alku: Tim tykkäsi tehdä mehua tuoreista hedelmistä. Keskikohta: Tim avasi mehukaupan. Loppu: Tim pystyi lopettamaan työnteon ja jatkamaan yritystoimintaa kokopäiväisesti.</w:t>
      </w:r>
    </w:p>
    <w:p>
      <w:r>
        <w:rPr>
          <w:b/>
        </w:rPr>
        <w:t xml:space="preserve">Tulos</w:t>
      </w:r>
    </w:p>
    <w:p>
      <w:r>
        <w:t xml:space="preserve">Tim avasi kahvilan.</w:t>
      </w:r>
    </w:p>
    <w:p>
      <w:r>
        <w:rPr>
          <w:b/>
        </w:rPr>
        <w:t xml:space="preserve">Esimerkki 0.1379</w:t>
      </w:r>
    </w:p>
    <w:p>
      <w:r>
        <w:t xml:space="preserve">Alku: Brittany täytti juuri 4 vuotta ja on menossa esikouluun. Keskimmäinen: Brittany on niin innoissaan, että hän juoksee suurimman osan koulumatkasta. Loppu: Hänen äitinsä hyvästelee ja Brittany aloittaa ensimmäisen koulupäivänsä.</w:t>
      </w:r>
    </w:p>
    <w:p>
      <w:r>
        <w:rPr>
          <w:b/>
        </w:rPr>
        <w:t xml:space="preserve">Tulos</w:t>
      </w:r>
    </w:p>
    <w:p>
      <w:r>
        <w:t xml:space="preserve">Brittany on hermostunut ja sairastuu.</w:t>
      </w:r>
    </w:p>
    <w:p>
      <w:r>
        <w:rPr>
          <w:b/>
        </w:rPr>
        <w:t xml:space="preserve">Tulos</w:t>
      </w:r>
    </w:p>
    <w:p>
      <w:r>
        <w:t xml:space="preserve">Brittany on niin peloissaan, että hän karkaa koulusta.</w:t>
      </w:r>
    </w:p>
    <w:p>
      <w:r>
        <w:rPr>
          <w:b/>
        </w:rPr>
        <w:t xml:space="preserve">Tulos</w:t>
      </w:r>
    </w:p>
    <w:p>
      <w:r>
        <w:t xml:space="preserve">Brittany on niin kauhuissaan, että hän itkee melkein koko koulumatkan.</w:t>
      </w:r>
    </w:p>
    <w:p>
      <w:r>
        <w:rPr>
          <w:b/>
        </w:rPr>
        <w:t xml:space="preserve">Esimerkki 0.1380</w:t>
      </w:r>
    </w:p>
    <w:p>
      <w:r>
        <w:t xml:space="preserve">Alku: Se oli viikko ennen Tyn syntymäpäivää, ja hän oli surullinen. Keskikohta: Ty luuli, että kaikki olivat unohtaneet hänen syntymäpäivänsä. Loppu: Mutta hänen järkytyksekseen kaikki hyppäsivät yllättämään hänet!</w:t>
      </w:r>
    </w:p>
    <w:p>
      <w:r>
        <w:rPr>
          <w:b/>
        </w:rPr>
        <w:t xml:space="preserve">Tulos</w:t>
      </w:r>
    </w:p>
    <w:p>
      <w:r>
        <w:t xml:space="preserve">Ty luuli kaikkien unohtaneen hänen nimensä.</w:t>
      </w:r>
    </w:p>
    <w:p>
      <w:r>
        <w:rPr>
          <w:b/>
        </w:rPr>
        <w:t xml:space="preserve">Esimerkki 0.1381</w:t>
      </w:r>
    </w:p>
    <w:p>
      <w:r>
        <w:t xml:space="preserve">Alku: Sue perusti pienen pienen alueen parvekejuhlia varten. Keskellä: Juhlat kävivät ylivoimaisiksi. Loppu: Juhlat päättyivät, ja hänen ystävänsä lähtivät kotiin.</w:t>
      </w:r>
    </w:p>
    <w:p>
      <w:r>
        <w:rPr>
          <w:b/>
        </w:rPr>
        <w:t xml:space="preserve">Tulos</w:t>
      </w:r>
    </w:p>
    <w:p>
      <w:r>
        <w:t xml:space="preserve">Juhlijat joivat, kunnes he sammuivat ympäriinsä.</w:t>
      </w:r>
    </w:p>
    <w:p>
      <w:r>
        <w:rPr>
          <w:b/>
        </w:rPr>
        <w:t xml:space="preserve">Tulos</w:t>
      </w:r>
    </w:p>
    <w:p>
      <w:r>
        <w:t xml:space="preserve">Juhlat olivat rauhallinen ja mukava tapahtuma.</w:t>
      </w:r>
    </w:p>
    <w:p>
      <w:r>
        <w:rPr>
          <w:b/>
        </w:rPr>
        <w:t xml:space="preserve">Tulos</w:t>
      </w:r>
    </w:p>
    <w:p>
      <w:r>
        <w:t xml:space="preserve">Tehtävä kävi ylivoimaiseksi.</w:t>
      </w:r>
    </w:p>
    <w:p>
      <w:r>
        <w:rPr>
          <w:b/>
        </w:rPr>
        <w:t xml:space="preserve">Esimerkki 0.1382</w:t>
      </w:r>
    </w:p>
    <w:p>
      <w:r>
        <w:t xml:space="preserve">Alku: Allyllä ei ollut varaa ostaa mekkoa koulun tansseihin. Keskikohta: Ally ja hänen isoäitinsä päättivät tehdä yhdessä hienon mekon. Loppu: Kaikki luulivat sitä kalliiksi kaupasta ostetuksi mekoksi.</w:t>
      </w:r>
    </w:p>
    <w:p>
      <w:r>
        <w:rPr>
          <w:b/>
        </w:rPr>
        <w:t xml:space="preserve">Tulos</w:t>
      </w:r>
    </w:p>
    <w:p>
      <w:r>
        <w:t xml:space="preserve">Ally ja hänen isoäitinsä päättivät työskennellä yhdessä ja tehdä nopeasti häkämekon.</w:t>
      </w:r>
    </w:p>
    <w:p>
      <w:r>
        <w:rPr>
          <w:b/>
        </w:rPr>
        <w:t xml:space="preserve">Esimerkki 0.1383</w:t>
      </w:r>
    </w:p>
    <w:p>
      <w:r>
        <w:t xml:space="preserve">Alku: Lauran luokassa on kala. Keskikohta: Laura ei ollut miettinyt, mitä tapahtuisi, kun kala kuolisi. Loppu: Laurasta tuntui kauhealta, että kala kuoli, ja hän päätti olla hankkimatta toista.</w:t>
      </w:r>
    </w:p>
    <w:p>
      <w:r>
        <w:rPr>
          <w:b/>
        </w:rPr>
        <w:t xml:space="preserve">Tulos</w:t>
      </w:r>
    </w:p>
    <w:p>
      <w:r>
        <w:t xml:space="preserve">Laura ei ollut ajatellut, mitä tapahtuisi, kun kalat parittelisivat.</w:t>
      </w:r>
    </w:p>
    <w:p>
      <w:r>
        <w:rPr>
          <w:b/>
        </w:rPr>
        <w:t xml:space="preserve">Esimerkki 0.1384</w:t>
      </w:r>
    </w:p>
    <w:p>
      <w:r>
        <w:t xml:space="preserve">Alku: Gina oli jätetty isoäitinsä luo. Keskikohta: Gina tajusi, että hänen omahyväiset serkkunsa olivat myös hänen mummolassaan. Loppu: Gina inhosi ajanviettoa ylimielisten serkkujensa kanssa.</w:t>
      </w:r>
    </w:p>
    <w:p>
      <w:r>
        <w:rPr>
          <w:b/>
        </w:rPr>
        <w:t xml:space="preserve">Tulos</w:t>
      </w:r>
    </w:p>
    <w:p>
      <w:r>
        <w:t xml:space="preserve">Gina tajusi, että hänen omahyväiset setänsä olivat myös hänen isoäitinsä luona.</w:t>
      </w:r>
    </w:p>
    <w:p>
      <w:r>
        <w:rPr>
          <w:b/>
        </w:rPr>
        <w:t xml:space="preserve">Esimerkki 0,1385</w:t>
      </w:r>
    </w:p>
    <w:p>
      <w:r>
        <w:t xml:space="preserve">Alku: Alan rakasti avaruutta ja oli aina rakastanut sitä. Keskellä: Alan kävi avaruusmuseossa. Loppu: Hän nautti siitä joka ikisestä minuutista!</w:t>
      </w:r>
    </w:p>
    <w:p>
      <w:r>
        <w:rPr>
          <w:b/>
        </w:rPr>
        <w:t xml:space="preserve">Tulos</w:t>
      </w:r>
    </w:p>
    <w:p>
      <w:r>
        <w:t xml:space="preserve">Alan ei käynyt avaruusmuseossa.</w:t>
      </w:r>
    </w:p>
    <w:p>
      <w:r>
        <w:rPr>
          <w:b/>
        </w:rPr>
        <w:t xml:space="preserve">Tulos</w:t>
      </w:r>
    </w:p>
    <w:p>
      <w:r>
        <w:t xml:space="preserve">Alan meni taidemuseoon.</w:t>
      </w:r>
    </w:p>
    <w:p>
      <w:r>
        <w:rPr>
          <w:b/>
        </w:rPr>
        <w:t xml:space="preserve">Tulos</w:t>
      </w:r>
    </w:p>
    <w:p>
      <w:r>
        <w:t xml:space="preserve">Alan meni lämmittimen luo.</w:t>
      </w:r>
    </w:p>
    <w:p>
      <w:r>
        <w:rPr>
          <w:b/>
        </w:rPr>
        <w:t xml:space="preserve">Esimerkki 0.1386</w:t>
      </w:r>
    </w:p>
    <w:p>
      <w:r>
        <w:t xml:space="preserve">Alku: Timmy oli todella surullinen muuttaessaan pois ystäviensä luota. Keskikohta: He ostivat uuden talon. Loppu: Timmy valitsi pienemmän huoneen talosta makuuhuoneekseen.</w:t>
      </w:r>
    </w:p>
    <w:p>
      <w:r>
        <w:rPr>
          <w:b/>
        </w:rPr>
        <w:t xml:space="preserve">Tulos</w:t>
      </w:r>
    </w:p>
    <w:p>
      <w:r>
        <w:t xml:space="preserve">He ostivat uuden lentokoneen.</w:t>
      </w:r>
    </w:p>
    <w:p>
      <w:r>
        <w:rPr>
          <w:b/>
        </w:rPr>
        <w:t xml:space="preserve">Tulos</w:t>
      </w:r>
    </w:p>
    <w:p>
      <w:r>
        <w:t xml:space="preserve">He ostivat uuden asunnon.</w:t>
      </w:r>
    </w:p>
    <w:p>
      <w:r>
        <w:rPr>
          <w:b/>
        </w:rPr>
        <w:t xml:space="preserve">Tulos</w:t>
      </w:r>
    </w:p>
    <w:p>
      <w:r>
        <w:t xml:space="preserve">Timmyn vanhemmat ostivat heille uuden kodin toisesta kaupungista.</w:t>
      </w:r>
    </w:p>
    <w:p>
      <w:r>
        <w:rPr>
          <w:b/>
        </w:rPr>
        <w:t xml:space="preserve">Esimerkki 0.1387</w:t>
      </w:r>
    </w:p>
    <w:p>
      <w:r>
        <w:t xml:space="preserve">Alku: Puhdistin vihkisormukseni. Keskikohta: Puhdistusaine toimi erittäin hyvin. Loppu: Se tuli ulos säihkyvänä.</w:t>
      </w:r>
    </w:p>
    <w:p>
      <w:r>
        <w:rPr>
          <w:b/>
        </w:rPr>
        <w:t xml:space="preserve">Tulos</w:t>
      </w:r>
    </w:p>
    <w:p>
      <w:r>
        <w:t xml:space="preserve">Tuhosin vihkisormukseni.</w:t>
      </w:r>
    </w:p>
    <w:p>
      <w:r>
        <w:rPr>
          <w:b/>
        </w:rPr>
        <w:t xml:space="preserve">Tulos</w:t>
      </w:r>
    </w:p>
    <w:p>
      <w:r>
        <w:t xml:space="preserve">Puhdistusaine ei toiminut juuri lainkaan.</w:t>
      </w:r>
    </w:p>
    <w:p>
      <w:r>
        <w:rPr>
          <w:b/>
        </w:rPr>
        <w:t xml:space="preserve">Tulos</w:t>
      </w:r>
    </w:p>
    <w:p>
      <w:r>
        <w:t xml:space="preserve">Puhdistusaine osoittautui maaliksi.</w:t>
      </w:r>
    </w:p>
    <w:p>
      <w:r>
        <w:rPr>
          <w:b/>
        </w:rPr>
        <w:t xml:space="preserve">Esimerkki 0,1388</w:t>
      </w:r>
    </w:p>
    <w:p>
      <w:r>
        <w:t xml:space="preserve">Alku: Tommy huomasi eräänä iltapäivänä, että hänen koiransa ei käyttäytynyt normaalisti. Keskikohta: Tommy vei koiransa eläinlääkäriin selvittääkseen, mikä oli vialla. Loppu: Eläinlääkäri pystyi hakemaan tutin takaisin ja pelastamaan pennun!</w:t>
      </w:r>
    </w:p>
    <w:p>
      <w:r>
        <w:rPr>
          <w:b/>
        </w:rPr>
        <w:t xml:space="preserve">Tulos</w:t>
      </w:r>
    </w:p>
    <w:p>
      <w:r>
        <w:t xml:space="preserve">Tommy päätti olla välittämättä oireista, ja koiran tila paheni.</w:t>
      </w:r>
    </w:p>
    <w:p>
      <w:r>
        <w:rPr>
          <w:b/>
        </w:rPr>
        <w:t xml:space="preserve">Esimerkki 0.1389</w:t>
      </w:r>
    </w:p>
    <w:p>
      <w:r>
        <w:t xml:space="preserve">Alku: Elaine ei halunnut laittaa ruokaa tänä iltana. Keskikohta: Hän ei osannut päättää, mitä söisi päivälliseksi. Loppu: Elainen oli vaikea päättää.</w:t>
      </w:r>
    </w:p>
    <w:p>
      <w:r>
        <w:rPr>
          <w:b/>
        </w:rPr>
        <w:t xml:space="preserve">Tulos</w:t>
      </w:r>
    </w:p>
    <w:p>
      <w:r>
        <w:t xml:space="preserve">Hän päätti, mitä söisi päivälliseksi.</w:t>
      </w:r>
    </w:p>
    <w:p>
      <w:r>
        <w:rPr>
          <w:b/>
        </w:rPr>
        <w:t xml:space="preserve">Tulos</w:t>
      </w:r>
    </w:p>
    <w:p>
      <w:r>
        <w:t xml:space="preserve">Hän ei tiennyt, halusiko hän noutoruokaa vai kokata.</w:t>
      </w:r>
    </w:p>
    <w:p>
      <w:r>
        <w:rPr>
          <w:b/>
        </w:rPr>
        <w:t xml:space="preserve">Tulos</w:t>
      </w:r>
    </w:p>
    <w:p>
      <w:r>
        <w:t xml:space="preserve">Hän päätti heti, mitä söisi päivälliseksi.</w:t>
      </w:r>
    </w:p>
    <w:p>
      <w:r>
        <w:rPr>
          <w:b/>
        </w:rPr>
        <w:t xml:space="preserve">Esimerkki 0,1390</w:t>
      </w:r>
    </w:p>
    <w:p>
      <w:r>
        <w:t xml:space="preserve">Alku: Jessie on fuksi yliopistossa ja yrittää ostaa kirjojaan. Keskikohta: Jessien kämppäkaveri näyttää hänelle sivuston, jossa on alennettuja kirjoja. Loppu: Jessie on erittäin kiitollinen kämppikselleen siitä, että hän näytti tämän.</w:t>
      </w:r>
    </w:p>
    <w:p>
      <w:r>
        <w:rPr>
          <w:b/>
        </w:rPr>
        <w:t xml:space="preserve">Tulos</w:t>
      </w:r>
    </w:p>
    <w:p>
      <w:r>
        <w:t xml:space="preserve">Jessien kämppiksellä ei ollut aavistustakaan alennetuista kirjoista.</w:t>
      </w:r>
    </w:p>
    <w:p>
      <w:r>
        <w:rPr>
          <w:b/>
        </w:rPr>
        <w:t xml:space="preserve">Tulos</w:t>
      </w:r>
    </w:p>
    <w:p>
      <w:r>
        <w:t xml:space="preserve">Jessien kämppis näyttää hänelle alennettujen vaatteiden sivuston.</w:t>
      </w:r>
    </w:p>
    <w:p>
      <w:r>
        <w:rPr>
          <w:b/>
        </w:rPr>
        <w:t xml:space="preserve">Tulos</w:t>
      </w:r>
    </w:p>
    <w:p>
      <w:r>
        <w:t xml:space="preserve">Jessien kämppäkaveri näyttää hänelle sivuston, jossa myydään hevosia alennettuun hintaan.</w:t>
      </w:r>
    </w:p>
    <w:p>
      <w:r>
        <w:rPr>
          <w:b/>
        </w:rPr>
        <w:t xml:space="preserve">Tulos</w:t>
      </w:r>
    </w:p>
    <w:p>
      <w:r>
        <w:t xml:space="preserve">jessies oli riesa.</w:t>
      </w:r>
    </w:p>
    <w:p>
      <w:r>
        <w:rPr>
          <w:b/>
        </w:rPr>
        <w:t xml:space="preserve">Esimerkki 0.1391</w:t>
      </w:r>
    </w:p>
    <w:p>
      <w:r>
        <w:t xml:space="preserve">Alku: Kelly halusi todella uuden kissan. Keskikohta: Hän meni paikalliseen eläinsuojaan. Loppu: Kelly sai vihdoin kissan.</w:t>
      </w:r>
    </w:p>
    <w:p>
      <w:r>
        <w:rPr>
          <w:b/>
        </w:rPr>
        <w:t xml:space="preserve">Tulos</w:t>
      </w:r>
    </w:p>
    <w:p>
      <w:r>
        <w:t xml:space="preserve">Hän meni eläinsuojasta hakemaan koiraa.</w:t>
      </w:r>
    </w:p>
    <w:p>
      <w:r>
        <w:rPr>
          <w:b/>
        </w:rPr>
        <w:t xml:space="preserve">Tulos</w:t>
      </w:r>
    </w:p>
    <w:p>
      <w:r>
        <w:t xml:space="preserve">hän poltti paikallisen eläinsuojan.</w:t>
      </w:r>
    </w:p>
    <w:p>
      <w:r>
        <w:rPr>
          <w:b/>
        </w:rPr>
        <w:t xml:space="preserve">Tulos</w:t>
      </w:r>
    </w:p>
    <w:p>
      <w:r>
        <w:t xml:space="preserve">hän ei mennyt paikalliseen eläinsuojaan.</w:t>
      </w:r>
    </w:p>
    <w:p>
      <w:r>
        <w:rPr>
          <w:b/>
        </w:rPr>
        <w:t xml:space="preserve">Esimerkki 0.1392</w:t>
      </w:r>
    </w:p>
    <w:p>
      <w:r>
        <w:t xml:space="preserve">Alku: Sam ajoi ympäriinsä kaukovalot päällä. Keskikohta: Sam oli jakelija ja ajoi paljon työssään työsuhdeautollaan. Loppu: Samilla ei ollut autoa.</w:t>
      </w:r>
    </w:p>
    <w:p>
      <w:r>
        <w:rPr>
          <w:b/>
        </w:rPr>
        <w:t xml:space="preserve">Tulos</w:t>
      </w:r>
    </w:p>
    <w:p>
      <w:r>
        <w:t xml:space="preserve">Sam oli jakelumies ja ajoi paljon omalla autollaan työnsä puolesta.</w:t>
      </w:r>
    </w:p>
    <w:p>
      <w:r>
        <w:rPr>
          <w:b/>
        </w:rPr>
        <w:t xml:space="preserve">Tulos</w:t>
      </w:r>
    </w:p>
    <w:p>
      <w:r>
        <w:t xml:space="preserve">Sam oli jakelumies ja ajoi työssään paljon omalla autollaan.</w:t>
      </w:r>
    </w:p>
    <w:p>
      <w:r>
        <w:rPr>
          <w:b/>
        </w:rPr>
        <w:t xml:space="preserve">Esimerkki 0,1393</w:t>
      </w:r>
    </w:p>
    <w:p>
      <w:r>
        <w:t xml:space="preserve">Alku: Lindsay kutsui häihinsä kaksi sukulaista, jotka eivät tulleet toimeen keskenään. Keskikohta: Hän pelkäsi, että heidän välilleen syntyisi yhteenotto. Loppu: Sukulaisilla ei ollut ongelmia keskenään, ja kaikki sujui hienosti.</w:t>
      </w:r>
    </w:p>
    <w:p>
      <w:r>
        <w:rPr>
          <w:b/>
        </w:rPr>
        <w:t xml:space="preserve">Tulos</w:t>
      </w:r>
    </w:p>
    <w:p>
      <w:r>
        <w:t xml:space="preserve">Lindsay tiesi, että sukulaiset aikoivat taistella toisiaan vastaan.</w:t>
      </w:r>
    </w:p>
    <w:p>
      <w:r>
        <w:rPr>
          <w:b/>
        </w:rPr>
        <w:t xml:space="preserve">Tulos</w:t>
      </w:r>
    </w:p>
    <w:p>
      <w:r>
        <w:t xml:space="preserve">Hän pelkäsi, että heidän välilleen syntyisi ystävyys.</w:t>
      </w:r>
    </w:p>
    <w:p>
      <w:r>
        <w:rPr>
          <w:b/>
        </w:rPr>
        <w:t xml:space="preserve">Tulos</w:t>
      </w:r>
    </w:p>
    <w:p>
      <w:r>
        <w:t xml:space="preserve">Hän toivoi, että heidän välilleen syntyisi yhteenotto.</w:t>
      </w:r>
    </w:p>
    <w:p>
      <w:r>
        <w:rPr>
          <w:b/>
        </w:rPr>
        <w:t xml:space="preserve">Esimerkki 0.1394</w:t>
      </w:r>
    </w:p>
    <w:p>
      <w:r>
        <w:t xml:space="preserve">Alku: Hope halusi olla ballerina siitä lähtien, kun hän oli tarpeeksi vanha kävelemään. Keskimmäinen: Hän kävi tanssikursseilla paikallisessa YMCA:ssa. Loppu: Joulukuun 15. päivänä Hope tanssii Pähkinänsärkijä-baletissa.</w:t>
      </w:r>
    </w:p>
    <w:p>
      <w:r>
        <w:rPr>
          <w:b/>
        </w:rPr>
        <w:t xml:space="preserve">Tulos</w:t>
      </w:r>
    </w:p>
    <w:p>
      <w:r>
        <w:t xml:space="preserve">Hän ei voinut osallistua paikallisen YMCA:n tanssikursseille.</w:t>
      </w:r>
    </w:p>
    <w:p>
      <w:r>
        <w:rPr>
          <w:b/>
        </w:rPr>
        <w:t xml:space="preserve">Tulos</w:t>
      </w:r>
    </w:p>
    <w:p>
      <w:r>
        <w:t xml:space="preserve">Hän osallistui ompelukursseille paikallisessa YMCA:ssa.</w:t>
      </w:r>
    </w:p>
    <w:p>
      <w:r>
        <w:rPr>
          <w:b/>
        </w:rPr>
        <w:t xml:space="preserve">Tulos</w:t>
      </w:r>
    </w:p>
    <w:p>
      <w:r>
        <w:t xml:space="preserve">Hän otti laulukursseja paikallisessa YMCA:ssa.</w:t>
      </w:r>
    </w:p>
    <w:p>
      <w:r>
        <w:rPr>
          <w:b/>
        </w:rPr>
        <w:t xml:space="preserve">Esimerkki 0,1395</w:t>
      </w:r>
    </w:p>
    <w:p>
      <w:r>
        <w:t xml:space="preserve">Alku: Britney asui Orlandossa, mutta halusi muutosta. Keskikohta: Ehdotin Britneylle toisen liikkeen avaamista Miamiin. Loppu: Nykyään hänellä on 50 toimipistettä koko maassa.</w:t>
      </w:r>
    </w:p>
    <w:p>
      <w:r>
        <w:rPr>
          <w:b/>
        </w:rPr>
        <w:t xml:space="preserve">Tulos</w:t>
      </w:r>
    </w:p>
    <w:p>
      <w:r>
        <w:t xml:space="preserve">Ehdotin, että Britney sulkee liikkeensä Miamissa.</w:t>
      </w:r>
    </w:p>
    <w:p>
      <w:r>
        <w:rPr>
          <w:b/>
        </w:rPr>
        <w:t xml:space="preserve">Tulos</w:t>
      </w:r>
    </w:p>
    <w:p>
      <w:r>
        <w:t xml:space="preserve">Ehdotin, että Britney ryöstäisi toisen liikkeen Miamissa.</w:t>
      </w:r>
    </w:p>
    <w:p>
      <w:r>
        <w:rPr>
          <w:b/>
        </w:rPr>
        <w:t xml:space="preserve">Esimerkki 0,1396</w:t>
      </w:r>
    </w:p>
    <w:p>
      <w:r>
        <w:t xml:space="preserve">Alku: Peruukit: Olen aina ihmetellyt, miksi pidän peruukkien käyttämisestä. Keskimmäinen: Mutta vanhempani sanoivat, että se on väärin, koska olen mies. Loppu: Minua hakattiin ja muistutettiin siitä, miksi minun ei pitäisi.</w:t>
      </w:r>
    </w:p>
    <w:p>
      <w:r>
        <w:rPr>
          <w:b/>
        </w:rPr>
        <w:t xml:space="preserve">Tulos</w:t>
      </w:r>
    </w:p>
    <w:p>
      <w:r>
        <w:t xml:space="preserve">Mutta lapseni sanoivat minulle, että se on väärin, koska olen mies.</w:t>
      </w:r>
    </w:p>
    <w:p>
      <w:r>
        <w:rPr>
          <w:b/>
        </w:rPr>
        <w:t xml:space="preserve">Tulos</w:t>
      </w:r>
    </w:p>
    <w:p>
      <w:r>
        <w:t xml:space="preserve">Mutta vanhempani sanoivat, että se on ok, koska olen mies.</w:t>
      </w:r>
    </w:p>
    <w:p>
      <w:r>
        <w:rPr>
          <w:b/>
        </w:rPr>
        <w:t xml:space="preserve">Tulos</w:t>
      </w:r>
    </w:p>
    <w:p>
      <w:r>
        <w:t xml:space="preserve">Minulle sanottiin, että olen homo.</w:t>
      </w:r>
    </w:p>
    <w:p>
      <w:r>
        <w:rPr>
          <w:b/>
        </w:rPr>
        <w:t xml:space="preserve">Esimerkki 0,1397</w:t>
      </w:r>
    </w:p>
    <w:p>
      <w:r>
        <w:t xml:space="preserve">Alku: Chris heräsi ja meni alakertaan yskien rajusti. Keskikohta: Chrisin äiti sanoi tietävänsä, että Chris teeskenteli päästäkseen pois koulusta. Loppu: Kiinni jäänyt Chris tunnusti yrittäneensä vain päästä pois.</w:t>
      </w:r>
    </w:p>
    <w:p>
      <w:r>
        <w:rPr>
          <w:b/>
        </w:rPr>
        <w:t xml:space="preserve">Tulos</w:t>
      </w:r>
    </w:p>
    <w:p>
      <w:r>
        <w:t xml:space="preserve">Chrisin äiti tiesi, että Chrisillä oli ollut huono olo jo viikon ajan.</w:t>
      </w:r>
    </w:p>
    <w:p>
      <w:r>
        <w:rPr>
          <w:b/>
        </w:rPr>
        <w:t xml:space="preserve">Esimerkki 0.1398</w:t>
      </w:r>
    </w:p>
    <w:p>
      <w:r>
        <w:t xml:space="preserve">Alku: Steven oli koirien ystävä. Keskikohta: Steven meni eräänä päivänä pitbullin luo halatakseen sitä. Loppu: Koira puree häntä kasvoihin.</w:t>
      </w:r>
    </w:p>
    <w:p>
      <w:r>
        <w:rPr>
          <w:b/>
        </w:rPr>
        <w:t xml:space="preserve">Tulos</w:t>
      </w:r>
    </w:p>
    <w:p>
      <w:r>
        <w:t xml:space="preserve">Steven meni eräänä päivänä pitbullin luo halatakseen sitä.</w:t>
      </w:r>
    </w:p>
    <w:p>
      <w:r>
        <w:rPr>
          <w:b/>
        </w:rPr>
        <w:t xml:space="preserve">Tulos</w:t>
      </w:r>
    </w:p>
    <w:p>
      <w:r>
        <w:t xml:space="preserve">Steven meni eräänä päivänä kissan luo halatakseen sitä.</w:t>
      </w:r>
    </w:p>
    <w:p>
      <w:r>
        <w:rPr>
          <w:b/>
        </w:rPr>
        <w:t xml:space="preserve">Tulos</w:t>
      </w:r>
    </w:p>
    <w:p>
      <w:r>
        <w:t xml:space="preserve">Steven meni eräänä päivänä pehmolelu pitbull-eläimen luo halatakseen sitä.</w:t>
      </w:r>
    </w:p>
    <w:p>
      <w:r>
        <w:rPr>
          <w:b/>
        </w:rPr>
        <w:t xml:space="preserve">Esimerkki 0.1399</w:t>
      </w:r>
    </w:p>
    <w:p>
      <w:r>
        <w:t xml:space="preserve">Alku: Se oli ensimmäisenä opiskeluvuotenani yliopistossa. Keskikohta: Tapasin tulevan aviomieheni ensimmäisenä päivänä. Loppu: En ole vielä tänäkään päivänä varma, miten hän sai minut!</w:t>
      </w:r>
    </w:p>
    <w:p>
      <w:r>
        <w:rPr>
          <w:b/>
        </w:rPr>
        <w:t xml:space="preserve">Tulos</w:t>
      </w:r>
    </w:p>
    <w:p>
      <w:r>
        <w:t xml:space="preserve">En tavannut ketään nopeasti.</w:t>
      </w:r>
    </w:p>
    <w:p>
      <w:r>
        <w:rPr>
          <w:b/>
        </w:rPr>
        <w:t xml:space="preserve">Tulos</w:t>
      </w:r>
    </w:p>
    <w:p>
      <w:r>
        <w:t xml:space="preserve">Tapasin tulevan vaimoni ensimmäisenä päivänä.</w:t>
      </w:r>
    </w:p>
    <w:p>
      <w:r>
        <w:rPr>
          <w:b/>
        </w:rPr>
        <w:t xml:space="preserve">Tulos</w:t>
      </w:r>
    </w:p>
    <w:p>
      <w:r>
        <w:t xml:space="preserve">Edellinen mieheni tapasi minut viimeisenä päivänään.</w:t>
      </w:r>
    </w:p>
    <w:p>
      <w:r>
        <w:rPr>
          <w:b/>
        </w:rPr>
        <w:t xml:space="preserve">Esimerkki 0.1400</w:t>
      </w:r>
    </w:p>
    <w:p>
      <w:r>
        <w:t xml:space="preserve">Alku: Yritin katsoa maanantaina yliopistojalkapallon mestaruusottelua. Keskikohta: Televisioni ei toiminut, joten en voinut katsoa peliä. Loppu: En tiennyt Alabaman voittaneen ennen kuin heräsin aamulla.</w:t>
      </w:r>
    </w:p>
    <w:p>
      <w:r>
        <w:rPr>
          <w:b/>
        </w:rPr>
        <w:t xml:space="preserve">Tulos</w:t>
      </w:r>
    </w:p>
    <w:p>
      <w:r>
        <w:t xml:space="preserve">uunini ei toiminut, joten en voinut paistaa paistia.</w:t>
      </w:r>
    </w:p>
    <w:p>
      <w:r>
        <w:rPr>
          <w:b/>
        </w:rPr>
        <w:t xml:space="preserve">Esimerkki 0.1401</w:t>
      </w:r>
    </w:p>
    <w:p>
      <w:r>
        <w:t xml:space="preserve">Alku: Rayn surround-ääni lakkasi toimimasta nopeasti. Keskikohta: Ray tarkisti järjestelmän kytkennän. Loppu: Jotenkin järjestelmä tuli irti pistorasiasta.</w:t>
      </w:r>
    </w:p>
    <w:p>
      <w:r>
        <w:rPr>
          <w:b/>
        </w:rPr>
        <w:t xml:space="preserve">Tulos</w:t>
      </w:r>
    </w:p>
    <w:p>
      <w:r>
        <w:t xml:space="preserve">Ray tarkisti järjestelmän vastapuolen.</w:t>
      </w:r>
    </w:p>
    <w:p>
      <w:r>
        <w:rPr>
          <w:b/>
        </w:rPr>
        <w:t xml:space="preserve">Esimerkki 0.1402</w:t>
      </w:r>
    </w:p>
    <w:p>
      <w:r>
        <w:t xml:space="preserve">Alku: Kelly sai juuri uuden takan. Keskikohta: Kellyllä oli takka, mutta se lakkasi toimimasta. Loppu: Hän joutui vaihtamaan sen.</w:t>
      </w:r>
    </w:p>
    <w:p>
      <w:r>
        <w:rPr>
          <w:b/>
        </w:rPr>
        <w:t xml:space="preserve">Tulos</w:t>
      </w:r>
    </w:p>
    <w:p>
      <w:r>
        <w:t xml:space="preserve">Kellyllä oli takka, mutta se ei koskaan lakannut toimimasta.</w:t>
      </w:r>
    </w:p>
    <w:p>
      <w:r>
        <w:rPr>
          <w:b/>
        </w:rPr>
        <w:t xml:space="preserve">Esimerkki 0.1403</w:t>
      </w:r>
    </w:p>
    <w:p>
      <w:r>
        <w:t xml:space="preserve">Alku: Manny sai uuden hyllyn elokuvilleen. Keskikohta: Manny keräsi elokuvansa olohuoneen lattialta. Loppu: Hän käytti seuraavat kaksikymmentä minuuttia kaikkien elokuvien järjestämiseen.</w:t>
      </w:r>
    </w:p>
    <w:p>
      <w:r>
        <w:rPr>
          <w:b/>
        </w:rPr>
        <w:t xml:space="preserve">Tulos</w:t>
      </w:r>
    </w:p>
    <w:p>
      <w:r>
        <w:t xml:space="preserve">Hän vain heitti ne kaikki satunnaisesti.</w:t>
      </w:r>
    </w:p>
    <w:p>
      <w:r>
        <w:rPr>
          <w:b/>
        </w:rPr>
        <w:t xml:space="preserve">Tulos</w:t>
      </w:r>
    </w:p>
    <w:p>
      <w:r>
        <w:t xml:space="preserve">Manny keräsi cd-levynsä olohuoneen lattialta.</w:t>
      </w:r>
    </w:p>
    <w:p>
      <w:r>
        <w:rPr>
          <w:b/>
        </w:rPr>
        <w:t xml:space="preserve">Tulos</w:t>
      </w:r>
    </w:p>
    <w:p>
      <w:r>
        <w:t xml:space="preserve">Manny keräsi elokuvansa kylpyhuoneen lattialta.</w:t>
      </w:r>
    </w:p>
    <w:p>
      <w:r>
        <w:rPr>
          <w:b/>
        </w:rPr>
        <w:t xml:space="preserve">Esimerkki 0.1404</w:t>
      </w:r>
    </w:p>
    <w:p>
      <w:r>
        <w:t xml:space="preserve">Alku: Amy soitti Bethille, kun hän tuli koulusta kotiin. Keskikohta: Hän kuuli Amystä vihdoin viikon kuluttua. Loppu: Hän söi päivällistä ensimmäistä kertaa viikkoon ja meni nukkumaan.</w:t>
      </w:r>
    </w:p>
    <w:p>
      <w:r>
        <w:rPr>
          <w:b/>
        </w:rPr>
        <w:t xml:space="preserve">Tulos</w:t>
      </w:r>
    </w:p>
    <w:p>
      <w:r>
        <w:t xml:space="preserve">Hän päätti lopulta lähteä kaupungista viikon kuluttua.</w:t>
      </w:r>
    </w:p>
    <w:p>
      <w:r>
        <w:rPr>
          <w:b/>
        </w:rPr>
        <w:t xml:space="preserve">Tulos</w:t>
      </w:r>
    </w:p>
    <w:p>
      <w:r>
        <w:t xml:space="preserve">Lopulta hän kiusasi häntä viikon ajan.</w:t>
      </w:r>
    </w:p>
    <w:p>
      <w:r>
        <w:rPr>
          <w:b/>
        </w:rPr>
        <w:t xml:space="preserve">Tulos</w:t>
      </w:r>
    </w:p>
    <w:p>
      <w:r>
        <w:t xml:space="preserve">hän kuuli hänestä välittömästi.</w:t>
      </w:r>
    </w:p>
    <w:p>
      <w:r>
        <w:rPr>
          <w:b/>
        </w:rPr>
        <w:t xml:space="preserve">Esimerkki 0,1405</w:t>
      </w:r>
    </w:p>
    <w:p>
      <w:r>
        <w:t xml:space="preserve">Alku: Nina meni ruokakauppaan. Keskikohta: Nina ei löytänyt listaansa. Loppu: Hän oli unohtanut melkein puolet tarvitsemastaan!</w:t>
      </w:r>
    </w:p>
    <w:p>
      <w:r>
        <w:rPr>
          <w:b/>
        </w:rPr>
        <w:t xml:space="preserve">Tulos</w:t>
      </w:r>
    </w:p>
    <w:p>
      <w:r>
        <w:t xml:space="preserve">Nina ei löytänyt kauppaa.</w:t>
      </w:r>
    </w:p>
    <w:p>
      <w:r>
        <w:rPr>
          <w:b/>
        </w:rPr>
        <w:t xml:space="preserve">Esimerkki 0.1406</w:t>
      </w:r>
    </w:p>
    <w:p>
      <w:r>
        <w:t xml:space="preserve">Alku: Jimin on epätoivoisesti soitettava puhelu. Keskikohta: Hän ei löytänyt kännykkäänsä. Loppu: Hän soitti puhelun, ja hänen takataskussaan soi.</w:t>
      </w:r>
    </w:p>
    <w:p>
      <w:r>
        <w:rPr>
          <w:b/>
        </w:rPr>
        <w:t xml:space="preserve">Tulos</w:t>
      </w:r>
    </w:p>
    <w:p>
      <w:r>
        <w:t xml:space="preserve">Hän ei löytänyt puhelintaan.</w:t>
      </w:r>
    </w:p>
    <w:p>
      <w:r>
        <w:rPr>
          <w:b/>
        </w:rPr>
        <w:t xml:space="preserve">Tulos</w:t>
      </w:r>
    </w:p>
    <w:p>
      <w:r>
        <w:t xml:space="preserve">Jim näki kännykkänsä keittiön pöydällä.</w:t>
      </w:r>
    </w:p>
    <w:p>
      <w:r>
        <w:rPr>
          <w:b/>
        </w:rPr>
        <w:t xml:space="preserve">Tulos</w:t>
      </w:r>
    </w:p>
    <w:p>
      <w:r>
        <w:t xml:space="preserve">Hän ei löytänyt puhelintaan.</w:t>
      </w:r>
    </w:p>
    <w:p>
      <w:r>
        <w:rPr>
          <w:b/>
        </w:rPr>
        <w:t xml:space="preserve">Esimerkki 0.1407</w:t>
      </w:r>
    </w:p>
    <w:p>
      <w:r>
        <w:t xml:space="preserve">Alku: Jill odotti junaansa. Keskikohta: Jill oli myöhässä, koska hän nukkui pitkään. Loppu: Jill saapui töihin hieman myöhässä, koska myöhästyi junasta.</w:t>
      </w:r>
    </w:p>
    <w:p>
      <w:r>
        <w:rPr>
          <w:b/>
        </w:rPr>
        <w:t xml:space="preserve">Tulos</w:t>
      </w:r>
    </w:p>
    <w:p>
      <w:r>
        <w:t xml:space="preserve">Jill oli etuajassa.</w:t>
      </w:r>
    </w:p>
    <w:p>
      <w:r>
        <w:rPr>
          <w:b/>
        </w:rPr>
        <w:t xml:space="preserve">Tulos</w:t>
      </w:r>
    </w:p>
    <w:p>
      <w:r>
        <w:t xml:space="preserve">Jill oli myöhässä, koska hän nukkui vanhanaikaisesti.</w:t>
      </w:r>
    </w:p>
    <w:p>
      <w:r>
        <w:rPr>
          <w:b/>
        </w:rPr>
        <w:t xml:space="preserve">Tulos</w:t>
      </w:r>
    </w:p>
    <w:p>
      <w:r>
        <w:t xml:space="preserve">Jill oli ajoissa, koska hän nukkui pitkään.</w:t>
      </w:r>
    </w:p>
    <w:p>
      <w:r>
        <w:rPr>
          <w:b/>
        </w:rPr>
        <w:t xml:space="preserve">Esimerkki 0.1408</w:t>
      </w:r>
    </w:p>
    <w:p>
      <w:r>
        <w:t xml:space="preserve">Alku: Allen päätti ostaa lahjan tyttöystävälleen. Keskikohta: Allenin tyttö rakasti lahjaa. Loppu: Allen oli hyvin tyytyväinen tarkoitukseensa.</w:t>
      </w:r>
    </w:p>
    <w:p>
      <w:r>
        <w:rPr>
          <w:b/>
        </w:rPr>
        <w:t xml:space="preserve">Tulos</w:t>
      </w:r>
    </w:p>
    <w:p>
      <w:r>
        <w:t xml:space="preserve">Allenin tyttö ei pitänyt lahjasta.</w:t>
      </w:r>
    </w:p>
    <w:p>
      <w:r>
        <w:rPr>
          <w:b/>
        </w:rPr>
        <w:t xml:space="preserve">Tulos</w:t>
      </w:r>
    </w:p>
    <w:p>
      <w:r>
        <w:t xml:space="preserve">Allenin tyttö vihasi lahjaa.</w:t>
      </w:r>
    </w:p>
    <w:p>
      <w:r>
        <w:rPr>
          <w:b/>
        </w:rPr>
        <w:t xml:space="preserve">Tulos</w:t>
      </w:r>
    </w:p>
    <w:p>
      <w:r>
        <w:t xml:space="preserve">allensin tyttö vihasi lahjaa.</w:t>
      </w:r>
    </w:p>
    <w:p>
      <w:r>
        <w:rPr>
          <w:b/>
        </w:rPr>
        <w:t xml:space="preserve">Esimerkki 0.1409</w:t>
      </w:r>
    </w:p>
    <w:p>
      <w:r>
        <w:t xml:space="preserve">Alku: Mieheni kertoi, että minun oli lähdettävä talosta viikoksi. Keskikohta: Otin tavarani ja lähdin. Loppu: Seuraavan kerran, kun mieheni käskee minua lähtemään, kieltäydyn.</w:t>
      </w:r>
    </w:p>
    <w:p>
      <w:r>
        <w:rPr>
          <w:b/>
        </w:rPr>
        <w:t xml:space="preserve">Tulos</w:t>
      </w:r>
    </w:p>
    <w:p>
      <w:r>
        <w:t xml:space="preserve">Otin tavarani ja jäin.</w:t>
      </w:r>
    </w:p>
    <w:p>
      <w:r>
        <w:rPr>
          <w:b/>
        </w:rPr>
        <w:t xml:space="preserve">Tulos</w:t>
      </w:r>
    </w:p>
    <w:p>
      <w:r>
        <w:t xml:space="preserve">Jätin hänet huomiotta ja jäin.</w:t>
      </w:r>
    </w:p>
    <w:p>
      <w:r>
        <w:rPr>
          <w:b/>
        </w:rPr>
        <w:t xml:space="preserve">Esimerkki 0.1410</w:t>
      </w:r>
    </w:p>
    <w:p>
      <w:r>
        <w:t xml:space="preserve">Alku: Frank on työtön ja tarvitsee työtä. Keskikohta: Hän päätti mennä toiseen työhaastatteluun ja se meni surkeasti. Loppu: Häntä ei koskaan kutsuttu takaisin toiseen haastatteluun.</w:t>
      </w:r>
    </w:p>
    <w:p>
      <w:r>
        <w:rPr>
          <w:b/>
        </w:rPr>
        <w:t xml:space="preserve">Tulos</w:t>
      </w:r>
    </w:p>
    <w:p>
      <w:r>
        <w:t xml:space="preserve">Hän päätti olla menemättä mihinkään haastatteluun.</w:t>
      </w:r>
    </w:p>
    <w:p>
      <w:r>
        <w:rPr>
          <w:b/>
        </w:rPr>
        <w:t xml:space="preserve">Esimerkki 0.1411</w:t>
      </w:r>
    </w:p>
    <w:p>
      <w:r>
        <w:t xml:space="preserve">Alku: Minulla oli alakuloinen olo. Keskivaihe: Sitten tajusin, että olin myös huonovointinen. Loppu: Voitin flunssan viikossa.</w:t>
      </w:r>
    </w:p>
    <w:p>
      <w:r>
        <w:rPr>
          <w:b/>
        </w:rPr>
        <w:t xml:space="preserve">Tulos</w:t>
      </w:r>
    </w:p>
    <w:p>
      <w:r>
        <w:t xml:space="preserve">Sitten tajusin, että olin myös onnellinen.</w:t>
      </w:r>
    </w:p>
    <w:p>
      <w:r>
        <w:rPr>
          <w:b/>
        </w:rPr>
        <w:t xml:space="preserve">Esimerkki 0.1412</w:t>
      </w:r>
    </w:p>
    <w:p>
      <w:r>
        <w:t xml:space="preserve">Alku: Lorenzo on kyllästynyt kävelemään kaikkialle. Keskikohta: Lorenzo säästi tarpeeksi rahaa ja osti auton. Loppu: Lorenzo on niin onnellinen, ettei hänen enää tarvitse kävellä.</w:t>
      </w:r>
    </w:p>
    <w:p>
      <w:r>
        <w:rPr>
          <w:b/>
        </w:rPr>
        <w:t xml:space="preserve">Tulos</w:t>
      </w:r>
    </w:p>
    <w:p>
      <w:r>
        <w:t xml:space="preserve">Lorenzo päätti, että hän halusi kuitenkin kävellä.</w:t>
      </w:r>
    </w:p>
    <w:p>
      <w:r>
        <w:rPr>
          <w:b/>
        </w:rPr>
        <w:t xml:space="preserve">Tulos</w:t>
      </w:r>
    </w:p>
    <w:p>
      <w:r>
        <w:t xml:space="preserve">Lorenzo säästi tarpeeksi rahaa ja osti uudet kengät.</w:t>
      </w:r>
    </w:p>
    <w:p>
      <w:r>
        <w:rPr>
          <w:b/>
        </w:rPr>
        <w:t xml:space="preserve">Tulos</w:t>
      </w:r>
    </w:p>
    <w:p>
      <w:r>
        <w:t xml:space="preserve">Lorenzo säästi tarpeeksi roskaa ja osti auton.</w:t>
      </w:r>
    </w:p>
    <w:p>
      <w:r>
        <w:rPr>
          <w:b/>
        </w:rPr>
        <w:t xml:space="preserve">Esimerkki 0.1413</w:t>
      </w:r>
    </w:p>
    <w:p>
      <w:r>
        <w:t xml:space="preserve">Alku: Paul ja hänen ystävänsä valmistavat päivällistä yhdessä. Keskikohta: Paulilla oli hauskaa. Loppu: Kun päivällinen on valmis, Paul on ylpeä siitä, että hän auttoi sen valmistamisessa.</w:t>
      </w:r>
    </w:p>
    <w:p>
      <w:r>
        <w:rPr>
          <w:b/>
        </w:rPr>
        <w:t xml:space="preserve">Tulos</w:t>
      </w:r>
    </w:p>
    <w:p>
      <w:r>
        <w:t xml:space="preserve">Paul inhosi sitä.</w:t>
      </w:r>
    </w:p>
    <w:p>
      <w:r>
        <w:rPr>
          <w:b/>
        </w:rPr>
        <w:t xml:space="preserve">Tulos</w:t>
      </w:r>
    </w:p>
    <w:p>
      <w:r>
        <w:t xml:space="preserve">Paul pelasi videopelejä eikä auttanut ruoanlaitossa.</w:t>
      </w:r>
    </w:p>
    <w:p>
      <w:r>
        <w:rPr>
          <w:b/>
        </w:rPr>
        <w:t xml:space="preserve">Tulos</w:t>
      </w:r>
    </w:p>
    <w:p>
      <w:r>
        <w:t xml:space="preserve">Paul oli niin tylsistynyt.</w:t>
      </w:r>
    </w:p>
    <w:p>
      <w:r>
        <w:rPr>
          <w:b/>
        </w:rPr>
        <w:t xml:space="preserve">Esimerkki 0.1414</w:t>
      </w:r>
    </w:p>
    <w:p>
      <w:r>
        <w:t xml:space="preserve">Alku: Sam ja Eric halusivat muuttaa pois vanhempiensa luota. Keskikohta: Sam ja Eric eivät budjetoineet kovin hyvin. Loppu: Heillä on vaikeuksia maksujen suorittamisessa.</w:t>
      </w:r>
    </w:p>
    <w:p>
      <w:r>
        <w:rPr>
          <w:b/>
        </w:rPr>
        <w:t xml:space="preserve">Tulos</w:t>
      </w:r>
    </w:p>
    <w:p>
      <w:r>
        <w:t xml:space="preserve">Sam ja Eric budjetoivat paljon.</w:t>
      </w:r>
    </w:p>
    <w:p>
      <w:r>
        <w:rPr>
          <w:b/>
        </w:rPr>
        <w:t xml:space="preserve">Tulos</w:t>
      </w:r>
    </w:p>
    <w:p>
      <w:r>
        <w:t xml:space="preserve">Sam ja Eric eivät pitäneet pizzasta.</w:t>
      </w:r>
    </w:p>
    <w:p>
      <w:r>
        <w:rPr>
          <w:b/>
        </w:rPr>
        <w:t xml:space="preserve">Tulos</w:t>
      </w:r>
    </w:p>
    <w:p>
      <w:r>
        <w:t xml:space="preserve">Sam ja Eric eivät muuttaneet pois.</w:t>
      </w:r>
    </w:p>
    <w:p>
      <w:r>
        <w:rPr>
          <w:b/>
        </w:rPr>
        <w:t xml:space="preserve">Esimerkki 0.1415</w:t>
      </w:r>
    </w:p>
    <w:p>
      <w:r>
        <w:t xml:space="preserve">Alku: Mila ei nukkunut hyvin. Keskivaihe: Mila joi teetä. Loppu: Hän heräsi hyvin virkeänä.</w:t>
      </w:r>
    </w:p>
    <w:p>
      <w:r>
        <w:rPr>
          <w:b/>
        </w:rPr>
        <w:t xml:space="preserve">Tulos</w:t>
      </w:r>
    </w:p>
    <w:p>
      <w:r>
        <w:t xml:space="preserve">Mila joi alkoholia ja valvoi koko yön.</w:t>
      </w:r>
    </w:p>
    <w:p>
      <w:r>
        <w:rPr>
          <w:b/>
        </w:rPr>
        <w:t xml:space="preserve">Tulos</w:t>
      </w:r>
    </w:p>
    <w:p>
      <w:r>
        <w:t xml:space="preserve">Mila joi kahvia.</w:t>
      </w:r>
    </w:p>
    <w:p>
      <w:r>
        <w:rPr>
          <w:b/>
        </w:rPr>
        <w:t xml:space="preserve">Tulos</w:t>
      </w:r>
    </w:p>
    <w:p>
      <w:r>
        <w:t xml:space="preserve">Mila joi viinaa.</w:t>
      </w:r>
    </w:p>
    <w:p>
      <w:r>
        <w:rPr>
          <w:b/>
        </w:rPr>
        <w:t xml:space="preserve">Esimerkki 0.1416</w:t>
      </w:r>
    </w:p>
    <w:p>
      <w:r>
        <w:t xml:space="preserve">Alku: Timmy oli pikkulapsi. Keskikohta: Timmy pelästyi kissaa. Loppu: Timmy oli niin peloissaan, että hänen äitinsä päätti hankkiutua eroon kissasta.</w:t>
      </w:r>
    </w:p>
    <w:p>
      <w:r>
        <w:rPr>
          <w:b/>
        </w:rPr>
        <w:t xml:space="preserve">Tulos</w:t>
      </w:r>
    </w:p>
    <w:p>
      <w:r>
        <w:t xml:space="preserve">Timmy pelästyi koiraa.</w:t>
      </w:r>
    </w:p>
    <w:p>
      <w:r>
        <w:rPr>
          <w:b/>
        </w:rPr>
        <w:t xml:space="preserve">Tulos</w:t>
      </w:r>
    </w:p>
    <w:p>
      <w:r>
        <w:t xml:space="preserve">Timmy säikähti koiraa.".</w:t>
      </w:r>
    </w:p>
    <w:p>
      <w:r>
        <w:rPr>
          <w:b/>
        </w:rPr>
        <w:t xml:space="preserve">Esimerkki 0.1417</w:t>
      </w:r>
    </w:p>
    <w:p>
      <w:r>
        <w:t xml:space="preserve">Alku: Ystäväni ja minä päätimme mennä messuille. Keskikohta: Olimme niin innoissamme, kun löysimme uuden kyydin. Loppu: Me kaikki kävimme uudella ajelulla, joka oli rakennettu.</w:t>
      </w:r>
    </w:p>
    <w:p>
      <w:r>
        <w:rPr>
          <w:b/>
        </w:rPr>
        <w:t xml:space="preserve">Tulos</w:t>
      </w:r>
    </w:p>
    <w:p>
      <w:r>
        <w:t xml:space="preserve">Olimme niin pettyneitä, kun emme löytäneet sieltä uusia laitteita.</w:t>
      </w:r>
    </w:p>
    <w:p>
      <w:r>
        <w:rPr>
          <w:b/>
        </w:rPr>
        <w:t xml:space="preserve">Tulos</w:t>
      </w:r>
    </w:p>
    <w:p>
      <w:r>
        <w:t xml:space="preserve">Olimme niin ahdistuneita, kun löysimme uuden kyydin.</w:t>
      </w:r>
    </w:p>
    <w:p>
      <w:r>
        <w:rPr>
          <w:b/>
        </w:rPr>
        <w:t xml:space="preserve">Tulos</w:t>
      </w:r>
    </w:p>
    <w:p>
      <w:r>
        <w:t xml:space="preserve">Olimme niin innoissamme, kun löysimme uuden ravintolan.</w:t>
      </w:r>
    </w:p>
    <w:p>
      <w:r>
        <w:rPr>
          <w:b/>
        </w:rPr>
        <w:t xml:space="preserve">Esimerkki 0.1418</w:t>
      </w:r>
    </w:p>
    <w:p>
      <w:r>
        <w:t xml:space="preserve">Alku: Zoe täytti juuri 18 vuotta. Keskikohta: Hän otti tatuoinnin ystävänsä kanssa. Loppu: Kun hän oli valmis, hän ei katunut mitään.</w:t>
      </w:r>
    </w:p>
    <w:p>
      <w:r>
        <w:rPr>
          <w:b/>
        </w:rPr>
        <w:t xml:space="preserve">Tulos</w:t>
      </w:r>
    </w:p>
    <w:p>
      <w:r>
        <w:t xml:space="preserve">Hän otti tatuoinnin ystävänsä kanssa, mutta katui sitä.</w:t>
      </w:r>
    </w:p>
    <w:p>
      <w:r>
        <w:rPr>
          <w:b/>
        </w:rPr>
        <w:t xml:space="preserve">Tulos</w:t>
      </w:r>
    </w:p>
    <w:p>
      <w:r>
        <w:t xml:space="preserve">Hän sai hammassäryn ystävänsä kanssa.</w:t>
      </w:r>
    </w:p>
    <w:p>
      <w:r>
        <w:rPr>
          <w:b/>
        </w:rPr>
        <w:t xml:space="preserve">Tulos</w:t>
      </w:r>
    </w:p>
    <w:p>
      <w:r>
        <w:t xml:space="preserve">Hän sai tulehduksen tatuoinnista ystävänsä kanssa.</w:t>
      </w:r>
    </w:p>
    <w:p>
      <w:r>
        <w:rPr>
          <w:b/>
        </w:rPr>
        <w:t xml:space="preserve">Tulos</w:t>
      </w:r>
    </w:p>
    <w:p>
      <w:r>
        <w:t xml:space="preserve">hän sai pahimman.</w:t>
      </w:r>
    </w:p>
    <w:p>
      <w:r>
        <w:rPr>
          <w:b/>
        </w:rPr>
        <w:t xml:space="preserve">Esimerkki 0.1419</w:t>
      </w:r>
    </w:p>
    <w:p>
      <w:r>
        <w:t xml:space="preserve">Alku: Celina on hyvin vanha. Keskikohta: Hän tarvitsee kävelykeppiä. Loppu: Se auttoi häntä paljon.</w:t>
      </w:r>
    </w:p>
    <w:p>
      <w:r>
        <w:rPr>
          <w:b/>
        </w:rPr>
        <w:t xml:space="preserve">Tulos</w:t>
      </w:r>
    </w:p>
    <w:p>
      <w:r>
        <w:t xml:space="preserve">Hän menettää usein tasapainonsa.</w:t>
      </w:r>
    </w:p>
    <w:p>
      <w:r>
        <w:rPr>
          <w:b/>
        </w:rPr>
        <w:t xml:space="preserve">Tulos</w:t>
      </w:r>
    </w:p>
    <w:p>
      <w:r>
        <w:t xml:space="preserve">Hän tarvitsee keppiä taistellakseen rikollisuutta vastaan.</w:t>
      </w:r>
    </w:p>
    <w:p>
      <w:r>
        <w:rPr>
          <w:b/>
        </w:rPr>
        <w:t xml:space="preserve">Tulos</w:t>
      </w:r>
    </w:p>
    <w:p>
      <w:r>
        <w:t xml:space="preserve">Hän kävelee ilman keppiä.</w:t>
      </w:r>
    </w:p>
    <w:p>
      <w:r>
        <w:rPr>
          <w:b/>
        </w:rPr>
        <w:t xml:space="preserve">Esimerkki 0.1420</w:t>
      </w:r>
    </w:p>
    <w:p>
      <w:r>
        <w:t xml:space="preserve">Alku: Billy ja Jean leikkivät luokkahuoneessa. Keskikohta: Billy suuteli sitten Jeania, vaikka hänen ei olisi pitänyt. Loppu: Elenaa hermostutti, koska hän oli se vanha, joka kertoi opettajalle.</w:t>
      </w:r>
    </w:p>
    <w:p>
      <w:r>
        <w:rPr>
          <w:b/>
        </w:rPr>
        <w:t xml:space="preserve">Tulos</w:t>
      </w:r>
    </w:p>
    <w:p>
      <w:r>
        <w:t xml:space="preserve">Billy potkaisi sitten Jeania, koska hänen piti.</w:t>
      </w:r>
    </w:p>
    <w:p>
      <w:r>
        <w:rPr>
          <w:b/>
        </w:rPr>
        <w:t xml:space="preserve">Esimerkki 0.1421</w:t>
      </w:r>
    </w:p>
    <w:p>
      <w:r>
        <w:t xml:space="preserve">Alku: Dakota sai kesäleirin pakkauslistan. Keskikohta: Dakota varmisti, että hänellä oli kaikki listalla oleva. Loppu: Kun oli aika lähteä leirille, hän oli valmis.</w:t>
      </w:r>
    </w:p>
    <w:p>
      <w:r>
        <w:rPr>
          <w:b/>
        </w:rPr>
        <w:t xml:space="preserve">Tulos</w:t>
      </w:r>
    </w:p>
    <w:p>
      <w:r>
        <w:t xml:space="preserve">Dakota varmisti, että hänellä oli kaikki ostoslistalla oleva.</w:t>
      </w:r>
    </w:p>
    <w:p>
      <w:r>
        <w:rPr>
          <w:b/>
        </w:rPr>
        <w:t xml:space="preserve">Tulos</w:t>
      </w:r>
    </w:p>
    <w:p>
      <w:r>
        <w:t xml:space="preserve">Dakota varmisti, että he myivät kaiken listalla olevan.</w:t>
      </w:r>
    </w:p>
    <w:p>
      <w:r>
        <w:rPr>
          <w:b/>
        </w:rPr>
        <w:t xml:space="preserve">Tulos</w:t>
      </w:r>
    </w:p>
    <w:p>
      <w:r>
        <w:t xml:space="preserve">Dakota ei ollut varma, oliko hänellä kaikkea listalla olevaa.</w:t>
      </w:r>
    </w:p>
    <w:p>
      <w:r>
        <w:rPr>
          <w:b/>
        </w:rPr>
        <w:t xml:space="preserve">Esimerkki 0.1422</w:t>
      </w:r>
    </w:p>
    <w:p>
      <w:r>
        <w:t xml:space="preserve">Alku: Seamus halusi kampaajaksi. Keskimmäinen: Seamus haki töitä kampaamosta. Loppu: Hän sai työpaikan.</w:t>
      </w:r>
    </w:p>
    <w:p>
      <w:r>
        <w:rPr>
          <w:b/>
        </w:rPr>
        <w:t xml:space="preserve">Tulos</w:t>
      </w:r>
    </w:p>
    <w:p>
      <w:r>
        <w:t xml:space="preserve">Seamus anti-hyödyntää työtä kampaamossa.</w:t>
      </w:r>
    </w:p>
    <w:p>
      <w:r>
        <w:rPr>
          <w:b/>
        </w:rPr>
        <w:t xml:space="preserve">Tulos</w:t>
      </w:r>
    </w:p>
    <w:p>
      <w:r>
        <w:t xml:space="preserve">Seamus haki töitä kemoterapian klinikalta.</w:t>
      </w:r>
    </w:p>
    <w:p>
      <w:r>
        <w:rPr>
          <w:b/>
        </w:rPr>
        <w:t xml:space="preserve">Tulos</w:t>
      </w:r>
    </w:p>
    <w:p>
      <w:r>
        <w:t xml:space="preserve">Seamus haki lainaa kampaamoa varten.</w:t>
      </w:r>
    </w:p>
    <w:p>
      <w:r>
        <w:rPr>
          <w:b/>
        </w:rPr>
        <w:t xml:space="preserve">Esimerkki 0.1423</w:t>
      </w:r>
    </w:p>
    <w:p>
      <w:r>
        <w:t xml:space="preserve">Alku: Lily oli innoissaan kokeillessaan uutta kfc:tä kotinsa lähellä. Keskikohta: Lily rakasti KFC:n ruokaa. Loppu: Se oli herkullista.</w:t>
      </w:r>
    </w:p>
    <w:p>
      <w:r>
        <w:rPr>
          <w:b/>
        </w:rPr>
        <w:t xml:space="preserve">Tulos</w:t>
      </w:r>
    </w:p>
    <w:p>
      <w:r>
        <w:t xml:space="preserve">Lilly vihasi KFC:n ruokaa.</w:t>
      </w:r>
    </w:p>
    <w:p>
      <w:r>
        <w:rPr>
          <w:b/>
        </w:rPr>
        <w:t xml:space="preserve">Tulos</w:t>
      </w:r>
    </w:p>
    <w:p>
      <w:r>
        <w:t xml:space="preserve">Lily ei päässyt KFC:hen.</w:t>
      </w:r>
    </w:p>
    <w:p>
      <w:r>
        <w:rPr>
          <w:b/>
        </w:rPr>
        <w:t xml:space="preserve">Tulos</w:t>
      </w:r>
    </w:p>
    <w:p>
      <w:r>
        <w:t xml:space="preserve">Lily ei pitänyt kanasta ruoaksi.</w:t>
      </w:r>
    </w:p>
    <w:p>
      <w:r>
        <w:rPr>
          <w:b/>
        </w:rPr>
        <w:t xml:space="preserve">Esimerkki 0.1424</w:t>
      </w:r>
    </w:p>
    <w:p>
      <w:r>
        <w:t xml:space="preserve">Alku: Amy on aina halunnut soittaa huilua. Keskimmäinen: Amy palkkasi opettajan, joka auttoi häntä opettelemaan huilunsoittoa. Loppu: Amy oli hyvin sitoutunut.</w:t>
      </w:r>
    </w:p>
    <w:p>
      <w:r>
        <w:rPr>
          <w:b/>
        </w:rPr>
        <w:t xml:space="preserve">Tulos</w:t>
      </w:r>
    </w:p>
    <w:p>
      <w:r>
        <w:t xml:space="preserve">Amy ei palkannut opettajaa auttamaan häntä opettelemaan huilunsoittoa.</w:t>
      </w:r>
    </w:p>
    <w:p>
      <w:r>
        <w:rPr>
          <w:b/>
        </w:rPr>
        <w:t xml:space="preserve">Tulos</w:t>
      </w:r>
    </w:p>
    <w:p>
      <w:r>
        <w:t xml:space="preserve">Amy palkkasi pianonsoitonopettajan auttamaan häntä opettelemaan huilunsoittoa.</w:t>
      </w:r>
    </w:p>
    <w:p>
      <w:r>
        <w:rPr>
          <w:b/>
        </w:rPr>
        <w:t xml:space="preserve">Tulos</w:t>
      </w:r>
    </w:p>
    <w:p>
      <w:r>
        <w:t xml:space="preserve">Amy palkkasi opettajan, joka auttoi häntä oppimaan saksofonin soittoa.</w:t>
      </w:r>
    </w:p>
    <w:p>
      <w:r>
        <w:rPr>
          <w:b/>
        </w:rPr>
        <w:t xml:space="preserve">Esimerkki 0,1425</w:t>
      </w:r>
    </w:p>
    <w:p>
      <w:r>
        <w:t xml:space="preserve">Alku: Larry pelkäsi korkeita paikkoja. Keskikohta: Larry ei päässyt lähelle reunaa, kun he ottivat kuvan vuorella. Loppu: Hänen ystävänsä pilkkasivat häntä.</w:t>
      </w:r>
    </w:p>
    <w:p>
      <w:r>
        <w:rPr>
          <w:b/>
        </w:rPr>
        <w:t xml:space="preserve">Tulos</w:t>
      </w:r>
    </w:p>
    <w:p>
      <w:r>
        <w:t xml:space="preserve">Larry ei päässyt lähellekään reunaa, kun he ottivat kuvan jalkakäytävällä.</w:t>
      </w:r>
    </w:p>
    <w:p>
      <w:r>
        <w:rPr>
          <w:b/>
        </w:rPr>
        <w:t xml:space="preserve">Esimerkki 0.1426</w:t>
      </w:r>
    </w:p>
    <w:p>
      <w:r>
        <w:t xml:space="preserve">Alku: Tony oli innoissaan saadessaan kameran joululahjaksi. Keskikohta: Tony osallistui valokuvakilpailuun ja voitti sen. Loppu: Tony oli hyvin ylpeä mestariteoksestaan.</w:t>
      </w:r>
    </w:p>
    <w:p>
      <w:r>
        <w:rPr>
          <w:b/>
        </w:rPr>
        <w:t xml:space="preserve">Tulos</w:t>
      </w:r>
    </w:p>
    <w:p>
      <w:r>
        <w:t xml:space="preserve">Tony osallistui valokuvakilpailuun ja hävisi huonosti.</w:t>
      </w:r>
    </w:p>
    <w:p>
      <w:r>
        <w:rPr>
          <w:b/>
        </w:rPr>
        <w:t xml:space="preserve">Tulos</w:t>
      </w:r>
    </w:p>
    <w:p>
      <w:r>
        <w:t xml:space="preserve">Tony osallistui valokuvakilpailuun ja hävisi.</w:t>
      </w:r>
    </w:p>
    <w:p>
      <w:r>
        <w:rPr>
          <w:b/>
        </w:rPr>
        <w:t xml:space="preserve">Tulos</w:t>
      </w:r>
    </w:p>
    <w:p>
      <w:r>
        <w:t xml:space="preserve">Tony lähti valokuvakilpailuun ja voitti sen.</w:t>
      </w:r>
    </w:p>
    <w:p>
      <w:r>
        <w:rPr>
          <w:b/>
        </w:rPr>
        <w:t xml:space="preserve">Esimerkki 0.1427</w:t>
      </w:r>
    </w:p>
    <w:p>
      <w:r>
        <w:t xml:space="preserve">Alku: Madison halusi koristella joulua varten. Keskikohta: Madison löysi isoäidin koristeen. Loppu: Kaikki kellot olivat pudonneet ennen kuin Madison ehti edes ripustaa sen.</w:t>
      </w:r>
    </w:p>
    <w:p>
      <w:r>
        <w:rPr>
          <w:b/>
        </w:rPr>
        <w:t xml:space="preserve">Tulos</w:t>
      </w:r>
    </w:p>
    <w:p>
      <w:r>
        <w:t xml:space="preserve">Madison löysi isoäitien koristeen ja heitti sen pois.</w:t>
      </w:r>
    </w:p>
    <w:p>
      <w:r>
        <w:rPr>
          <w:b/>
        </w:rPr>
        <w:t xml:space="preserve">Tulos</w:t>
      </w:r>
    </w:p>
    <w:p>
      <w:r>
        <w:t xml:space="preserve">Madison löysi isoäidin hammasproteesin.</w:t>
      </w:r>
    </w:p>
    <w:p>
      <w:r>
        <w:rPr>
          <w:b/>
        </w:rPr>
        <w:t xml:space="preserve">Tulos</w:t>
      </w:r>
    </w:p>
    <w:p>
      <w:r>
        <w:t xml:space="preserve">Madison löysi isoäidin homeisen koristeen.</w:t>
      </w:r>
    </w:p>
    <w:p>
      <w:r>
        <w:rPr>
          <w:b/>
        </w:rPr>
        <w:t xml:space="preserve">Esimerkki 0.1428</w:t>
      </w:r>
    </w:p>
    <w:p>
      <w:r>
        <w:t xml:space="preserve">Alku: Joshua heräsi pahassa krapulassa. Keskikohta: Joshua kuuli melua. Loppu: Se oli vanha nainen, joka asui naapurissa.</w:t>
      </w:r>
    </w:p>
    <w:p>
      <w:r>
        <w:rPr>
          <w:b/>
        </w:rPr>
        <w:t xml:space="preserve">Tulos</w:t>
      </w:r>
    </w:p>
    <w:p>
      <w:r>
        <w:t xml:space="preserve">Joshua ei kuullut mitään.</w:t>
      </w:r>
    </w:p>
    <w:p>
      <w:r>
        <w:rPr>
          <w:b/>
        </w:rPr>
        <w:t xml:space="preserve">Tulos</w:t>
      </w:r>
    </w:p>
    <w:p>
      <w:r>
        <w:t xml:space="preserve">Joshua kuuli kuiskauksia.</w:t>
      </w:r>
    </w:p>
    <w:p>
      <w:r>
        <w:rPr>
          <w:b/>
        </w:rPr>
        <w:t xml:space="preserve">Tulos</w:t>
      </w:r>
    </w:p>
    <w:p>
      <w:r>
        <w:t xml:space="preserve">Joshua saattoi haukkua häntä.</w:t>
      </w:r>
    </w:p>
    <w:p>
      <w:r>
        <w:rPr>
          <w:b/>
        </w:rPr>
        <w:t xml:space="preserve">Esimerkki 0.1429</w:t>
      </w:r>
    </w:p>
    <w:p>
      <w:r>
        <w:t xml:space="preserve">Alku: Tänä aamuna menin kauppaan ostamaan aamiaista. Keskikohta: Koira odotti minua, kun palasin kotiin. Loppu: Se odotti, että saisin aamiaiseni valmiiksi, jotta se voisi syödä sitä myös.</w:t>
      </w:r>
    </w:p>
    <w:p>
      <w:r>
        <w:rPr>
          <w:b/>
        </w:rPr>
        <w:t xml:space="preserve">Tulos</w:t>
      </w:r>
    </w:p>
    <w:p>
      <w:r>
        <w:t xml:space="preserve">Koirani söi ruokaa, kun palasin kotiin.</w:t>
      </w:r>
    </w:p>
    <w:p>
      <w:r>
        <w:rPr>
          <w:b/>
        </w:rPr>
        <w:t xml:space="preserve">Tulos</w:t>
      </w:r>
    </w:p>
    <w:p>
      <w:r>
        <w:t xml:space="preserve">Koirani nukkui, kun palasin kotiin.</w:t>
      </w:r>
    </w:p>
    <w:p>
      <w:r>
        <w:rPr>
          <w:b/>
        </w:rPr>
        <w:t xml:space="preserve">Tulos</w:t>
      </w:r>
    </w:p>
    <w:p>
      <w:r>
        <w:t xml:space="preserve">Pandani odotti minua, kun palasin kotiin.</w:t>
      </w:r>
    </w:p>
    <w:p>
      <w:r>
        <w:rPr>
          <w:b/>
        </w:rPr>
        <w:t xml:space="preserve">Esimerkki 0.1430</w:t>
      </w:r>
    </w:p>
    <w:p>
      <w:r>
        <w:t xml:space="preserve">Alku: William meni kouluunsa hakemaan lukujärjestyksensä. Keskikohta: Toinen lapsi törmäsi Williamiin. Loppu: Hän huusi kivusta, lähti sitten koulusta ja hoiti vammansa.</w:t>
      </w:r>
    </w:p>
    <w:p>
      <w:r>
        <w:rPr>
          <w:b/>
        </w:rPr>
        <w:t xml:space="preserve">Tulos</w:t>
      </w:r>
    </w:p>
    <w:p>
      <w:r>
        <w:t xml:space="preserve">Toinen lapsi melkein törmäsi Williamiin.</w:t>
      </w:r>
    </w:p>
    <w:p>
      <w:r>
        <w:rPr>
          <w:b/>
        </w:rPr>
        <w:t xml:space="preserve">Tulos</w:t>
      </w:r>
    </w:p>
    <w:p>
      <w:r>
        <w:t xml:space="preserve">Toinen lapsi juoksi kotiin.</w:t>
      </w:r>
    </w:p>
    <w:p>
      <w:r>
        <w:rPr>
          <w:b/>
        </w:rPr>
        <w:t xml:space="preserve">Tulos</w:t>
      </w:r>
    </w:p>
    <w:p>
      <w:r>
        <w:t xml:space="preserve">Toinen lapsi tervehti Williamia.</w:t>
      </w:r>
    </w:p>
    <w:p>
      <w:r>
        <w:rPr>
          <w:b/>
        </w:rPr>
        <w:t xml:space="preserve">Esimerkki 0.1431</w:t>
      </w:r>
    </w:p>
    <w:p>
      <w:r>
        <w:t xml:space="preserve">Alku: Jimillä oli jano. Keskikohta: Hän löysi suuren vesilähteen. Loppu: Jimillä ei ollut enää jano.</w:t>
      </w:r>
    </w:p>
    <w:p>
      <w:r>
        <w:rPr>
          <w:b/>
        </w:rPr>
        <w:t xml:space="preserve">Tulos</w:t>
      </w:r>
    </w:p>
    <w:p>
      <w:r>
        <w:t xml:space="preserve">Hän löysi laajan aavikkoalueen.</w:t>
      </w:r>
    </w:p>
    <w:p>
      <w:r>
        <w:rPr>
          <w:b/>
        </w:rPr>
        <w:t xml:space="preserve">Tulos</w:t>
      </w:r>
    </w:p>
    <w:p>
      <w:r>
        <w:t xml:space="preserve">Hän löysi suuren puiston.</w:t>
      </w:r>
    </w:p>
    <w:p>
      <w:r>
        <w:rPr>
          <w:b/>
        </w:rPr>
        <w:t xml:space="preserve">Tulos</w:t>
      </w:r>
    </w:p>
    <w:p>
      <w:r>
        <w:t xml:space="preserve">Hän löysi suuren hiekkakasan.</w:t>
      </w:r>
    </w:p>
    <w:p>
      <w:r>
        <w:rPr>
          <w:b/>
        </w:rPr>
        <w:t xml:space="preserve">Esimerkki 0.1432</w:t>
      </w:r>
    </w:p>
    <w:p>
      <w:r>
        <w:t xml:space="preserve">Alku: Ginan korut olivat valuneet keittiön lattialle. Keskikohta: Gina huomasi astuneensa vahingossa kultaketjunsa päälle. Loppu: Gina toivoi, ettei se katkeaisi kokonaan kahtia.</w:t>
      </w:r>
    </w:p>
    <w:p>
      <w:r>
        <w:rPr>
          <w:b/>
        </w:rPr>
        <w:t xml:space="preserve">Tulos</w:t>
      </w:r>
    </w:p>
    <w:p>
      <w:r>
        <w:t xml:space="preserve">Gina ei huomannut, että hän astui vahingossa kultaketjunsa päälle.</w:t>
      </w:r>
    </w:p>
    <w:p>
      <w:r>
        <w:rPr>
          <w:b/>
        </w:rPr>
        <w:t xml:space="preserve">Tulos</w:t>
      </w:r>
    </w:p>
    <w:p>
      <w:r>
        <w:t xml:space="preserve">Gina huomasi, että hän oli vahingossa hukannut kultaketjunsa.</w:t>
      </w:r>
    </w:p>
    <w:p>
      <w:r>
        <w:rPr>
          <w:b/>
        </w:rPr>
        <w:t xml:space="preserve">Tulos</w:t>
      </w:r>
    </w:p>
    <w:p>
      <w:r>
        <w:t xml:space="preserve">Gina näki, että hän astui vahingossa kissansa päälle.</w:t>
      </w:r>
    </w:p>
    <w:p>
      <w:r>
        <w:rPr>
          <w:b/>
        </w:rPr>
        <w:t xml:space="preserve">Esimerkki 0.1433</w:t>
      </w:r>
    </w:p>
    <w:p>
      <w:r>
        <w:t xml:space="preserve">Alku: Hailey osallistui koulunsa maratonille. Keskikohta: Hän haastoi opettajansa treenaamaan hänen kanssaan, jotta he voisivat motivoida toisiaan. Loppu: Opettaja ihaili Haleyn intohimoa ja suostui.</w:t>
      </w:r>
    </w:p>
    <w:p>
      <w:r>
        <w:rPr>
          <w:b/>
        </w:rPr>
        <w:t xml:space="preserve">Tulos</w:t>
      </w:r>
    </w:p>
    <w:p>
      <w:r>
        <w:t xml:space="preserve">Hän haastoi opettajansa harjoittelemaan hänen kanssaan ja he saattoivat arvostella toisiaan.</w:t>
      </w:r>
    </w:p>
    <w:p>
      <w:r>
        <w:rPr>
          <w:b/>
        </w:rPr>
        <w:t xml:space="preserve">Tulos</w:t>
      </w:r>
    </w:p>
    <w:p>
      <w:r>
        <w:t xml:space="preserve">Hän haastoi opettajansa harjoittelemaan hänen kanssaan ja he voisivat tappaa toisensa.</w:t>
      </w:r>
    </w:p>
    <w:p>
      <w:r>
        <w:rPr>
          <w:b/>
        </w:rPr>
        <w:t xml:space="preserve">Tulos</w:t>
      </w:r>
    </w:p>
    <w:p>
      <w:r>
        <w:t xml:space="preserve">Hän haastoi koiran harjoittelemaan hänen kanssaan, ja ne saattoivat motivoida toisiaan.</w:t>
      </w:r>
    </w:p>
    <w:p>
      <w:r>
        <w:rPr>
          <w:b/>
        </w:rPr>
        <w:t xml:space="preserve">Esimerkki 0.1434</w:t>
      </w:r>
    </w:p>
    <w:p>
      <w:r>
        <w:t xml:space="preserve">Alku: Josh piirtää karikatyyrejä sivutoimisesti. Keskikohta: Hän voi tienata hyvin vain muutaman tunnin työllä. Loppu: Näin ollen hän luultavasti jatkaa sitä vielä jonkin aikaa.</w:t>
      </w:r>
    </w:p>
    <w:p>
      <w:r>
        <w:rPr>
          <w:b/>
        </w:rPr>
        <w:t xml:space="preserve">Tulos</w:t>
      </w:r>
    </w:p>
    <w:p>
      <w:r>
        <w:t xml:space="preserve">Hän voi ansaita hirvittävää rahaa pitkillä työpäivillä.</w:t>
      </w:r>
    </w:p>
    <w:p>
      <w:r>
        <w:rPr>
          <w:b/>
        </w:rPr>
        <w:t xml:space="preserve">Tulos</w:t>
      </w:r>
    </w:p>
    <w:p>
      <w:r>
        <w:t xml:space="preserve">Hän ei voi ansaita hyvää rahaa työskentelemällä vain muutaman tunnin.</w:t>
      </w:r>
    </w:p>
    <w:p>
      <w:r>
        <w:rPr>
          <w:b/>
        </w:rPr>
        <w:t xml:space="preserve">Tulos</w:t>
      </w:r>
    </w:p>
    <w:p>
      <w:r>
        <w:t xml:space="preserve">Hän tekee pitkiä työpäiviä eikä tienaa juuri lainkaan.</w:t>
      </w:r>
    </w:p>
    <w:p>
      <w:r>
        <w:rPr>
          <w:b/>
        </w:rPr>
        <w:t xml:space="preserve">Esimerkki 0.1435</w:t>
      </w:r>
    </w:p>
    <w:p>
      <w:r>
        <w:t xml:space="preserve">Alku: Ainoana lapsena oleminen on ikävää. Keskimmäinen: Sinulla ei ole koskaan ketään, jonka kanssa leikkiä. Loppu: Minä välitän, koska olen kyllästynyt leikkimään yksin.</w:t>
      </w:r>
    </w:p>
    <w:p>
      <w:r>
        <w:rPr>
          <w:b/>
        </w:rPr>
        <w:t xml:space="preserve">Tulos</w:t>
      </w:r>
    </w:p>
    <w:p>
      <w:r>
        <w:t xml:space="preserve">Sinulla on aina ihmisiä, joiden kanssa leikkiä.</w:t>
      </w:r>
    </w:p>
    <w:p>
      <w:r>
        <w:rPr>
          <w:b/>
        </w:rPr>
        <w:t xml:space="preserve">Tulos</w:t>
      </w:r>
    </w:p>
    <w:p>
      <w:r>
        <w:t xml:space="preserve">Sinulla on aina joku, jonka kanssa leikkiä.</w:t>
      </w:r>
    </w:p>
    <w:p>
      <w:r>
        <w:rPr>
          <w:b/>
        </w:rPr>
        <w:t xml:space="preserve">Esimerkki 0.1436</w:t>
      </w:r>
    </w:p>
    <w:p>
      <w:r>
        <w:t xml:space="preserve">Alku: Erica oli menossa tanssiaisiin unelmiensa pojan kanssa. Keskikohta: Erican updo-kampaus putosi. Loppu: Erican ystävä riensi paikalle ja korjasi hänen hiuksensa, mikä pelasti päivän.</w:t>
      </w:r>
    </w:p>
    <w:p>
      <w:r>
        <w:rPr>
          <w:b/>
        </w:rPr>
        <w:t xml:space="preserve">Tulos</w:t>
      </w:r>
    </w:p>
    <w:p>
      <w:r>
        <w:t xml:space="preserve">Erican mekko putosi alas.</w:t>
      </w:r>
    </w:p>
    <w:p>
      <w:r>
        <w:rPr>
          <w:b/>
        </w:rPr>
        <w:t xml:space="preserve">Esimerkki 0.1437</w:t>
      </w:r>
    </w:p>
    <w:p>
      <w:r>
        <w:t xml:space="preserve">Alku: Kate ja Bailey halusivat koiranpennun. Keskikohta: Kate ja Bailey löysivät kadonneen koiranpennun. Loppu: Kate ja Bailey ottivat pienen pennun mukaansa kotiin.</w:t>
      </w:r>
    </w:p>
    <w:p>
      <w:r>
        <w:rPr>
          <w:b/>
        </w:rPr>
        <w:t xml:space="preserve">Tulos</w:t>
      </w:r>
    </w:p>
    <w:p>
      <w:r>
        <w:t xml:space="preserve">Kate ja Bailey löysivät kadonneen kissan.</w:t>
      </w:r>
    </w:p>
    <w:p>
      <w:r>
        <w:rPr>
          <w:b/>
        </w:rPr>
        <w:t xml:space="preserve">Tulos</w:t>
      </w:r>
    </w:p>
    <w:p>
      <w:r>
        <w:t xml:space="preserve">Kate ja Bailey löysivät mätänevän, tiellä kuolleen koiranpennun.</w:t>
      </w:r>
    </w:p>
    <w:p>
      <w:r>
        <w:rPr>
          <w:b/>
        </w:rPr>
        <w:t xml:space="preserve">Tulos</w:t>
      </w:r>
    </w:p>
    <w:p>
      <w:r>
        <w:t xml:space="preserve">Kate ja Bailey eivät koskaan löytäneet kadonnutta pentua.</w:t>
      </w:r>
    </w:p>
    <w:p>
      <w:r>
        <w:rPr>
          <w:b/>
        </w:rPr>
        <w:t xml:space="preserve">Esimerkki 0.1438</w:t>
      </w:r>
    </w:p>
    <w:p>
      <w:r>
        <w:t xml:space="preserve">Alku: Rob ei ollut järjestäytynyt. Keskikohta: Rob työskenteli ammattijärjestäjän kanssa järjestääkseen elämänsä. Loppu: Nyt Rob on järjestäytyneempi kuin opettajansa!</w:t>
      </w:r>
    </w:p>
    <w:p>
      <w:r>
        <w:rPr>
          <w:b/>
        </w:rPr>
        <w:t xml:space="preserve">Tulos</w:t>
      </w:r>
    </w:p>
    <w:p>
      <w:r>
        <w:t xml:space="preserve">Rob työskenteli ammattimaisen hamstraajan kanssa saadakseen elämänsä järjestykseen.</w:t>
      </w:r>
    </w:p>
    <w:p>
      <w:r>
        <w:rPr>
          <w:b/>
        </w:rPr>
        <w:t xml:space="preserve">Esimerkki 0.1439</w:t>
      </w:r>
    </w:p>
    <w:p>
      <w:r>
        <w:t xml:space="preserve">Alku: Simon tykkäsi katsella isojen lasten rullalautailua. Keskimmäinen: Simonin äiti osti hänelle yllätyksenä rullalautan. Loppu: Kun Simon purki lahjansa, hän itki.</w:t>
      </w:r>
    </w:p>
    <w:p>
      <w:r>
        <w:rPr>
          <w:b/>
        </w:rPr>
        <w:t xml:space="preserve">Tulos</w:t>
      </w:r>
    </w:p>
    <w:p>
      <w:r>
        <w:t xml:space="preserve">Simon osti äidilleen yllätyksenä rullalautan.</w:t>
      </w:r>
    </w:p>
    <w:p>
      <w:r>
        <w:rPr>
          <w:b/>
        </w:rPr>
        <w:t xml:space="preserve">Tulos</w:t>
      </w:r>
    </w:p>
    <w:p>
      <w:r>
        <w:t xml:space="preserve">Simonin äiti myi hänen rullalautansa yllätyksenä.</w:t>
      </w:r>
    </w:p>
    <w:p>
      <w:r>
        <w:rPr>
          <w:b/>
        </w:rPr>
        <w:t xml:space="preserve">Tulos</w:t>
      </w:r>
    </w:p>
    <w:p>
      <w:r>
        <w:t xml:space="preserve">Simonin poika osti hänelle yllätyksenä rullalautan.</w:t>
      </w:r>
    </w:p>
    <w:p>
      <w:r>
        <w:rPr>
          <w:b/>
        </w:rPr>
        <w:t xml:space="preserve">Esimerkki 0.1440</w:t>
      </w:r>
    </w:p>
    <w:p>
      <w:r>
        <w:t xml:space="preserve">Alku: Charles oli iloinen tavatessaan levy-yhtiön johtajan Facebookissa. Keskikohta: He molemmat juttelivat tuntikausia pikaviestimellä. Loppu: Se oli Charlesille hedelmällisen suhteen alku.</w:t>
      </w:r>
    </w:p>
    <w:p>
      <w:r>
        <w:rPr>
          <w:b/>
        </w:rPr>
        <w:t xml:space="preserve">Tulos</w:t>
      </w:r>
    </w:p>
    <w:p>
      <w:r>
        <w:t xml:space="preserve">Levy-yhtiön johtaja oli kyllästynyt tapaamaan uusia ihmisiä.</w:t>
      </w:r>
    </w:p>
    <w:p>
      <w:r>
        <w:rPr>
          <w:b/>
        </w:rPr>
        <w:t xml:space="preserve">Tulos</w:t>
      </w:r>
    </w:p>
    <w:p>
      <w:r>
        <w:t xml:space="preserve">He molemmat juttelivat hetken pikaviestimessä.</w:t>
      </w:r>
    </w:p>
    <w:p>
      <w:r>
        <w:rPr>
          <w:b/>
        </w:rPr>
        <w:t xml:space="preserve">Tulos</w:t>
      </w:r>
    </w:p>
    <w:p>
      <w:r>
        <w:t xml:space="preserve">he eivät koskaan jutelleet pikaviestimellä.</w:t>
      </w:r>
    </w:p>
    <w:p>
      <w:r>
        <w:rPr>
          <w:b/>
        </w:rPr>
        <w:t xml:space="preserve">Esimerkki 0.1441</w:t>
      </w:r>
    </w:p>
    <w:p>
      <w:r>
        <w:t xml:space="preserve">Alku: Scott pelkäsi laukauksia. Keskikohta: Scott päätti kuitenkin ottaa influenssarokotuksen. Loppu: Kun hän pääsi lääkäriin, hän tuskin tunsi neulaa.</w:t>
      </w:r>
    </w:p>
    <w:p>
      <w:r>
        <w:rPr>
          <w:b/>
        </w:rPr>
        <w:t xml:space="preserve">Tulos</w:t>
      </w:r>
    </w:p>
    <w:p>
      <w:r>
        <w:t xml:space="preserve">Scott päätti tulla ammutuksi aseella.</w:t>
      </w:r>
    </w:p>
    <w:p>
      <w:r>
        <w:rPr>
          <w:b/>
        </w:rPr>
        <w:t xml:space="preserve">Tulos</w:t>
      </w:r>
    </w:p>
    <w:p>
      <w:r>
        <w:t xml:space="preserve">Scott päätti jättää influenssarokotuksen väliin.</w:t>
      </w:r>
    </w:p>
    <w:p>
      <w:r>
        <w:rPr>
          <w:b/>
        </w:rPr>
        <w:t xml:space="preserve">Tulos</w:t>
      </w:r>
    </w:p>
    <w:p>
      <w:r>
        <w:t xml:space="preserve">Scott tökkäsi lääkäriä neulalla.</w:t>
      </w:r>
    </w:p>
    <w:p>
      <w:r>
        <w:rPr>
          <w:b/>
        </w:rPr>
        <w:t xml:space="preserve">Esimerkki 0.1442</w:t>
      </w:r>
    </w:p>
    <w:p>
      <w:r>
        <w:t xml:space="preserve">Alku: Toddilla oli aamulla tärkeä kokous. Keskikohta: Todd huomasi, että hänellä oli puhjennut rengas. Loppu: Hän soitti pomolleen ja lähti surullisena töihin myöhässä.</w:t>
      </w:r>
    </w:p>
    <w:p>
      <w:r>
        <w:rPr>
          <w:b/>
        </w:rPr>
        <w:t xml:space="preserve">Tulos</w:t>
      </w:r>
    </w:p>
    <w:p>
      <w:r>
        <w:t xml:space="preserve">Toddilla oli puhjennut rengas.</w:t>
      </w:r>
    </w:p>
    <w:p>
      <w:r>
        <w:rPr>
          <w:b/>
        </w:rPr>
        <w:t xml:space="preserve">Tulos</w:t>
      </w:r>
    </w:p>
    <w:p>
      <w:r>
        <w:t xml:space="preserve">Todd ei huomannut, että hänellä oli rengasrikko.</w:t>
      </w:r>
    </w:p>
    <w:p>
      <w:r>
        <w:rPr>
          <w:b/>
        </w:rPr>
        <w:t xml:space="preserve">Tulos</w:t>
      </w:r>
    </w:p>
    <w:p>
      <w:r>
        <w:t xml:space="preserve">Todd näki, että hänen renkaansa oli täynnä.</w:t>
      </w:r>
    </w:p>
    <w:p>
      <w:r>
        <w:rPr>
          <w:b/>
        </w:rPr>
        <w:t xml:space="preserve">Esimerkki 0.1443</w:t>
      </w:r>
    </w:p>
    <w:p>
      <w:r>
        <w:t xml:space="preserve">Alku: Amazing Zane piti taikashow'ta kaupungin teatterissa. Keskikohta: Vihollinen taikuri hyökkäsi hänen kimppuunsa ja otti hänet kiinni. Loppu: Zane piti häntä vankina, kunnes esitys oli ohi.</w:t>
      </w:r>
    </w:p>
    <w:p>
      <w:r>
        <w:rPr>
          <w:b/>
        </w:rPr>
        <w:t xml:space="preserve">Tulos</w:t>
      </w:r>
    </w:p>
    <w:p>
      <w:r>
        <w:t xml:space="preserve">Vihollisen taikuri hyökkäsi hänen kimppuunsa ja vangitsi hänet.</w:t>
      </w:r>
    </w:p>
    <w:p>
      <w:r>
        <w:rPr>
          <w:b/>
        </w:rPr>
        <w:t xml:space="preserve">Tulos</w:t>
      </w:r>
    </w:p>
    <w:p>
      <w:r>
        <w:t xml:space="preserve">Vihollisen taikuri kehui häntä, ja hän toivotti hänet tervetulleeksi.</w:t>
      </w:r>
    </w:p>
    <w:p>
      <w:r>
        <w:rPr>
          <w:b/>
        </w:rPr>
        <w:t xml:space="preserve">Tulos</w:t>
      </w:r>
    </w:p>
    <w:p>
      <w:r>
        <w:t xml:space="preserve">Taikuriystävä puhui hänelle, ja hän sopi hänen kanssaan.</w:t>
      </w:r>
    </w:p>
    <w:p>
      <w:r>
        <w:rPr>
          <w:b/>
        </w:rPr>
        <w:t xml:space="preserve">Esimerkki 0.1444</w:t>
      </w:r>
    </w:p>
    <w:p>
      <w:r>
        <w:t xml:space="preserve">Alku: Jake oli rannalla lomalla. Keskikohta: Jake ajautui merelle. Loppu: Hänen jäänteitään ei ole vieläkään löydetty.</w:t>
      </w:r>
    </w:p>
    <w:p>
      <w:r>
        <w:rPr>
          <w:b/>
        </w:rPr>
        <w:t xml:space="preserve">Tulos</w:t>
      </w:r>
    </w:p>
    <w:p>
      <w:r>
        <w:t xml:space="preserve">Jake oli iloinen nähdessään meren.</w:t>
      </w:r>
    </w:p>
    <w:p>
      <w:r>
        <w:rPr>
          <w:b/>
        </w:rPr>
        <w:t xml:space="preserve">Esimerkki 0.1445</w:t>
      </w:r>
    </w:p>
    <w:p>
      <w:r>
        <w:t xml:space="preserve">Alku: Marissa jätti aina valot päälle huoneeseensa. Keskikohta: Marissa sai korkean energialaskun. Loppu: Hän järkyttyi ja säästeli siitä lähtien aina energiaa.</w:t>
      </w:r>
    </w:p>
    <w:p>
      <w:r>
        <w:rPr>
          <w:b/>
        </w:rPr>
        <w:t xml:space="preserve">Tulos</w:t>
      </w:r>
    </w:p>
    <w:p>
      <w:r>
        <w:t xml:space="preserve">Marissa sai alhaisen energialaskun.</w:t>
      </w:r>
    </w:p>
    <w:p>
      <w:r>
        <w:rPr>
          <w:b/>
        </w:rPr>
        <w:t xml:space="preserve">Tulos</w:t>
      </w:r>
    </w:p>
    <w:p>
      <w:r>
        <w:t xml:space="preserve">Marissa hankki matalaenergialampun.</w:t>
      </w:r>
    </w:p>
    <w:p>
      <w:r>
        <w:rPr>
          <w:b/>
        </w:rPr>
        <w:t xml:space="preserve">Esimerkki 0.1446</w:t>
      </w:r>
    </w:p>
    <w:p>
      <w:r>
        <w:t xml:space="preserve">Alku: Tom ja hänen ystävänsä viettivät paljon aikaa yhdessä. Keskikohta: Tom ja hänen ystävänsä ostivat lottokuponkeja. Loppu: Tom voitti lopulta tuhat dollaria lotossa.</w:t>
      </w:r>
    </w:p>
    <w:p>
      <w:r>
        <w:rPr>
          <w:b/>
        </w:rPr>
        <w:t xml:space="preserve">Tulos</w:t>
      </w:r>
    </w:p>
    <w:p>
      <w:r>
        <w:t xml:space="preserve">Tom ja hänen ystävänsä päättivät olla ostamatta lottokuponkeja.</w:t>
      </w:r>
    </w:p>
    <w:p>
      <w:r>
        <w:rPr>
          <w:b/>
        </w:rPr>
        <w:t xml:space="preserve">Tulos</w:t>
      </w:r>
    </w:p>
    <w:p>
      <w:r>
        <w:t xml:space="preserve">Tom inhosi ylimääräisten tulojensa tuhlaamista.</w:t>
      </w:r>
    </w:p>
    <w:p>
      <w:r>
        <w:rPr>
          <w:b/>
        </w:rPr>
        <w:t xml:space="preserve">Tulos</w:t>
      </w:r>
    </w:p>
    <w:p>
      <w:r>
        <w:t xml:space="preserve">Tomin ystävät ostivat lottokuponkeja.</w:t>
      </w:r>
    </w:p>
    <w:p>
      <w:r>
        <w:rPr>
          <w:b/>
        </w:rPr>
        <w:t xml:space="preserve">Esimerkki 0.1447</w:t>
      </w:r>
    </w:p>
    <w:p>
      <w:r>
        <w:t xml:space="preserve">Alku: Gina oli ollut ilkeä luokan uudelle pojalle. Keskikohta: Ginan opettaja sai Ginan kiinni ja antoi hänelle jälki-istuntoa. Loppu: Gina tajusi, että hänen pitäisi pyytää anteeksi myös uudelta pojalta.</w:t>
      </w:r>
    </w:p>
    <w:p>
      <w:r>
        <w:rPr>
          <w:b/>
        </w:rPr>
        <w:t xml:space="preserve">Tulos</w:t>
      </w:r>
    </w:p>
    <w:p>
      <w:r>
        <w:t xml:space="preserve">Ginan opettaja sai Ginan kiinni huijaamisesta kokeessa ja antoi Ginalle jälki-istuntoa.</w:t>
      </w:r>
    </w:p>
    <w:p>
      <w:r>
        <w:rPr>
          <w:b/>
        </w:rPr>
        <w:t xml:space="preserve">Tulos</w:t>
      </w:r>
    </w:p>
    <w:p>
      <w:r>
        <w:t xml:space="preserve">Ginan opettaja ei koskaan saanut Ginaa kiinni, eikä hän saanut jälki-istuntoa.</w:t>
      </w:r>
    </w:p>
    <w:p>
      <w:r>
        <w:rPr>
          <w:b/>
        </w:rPr>
        <w:t xml:space="preserve">Tulos</w:t>
      </w:r>
    </w:p>
    <w:p>
      <w:r>
        <w:t xml:space="preserve">Ginan opettaja näki Ginan ja kehui häntä.</w:t>
      </w:r>
    </w:p>
    <w:p>
      <w:r>
        <w:rPr>
          <w:b/>
        </w:rPr>
        <w:t xml:space="preserve">Esimerkki 0.1448</w:t>
      </w:r>
    </w:p>
    <w:p>
      <w:r>
        <w:t xml:space="preserve">Alku: Jillin piti hankkia uudet kengät. Keskikohta: Jill meni kauppaan ostamaan lumikengät. Loppu: Jill leikki lumessa uusien saappaidensa kanssa sen jälkeen.</w:t>
      </w:r>
    </w:p>
    <w:p>
      <w:r>
        <w:rPr>
          <w:b/>
        </w:rPr>
        <w:t xml:space="preserve">Tulos</w:t>
      </w:r>
    </w:p>
    <w:p>
      <w:r>
        <w:t xml:space="preserve">Jill meni kauppaan ostamaan leipää.</w:t>
      </w:r>
    </w:p>
    <w:p>
      <w:r>
        <w:rPr>
          <w:b/>
        </w:rPr>
        <w:t xml:space="preserve">Tulos</w:t>
      </w:r>
    </w:p>
    <w:p>
      <w:r>
        <w:t xml:space="preserve">Jill meni kauppaan ostamaan uusia sukkia.</w:t>
      </w:r>
    </w:p>
    <w:p>
      <w:r>
        <w:rPr>
          <w:b/>
        </w:rPr>
        <w:t xml:space="preserve">Tulos</w:t>
      </w:r>
    </w:p>
    <w:p>
      <w:r>
        <w:t xml:space="preserve">Jotkut lumikengät menivät kauppaan hakemaan Jilliä.</w:t>
      </w:r>
    </w:p>
    <w:p>
      <w:r>
        <w:rPr>
          <w:b/>
        </w:rPr>
        <w:t xml:space="preserve">Esimerkki 0.1449</w:t>
      </w:r>
    </w:p>
    <w:p>
      <w:r>
        <w:t xml:space="preserve">Alku: Jon oli fuksi yliopistossa. Keskikohta: Hänellä oli vaikeuksia insinöörikurssilla, joten hän päätti palkata opettajan. Loppu: Opettaja auttoi häntä läpäisemään insinöörikurssin.</w:t>
      </w:r>
    </w:p>
    <w:p>
      <w:r>
        <w:rPr>
          <w:b/>
        </w:rPr>
        <w:t xml:space="preserve">Tulos</w:t>
      </w:r>
    </w:p>
    <w:p>
      <w:r>
        <w:t xml:space="preserve">Hänellä oli vaikeuksia ranskan tunnilla, joten hän päätti palkata opettajan.</w:t>
      </w:r>
    </w:p>
    <w:p>
      <w:r>
        <w:rPr>
          <w:b/>
        </w:rPr>
        <w:t xml:space="preserve">Esimerkki 0,1450</w:t>
      </w:r>
    </w:p>
    <w:p>
      <w:r>
        <w:t xml:space="preserve">Alku: Istutin yrttitarhan ikkunaan. Keskikohta: Ne alkoivat kukkia niin nopeasti. Loppu: Nyt minulla on joka päivä tuoreita yrttejä.</w:t>
      </w:r>
    </w:p>
    <w:p>
      <w:r>
        <w:rPr>
          <w:b/>
        </w:rPr>
        <w:t xml:space="preserve">Tulos</w:t>
      </w:r>
    </w:p>
    <w:p>
      <w:r>
        <w:t xml:space="preserve">Ne alkoivat kuolla niin nopeasti.</w:t>
      </w:r>
    </w:p>
    <w:p>
      <w:r>
        <w:rPr>
          <w:b/>
        </w:rPr>
        <w:t xml:space="preserve">Esimerkki 0.1451</w:t>
      </w:r>
    </w:p>
    <w:p>
      <w:r>
        <w:t xml:space="preserve">Alku: Ed sai uuden kuorma-auton. Keskikohta: Ed päätti lähteä sillä ajelulle rotkon lähelle. Loppu: Hän kaatui kuorma-autollaan sata metriä rotkoon.</w:t>
      </w:r>
    </w:p>
    <w:p>
      <w:r>
        <w:rPr>
          <w:b/>
        </w:rPr>
        <w:t xml:space="preserve">Tulos</w:t>
      </w:r>
    </w:p>
    <w:p>
      <w:r>
        <w:t xml:space="preserve">Ed päätti ottaa sen mukaansa roadtripille lähelle vuoria.</w:t>
      </w:r>
    </w:p>
    <w:p>
      <w:r>
        <w:rPr>
          <w:b/>
        </w:rPr>
        <w:t xml:space="preserve">Esimerkki 0.1452</w:t>
      </w:r>
    </w:p>
    <w:p>
      <w:r>
        <w:t xml:space="preserve">Alku: Kaksi ystävää joi olutta puiston näköalapaikalla. Keskikohta: Ystävillä tiedettiin olevan alkoholiongelmia. Loppu: Toinen ystävä ravisteli kasvojaan inhoten.</w:t>
      </w:r>
    </w:p>
    <w:p>
      <w:r>
        <w:rPr>
          <w:b/>
        </w:rPr>
        <w:t xml:space="preserve">Tulos</w:t>
      </w:r>
    </w:p>
    <w:p>
      <w:r>
        <w:t xml:space="preserve">Ystävät hyppäsivät jyrkänteeltä.</w:t>
      </w:r>
    </w:p>
    <w:p>
      <w:r>
        <w:rPr>
          <w:b/>
        </w:rPr>
        <w:t xml:space="preserve">Tulos</w:t>
      </w:r>
    </w:p>
    <w:p>
      <w:r>
        <w:t xml:space="preserve">Ystävät olivat tunnetusti ryyppykavereita.</w:t>
      </w:r>
    </w:p>
    <w:p>
      <w:r>
        <w:rPr>
          <w:b/>
        </w:rPr>
        <w:t xml:space="preserve">Tulos</w:t>
      </w:r>
    </w:p>
    <w:p>
      <w:r>
        <w:t xml:space="preserve">Ystävät tunnettiin loistavina näyttelijöinä.</w:t>
      </w:r>
    </w:p>
    <w:p>
      <w:r>
        <w:rPr>
          <w:b/>
        </w:rPr>
        <w:t xml:space="preserve">Esimerkki 0.1453</w:t>
      </w:r>
    </w:p>
    <w:p>
      <w:r>
        <w:t xml:space="preserve">Alku: Äitini oli siivoamassa pöytää. Keskikohta: Äiti käski minun tiskata. Loppu: Kun hän kertoi minulle, olin ärtynyt.</w:t>
      </w:r>
    </w:p>
    <w:p>
      <w:r>
        <w:rPr>
          <w:b/>
        </w:rPr>
        <w:t xml:space="preserve">Tulos</w:t>
      </w:r>
    </w:p>
    <w:p>
      <w:r>
        <w:t xml:space="preserve">Äitini päätti tiskata.</w:t>
      </w:r>
    </w:p>
    <w:p>
      <w:r>
        <w:rPr>
          <w:b/>
        </w:rPr>
        <w:t xml:space="preserve">Tulos</w:t>
      </w:r>
    </w:p>
    <w:p>
      <w:r>
        <w:t xml:space="preserve">Äiti käski minun nauttia illasta.</w:t>
      </w:r>
    </w:p>
    <w:p>
      <w:r>
        <w:rPr>
          <w:b/>
        </w:rPr>
        <w:t xml:space="preserve">Tulos</w:t>
      </w:r>
    </w:p>
    <w:p>
      <w:r>
        <w:t xml:space="preserve">Miksi äiti käski minun syödä jälkiruokaa.</w:t>
      </w:r>
    </w:p>
    <w:p>
      <w:r>
        <w:rPr>
          <w:b/>
        </w:rPr>
        <w:t xml:space="preserve">Esimerkki 0.1454</w:t>
      </w:r>
    </w:p>
    <w:p>
      <w:r>
        <w:t xml:space="preserve">Alku: Amber tykkäsi keinua. Keskimmäinen: Amber pakotti jonkun muun pois keinustaan. Loppu: Amberin äiti kertoi hänelle, että kiusaaminen ei ole oikein.</w:t>
      </w:r>
    </w:p>
    <w:p>
      <w:r>
        <w:rPr>
          <w:b/>
        </w:rPr>
        <w:t xml:space="preserve">Tulos</w:t>
      </w:r>
    </w:p>
    <w:p>
      <w:r>
        <w:t xml:space="preserve">Amber pakotti jonkun muun poistumaan autosta.</w:t>
      </w:r>
    </w:p>
    <w:p>
      <w:r>
        <w:rPr>
          <w:b/>
        </w:rPr>
        <w:t xml:space="preserve">Esimerkki 0.1455</w:t>
      </w:r>
    </w:p>
    <w:p>
      <w:r>
        <w:t xml:space="preserve">Alku: Ben käytti Konfederaation armeijan värejä. Keskikohta: Opettaja nuhteli häntä ja veti hänet syrjään. Loppu: Hänet lähetettiin takaisin rintamalle puisen proteesin kanssa.</w:t>
      </w:r>
    </w:p>
    <w:p>
      <w:r>
        <w:rPr>
          <w:b/>
        </w:rPr>
        <w:t xml:space="preserve">Tulos</w:t>
      </w:r>
    </w:p>
    <w:p>
      <w:r>
        <w:t xml:space="preserve">Hänen komentajansa torui häntä ja veti hänet ulos yksiköstä.</w:t>
      </w:r>
    </w:p>
    <w:p>
      <w:r>
        <w:rPr>
          <w:b/>
        </w:rPr>
        <w:t xml:space="preserve">Tulos</w:t>
      </w:r>
    </w:p>
    <w:p>
      <w:r>
        <w:t xml:space="preserve">Hänen historianopettajansa kehui häntä ja veti hänet syrjään ylimääräisiä tehtäviä varten.</w:t>
      </w:r>
    </w:p>
    <w:p>
      <w:r>
        <w:rPr>
          <w:b/>
        </w:rPr>
        <w:t xml:space="preserve">Tulos</w:t>
      </w:r>
    </w:p>
    <w:p>
      <w:r>
        <w:t xml:space="preserve">Hänen opettajansa kehui häntä ja veti hänet syrjään.</w:t>
      </w:r>
    </w:p>
    <w:p>
      <w:r>
        <w:rPr>
          <w:b/>
        </w:rPr>
        <w:t xml:space="preserve">Esimerkki 0.1456</w:t>
      </w:r>
    </w:p>
    <w:p>
      <w:r>
        <w:t xml:space="preserve">Alku: Tim oli hyvin laiha. Keskikohta: Tim alkoi treenata joka päivä. Loppu: Kolmen kuukauden kuluttua hänellä oli vihdoin lihaksia.</w:t>
      </w:r>
    </w:p>
    <w:p>
      <w:r>
        <w:rPr>
          <w:b/>
        </w:rPr>
        <w:t xml:space="preserve">Tulos</w:t>
      </w:r>
    </w:p>
    <w:p>
      <w:r>
        <w:t xml:space="preserve">Tim alkoi syödä vähemmän.</w:t>
      </w:r>
    </w:p>
    <w:p>
      <w:r>
        <w:rPr>
          <w:b/>
        </w:rPr>
        <w:t xml:space="preserve">Tulos</w:t>
      </w:r>
    </w:p>
    <w:p>
      <w:r>
        <w:t xml:space="preserve">Tim alkoi lukea joka päivä.</w:t>
      </w:r>
    </w:p>
    <w:p>
      <w:r>
        <w:rPr>
          <w:b/>
        </w:rPr>
        <w:t xml:space="preserve">Tulos</w:t>
      </w:r>
    </w:p>
    <w:p>
      <w:r>
        <w:t xml:space="preserve">Tim alkoi väliaikaisesti treenata.</w:t>
      </w:r>
    </w:p>
    <w:p>
      <w:r>
        <w:rPr>
          <w:b/>
        </w:rPr>
        <w:t xml:space="preserve">Esimerkki 0.1457</w:t>
      </w:r>
    </w:p>
    <w:p>
      <w:r>
        <w:t xml:space="preserve">Alku: Alice halusi kokeilla soutua opiskeluaikana. Keskikohta: Joan halusi myös soutaa. Loppu: Nyt Joan on vahva soutukilpailija.</w:t>
      </w:r>
    </w:p>
    <w:p>
      <w:r>
        <w:rPr>
          <w:b/>
        </w:rPr>
        <w:t xml:space="preserve">Tulos</w:t>
      </w:r>
    </w:p>
    <w:p>
      <w:r>
        <w:t xml:space="preserve">Joan ei halunnut soutaa.</w:t>
      </w:r>
    </w:p>
    <w:p>
      <w:r>
        <w:rPr>
          <w:b/>
        </w:rPr>
        <w:t xml:space="preserve">Esimerkki 0.1458</w:t>
      </w:r>
    </w:p>
    <w:p>
      <w:r>
        <w:t xml:space="preserve">Alku: Peter meni tapaamaan Jack-setään ensimmäistä kertaa vuosiin. Keskikohta: Jack-sedällä oli vuohitila. Loppu: Peter ei ollut koskaan ennen nähnyt niin paljon vuohia!</w:t>
      </w:r>
    </w:p>
    <w:p>
      <w:r>
        <w:rPr>
          <w:b/>
        </w:rPr>
        <w:t xml:space="preserve">Tulos</w:t>
      </w:r>
    </w:p>
    <w:p>
      <w:r>
        <w:t xml:space="preserve">Peterin setä leipoi vuohia ja piti vuohitilaa.</w:t>
      </w:r>
    </w:p>
    <w:p>
      <w:r>
        <w:rPr>
          <w:b/>
        </w:rPr>
        <w:t xml:space="preserve">Tulos</w:t>
      </w:r>
    </w:p>
    <w:p>
      <w:r>
        <w:t xml:space="preserve">Jack-sedällä oli kanafarmi.</w:t>
      </w:r>
    </w:p>
    <w:p>
      <w:r>
        <w:rPr>
          <w:b/>
        </w:rPr>
        <w:t xml:space="preserve">Tulos</w:t>
      </w:r>
    </w:p>
    <w:p>
      <w:r>
        <w:t xml:space="preserve">Jack-sedällä oli vuohi, joka vastusti laitumia.</w:t>
      </w:r>
    </w:p>
    <w:p>
      <w:r>
        <w:rPr>
          <w:b/>
        </w:rPr>
        <w:t xml:space="preserve">Esimerkki 0.1459</w:t>
      </w:r>
    </w:p>
    <w:p>
      <w:r>
        <w:t xml:space="preserve">Alku: Greg käveli luokkatovereidensa kanssa. Keskikohta: Yksi Gregin luokkatovereista jatkoi puhumista sen jälkeen, kun opettaja oli käskenyt heitä olemaan hiljaa. Loppu: Lopulta hän antoi luokkatoverille aikalisän.</w:t>
      </w:r>
    </w:p>
    <w:p>
      <w:r>
        <w:rPr>
          <w:b/>
        </w:rPr>
        <w:t xml:space="preserve">Tulos</w:t>
      </w:r>
    </w:p>
    <w:p>
      <w:r>
        <w:t xml:space="preserve">Yksi Gregin luokkatovereista jatkoi syömistä, vaikka baarimikko kehotti heitä lopettamaan.</w:t>
      </w:r>
    </w:p>
    <w:p>
      <w:r>
        <w:rPr>
          <w:b/>
        </w:rPr>
        <w:t xml:space="preserve">Tulos</w:t>
      </w:r>
    </w:p>
    <w:p>
      <w:r>
        <w:t xml:space="preserve">Yksi Gregin luokkatovereista jatkoi puhumista, ennen kuin opettaja käski heitä olemaan hiljaa.</w:t>
      </w:r>
    </w:p>
    <w:p>
      <w:r>
        <w:rPr>
          <w:b/>
        </w:rPr>
        <w:t xml:space="preserve">Tulos</w:t>
      </w:r>
    </w:p>
    <w:p>
      <w:r>
        <w:t xml:space="preserve">Sitten hän pysähtyi ja päätti mennä kotiin.</w:t>
      </w:r>
    </w:p>
    <w:p>
      <w:r>
        <w:rPr>
          <w:b/>
        </w:rPr>
        <w:t xml:space="preserve">Esimerkki 0,1460</w:t>
      </w:r>
    </w:p>
    <w:p>
      <w:r>
        <w:t xml:space="preserve">Alku: Monica oli viemässä tytärtään katsomaan joulupukkia ostoskeskukseen. Keskikohta: Jono oli kiertänyt rakennuksen ympäri. Loppu: He pääsivät jonon läpi odotettua nopeammin.</w:t>
      </w:r>
    </w:p>
    <w:p>
      <w:r>
        <w:rPr>
          <w:b/>
        </w:rPr>
        <w:t xml:space="preserve">Tulos</w:t>
      </w:r>
    </w:p>
    <w:p>
      <w:r>
        <w:t xml:space="preserve">Jono oli lyhyt.</w:t>
      </w:r>
    </w:p>
    <w:p>
      <w:r>
        <w:rPr>
          <w:b/>
        </w:rPr>
        <w:t xml:space="preserve">Tulos</w:t>
      </w:r>
    </w:p>
    <w:p>
      <w:r>
        <w:t xml:space="preserve">Jono kierteli rakennuksen ympäri ja oli suljettu uusilta lapsilta.</w:t>
      </w:r>
    </w:p>
    <w:p>
      <w:r>
        <w:rPr>
          <w:b/>
        </w:rPr>
        <w:t xml:space="preserve">Tulos</w:t>
      </w:r>
    </w:p>
    <w:p>
      <w:r>
        <w:t xml:space="preserve">Siellä ei ollut lainkaan jonoa.</w:t>
      </w:r>
    </w:p>
    <w:p>
      <w:r>
        <w:rPr>
          <w:b/>
        </w:rPr>
        <w:t xml:space="preserve">Esimerkki 0.1461</w:t>
      </w:r>
    </w:p>
    <w:p>
      <w:r>
        <w:t xml:space="preserve">Alku: Josh oli kyllästynyt kirjoittamaan niin paljon novelleja työtään varten. Keskikohta: Josh piti lyhyen tauon. Loppu: Tauon jälkeen hän tunsi itsensä virkeäksi ja valmiiksi kirjoittamaan lisää tarinoita.</w:t>
      </w:r>
    </w:p>
    <w:p>
      <w:r>
        <w:rPr>
          <w:b/>
        </w:rPr>
        <w:t xml:space="preserve">Tulos</w:t>
      </w:r>
    </w:p>
    <w:p>
      <w:r>
        <w:t xml:space="preserve">Josh ei koskaan pitänyt taukoa.</w:t>
      </w:r>
    </w:p>
    <w:p>
      <w:r>
        <w:rPr>
          <w:b/>
        </w:rPr>
        <w:t xml:space="preserve">Tulos</w:t>
      </w:r>
    </w:p>
    <w:p>
      <w:r>
        <w:t xml:space="preserve">Josh tarvitsi todella tuloja työstään, joten hän jatkoi novellien kirjoittamista joka ikinen päivä.</w:t>
      </w:r>
    </w:p>
    <w:p>
      <w:r>
        <w:rPr>
          <w:b/>
        </w:rPr>
        <w:t xml:space="preserve">Tulos</w:t>
      </w:r>
    </w:p>
    <w:p>
      <w:r>
        <w:t xml:space="preserve">Josh piti pitkän tauon.</w:t>
      </w:r>
    </w:p>
    <w:p>
      <w:r>
        <w:rPr>
          <w:b/>
        </w:rPr>
        <w:t xml:space="preserve">Esimerkki 0.1462</w:t>
      </w:r>
    </w:p>
    <w:p>
      <w:r>
        <w:t xml:space="preserve">Alku: Becky tarvitsi uuden puvun työtään varten. Keskikohta: Becky osti puvun ja meni ompelijalle. Loppu: Se sopi täydellisesti.</w:t>
      </w:r>
    </w:p>
    <w:p>
      <w:r>
        <w:rPr>
          <w:b/>
        </w:rPr>
        <w:t xml:space="preserve">Tulos</w:t>
      </w:r>
    </w:p>
    <w:p>
      <w:r>
        <w:t xml:space="preserve">Becky osti uimapuvun ja meni ompelijalle.</w:t>
      </w:r>
    </w:p>
    <w:p>
      <w:r>
        <w:rPr>
          <w:b/>
        </w:rPr>
        <w:t xml:space="preserve">Tulos</w:t>
      </w:r>
    </w:p>
    <w:p>
      <w:r>
        <w:t xml:space="preserve">Becky osti puvun ja meni ravintolaan.</w:t>
      </w:r>
    </w:p>
    <w:p>
      <w:r>
        <w:rPr>
          <w:b/>
        </w:rPr>
        <w:t xml:space="preserve">Tulos</w:t>
      </w:r>
    </w:p>
    <w:p>
      <w:r>
        <w:t xml:space="preserve">Becky osti puvun ja meni kaatopaikalle heittämään sen pois.</w:t>
      </w:r>
    </w:p>
    <w:p>
      <w:r>
        <w:rPr>
          <w:b/>
        </w:rPr>
        <w:t xml:space="preserve">Esimerkki 0.1463</w:t>
      </w:r>
    </w:p>
    <w:p>
      <w:r>
        <w:t xml:space="preserve">Alku: Sandra näki kampuksella tytön, joka pyysi lahjoituksia. Keskikohta: Hän näki tytön käyttävän ne vaatteisiin itselleen. Loppu: Sandra nauhoitti sen ja näytti sen kouluviranomaisille.</w:t>
      </w:r>
    </w:p>
    <w:p>
      <w:r>
        <w:rPr>
          <w:b/>
        </w:rPr>
        <w:t xml:space="preserve">Tulos</w:t>
      </w:r>
    </w:p>
    <w:p>
      <w:r>
        <w:t xml:space="preserve">Hän näki tytön lahjoittavan sen johonkin tarkoitukseen.</w:t>
      </w:r>
    </w:p>
    <w:p>
      <w:r>
        <w:rPr>
          <w:b/>
        </w:rPr>
        <w:t xml:space="preserve">Tulos</w:t>
      </w:r>
    </w:p>
    <w:p>
      <w:r>
        <w:t xml:space="preserve">Tyttö itse asiassa osti varoilla vaatteita.</w:t>
      </w:r>
    </w:p>
    <w:p>
      <w:r>
        <w:rPr>
          <w:b/>
        </w:rPr>
        <w:t xml:space="preserve">Tulos</w:t>
      </w:r>
    </w:p>
    <w:p>
      <w:r>
        <w:t xml:space="preserve">hän näki tytön varastavan vaatteita.</w:t>
      </w:r>
    </w:p>
    <w:p>
      <w:r>
        <w:rPr>
          <w:b/>
        </w:rPr>
        <w:t xml:space="preserve">Esimerkki 0.1464</w:t>
      </w:r>
    </w:p>
    <w:p>
      <w:r>
        <w:t xml:space="preserve">Alku: Zachilla ei ollut mitään tekemistä. Keskikohta: Zach kutsui Bobin illalliselle ja elokuviin. Loppu: Bob sanoi, että ateria oli hyvää, ja nyt he viettivät yön yhdessä.</w:t>
      </w:r>
    </w:p>
    <w:p>
      <w:r>
        <w:rPr>
          <w:b/>
        </w:rPr>
        <w:t xml:space="preserve">Tulos</w:t>
      </w:r>
    </w:p>
    <w:p>
      <w:r>
        <w:t xml:space="preserve">Zach perui Bobin kutsun illalliselle ja elokuviin.</w:t>
      </w:r>
    </w:p>
    <w:p>
      <w:r>
        <w:rPr>
          <w:b/>
        </w:rPr>
        <w:t xml:space="preserve">Tulos</w:t>
      </w:r>
    </w:p>
    <w:p>
      <w:r>
        <w:t xml:space="preserve">Zach päätti syödä päivällistä ja katsoa elokuvan yksin.</w:t>
      </w:r>
    </w:p>
    <w:p>
      <w:r>
        <w:rPr>
          <w:b/>
        </w:rPr>
        <w:t xml:space="preserve">Tulos</w:t>
      </w:r>
    </w:p>
    <w:p>
      <w:r>
        <w:t xml:space="preserve">Zach kutsui Bobin kylään kekseille ja elokuviin.</w:t>
      </w:r>
    </w:p>
    <w:p>
      <w:r>
        <w:rPr>
          <w:b/>
        </w:rPr>
        <w:t xml:space="preserve">Esimerkki 0,1465</w:t>
      </w:r>
    </w:p>
    <w:p>
      <w:r>
        <w:t xml:space="preserve">Alku: Joulukuussa 2012 menimme serkkumme häihin. Keskikohta: Serkkumme erosi vaimostaan 3 kuukautta myöhemmin. Loppu: Kaikki olivat yllättyneitä ja surullisia.</w:t>
      </w:r>
    </w:p>
    <w:p>
      <w:r>
        <w:rPr>
          <w:b/>
        </w:rPr>
        <w:t xml:space="preserve">Tulos</w:t>
      </w:r>
    </w:p>
    <w:p>
      <w:r>
        <w:t xml:space="preserve">Serkkumme erosi miehestään 3 kuukautta myöhemmin.</w:t>
      </w:r>
    </w:p>
    <w:p>
      <w:r>
        <w:rPr>
          <w:b/>
        </w:rPr>
        <w:t xml:space="preserve">Tulos</w:t>
      </w:r>
    </w:p>
    <w:p>
      <w:r>
        <w:t xml:space="preserve">Serkkumme sai vaimonsa kanssa pojan 3 kuukautta myöhemmin.</w:t>
      </w:r>
    </w:p>
    <w:p>
      <w:r>
        <w:rPr>
          <w:b/>
        </w:rPr>
        <w:t xml:space="preserve">Tulos</w:t>
      </w:r>
    </w:p>
    <w:p>
      <w:r>
        <w:t xml:space="preserve">He ovat naimisissa vielä tänäkin päivänä.</w:t>
      </w:r>
    </w:p>
    <w:p>
      <w:r>
        <w:rPr>
          <w:b/>
        </w:rPr>
        <w:t xml:space="preserve">Esimerkki 0.1466</w:t>
      </w:r>
    </w:p>
    <w:p>
      <w:r>
        <w:t xml:space="preserve">Alku: Lea oli huolissaan koirastaan. Keskikohta: Lea tajusi, että kyseessä oli tyttökoira. Loppu: Hänen poikakoira oli ollut koko ajan tyttökoira!</w:t>
      </w:r>
    </w:p>
    <w:p>
      <w:r>
        <w:rPr>
          <w:b/>
        </w:rPr>
        <w:t xml:space="preserve">Tulos</w:t>
      </w:r>
    </w:p>
    <w:p>
      <w:r>
        <w:t xml:space="preserve">Lea tajusi, että se oli koirapoika.</w:t>
      </w:r>
    </w:p>
    <w:p>
      <w:r>
        <w:rPr>
          <w:b/>
        </w:rPr>
        <w:t xml:space="preserve">Tulos</w:t>
      </w:r>
    </w:p>
    <w:p>
      <w:r>
        <w:t xml:space="preserve">Lea tajusi, että se oli kissa.</w:t>
      </w:r>
    </w:p>
    <w:p>
      <w:r>
        <w:rPr>
          <w:b/>
        </w:rPr>
        <w:t xml:space="preserve">Esimerkki 0.1467</w:t>
      </w:r>
    </w:p>
    <w:p>
      <w:r>
        <w:t xml:space="preserve">Alku: Kim rakasti tarinoiden kirjoittamista. Keskimmäinen: Kim lähetti tarinan ja voitti kilpailun. Loppu: Kim oli ylpeä.</w:t>
      </w:r>
    </w:p>
    <w:p>
      <w:r>
        <w:rPr>
          <w:b/>
        </w:rPr>
        <w:t xml:space="preserve">Tulos</w:t>
      </w:r>
    </w:p>
    <w:p>
      <w:r>
        <w:t xml:space="preserve">Kim lähetti tarinan ja hävisi kilpailun.</w:t>
      </w:r>
    </w:p>
    <w:p>
      <w:r>
        <w:rPr>
          <w:b/>
        </w:rPr>
        <w:t xml:space="preserve">Tulos</w:t>
      </w:r>
    </w:p>
    <w:p>
      <w:r>
        <w:t xml:space="preserve">Kim lähetti tarinan kilpailuun, mutta hävisi.</w:t>
      </w:r>
    </w:p>
    <w:p>
      <w:r>
        <w:rPr>
          <w:b/>
        </w:rPr>
        <w:t xml:space="preserve">Esimerkki 0.1468</w:t>
      </w:r>
    </w:p>
    <w:p>
      <w:r>
        <w:t xml:space="preserve">Alku: Kaikki kuppini hajosivat. Keskikohta: Ostamani kupit olivat viallisia. Loppu: Päätin palata kauppaan seuraavana päivänä.</w:t>
      </w:r>
    </w:p>
    <w:p>
      <w:r>
        <w:rPr>
          <w:b/>
        </w:rPr>
        <w:t xml:space="preserve">Tulos</w:t>
      </w:r>
    </w:p>
    <w:p>
      <w:r>
        <w:t xml:space="preserve">Ostamani kupit olivat erinomaisia.</w:t>
      </w:r>
    </w:p>
    <w:p>
      <w:r>
        <w:rPr>
          <w:b/>
        </w:rPr>
        <w:t xml:space="preserve">Tulos</w:t>
      </w:r>
    </w:p>
    <w:p>
      <w:r>
        <w:t xml:space="preserve">Ostamani kupit olivat tukevia.</w:t>
      </w:r>
    </w:p>
    <w:p>
      <w:r>
        <w:rPr>
          <w:b/>
        </w:rPr>
        <w:t xml:space="preserve">Tulos</w:t>
      </w:r>
    </w:p>
    <w:p>
      <w:r>
        <w:t xml:space="preserve">Ostamani levyt olivat viallisia.</w:t>
      </w:r>
    </w:p>
    <w:p>
      <w:r>
        <w:rPr>
          <w:b/>
        </w:rPr>
        <w:t xml:space="preserve">Esimerkki 0.1469</w:t>
      </w:r>
    </w:p>
    <w:p>
      <w:r>
        <w:t xml:space="preserve">Alku: May oli ajamassa kotiin lapsenlapsensa Lucyn kanssa. Keskikohta: Lucy oli järkyttynyt, joten May tarjoutui hakemaan jäätelöä. Loppu: May tiesi, että asia oli vakava, kun Lucy kieltäytyi.</w:t>
      </w:r>
    </w:p>
    <w:p>
      <w:r>
        <w:rPr>
          <w:b/>
        </w:rPr>
        <w:t xml:space="preserve">Tulos</w:t>
      </w:r>
    </w:p>
    <w:p>
      <w:r>
        <w:t xml:space="preserve">Lucy oli rauhallinen, joten May tarjoutui hakemaan jäätelöä.</w:t>
      </w:r>
    </w:p>
    <w:p>
      <w:r>
        <w:rPr>
          <w:b/>
        </w:rPr>
        <w:t xml:space="preserve">Tulos</w:t>
      </w:r>
    </w:p>
    <w:p>
      <w:r>
        <w:t xml:space="preserve">Lucy oli hyvin iloinen, joten hänelle tarjottiin jäätelöä.</w:t>
      </w:r>
    </w:p>
    <w:p>
      <w:r>
        <w:rPr>
          <w:b/>
        </w:rPr>
        <w:t xml:space="preserve">Tulos</w:t>
      </w:r>
    </w:p>
    <w:p>
      <w:r>
        <w:t xml:space="preserve">May oli järkyttynyt, joten Lucy tarjoutui hakemaan jäätelöä.</w:t>
      </w:r>
    </w:p>
    <w:p>
      <w:r>
        <w:rPr>
          <w:b/>
        </w:rPr>
        <w:t xml:space="preserve">Esimerkki 0.1470</w:t>
      </w:r>
    </w:p>
    <w:p>
      <w:r>
        <w:t xml:space="preserve">Alku: Ben halusi jäädä kotiin eikä halunnut tehdä töitä. Keskikohta: Ben otti sairaslomaa ja oli laiska koko päivän. Loppu: Ben tunsi kuitenkin syyllisyyttä siitä.</w:t>
      </w:r>
    </w:p>
    <w:p>
      <w:r>
        <w:rPr>
          <w:b/>
        </w:rPr>
        <w:t xml:space="preserve">Tulos</w:t>
      </w:r>
    </w:p>
    <w:p>
      <w:r>
        <w:t xml:space="preserve">Ben ponnisti sen läpi ja ryhtyi töihin.</w:t>
      </w:r>
    </w:p>
    <w:p>
      <w:r>
        <w:rPr>
          <w:b/>
        </w:rPr>
        <w:t xml:space="preserve">Tulos</w:t>
      </w:r>
    </w:p>
    <w:p>
      <w:r>
        <w:t xml:space="preserve">Ben otti sairaslomaa ja aktivoitui koko päivän.</w:t>
      </w:r>
    </w:p>
    <w:p>
      <w:r>
        <w:rPr>
          <w:b/>
        </w:rPr>
        <w:t xml:space="preserve">Tulos</w:t>
      </w:r>
    </w:p>
    <w:p>
      <w:r>
        <w:t xml:space="preserve">Ben otti sairaslomaa ja oli kiireinen koko päivän.</w:t>
      </w:r>
    </w:p>
    <w:p>
      <w:r>
        <w:rPr>
          <w:b/>
        </w:rPr>
        <w:t xml:space="preserve">Esimerkki 0.1471</w:t>
      </w:r>
    </w:p>
    <w:p>
      <w:r>
        <w:t xml:space="preserve">Alku: Sophien mummi oli kuolemansairas. Keskikohta: Sophien mummi kuoli samana iltana. Loppu: Sophie itki.</w:t>
      </w:r>
    </w:p>
    <w:p>
      <w:r>
        <w:rPr>
          <w:b/>
        </w:rPr>
        <w:t xml:space="preserve">Tulos</w:t>
      </w:r>
    </w:p>
    <w:p>
      <w:r>
        <w:t xml:space="preserve">Sophien mummi tuli illalla käymään.</w:t>
      </w:r>
    </w:p>
    <w:p>
      <w:r>
        <w:rPr>
          <w:b/>
        </w:rPr>
        <w:t xml:space="preserve">Tulos</w:t>
      </w:r>
    </w:p>
    <w:p>
      <w:r>
        <w:t xml:space="preserve">Sophien mummi kuoli sinä aamuna.</w:t>
      </w:r>
    </w:p>
    <w:p>
      <w:r>
        <w:rPr>
          <w:b/>
        </w:rPr>
        <w:t xml:space="preserve">Tulos</w:t>
      </w:r>
    </w:p>
    <w:p>
      <w:r>
        <w:t xml:space="preserve">Sophien mummi menehtyi kaasuun samana iltana.</w:t>
      </w:r>
    </w:p>
    <w:p>
      <w:r>
        <w:rPr>
          <w:b/>
        </w:rPr>
        <w:t xml:space="preserve">Esimerkki 0.1472</w:t>
      </w:r>
    </w:p>
    <w:p>
      <w:r>
        <w:t xml:space="preserve">Alku: Painotalon johtaja vastasi puhelimeen. Keskikohta: Johtaja kuunteli suurta viime hetken projektia. Lopetus: Johtaja mietti hetken ja suostui sitten tekemään työn.</w:t>
      </w:r>
    </w:p>
    <w:p>
      <w:r>
        <w:rPr>
          <w:b/>
        </w:rPr>
        <w:t xml:space="preserve">Tulos</w:t>
      </w:r>
    </w:p>
    <w:p>
      <w:r>
        <w:t xml:space="preserve">Johtaja sulki puhelimen.</w:t>
      </w:r>
    </w:p>
    <w:p>
      <w:r>
        <w:rPr>
          <w:b/>
        </w:rPr>
        <w:t xml:space="preserve">Tulos</w:t>
      </w:r>
    </w:p>
    <w:p>
      <w:r>
        <w:t xml:space="preserve">Johtaja teki miljardin dollarin sopimuksen.</w:t>
      </w:r>
    </w:p>
    <w:p>
      <w:r>
        <w:rPr>
          <w:b/>
        </w:rPr>
        <w:t xml:space="preserve">Tulos</w:t>
      </w:r>
    </w:p>
    <w:p>
      <w:r>
        <w:t xml:space="preserve">Johtaja nukkui puhelun läpi.</w:t>
      </w:r>
    </w:p>
    <w:p>
      <w:r>
        <w:rPr>
          <w:b/>
        </w:rPr>
        <w:t xml:space="preserve">Esimerkki 0.1473</w:t>
      </w:r>
    </w:p>
    <w:p>
      <w:r>
        <w:t xml:space="preserve">Alku: Alex tajusi lukinneensa avaimet autoonsa. Keskikohta: Hän kaivoi esiin puhelimensa ja soitti lukkosepälle. Loppu: Lukkoseppä veloitti Alexilta 100 dollaria autoon pääsystä.</w:t>
      </w:r>
    </w:p>
    <w:p>
      <w:r>
        <w:rPr>
          <w:b/>
        </w:rPr>
        <w:t xml:space="preserve">Tulos</w:t>
      </w:r>
    </w:p>
    <w:p>
      <w:r>
        <w:t xml:space="preserve">Hän otti puhelimensa esiin ja soitti putkimiehelle.</w:t>
      </w:r>
    </w:p>
    <w:p>
      <w:r>
        <w:rPr>
          <w:b/>
        </w:rPr>
        <w:t xml:space="preserve">Tulos</w:t>
      </w:r>
    </w:p>
    <w:p>
      <w:r>
        <w:t xml:space="preserve">Hän otti puhelimensa esiin ja soitti tyttärelleen.</w:t>
      </w:r>
    </w:p>
    <w:p>
      <w:r>
        <w:rPr>
          <w:b/>
        </w:rPr>
        <w:t xml:space="preserve">Esimerkki 0.1474</w:t>
      </w:r>
    </w:p>
    <w:p>
      <w:r>
        <w:t xml:space="preserve">Alku: David rakasti kirjoja. Keskimmäinen: Davidin äiti vei hänet kirjastoon ja hankki hänelle kirjastokortin. Loppu: Hän huusi ilosta, kun kirjasto toi kirjan.</w:t>
      </w:r>
    </w:p>
    <w:p>
      <w:r>
        <w:rPr>
          <w:b/>
        </w:rPr>
        <w:t xml:space="preserve">Tulos</w:t>
      </w:r>
    </w:p>
    <w:p>
      <w:r>
        <w:t xml:space="preserve">Davidin äiti vei hänet kirjastoon, jossa ei ollut hänen haluamaansa kirjaa.</w:t>
      </w:r>
    </w:p>
    <w:p>
      <w:r>
        <w:rPr>
          <w:b/>
        </w:rPr>
        <w:t xml:space="preserve">Esimerkki 0,1475</w:t>
      </w:r>
    </w:p>
    <w:p>
      <w:r>
        <w:t xml:space="preserve">Alku: Päätin, että halusin liittyä pankkini jouluklubiin. Keskikohta: Vuoden aikana säästin paljon rahaa. Loppu: Olen iloinen, että ilmoittauduin mukaan.</w:t>
      </w:r>
    </w:p>
    <w:p>
      <w:r>
        <w:rPr>
          <w:b/>
        </w:rPr>
        <w:t xml:space="preserve">Tulos</w:t>
      </w:r>
    </w:p>
    <w:p>
      <w:r>
        <w:t xml:space="preserve">Vuoden aikana menetin paljon rahaa.</w:t>
      </w:r>
    </w:p>
    <w:p>
      <w:r>
        <w:rPr>
          <w:b/>
        </w:rPr>
        <w:t xml:space="preserve">Tulos</w:t>
      </w:r>
    </w:p>
    <w:p>
      <w:r>
        <w:t xml:space="preserve">Vuoden aikana tuhlasin paljon rahaa.</w:t>
      </w:r>
    </w:p>
    <w:p>
      <w:r>
        <w:rPr>
          <w:b/>
        </w:rPr>
        <w:t xml:space="preserve">Tulos</w:t>
      </w:r>
    </w:p>
    <w:p>
      <w:r>
        <w:t xml:space="preserve">Pankki meni konkurssiin, ja menetin jouluklubin rahani.</w:t>
      </w:r>
    </w:p>
    <w:p>
      <w:r>
        <w:rPr>
          <w:b/>
        </w:rPr>
        <w:t xml:space="preserve">Esimerkki 0.1476</w:t>
      </w:r>
    </w:p>
    <w:p>
      <w:r>
        <w:t xml:space="preserve">Alku: Jane halusi antaa hiustensa kasvaa pitkiksi. Keskikohta: Jane halusi leikata hiuksensa. Loppu: Jane päätti olla leikkaamatta hiuksiaan.</w:t>
      </w:r>
    </w:p>
    <w:p>
      <w:r>
        <w:rPr>
          <w:b/>
        </w:rPr>
        <w:t xml:space="preserve">Tulos</w:t>
      </w:r>
    </w:p>
    <w:p>
      <w:r>
        <w:t xml:space="preserve">Jane muutti mielensä.</w:t>
      </w:r>
    </w:p>
    <w:p>
      <w:r>
        <w:rPr>
          <w:b/>
        </w:rPr>
        <w:t xml:space="preserve">Tulos</w:t>
      </w:r>
    </w:p>
    <w:p>
      <w:r>
        <w:t xml:space="preserve">Jane halusi hiustenpidennykset.</w:t>
      </w:r>
    </w:p>
    <w:p>
      <w:r>
        <w:rPr>
          <w:b/>
        </w:rPr>
        <w:t xml:space="preserve">Tulos</w:t>
      </w:r>
    </w:p>
    <w:p>
      <w:r>
        <w:t xml:space="preserve">Jane halusi pidentää hiuksiaan.</w:t>
      </w:r>
    </w:p>
    <w:p>
      <w:r>
        <w:rPr>
          <w:b/>
        </w:rPr>
        <w:t xml:space="preserve">Esimerkki 0.1477</w:t>
      </w:r>
    </w:p>
    <w:p>
      <w:r>
        <w:t xml:space="preserve">Alku: Lapseni ovat aina halunneet koiran. Keskikohta: Lapset eivät halua olla tekemisissä koiran kanssa nyt, kun meillä on koira. Loppu: Toistaiseksi olen leikkinyt sen kanssa eniten.</w:t>
      </w:r>
    </w:p>
    <w:p>
      <w:r>
        <w:rPr>
          <w:b/>
        </w:rPr>
        <w:t xml:space="preserve">Tulos</w:t>
      </w:r>
    </w:p>
    <w:p>
      <w:r>
        <w:t xml:space="preserve">Se oli ilkeä koira sängyssä jokainen.</w:t>
      </w:r>
    </w:p>
    <w:p>
      <w:r>
        <w:rPr>
          <w:b/>
        </w:rPr>
        <w:t xml:space="preserve">Tulos</w:t>
      </w:r>
    </w:p>
    <w:p>
      <w:r>
        <w:t xml:space="preserve">Lapseni eivät halua olla vuorovaikutuksessa pandan kanssa nyt, kun meillä on sellainen.</w:t>
      </w:r>
    </w:p>
    <w:p>
      <w:r>
        <w:rPr>
          <w:b/>
        </w:rPr>
        <w:t xml:space="preserve">Tulos</w:t>
      </w:r>
    </w:p>
    <w:p>
      <w:r>
        <w:t xml:space="preserve">Lapseni rakastavat olla vuorovaikutuksessa koiran kanssa nyt, kun meillä on koira.</w:t>
      </w:r>
    </w:p>
    <w:p>
      <w:r>
        <w:rPr>
          <w:b/>
        </w:rPr>
        <w:t xml:space="preserve">Esimerkki 0.1478</w:t>
      </w:r>
    </w:p>
    <w:p>
      <w:r>
        <w:t xml:space="preserve">Alku: Johnny oli nuori poika, joka kuljetti rullalautaansa kaikkialle. Keskikohta: Johnny näki edessään hauskan näköisen mäen. Loppu: Nuori poika ajoi rullalautallaan mäen juurelle.</w:t>
      </w:r>
    </w:p>
    <w:p>
      <w:r>
        <w:rPr>
          <w:b/>
        </w:rPr>
        <w:t xml:space="preserve">Tulos</w:t>
      </w:r>
    </w:p>
    <w:p>
      <w:r>
        <w:t xml:space="preserve">Johnny näki edessään hauskan näköisen miehen.</w:t>
      </w:r>
    </w:p>
    <w:p>
      <w:r>
        <w:rPr>
          <w:b/>
        </w:rPr>
        <w:t xml:space="preserve">Esimerkki 0.1479</w:t>
      </w:r>
    </w:p>
    <w:p>
      <w:r>
        <w:t xml:space="preserve">Alku: Kun roskat oli kerätty, näin ulkona ylimääräisen tyhjän roskiksen. Keskikohta: Roskakuski nouti molemmat. Loppu: Hän oli siis laittanut sen omani viereen, ja se kerättiin pois.</w:t>
      </w:r>
    </w:p>
    <w:p>
      <w:r>
        <w:rPr>
          <w:b/>
        </w:rPr>
        <w:t xml:space="preserve">Tulos</w:t>
      </w:r>
    </w:p>
    <w:p>
      <w:r>
        <w:t xml:space="preserve">Roskankerääjä jätti ne molemmat täyteen.</w:t>
      </w:r>
    </w:p>
    <w:p>
      <w:r>
        <w:rPr>
          <w:b/>
        </w:rPr>
        <w:t xml:space="preserve">Tulos</w:t>
      </w:r>
    </w:p>
    <w:p>
      <w:r>
        <w:t xml:space="preserve">Roskakuski ei hakenut kumpaakaan niistä.</w:t>
      </w:r>
    </w:p>
    <w:p>
      <w:r>
        <w:rPr>
          <w:b/>
        </w:rPr>
        <w:t xml:space="preserve">Tulos</w:t>
      </w:r>
    </w:p>
    <w:p>
      <w:r>
        <w:t xml:space="preserve">Roskakuski kieltäytyi hakemasta molempia.</w:t>
      </w:r>
    </w:p>
    <w:p>
      <w:r>
        <w:rPr>
          <w:b/>
        </w:rPr>
        <w:t xml:space="preserve">Esimerkki 0.1480</w:t>
      </w:r>
    </w:p>
    <w:p>
      <w:r>
        <w:t xml:space="preserve">Alku: Anna paastosi ramadanin aikana. Keskikohta: Anna odotti innolla ensimmäistä ateriaa ramadanin jälkeen. Loppu: Anna nautti ateriastaan niin paljon!</w:t>
      </w:r>
    </w:p>
    <w:p>
      <w:r>
        <w:rPr>
          <w:b/>
        </w:rPr>
        <w:t xml:space="preserve">Tulos</w:t>
      </w:r>
    </w:p>
    <w:p>
      <w:r>
        <w:t xml:space="preserve">Anna huijasi ja söi ramadanin aikana.</w:t>
      </w:r>
    </w:p>
    <w:p>
      <w:r>
        <w:rPr>
          <w:b/>
        </w:rPr>
        <w:t xml:space="preserve">Tulos</w:t>
      </w:r>
    </w:p>
    <w:p>
      <w:r>
        <w:t xml:space="preserve">Anna odotti innolla ensimmäistä lenkkiä ramadanin jälkeen.</w:t>
      </w:r>
    </w:p>
    <w:p>
      <w:r>
        <w:rPr>
          <w:b/>
        </w:rPr>
        <w:t xml:space="preserve">Tulos</w:t>
      </w:r>
    </w:p>
    <w:p>
      <w:r>
        <w:t xml:space="preserve">Anna odotti innolla ensimmäistä ateriaansa ramadanin aikana.</w:t>
      </w:r>
    </w:p>
    <w:p>
      <w:r>
        <w:rPr>
          <w:b/>
        </w:rPr>
        <w:t xml:space="preserve">Esimerkki 0.1481</w:t>
      </w:r>
    </w:p>
    <w:p>
      <w:r>
        <w:t xml:space="preserve">Alku: Andrew oli ollut sinkku monta vuotta. Keskikohta: Andrew tapasi tytön ja pyysi häntä treffeille. Loppu: Tyttö suostui Andrew'lle.</w:t>
      </w:r>
    </w:p>
    <w:p>
      <w:r>
        <w:rPr>
          <w:b/>
        </w:rPr>
        <w:t xml:space="preserve">Tulos</w:t>
      </w:r>
    </w:p>
    <w:p>
      <w:r>
        <w:t xml:space="preserve">Eräs tyttö tapasi Andrew'n ja pyysi häntä treffeille.</w:t>
      </w:r>
    </w:p>
    <w:p>
      <w:r>
        <w:rPr>
          <w:b/>
        </w:rPr>
        <w:t xml:space="preserve">Tulos</w:t>
      </w:r>
    </w:p>
    <w:p>
      <w:r>
        <w:t xml:space="preserve">Andrew päätti, että hän oli onnellinen yksin.</w:t>
      </w:r>
    </w:p>
    <w:p>
      <w:r>
        <w:rPr>
          <w:b/>
        </w:rPr>
        <w:t xml:space="preserve">Tulos</w:t>
      </w:r>
    </w:p>
    <w:p>
      <w:r>
        <w:t xml:space="preserve">Andrew ei halunnut koskaan mennä naimisiin.</w:t>
      </w:r>
    </w:p>
    <w:p>
      <w:r>
        <w:rPr>
          <w:b/>
        </w:rPr>
        <w:t xml:space="preserve">Esimerkki 0.1482</w:t>
      </w:r>
    </w:p>
    <w:p>
      <w:r>
        <w:t xml:space="preserve">Alku: Arnold oli terve nuori mies, mutta hänellä oli yksi ongelma. Keskikohta: Hän oli hieman ylipainoinen. Loppu: Loppujen lopuksi Arnold hyväksyi, kuka hän oli, ja oli tyytyväinen painoonsa.</w:t>
      </w:r>
    </w:p>
    <w:p>
      <w:r>
        <w:rPr>
          <w:b/>
        </w:rPr>
        <w:t xml:space="preserve">Tulos</w:t>
      </w:r>
    </w:p>
    <w:p>
      <w:r>
        <w:t xml:space="preserve">Hän oli hieman ylimielinen.</w:t>
      </w:r>
    </w:p>
    <w:p>
      <w:r>
        <w:rPr>
          <w:b/>
        </w:rPr>
        <w:t xml:space="preserve">Tulos</w:t>
      </w:r>
    </w:p>
    <w:p>
      <w:r>
        <w:t xml:space="preserve">Hän oli hieman unohtelias.</w:t>
      </w:r>
    </w:p>
    <w:p>
      <w:r>
        <w:rPr>
          <w:b/>
        </w:rPr>
        <w:t xml:space="preserve">Tulos</w:t>
      </w:r>
    </w:p>
    <w:p>
      <w:r>
        <w:t xml:space="preserve">Hän oli paljon alipainoinen.</w:t>
      </w:r>
    </w:p>
    <w:p>
      <w:r>
        <w:rPr>
          <w:b/>
        </w:rPr>
        <w:t xml:space="preserve">Esimerkki 0.1483</w:t>
      </w:r>
    </w:p>
    <w:p>
      <w:r>
        <w:t xml:space="preserve">Alku: Ryhmä saapui rannalle. Keskikohta: Ryhmällä oli hauskaa rannalla. Loppu: He päättivät jäädä rannalle päivän loppuun asti.</w:t>
      </w:r>
    </w:p>
    <w:p>
      <w:r>
        <w:rPr>
          <w:b/>
        </w:rPr>
        <w:t xml:space="preserve">Tulos</w:t>
      </w:r>
    </w:p>
    <w:p>
      <w:r>
        <w:t xml:space="preserve">Ryhmällä oli niin paljon ongelmia rannalla.</w:t>
      </w:r>
    </w:p>
    <w:p>
      <w:r>
        <w:rPr>
          <w:b/>
        </w:rPr>
        <w:t xml:space="preserve">Tulos</w:t>
      </w:r>
    </w:p>
    <w:p>
      <w:r>
        <w:t xml:space="preserve">Yhtäkkiä satoi kaatamalla.</w:t>
      </w:r>
    </w:p>
    <w:p>
      <w:r>
        <w:rPr>
          <w:b/>
        </w:rPr>
        <w:t xml:space="preserve">Tulos</w:t>
      </w:r>
    </w:p>
    <w:p>
      <w:r>
        <w:t xml:space="preserve">ryhmä oli surkea rannalla.</w:t>
      </w:r>
    </w:p>
    <w:p>
      <w:r>
        <w:rPr>
          <w:b/>
        </w:rPr>
        <w:t xml:space="preserve">Esimerkki 0.1484</w:t>
      </w:r>
    </w:p>
    <w:p>
      <w:r>
        <w:t xml:space="preserve">Alku: Sheryl työskenteli museokuraattorina. Keskimmäinen: Hän oli tehnyt kovasti töitä päästäkseen sinne. Loppu: Sheryl oli ylpeä työstään museokuraattorina.</w:t>
      </w:r>
    </w:p>
    <w:p>
      <w:r>
        <w:rPr>
          <w:b/>
        </w:rPr>
        <w:t xml:space="preserve">Tulos</w:t>
      </w:r>
    </w:p>
    <w:p>
      <w:r>
        <w:t xml:space="preserve">Hän ei tehnyt kovasti töitä päästäkseen sinne.</w:t>
      </w:r>
    </w:p>
    <w:p>
      <w:r>
        <w:rPr>
          <w:b/>
        </w:rPr>
        <w:t xml:space="preserve">Tulos</w:t>
      </w:r>
    </w:p>
    <w:p>
      <w:r>
        <w:t xml:space="preserve">Hän oli tehnyt kovasti töitä saadakseen sieltä potkut.</w:t>
      </w:r>
    </w:p>
    <w:p>
      <w:r>
        <w:rPr>
          <w:b/>
        </w:rPr>
        <w:t xml:space="preserve">Tulos</w:t>
      </w:r>
    </w:p>
    <w:p>
      <w:r>
        <w:t xml:space="preserve">Hän ei koskaan päässyt töihin.</w:t>
      </w:r>
    </w:p>
    <w:p>
      <w:r>
        <w:rPr>
          <w:b/>
        </w:rPr>
        <w:t xml:space="preserve">Esimerkki 0,1485</w:t>
      </w:r>
    </w:p>
    <w:p>
      <w:r>
        <w:t xml:space="preserve">Alku: Linda ja Gina menivät käsityönäyttelyyn. Keskikohta: Linda ja Gina eivät nähneet mitään, mistä olisivat pitäneet. Loppu: He eivät ostaneet mitään.</w:t>
      </w:r>
    </w:p>
    <w:p>
      <w:r>
        <w:rPr>
          <w:b/>
        </w:rPr>
        <w:t xml:space="preserve">Tulos</w:t>
      </w:r>
    </w:p>
    <w:p>
      <w:r>
        <w:t xml:space="preserve">Gina ja Linda rakastivat kaikkea.</w:t>
      </w:r>
    </w:p>
    <w:p>
      <w:r>
        <w:rPr>
          <w:b/>
        </w:rPr>
        <w:t xml:space="preserve">Tulos</w:t>
      </w:r>
    </w:p>
    <w:p>
      <w:r>
        <w:t xml:space="preserve">Linda ja Gina näkivät paljon, mistä pitivät, ja ostivat tavaraa.</w:t>
      </w:r>
    </w:p>
    <w:p>
      <w:r>
        <w:rPr>
          <w:b/>
        </w:rPr>
        <w:t xml:space="preserve">Tulos</w:t>
      </w:r>
    </w:p>
    <w:p>
      <w:r>
        <w:t xml:space="preserve">Linda ja Gina näkivät kaiken, mistä pitivät.</w:t>
      </w:r>
    </w:p>
    <w:p>
      <w:r>
        <w:rPr>
          <w:b/>
        </w:rPr>
        <w:t xml:space="preserve">Esimerkki 0.1486</w:t>
      </w:r>
    </w:p>
    <w:p>
      <w:r>
        <w:t xml:space="preserve">Alku: Nora halusi lähteä lomalle. Keskikohta: Hänellä ei ollut lomaa, joten hän meni puistoon. Loppu: Hän levitti viltin ja piti ihanan piknikin.</w:t>
      </w:r>
    </w:p>
    <w:p>
      <w:r>
        <w:rPr>
          <w:b/>
        </w:rPr>
        <w:t xml:space="preserve">Tulos</w:t>
      </w:r>
    </w:p>
    <w:p>
      <w:r>
        <w:t xml:space="preserve">Nora haki vapaata.</w:t>
      </w:r>
    </w:p>
    <w:p>
      <w:r>
        <w:rPr>
          <w:b/>
        </w:rPr>
        <w:t xml:space="preserve">Tulos</w:t>
      </w:r>
    </w:p>
    <w:p>
      <w:r>
        <w:t xml:space="preserve">Nora päätti, että oli parempi tehdä töitä.</w:t>
      </w:r>
    </w:p>
    <w:p>
      <w:r>
        <w:rPr>
          <w:b/>
        </w:rPr>
        <w:t xml:space="preserve">Tulos</w:t>
      </w:r>
    </w:p>
    <w:p>
      <w:r>
        <w:t xml:space="preserve">Hänellä ei ollut lomaa, joten hän meni elokuviin.</w:t>
      </w:r>
    </w:p>
    <w:p>
      <w:r>
        <w:rPr>
          <w:b/>
        </w:rPr>
        <w:t xml:space="preserve">Esimerkki 0.1487</w:t>
      </w:r>
    </w:p>
    <w:p>
      <w:r>
        <w:t xml:space="preserve">Alku: John käveli yliopistonsa kampuksella. Keskikohta: John halusi vuokrata kajakin kaupasta. Lopetus: Hän vuokrasi kajakin sieltä ja suunnisti joella.</w:t>
      </w:r>
    </w:p>
    <w:p>
      <w:r>
        <w:rPr>
          <w:b/>
        </w:rPr>
        <w:t xml:space="preserve">Tulos</w:t>
      </w:r>
    </w:p>
    <w:p>
      <w:r>
        <w:t xml:space="preserve">Johnilla ei ollut rahaa vuokrata kajakkia kaupasta.</w:t>
      </w:r>
    </w:p>
    <w:p>
      <w:r>
        <w:rPr>
          <w:b/>
        </w:rPr>
        <w:t xml:space="preserve">Tulos</w:t>
      </w:r>
    </w:p>
    <w:p>
      <w:r>
        <w:t xml:space="preserve">John halusi vuokrata kaupasta lintukylvyn.</w:t>
      </w:r>
    </w:p>
    <w:p>
      <w:r>
        <w:rPr>
          <w:b/>
        </w:rPr>
        <w:t xml:space="preserve">Tulos</w:t>
      </w:r>
    </w:p>
    <w:p>
      <w:r>
        <w:t xml:space="preserve">John halusi vuokrata auton kaupasta.</w:t>
      </w:r>
    </w:p>
    <w:p>
      <w:r>
        <w:rPr>
          <w:b/>
        </w:rPr>
        <w:t xml:space="preserve">Esimerkki 0.1488</w:t>
      </w:r>
    </w:p>
    <w:p>
      <w:r>
        <w:t xml:space="preserve">Alku: Lucy unohti tuoda lounaansa töihin. Keskikohta: Lucy joutui hakemaan pikaruokaa. Loppu: Kun Lucy pääsi kotiin, hän tajusi, että hän oli unohtanut ostaa jotain päivälliseksi.</w:t>
      </w:r>
    </w:p>
    <w:p>
      <w:r>
        <w:rPr>
          <w:b/>
        </w:rPr>
        <w:t xml:space="preserve">Tulos</w:t>
      </w:r>
    </w:p>
    <w:p>
      <w:r>
        <w:t xml:space="preserve">Hänen oli saatava hidasta ruokaa.</w:t>
      </w:r>
    </w:p>
    <w:p>
      <w:r>
        <w:rPr>
          <w:b/>
        </w:rPr>
        <w:t xml:space="preserve">Esimerkki 0.1489</w:t>
      </w:r>
    </w:p>
    <w:p>
      <w:r>
        <w:t xml:space="preserve">Alku: Marco halusi todella uuden koiranpennun. Keskikohta: Marco kävi eläinsuojassa ja näki huskyn. Loppu: He veivät huskyn kotiin ja antoivat sille nimen Albert.</w:t>
      </w:r>
    </w:p>
    <w:p>
      <w:r>
        <w:rPr>
          <w:b/>
        </w:rPr>
        <w:t xml:space="preserve">Tulos</w:t>
      </w:r>
    </w:p>
    <w:p>
      <w:r>
        <w:t xml:space="preserve">Marco kävi eläinsuojassa ja näki saksanpaimenkoiran.</w:t>
      </w:r>
    </w:p>
    <w:p>
      <w:r>
        <w:rPr>
          <w:b/>
        </w:rPr>
        <w:t xml:space="preserve">Esimerkki 0.1490</w:t>
      </w:r>
    </w:p>
    <w:p>
      <w:r>
        <w:t xml:space="preserve">Alku: George etsi tapaa ansaita ylimääräistä rahaa. Keskikohta: George laittoi ansioluettelonsa verkkoon. Loppu: Seuraavaan päivään mennessä hänellä oli kolme työpaikkaa valmiina!</w:t>
      </w:r>
    </w:p>
    <w:p>
      <w:r>
        <w:rPr>
          <w:b/>
        </w:rPr>
        <w:t xml:space="preserve">Tulos</w:t>
      </w:r>
    </w:p>
    <w:p>
      <w:r>
        <w:t xml:space="preserve">George päätyi myymään huumeita kadulla.</w:t>
      </w:r>
    </w:p>
    <w:p>
      <w:r>
        <w:rPr>
          <w:b/>
        </w:rPr>
        <w:t xml:space="preserve">Tulos</w:t>
      </w:r>
    </w:p>
    <w:p>
      <w:r>
        <w:t xml:space="preserve">George unohti laittaa ansioluettelonsa verkkoon.</w:t>
      </w:r>
    </w:p>
    <w:p>
      <w:r>
        <w:rPr>
          <w:b/>
        </w:rPr>
        <w:t xml:space="preserve">Tulos</w:t>
      </w:r>
    </w:p>
    <w:p>
      <w:r>
        <w:t xml:space="preserve">George laittoi mittauksensa verkkoon.</w:t>
      </w:r>
    </w:p>
    <w:p>
      <w:r>
        <w:rPr>
          <w:b/>
        </w:rPr>
        <w:t xml:space="preserve">Esimerkki 0.1491</w:t>
      </w:r>
    </w:p>
    <w:p>
      <w:r>
        <w:t xml:space="preserve">Alku: Erin on tanssinut kahdeksanvuotiaasta lähtien. Keskimmäinen: Hän päätti osallistua tanssikilpailuun. Loppu: Vaikka hän hävisi, hänellä oli silti hauskaa!</w:t>
      </w:r>
    </w:p>
    <w:p>
      <w:r>
        <w:rPr>
          <w:b/>
        </w:rPr>
        <w:t xml:space="preserve">Tulos</w:t>
      </w:r>
    </w:p>
    <w:p>
      <w:r>
        <w:t xml:space="preserve">Hän päätti osallistua neulontakilpailuun.</w:t>
      </w:r>
    </w:p>
    <w:p>
      <w:r>
        <w:rPr>
          <w:b/>
        </w:rPr>
        <w:t xml:space="preserve">Tulos</w:t>
      </w:r>
    </w:p>
    <w:p>
      <w:r>
        <w:t xml:space="preserve">Hän päätti osallistua jousiammuntakilpailuun.</w:t>
      </w:r>
    </w:p>
    <w:p>
      <w:r>
        <w:rPr>
          <w:b/>
        </w:rPr>
        <w:t xml:space="preserve">Tulos</w:t>
      </w:r>
    </w:p>
    <w:p>
      <w:r>
        <w:t xml:space="preserve">Hän päätti lopettaa tanssikilpailun.</w:t>
      </w:r>
    </w:p>
    <w:p>
      <w:r>
        <w:rPr>
          <w:b/>
        </w:rPr>
        <w:t xml:space="preserve">Esimerkki 0.1492</w:t>
      </w:r>
    </w:p>
    <w:p>
      <w:r>
        <w:t xml:space="preserve">Alku: Bill oli astronautti. Keskikohta: Billillä oli ongelmia radiolähetyksen kanssa. Loppu: Hän korjasi sen yhdessä tunnissa ja pystyi olemaan yhteydessä NASAan.</w:t>
      </w:r>
    </w:p>
    <w:p>
      <w:r>
        <w:rPr>
          <w:b/>
        </w:rPr>
        <w:t xml:space="preserve">Tulos</w:t>
      </w:r>
    </w:p>
    <w:p>
      <w:r>
        <w:t xml:space="preserve">Billillä oli ongelmia kemikaalien siirron kanssa.</w:t>
      </w:r>
    </w:p>
    <w:p>
      <w:r>
        <w:rPr>
          <w:b/>
        </w:rPr>
        <w:t xml:space="preserve">Esimerkki 0.1493</w:t>
      </w:r>
    </w:p>
    <w:p>
      <w:r>
        <w:t xml:space="preserve">Alku: Äiti halusi kovasti saada pojasta kuvan joulupukin kanssa. Keskikohta: Poika kertoi joulupukille, mitä hän halusi. Loppu: Poika toivoi saavansa joulupukilta paljon lahjoja!</w:t>
      </w:r>
    </w:p>
    <w:p>
      <w:r>
        <w:rPr>
          <w:b/>
        </w:rPr>
        <w:t xml:space="preserve">Tulos</w:t>
      </w:r>
    </w:p>
    <w:p>
      <w:r>
        <w:t xml:space="preserve">Poika ei pystynyt puhumaan joulupukille sanoakseen, mitä hän halusi.</w:t>
      </w:r>
    </w:p>
    <w:p>
      <w:r>
        <w:rPr>
          <w:b/>
        </w:rPr>
        <w:t xml:space="preserve">Tulos</w:t>
      </w:r>
    </w:p>
    <w:p>
      <w:r>
        <w:t xml:space="preserve">Poika sanoi joulupukille, ettei halua lahjoja.</w:t>
      </w:r>
    </w:p>
    <w:p>
      <w:r>
        <w:rPr>
          <w:b/>
        </w:rPr>
        <w:t xml:space="preserve">Tulos</w:t>
      </w:r>
    </w:p>
    <w:p>
      <w:r>
        <w:t xml:space="preserve">Poika kertoi isälleen, mitä hän halusi lounaaksi.</w:t>
      </w:r>
    </w:p>
    <w:p>
      <w:r>
        <w:rPr>
          <w:b/>
        </w:rPr>
        <w:t xml:space="preserve">Esimerkki 0.1494</w:t>
      </w:r>
    </w:p>
    <w:p>
      <w:r>
        <w:t xml:space="preserve">Alku: Alexin kouluun tulee uusi tyttö, jota Alex pitää kauniina. Keskikohta: Alex saa selville, että tyttö ei ole feministi. Loppu: Alex on tavallaan iloinen, koska hän inhosi feministiksi tekeytymistä.</w:t>
      </w:r>
    </w:p>
    <w:p>
      <w:r>
        <w:rPr>
          <w:b/>
        </w:rPr>
        <w:t xml:space="preserve">Tulos</w:t>
      </w:r>
    </w:p>
    <w:p>
      <w:r>
        <w:t xml:space="preserve">Alex sai selville, että tyttö oli feministi.</w:t>
      </w:r>
    </w:p>
    <w:p>
      <w:r>
        <w:rPr>
          <w:b/>
        </w:rPr>
        <w:t xml:space="preserve">Tulos</w:t>
      </w:r>
    </w:p>
    <w:p>
      <w:r>
        <w:t xml:space="preserve">Alex sai selville, ettei tyttö ollut marxilainen.</w:t>
      </w:r>
    </w:p>
    <w:p>
      <w:r>
        <w:rPr>
          <w:b/>
        </w:rPr>
        <w:t xml:space="preserve">Esimerkki 0,1495</w:t>
      </w:r>
    </w:p>
    <w:p>
      <w:r>
        <w:t xml:space="preserve">Alku: Amy oli ahkera oppilas. Keskimmäinen: Amy opiskeli paljon ja sai hyviä arvosanoja. Loppu: Amy sai täydet opintotuet kouluun, koska hänellä oli erinomaiset arvosanat.</w:t>
      </w:r>
    </w:p>
    <w:p>
      <w:r>
        <w:rPr>
          <w:b/>
        </w:rPr>
        <w:t xml:space="preserve">Tulos</w:t>
      </w:r>
    </w:p>
    <w:p>
      <w:r>
        <w:t xml:space="preserve">Amy ei koskaan opiskellut.</w:t>
      </w:r>
    </w:p>
    <w:p>
      <w:r>
        <w:rPr>
          <w:b/>
        </w:rPr>
        <w:t xml:space="preserve">Tulos</w:t>
      </w:r>
    </w:p>
    <w:p>
      <w:r>
        <w:t xml:space="preserve">Amy juhli paljon ja sai huonoja arvosanoja.</w:t>
      </w:r>
    </w:p>
    <w:p>
      <w:r>
        <w:rPr>
          <w:b/>
        </w:rPr>
        <w:t xml:space="preserve">Tulos</w:t>
      </w:r>
    </w:p>
    <w:p>
      <w:r>
        <w:t xml:space="preserve">Amy opiskeli paljon ja sai silti huonoja arvosanoja.</w:t>
      </w:r>
    </w:p>
    <w:p>
      <w:r>
        <w:rPr>
          <w:b/>
        </w:rPr>
        <w:t xml:space="preserve">Esimerkki 0.1496</w:t>
      </w:r>
    </w:p>
    <w:p>
      <w:r>
        <w:t xml:space="preserve">Alku: Maanviljelijä oli kyntämässä peltoaan, kun hänen auransa osui johonkin. Keskikohta: Maanviljelijä kaivoi ja löysi jonkinlaisen luun. Loppu: Maanviljelijä lahjoitti mammutin luun yliopiston museolle.</w:t>
      </w:r>
    </w:p>
    <w:p>
      <w:r>
        <w:rPr>
          <w:b/>
        </w:rPr>
        <w:t xml:space="preserve">Tulos</w:t>
      </w:r>
    </w:p>
    <w:p>
      <w:r>
        <w:t xml:space="preserve">Maanviljelijä ei löytänyt mitään.</w:t>
      </w:r>
    </w:p>
    <w:p>
      <w:r>
        <w:rPr>
          <w:b/>
        </w:rPr>
        <w:t xml:space="preserve">Esimerkki 0,1497</w:t>
      </w:r>
    </w:p>
    <w:p>
      <w:r>
        <w:t xml:space="preserve">Alku: Ben halusi ostaa uudet kengät. Keskikohta: Ben meni kauppaan ostamaan niitä. Loppu: Lopulta hän valitsi mukavat urheilukengät.</w:t>
      </w:r>
    </w:p>
    <w:p>
      <w:r>
        <w:rPr>
          <w:b/>
        </w:rPr>
        <w:t xml:space="preserve">Tulos</w:t>
      </w:r>
    </w:p>
    <w:p>
      <w:r>
        <w:t xml:space="preserve">Ben meni ruokakauppaan.</w:t>
      </w:r>
    </w:p>
    <w:p>
      <w:r>
        <w:rPr>
          <w:b/>
        </w:rPr>
        <w:t xml:space="preserve">Esimerkki 0.1498</w:t>
      </w:r>
    </w:p>
    <w:p>
      <w:r>
        <w:t xml:space="preserve">Alku: Ted on ensimmäinen ystävistään, joka omistaa auton. Keskikohta: Ted tekee elämästä aina parhaan mahdollisen. Loppu: Ted on tehnyt mukavan pienen sivubisneksen ajaessaan kouluun.</w:t>
      </w:r>
    </w:p>
    <w:p>
      <w:r>
        <w:rPr>
          <w:b/>
        </w:rPr>
        <w:t xml:space="preserve">Tulos</w:t>
      </w:r>
    </w:p>
    <w:p>
      <w:r>
        <w:t xml:space="preserve">Ted tekee aina parhaat vohvelit.</w:t>
      </w:r>
    </w:p>
    <w:p>
      <w:r>
        <w:rPr>
          <w:b/>
        </w:rPr>
        <w:t xml:space="preserve">Tulos</w:t>
      </w:r>
    </w:p>
    <w:p>
      <w:r>
        <w:t xml:space="preserve">Ted kolaroi auton ensimmäisenä päivänä.</w:t>
      </w:r>
    </w:p>
    <w:p>
      <w:r>
        <w:rPr>
          <w:b/>
        </w:rPr>
        <w:t xml:space="preserve">Tulos</w:t>
      </w:r>
    </w:p>
    <w:p>
      <w:r>
        <w:t xml:space="preserve">ted vie aina parhaat puolet elämästä.</w:t>
      </w:r>
    </w:p>
    <w:p>
      <w:r>
        <w:rPr>
          <w:b/>
        </w:rPr>
        <w:t xml:space="preserve">Esimerkki 0.1499</w:t>
      </w:r>
    </w:p>
    <w:p>
      <w:r>
        <w:t xml:space="preserve">Alku: Amy oli iloinen huomatessaan, että he tekisivät kokeita kemian tunnilla. Keskikohta: Amy opiskeli sitä varten todella ahkerasti. Loppu: Amy oli tyytyväinen saadessaan arvosanan A+.</w:t>
      </w:r>
    </w:p>
    <w:p>
      <w:r>
        <w:rPr>
          <w:b/>
        </w:rPr>
        <w:t xml:space="preserve">Tulos</w:t>
      </w:r>
    </w:p>
    <w:p>
      <w:r>
        <w:t xml:space="preserve">Amy ei opiskellut sitä varten lainkaan.</w:t>
      </w:r>
    </w:p>
    <w:p>
      <w:r>
        <w:rPr>
          <w:b/>
        </w:rPr>
        <w:t xml:space="preserve">Esimerkki 0.1500</w:t>
      </w:r>
    </w:p>
    <w:p>
      <w:r>
        <w:t xml:space="preserve">Alku: Karen oli syömässä päivällistä. Keskikohta: Johtaja meni Karenin luo. Loppu: Johtaja korvasi Karenin aterian.</w:t>
      </w:r>
    </w:p>
    <w:p>
      <w:r>
        <w:rPr>
          <w:b/>
        </w:rPr>
        <w:t xml:space="preserve">Tulos</w:t>
      </w:r>
    </w:p>
    <w:p>
      <w:r>
        <w:t xml:space="preserve">Hän nautti ruoasta suunnattomasti.</w:t>
      </w:r>
    </w:p>
    <w:p>
      <w:r>
        <w:rPr>
          <w:b/>
        </w:rPr>
        <w:t xml:space="preserve">Tulos</w:t>
      </w:r>
    </w:p>
    <w:p>
      <w:r>
        <w:t xml:space="preserve">Johtaja meni Davidin luo.</w:t>
      </w:r>
    </w:p>
    <w:p>
      <w:r>
        <w:rPr>
          <w:b/>
        </w:rPr>
        <w:t xml:space="preserve">Tulos</w:t>
      </w:r>
    </w:p>
    <w:p>
      <w:r>
        <w:t xml:space="preserve">Johtaja huusi Karenille.</w:t>
      </w:r>
    </w:p>
    <w:p>
      <w:r>
        <w:rPr>
          <w:b/>
        </w:rPr>
        <w:t xml:space="preserve">Esimerkki 0.1501</w:t>
      </w:r>
    </w:p>
    <w:p>
      <w:r>
        <w:t xml:space="preserve">Alku: Joulukuun 27. päivänä 2010 päätin mennä uimaan. Keskikohta: Sulhaseni varasti vaatteeni rannalta!. Loppu: Juoksimme nauraen takaisin autolle.</w:t>
      </w:r>
    </w:p>
    <w:p>
      <w:r>
        <w:rPr>
          <w:b/>
        </w:rPr>
        <w:t xml:space="preserve">Tulos</w:t>
      </w:r>
    </w:p>
    <w:p>
      <w:r>
        <w:t xml:space="preserve">Sulhaseni ei varastanut mitään.</w:t>
      </w:r>
    </w:p>
    <w:p>
      <w:r>
        <w:rPr>
          <w:b/>
        </w:rPr>
        <w:t xml:space="preserve">Tulos</w:t>
      </w:r>
    </w:p>
    <w:p>
      <w:r>
        <w:t xml:space="preserve">Sulhaseni antoi minulle vaatteeni rannalta.</w:t>
      </w:r>
    </w:p>
    <w:p>
      <w:r>
        <w:rPr>
          <w:b/>
        </w:rPr>
        <w:t xml:space="preserve">Tulos</w:t>
      </w:r>
    </w:p>
    <w:p>
      <w:r>
        <w:t xml:space="preserve">Hain kimppuun hyökättiin.</w:t>
      </w:r>
    </w:p>
    <w:p>
      <w:r>
        <w:rPr>
          <w:b/>
        </w:rPr>
        <w:t xml:space="preserve">Esimerkki 0.1502</w:t>
      </w:r>
    </w:p>
    <w:p>
      <w:r>
        <w:t xml:space="preserve">Alku: Miranda on naimisissa Bobin kanssa. Keskikohta: Miranda tuli raskaaksi ja hänen on keskityttävä vauvaan. Loppu: Miranda lopettaa työnsä.</w:t>
      </w:r>
    </w:p>
    <w:p>
      <w:r>
        <w:rPr>
          <w:b/>
        </w:rPr>
        <w:t xml:space="preserve">Tulos</w:t>
      </w:r>
    </w:p>
    <w:p>
      <w:r>
        <w:t xml:space="preserve">Vauva tuli raskaaksi ja hänen on keskityttävä Mirandaan.</w:t>
      </w:r>
    </w:p>
    <w:p>
      <w:r>
        <w:rPr>
          <w:b/>
        </w:rPr>
        <w:t xml:space="preserve">Tulos</w:t>
      </w:r>
    </w:p>
    <w:p>
      <w:r>
        <w:t xml:space="preserve">Miranda tuli raskaaksi ja joutuu keskittymään raha-asioihin.</w:t>
      </w:r>
    </w:p>
    <w:p>
      <w:r>
        <w:rPr>
          <w:b/>
        </w:rPr>
        <w:t xml:space="preserve">Tulos</w:t>
      </w:r>
    </w:p>
    <w:p>
      <w:r>
        <w:t xml:space="preserve">Miranda tuli raskaaksi, ja hänen on keskityttävä työhönsä.</w:t>
      </w:r>
    </w:p>
    <w:p>
      <w:r>
        <w:rPr>
          <w:b/>
        </w:rPr>
        <w:t xml:space="preserve">Esimerkki 0.1503</w:t>
      </w:r>
    </w:p>
    <w:p>
      <w:r>
        <w:t xml:space="preserve">Alku: Liz tykkäsi kävellä yksin myöhään illalla. Keskikohta: Liz kuuli äänen, joka säikäytti hänet. Loppu: Liz juoksi koko matkan takaisin kotiin.</w:t>
      </w:r>
    </w:p>
    <w:p>
      <w:r>
        <w:rPr>
          <w:b/>
        </w:rPr>
        <w:t xml:space="preserve">Tulos</w:t>
      </w:r>
    </w:p>
    <w:p>
      <w:r>
        <w:t xml:space="preserve">Liz kuuli äänen, joka kiihotti häntä.</w:t>
      </w:r>
    </w:p>
    <w:p>
      <w:r>
        <w:rPr>
          <w:b/>
        </w:rPr>
        <w:t xml:space="preserve">Tulos</w:t>
      </w:r>
    </w:p>
    <w:p>
      <w:r>
        <w:t xml:space="preserve">Liz kuuli äänen, joka kuulosti poliisilta.</w:t>
      </w:r>
    </w:p>
    <w:p>
      <w:r>
        <w:rPr>
          <w:b/>
        </w:rPr>
        <w:t xml:space="preserve">Tulos</w:t>
      </w:r>
    </w:p>
    <w:p>
      <w:r>
        <w:t xml:space="preserve">Liz oli kuuro.</w:t>
      </w:r>
    </w:p>
    <w:p>
      <w:r>
        <w:rPr>
          <w:b/>
        </w:rPr>
        <w:t xml:space="preserve">Esimerkki 0.1504</w:t>
      </w:r>
    </w:p>
    <w:p>
      <w:r>
        <w:t xml:space="preserve">Alku: Kuulin verkkotyöstä. Keskikohta: Työ kuulosti liian hyvältä ollakseen totta. Loppu: Tajusin, että useimmat verkkotyöpaikat ovat huijauksia.</w:t>
      </w:r>
    </w:p>
    <w:p>
      <w:r>
        <w:rPr>
          <w:b/>
        </w:rPr>
        <w:t xml:space="preserve">Tulos</w:t>
      </w:r>
    </w:p>
    <w:p>
      <w:r>
        <w:t xml:space="preserve">Kirja kuulosti liian hyvältä ollakseen totta.</w:t>
      </w:r>
    </w:p>
    <w:p>
      <w:r>
        <w:rPr>
          <w:b/>
        </w:rPr>
        <w:t xml:space="preserve">Tulos</w:t>
      </w:r>
    </w:p>
    <w:p>
      <w:r>
        <w:t xml:space="preserve">Työ oli täydellinen.</w:t>
      </w:r>
    </w:p>
    <w:p>
      <w:r>
        <w:rPr>
          <w:b/>
        </w:rPr>
        <w:t xml:space="preserve">Tulos</w:t>
      </w:r>
    </w:p>
    <w:p>
      <w:r>
        <w:t xml:space="preserve">Työpaikka oli liian hyvä jättää ottamatta.</w:t>
      </w:r>
    </w:p>
    <w:p>
      <w:r>
        <w:rPr>
          <w:b/>
        </w:rPr>
        <w:t xml:space="preserve">Esimerkki 0.1505</w:t>
      </w:r>
    </w:p>
    <w:p>
      <w:r>
        <w:t xml:space="preserve">Alku: Kelly sai eilen uuden koiran. Keskikohta: Seuraavana päivänä se oli poissa. Loppu: Onneksi hän löysi sen sittenkin naapurin pihalta.</w:t>
      </w:r>
    </w:p>
    <w:p>
      <w:r>
        <w:rPr>
          <w:b/>
        </w:rPr>
        <w:t xml:space="preserve">Tulos</w:t>
      </w:r>
    </w:p>
    <w:p>
      <w:r>
        <w:t xml:space="preserve">Seuraavana päivänä se oli kuollut.</w:t>
      </w:r>
    </w:p>
    <w:p>
      <w:r>
        <w:rPr>
          <w:b/>
        </w:rPr>
        <w:t xml:space="preserve">Tulos</w:t>
      </w:r>
    </w:p>
    <w:p>
      <w:r>
        <w:t xml:space="preserve">Heti seuraavana päivänä se oli leikkisä.</w:t>
      </w:r>
    </w:p>
    <w:p>
      <w:r>
        <w:rPr>
          <w:b/>
        </w:rPr>
        <w:t xml:space="preserve">Tulos</w:t>
      </w:r>
    </w:p>
    <w:p>
      <w:r>
        <w:t xml:space="preserve">Seuraavana päivänä koira nukkui.</w:t>
      </w:r>
    </w:p>
    <w:p>
      <w:r>
        <w:rPr>
          <w:b/>
        </w:rPr>
        <w:t xml:space="preserve">Esimerkki 0.1506</w:t>
      </w:r>
    </w:p>
    <w:p>
      <w:r>
        <w:t xml:space="preserve">Alku: Timmy valittiin viimeisenä. Keskikohta: Timmy oli nolona ja toivoi voivansa piiloutua. Loppu: Ja kaikki joukkueessa huomasivat sen.</w:t>
      </w:r>
    </w:p>
    <w:p>
      <w:r>
        <w:rPr>
          <w:b/>
        </w:rPr>
        <w:t xml:space="preserve">Tulos</w:t>
      </w:r>
    </w:p>
    <w:p>
      <w:r>
        <w:t xml:space="preserve">Timmy oli hämillään ja toivoi, että hän voisi olla esillä.</w:t>
      </w:r>
    </w:p>
    <w:p>
      <w:r>
        <w:rPr>
          <w:b/>
        </w:rPr>
        <w:t xml:space="preserve">Tulos</w:t>
      </w:r>
    </w:p>
    <w:p>
      <w:r>
        <w:t xml:space="preserve">Timmy oli onnellinen ja toivoi voivansa hymyillä.</w:t>
      </w:r>
    </w:p>
    <w:p>
      <w:r>
        <w:rPr>
          <w:b/>
        </w:rPr>
        <w:t xml:space="preserve">Tulos</w:t>
      </w:r>
    </w:p>
    <w:p>
      <w:r>
        <w:t xml:space="preserve">Timmyllä oli nälkä ja hän toivoi voivansa syödä.</w:t>
      </w:r>
    </w:p>
    <w:p>
      <w:r>
        <w:rPr>
          <w:b/>
        </w:rPr>
        <w:t xml:space="preserve">Esimerkki 0.1507</w:t>
      </w:r>
    </w:p>
    <w:p>
      <w:r>
        <w:t xml:space="preserve">Alku: Jack oli tätinsä kanssa huvipuistossa. Keskikohta: Jack ja hänen tätinsä kävivät lounaalla etukäteen. Loppu: Ensimmäisellä ajelulla lounaan jälkeen Jack oksensi tätinsä päälle.</w:t>
      </w:r>
    </w:p>
    <w:p>
      <w:r>
        <w:rPr>
          <w:b/>
        </w:rPr>
        <w:t xml:space="preserve">Tulos</w:t>
      </w:r>
    </w:p>
    <w:p>
      <w:r>
        <w:t xml:space="preserve">Jack ja hänen tätinsä saivat t-paidat etukäteen.</w:t>
      </w:r>
    </w:p>
    <w:p>
      <w:r>
        <w:rPr>
          <w:b/>
        </w:rPr>
        <w:t xml:space="preserve">Esimerkki 0.1508</w:t>
      </w:r>
    </w:p>
    <w:p>
      <w:r>
        <w:t xml:space="preserve">Alku: Ricky oli aina halunnut oppia solmimaan solmion. Keskikohta: Ricky katseli videoita netistä opettaakseen itseään. Loppu: Ricky oli onnellinen siitä, että hän vihdoin osasi solmia solmion.</w:t>
      </w:r>
    </w:p>
    <w:p>
      <w:r>
        <w:rPr>
          <w:b/>
        </w:rPr>
        <w:t xml:space="preserve">Tulos</w:t>
      </w:r>
    </w:p>
    <w:p>
      <w:r>
        <w:t xml:space="preserve">Ricky katseli netistä videoita itsestään opettaakseen itseään.</w:t>
      </w:r>
    </w:p>
    <w:p>
      <w:r>
        <w:rPr>
          <w:b/>
        </w:rPr>
        <w:t xml:space="preserve">Esimerkki 0.1509</w:t>
      </w:r>
    </w:p>
    <w:p>
      <w:r>
        <w:t xml:space="preserve">Alku: Mayn veli Danilla oli uusi kuorma-auto. Keskikohta: May ajatteli, että ehkä hän saisi uuden auton. Loppu: May oli surullinen, kun hänelle annettiin nukke.</w:t>
      </w:r>
    </w:p>
    <w:p>
      <w:r>
        <w:rPr>
          <w:b/>
        </w:rPr>
        <w:t xml:space="preserve">Tulos</w:t>
      </w:r>
    </w:p>
    <w:p>
      <w:r>
        <w:t xml:space="preserve">May toivoi, että he antaisivat hänelle nuken auton sijasta.</w:t>
      </w:r>
    </w:p>
    <w:p>
      <w:r>
        <w:rPr>
          <w:b/>
        </w:rPr>
        <w:t xml:space="preserve">Tulos</w:t>
      </w:r>
    </w:p>
    <w:p>
      <w:r>
        <w:t xml:space="preserve">Hän ei halunnut uutta autoa.</w:t>
      </w:r>
    </w:p>
    <w:p>
      <w:r>
        <w:rPr>
          <w:b/>
        </w:rPr>
        <w:t xml:space="preserve">Tulos</w:t>
      </w:r>
    </w:p>
    <w:p>
      <w:r>
        <w:t xml:space="preserve">ehkä ajatteli, että hän saisi ehkä yksityisen saaren.</w:t>
      </w:r>
    </w:p>
    <w:p>
      <w:r>
        <w:rPr>
          <w:b/>
        </w:rPr>
        <w:t xml:space="preserve">Esimerkki 0.1510</w:t>
      </w:r>
    </w:p>
    <w:p>
      <w:r>
        <w:t xml:space="preserve">Alku: Michaela piti vauvakutsut golfklubilla. Keskikohta: Kaikki vieraat olivat anteliaita antaessaan aikaansa ja rahojaan. Loppu: Michaela sai paljon kivoja lahjoja ja hänellä oli hieno päivä.</w:t>
      </w:r>
    </w:p>
    <w:p>
      <w:r>
        <w:rPr>
          <w:b/>
        </w:rPr>
        <w:t xml:space="preserve">Tulos</w:t>
      </w:r>
    </w:p>
    <w:p>
      <w:r>
        <w:t xml:space="preserve">Michaela sairastui eikä päässyt suihkuun.</w:t>
      </w:r>
    </w:p>
    <w:p>
      <w:r>
        <w:rPr>
          <w:b/>
        </w:rPr>
        <w:t xml:space="preserve">Esimerkki 0.1511</w:t>
      </w:r>
    </w:p>
    <w:p>
      <w:r>
        <w:t xml:space="preserve">Alku: Tinan kissa välttyi täpärästi auto-onnettomuudelta. Keskikohta: Tina silitti kissaa. Loppu: Tina sanoi näkevänsä, kuinka monta elämää kissalla oli jäljellä.</w:t>
      </w:r>
    </w:p>
    <w:p>
      <w:r>
        <w:rPr>
          <w:b/>
        </w:rPr>
        <w:t xml:space="preserve">Tulos</w:t>
      </w:r>
    </w:p>
    <w:p>
      <w:r>
        <w:t xml:space="preserve">Tina jatkoi koiran silittämistä.</w:t>
      </w:r>
    </w:p>
    <w:p>
      <w:r>
        <w:rPr>
          <w:b/>
        </w:rPr>
        <w:t xml:space="preserve">Tulos</w:t>
      </w:r>
    </w:p>
    <w:p>
      <w:r>
        <w:t xml:space="preserve">Tina jatkoi lampaiden silittämistä.</w:t>
      </w:r>
    </w:p>
    <w:p>
      <w:r>
        <w:rPr>
          <w:b/>
        </w:rPr>
        <w:t xml:space="preserve">Tulos</w:t>
      </w:r>
    </w:p>
    <w:p>
      <w:r>
        <w:t xml:space="preserve">Tina oli allerginen kissoille.</w:t>
      </w:r>
    </w:p>
    <w:p>
      <w:r>
        <w:rPr>
          <w:b/>
        </w:rPr>
        <w:t xml:space="preserve">Esimerkki 0.1512</w:t>
      </w:r>
    </w:p>
    <w:p>
      <w:r>
        <w:t xml:space="preserve">Alku: Frank ihastui koulun uuteen tyttöön. Keskikohta: Frank käveli koulun luokse ja jutteli uuden tytön kanssa. Loppu: Frank pyysi tyttöä treffeille.</w:t>
      </w:r>
    </w:p>
    <w:p>
      <w:r>
        <w:rPr>
          <w:b/>
        </w:rPr>
        <w:t xml:space="preserve">Tulos</w:t>
      </w:r>
    </w:p>
    <w:p>
      <w:r>
        <w:t xml:space="preserve">Frank käveli pois uuden tytön luota.</w:t>
      </w:r>
    </w:p>
    <w:p>
      <w:r>
        <w:rPr>
          <w:b/>
        </w:rPr>
        <w:t xml:space="preserve">Tulos</w:t>
      </w:r>
    </w:p>
    <w:p>
      <w:r>
        <w:t xml:space="preserve">Frank oli liian ujo puhuakseen uudelle tytölle.</w:t>
      </w:r>
    </w:p>
    <w:p>
      <w:r>
        <w:rPr>
          <w:b/>
        </w:rPr>
        <w:t xml:space="preserve">Tulos</w:t>
      </w:r>
    </w:p>
    <w:p>
      <w:r>
        <w:t xml:space="preserve">Frank jätti tytön huomiotta.</w:t>
      </w:r>
    </w:p>
    <w:p>
      <w:r>
        <w:rPr>
          <w:b/>
        </w:rPr>
        <w:t xml:space="preserve">Esimerkki 0.1513</w:t>
      </w:r>
    </w:p>
    <w:p>
      <w:r>
        <w:t xml:space="preserve">Alku: Anna oli patikoimassa kotinsa takana olevilla kukkuloilla. Keskikohta: Anna kaatui ja loukkasi kätensä pahasti. Loppu: Anna joutui palaamaan kotiin hoitoon.</w:t>
      </w:r>
    </w:p>
    <w:p>
      <w:r>
        <w:rPr>
          <w:b/>
        </w:rPr>
        <w:t xml:space="preserve">Tulos</w:t>
      </w:r>
    </w:p>
    <w:p>
      <w:r>
        <w:t xml:space="preserve">Anna kaatui eikä satuttanut itseään pahasti.</w:t>
      </w:r>
    </w:p>
    <w:p>
      <w:r>
        <w:rPr>
          <w:b/>
        </w:rPr>
        <w:t xml:space="preserve">Tulos</w:t>
      </w:r>
    </w:p>
    <w:p>
      <w:r>
        <w:t xml:space="preserve">Anna kaatui, mutta ei loukkaantunut.</w:t>
      </w:r>
    </w:p>
    <w:p>
      <w:r>
        <w:rPr>
          <w:b/>
        </w:rPr>
        <w:t xml:space="preserve">Tulos</w:t>
      </w:r>
    </w:p>
    <w:p>
      <w:r>
        <w:t xml:space="preserve">Annalla oli hieno kokemus vaelluksesta.</w:t>
      </w:r>
    </w:p>
    <w:p>
      <w:r>
        <w:rPr>
          <w:b/>
        </w:rPr>
        <w:t xml:space="preserve">Esimerkki 0.1514</w:t>
      </w:r>
    </w:p>
    <w:p>
      <w:r>
        <w:t xml:space="preserve">Alku: Angela on aina pelännyt korkeita paikkoja. Keskikohta: Angela päätti kohdata pelkonsa ja lähteä köysiradalle. Loppu: Angela laski viiteen ja nousi seuraavalle tasanteelle.</w:t>
      </w:r>
    </w:p>
    <w:p>
      <w:r>
        <w:rPr>
          <w:b/>
        </w:rPr>
        <w:t xml:space="preserve">Tulos</w:t>
      </w:r>
    </w:p>
    <w:p>
      <w:r>
        <w:t xml:space="preserve">Angela päätti kohdata pelkonsa ja mennä uimaan.</w:t>
      </w:r>
    </w:p>
    <w:p>
      <w:r>
        <w:rPr>
          <w:b/>
        </w:rPr>
        <w:t xml:space="preserve">Tulos</w:t>
      </w:r>
    </w:p>
    <w:p>
      <w:r>
        <w:t xml:space="preserve">Angela päätti kohdata laskemista koskevat pelkonsa.</w:t>
      </w:r>
    </w:p>
    <w:p>
      <w:r>
        <w:rPr>
          <w:b/>
        </w:rPr>
        <w:t xml:space="preserve">Tulos</w:t>
      </w:r>
    </w:p>
    <w:p>
      <w:r>
        <w:t xml:space="preserve">Angela päätti jäädä kotiin.</w:t>
      </w:r>
    </w:p>
    <w:p>
      <w:r>
        <w:rPr>
          <w:b/>
        </w:rPr>
        <w:t xml:space="preserve">Esimerkki 0.1515</w:t>
      </w:r>
    </w:p>
    <w:p>
      <w:r>
        <w:t xml:space="preserve">Alku: Olin eräänä päivänä nälkäinen ja päätin tehdä ruokaa. Keskikohta: Laitoin ruokaa uuniin ja menin sitten nukkumaan. Loppu: Nukuttuani heräsin siihen, että taloni oli täynnä palavan ruoan aiheuttamaa savua.</w:t>
      </w:r>
    </w:p>
    <w:p>
      <w:r>
        <w:rPr>
          <w:b/>
        </w:rPr>
        <w:t xml:space="preserve">Tulos</w:t>
      </w:r>
    </w:p>
    <w:p>
      <w:r>
        <w:t xml:space="preserve">Laitoin ruokaa kulhoon ja menin sitten nukkumaan.</w:t>
      </w:r>
    </w:p>
    <w:p>
      <w:r>
        <w:rPr>
          <w:b/>
        </w:rPr>
        <w:t xml:space="preserve">Esimerkki 0.1516</w:t>
      </w:r>
    </w:p>
    <w:p>
      <w:r>
        <w:t xml:space="preserve">Alku: Emily päätti, että hän haluaisi kokeilla hiihtoa. Keskikohta: Niinpä hän palkkasi ohjaajan rinteisiin. Loppu: Hän oppi nopeasti ja vietti rinteessä kuusi tuntia.</w:t>
      </w:r>
    </w:p>
    <w:p>
      <w:r>
        <w:rPr>
          <w:b/>
        </w:rPr>
        <w:t xml:space="preserve">Tulos</w:t>
      </w:r>
    </w:p>
    <w:p>
      <w:r>
        <w:t xml:space="preserve">Hän ei siis palkannut ohjaajaa rinteisiin.</w:t>
      </w:r>
    </w:p>
    <w:p>
      <w:r>
        <w:rPr>
          <w:b/>
        </w:rPr>
        <w:t xml:space="preserve">Tulos</w:t>
      </w:r>
    </w:p>
    <w:p>
      <w:r>
        <w:t xml:space="preserve">Niinpä hän erotti ohjaajan rinteistä.</w:t>
      </w:r>
    </w:p>
    <w:p>
      <w:r>
        <w:rPr>
          <w:b/>
        </w:rPr>
        <w:t xml:space="preserve">Tulos</w:t>
      </w:r>
    </w:p>
    <w:p>
      <w:r>
        <w:t xml:space="preserve">Niinpä hän palkkasi kouluttajan vesille.</w:t>
      </w:r>
    </w:p>
    <w:p>
      <w:r>
        <w:rPr>
          <w:b/>
        </w:rPr>
        <w:t xml:space="preserve">Esimerkki 0.1517</w:t>
      </w:r>
    </w:p>
    <w:p>
      <w:r>
        <w:t xml:space="preserve">Alku: Franny oli rakentamassa terassia taloonsa. Keskikohta: Franny mittasi laudat liian lyhyiksi. Loppu: Franny salasi tämän tyttäreltään häpeästä.</w:t>
      </w:r>
    </w:p>
    <w:p>
      <w:r>
        <w:rPr>
          <w:b/>
        </w:rPr>
        <w:t xml:space="preserve">Tulos</w:t>
      </w:r>
    </w:p>
    <w:p>
      <w:r>
        <w:t xml:space="preserve">Franny mittasi laudat juuri oikein.</w:t>
      </w:r>
    </w:p>
    <w:p>
      <w:r>
        <w:rPr>
          <w:b/>
        </w:rPr>
        <w:t xml:space="preserve">Tulos</w:t>
      </w:r>
    </w:p>
    <w:p>
      <w:r>
        <w:t xml:space="preserve">Franny mittasi laudat liian täydellisesti.</w:t>
      </w:r>
    </w:p>
    <w:p>
      <w:r>
        <w:rPr>
          <w:b/>
        </w:rPr>
        <w:t xml:space="preserve">Esimerkki 0.1518</w:t>
      </w:r>
    </w:p>
    <w:p>
      <w:r>
        <w:t xml:space="preserve">Alku: Mora ja Dan olivat olleet naimisissa monta vuotta. Keskikohta: Mora sai lapsen miehensä Danin kanssa. Loppu: Mora ei ollut koskaan ollut onnellisempi kuin vauvansa kanssa.</w:t>
      </w:r>
    </w:p>
    <w:p>
      <w:r>
        <w:rPr>
          <w:b/>
        </w:rPr>
        <w:t xml:space="preserve">Tulos</w:t>
      </w:r>
    </w:p>
    <w:p>
      <w:r>
        <w:t xml:space="preserve">Dan sai lapsen miehensä Moran kanssa.</w:t>
      </w:r>
    </w:p>
    <w:p>
      <w:r>
        <w:rPr>
          <w:b/>
        </w:rPr>
        <w:t xml:space="preserve">Tulos</w:t>
      </w:r>
    </w:p>
    <w:p>
      <w:r>
        <w:t xml:space="preserve">Mora sai lapsen ex-miehensä Chadin kanssa.</w:t>
      </w:r>
    </w:p>
    <w:p>
      <w:r>
        <w:rPr>
          <w:b/>
        </w:rPr>
        <w:t xml:space="preserve">Tulos</w:t>
      </w:r>
    </w:p>
    <w:p>
      <w:r>
        <w:t xml:space="preserve">Mora sai aviomiehensä Danin kanssa lapsen ja tuli katumapäälle.</w:t>
      </w:r>
    </w:p>
    <w:p>
      <w:r>
        <w:rPr>
          <w:b/>
        </w:rPr>
        <w:t xml:space="preserve">Esimerkki 0.1519</w:t>
      </w:r>
    </w:p>
    <w:p>
      <w:r>
        <w:t xml:space="preserve">Alku: Heräsin tunnille puoli yhdeksältä aamulla. Keskikohta: En ollut nukkunut tarpeeksi edellisenä yönä, mutta menin silti tunnille. Loppu: Kun pääsin sinne, otin päiväunet.</w:t>
      </w:r>
    </w:p>
    <w:p>
      <w:r>
        <w:rPr>
          <w:b/>
        </w:rPr>
        <w:t xml:space="preserve">Tulos</w:t>
      </w:r>
    </w:p>
    <w:p>
      <w:r>
        <w:t xml:space="preserve">Olin nukkunut edellisenä yönä riittävästi, ja menin tunnille virkeänä.</w:t>
      </w:r>
    </w:p>
    <w:p>
      <w:r>
        <w:rPr>
          <w:b/>
        </w:rPr>
        <w:t xml:space="preserve">Tulos</w:t>
      </w:r>
    </w:p>
    <w:p>
      <w:r>
        <w:t xml:space="preserve">Olin nukkunut liikaa edellisenä yönä, mutta menin silti tunnille.</w:t>
      </w:r>
    </w:p>
    <w:p>
      <w:r>
        <w:rPr>
          <w:b/>
        </w:rPr>
        <w:t xml:space="preserve">Tulos</w:t>
      </w:r>
    </w:p>
    <w:p>
      <w:r>
        <w:t xml:space="preserve">Nukuin edellisenä yönä hyvin, ja menin silti tunnille.</w:t>
      </w:r>
    </w:p>
    <w:p>
      <w:r>
        <w:rPr>
          <w:b/>
        </w:rPr>
        <w:t xml:space="preserve">Esimerkki 0,1520</w:t>
      </w:r>
    </w:p>
    <w:p>
      <w:r>
        <w:t xml:space="preserve">Alku: Neljättä neljännestä oli jäljellä 30 sekuntia. Keskellä: Brad halusi tehdä hyvän pelin. Loppu: Brad teki lopulta syötön, joka päättyi touchdowniin.</w:t>
      </w:r>
    </w:p>
    <w:p>
      <w:r>
        <w:rPr>
          <w:b/>
        </w:rPr>
        <w:t xml:space="preserve">Tulos</w:t>
      </w:r>
    </w:p>
    <w:p>
      <w:r>
        <w:t xml:space="preserve">Brad halusi tehdä huonon pelin.</w:t>
      </w:r>
    </w:p>
    <w:p>
      <w:r>
        <w:rPr>
          <w:b/>
        </w:rPr>
        <w:t xml:space="preserve">Tulos</w:t>
      </w:r>
    </w:p>
    <w:p>
      <w:r>
        <w:t xml:space="preserve">Brad halusi tehdä tappiollisen pelin.</w:t>
      </w:r>
    </w:p>
    <w:p>
      <w:r>
        <w:rPr>
          <w:b/>
        </w:rPr>
        <w:t xml:space="preserve">Tulos</w:t>
      </w:r>
    </w:p>
    <w:p>
      <w:r>
        <w:t xml:space="preserve">Valmentaja otti Bradin pois pelistä.</w:t>
      </w:r>
    </w:p>
    <w:p>
      <w:r>
        <w:rPr>
          <w:b/>
        </w:rPr>
        <w:t xml:space="preserve">Esimerkki 0.1521</w:t>
      </w:r>
    </w:p>
    <w:p>
      <w:r>
        <w:t xml:space="preserve">Alku: Amy oli laihduttanut kuukausia. Keskikohta: Amy yritti todella kovasti. Loppu: Hänen vyötärönsä oli pienentynyt kolme tuumaa!</w:t>
      </w:r>
    </w:p>
    <w:p>
      <w:r>
        <w:rPr>
          <w:b/>
        </w:rPr>
        <w:t xml:space="preserve">Tulos</w:t>
      </w:r>
    </w:p>
    <w:p>
      <w:r>
        <w:t xml:space="preserve">Amy huijasi koko ajan.</w:t>
      </w:r>
    </w:p>
    <w:p>
      <w:r>
        <w:rPr>
          <w:b/>
        </w:rPr>
        <w:t xml:space="preserve">Tulos</w:t>
      </w:r>
    </w:p>
    <w:p>
      <w:r>
        <w:t xml:space="preserve">Amy luovutti.</w:t>
      </w:r>
    </w:p>
    <w:p>
      <w:r>
        <w:rPr>
          <w:b/>
        </w:rPr>
        <w:t xml:space="preserve">Tulos</w:t>
      </w:r>
    </w:p>
    <w:p>
      <w:r>
        <w:t xml:space="preserve">Amy ei yrittänyt niin kovasti.</w:t>
      </w:r>
    </w:p>
    <w:p>
      <w:r>
        <w:rPr>
          <w:b/>
        </w:rPr>
        <w:t xml:space="preserve">Esimerkki 0.1522</w:t>
      </w:r>
    </w:p>
    <w:p>
      <w:r>
        <w:t xml:space="preserve">Alku: Elizabeth vastusti ennen rap-musiikkia. Keskikohta: Elizabeth kuuli uuden artistin musiikkia ja tajusi pitävänsä siitä. Loppu: Epäröiden Elizabeth myönsi pitävänsä siitä.</w:t>
      </w:r>
    </w:p>
    <w:p>
      <w:r>
        <w:rPr>
          <w:b/>
        </w:rPr>
        <w:t xml:space="preserve">Tulos</w:t>
      </w:r>
    </w:p>
    <w:p>
      <w:r>
        <w:t xml:space="preserve">Elizabeth kuuli uuden artistin musiikkia ja tajusi, ettei pitänyt siitä.</w:t>
      </w:r>
    </w:p>
    <w:p>
      <w:r>
        <w:rPr>
          <w:b/>
        </w:rPr>
        <w:t xml:space="preserve">Tulos</w:t>
      </w:r>
    </w:p>
    <w:p>
      <w:r>
        <w:t xml:space="preserve">Elizabeth kuuli uuden artistin musiikkia ja tajusi vihaavansa sitä.</w:t>
      </w:r>
    </w:p>
    <w:p>
      <w:r>
        <w:rPr>
          <w:b/>
        </w:rPr>
        <w:t xml:space="preserve">Esimerkki 0.1523</w:t>
      </w:r>
    </w:p>
    <w:p>
      <w:r>
        <w:t xml:space="preserve">Alku: Gina oli pakkaamassa isoäitinsä lipastoa. Keskikohta: Gina löysi isoäitinsä tavarat. Loppu: Gina käveli ihanasti muistoissa pakatessaan lipastoa.</w:t>
      </w:r>
    </w:p>
    <w:p>
      <w:r>
        <w:rPr>
          <w:b/>
        </w:rPr>
        <w:t xml:space="preserve">Tulos</w:t>
      </w:r>
    </w:p>
    <w:p>
      <w:r>
        <w:t xml:space="preserve">Gina huomasi, että hänen isoäitinsä oli jo heittänyt tavaransa ulos.</w:t>
      </w:r>
    </w:p>
    <w:p>
      <w:r>
        <w:rPr>
          <w:b/>
        </w:rPr>
        <w:t xml:space="preserve">Tulos</w:t>
      </w:r>
    </w:p>
    <w:p>
      <w:r>
        <w:t xml:space="preserve">Gina huomasi, että hänen isoäitinsä tavarat olivat hukassa.</w:t>
      </w:r>
    </w:p>
    <w:p>
      <w:r>
        <w:rPr>
          <w:b/>
        </w:rPr>
        <w:t xml:space="preserve">Tulos</w:t>
      </w:r>
    </w:p>
    <w:p>
      <w:r>
        <w:t xml:space="preserve">Gina löysi isoisänsä tavarat.</w:t>
      </w:r>
    </w:p>
    <w:p>
      <w:r>
        <w:rPr>
          <w:b/>
        </w:rPr>
        <w:t xml:space="preserve">Esimerkki 0.1524</w:t>
      </w:r>
    </w:p>
    <w:p>
      <w:r>
        <w:t xml:space="preserve">Alku: William ja minä olimme yhdessä armeijan turvallisuusviraston koulussa. Keskikohta: William sai paikan Pentagonista. Loppu: Sitten minut lähetettiin Vietnamiin.</w:t>
      </w:r>
    </w:p>
    <w:p>
      <w:r>
        <w:rPr>
          <w:b/>
        </w:rPr>
        <w:t xml:space="preserve">Tulos</w:t>
      </w:r>
    </w:p>
    <w:p>
      <w:r>
        <w:t xml:space="preserve">William sai paikan anti-quinquenniumista.</w:t>
      </w:r>
    </w:p>
    <w:p>
      <w:r>
        <w:rPr>
          <w:b/>
        </w:rPr>
        <w:t xml:space="preserve">Tulos</w:t>
      </w:r>
    </w:p>
    <w:p>
      <w:r>
        <w:t xml:space="preserve">William sai vaikutusvaltaisen paikan rekrytointitoimistossa.</w:t>
      </w:r>
    </w:p>
    <w:p>
      <w:r>
        <w:rPr>
          <w:b/>
        </w:rPr>
        <w:t xml:space="preserve">Tulos</w:t>
      </w:r>
    </w:p>
    <w:p>
      <w:r>
        <w:t xml:space="preserve">William sai potkut Pentagonista.</w:t>
      </w:r>
    </w:p>
    <w:p>
      <w:r>
        <w:rPr>
          <w:b/>
        </w:rPr>
        <w:t xml:space="preserve">Esimerkki 0,1525</w:t>
      </w:r>
    </w:p>
    <w:p>
      <w:r>
        <w:t xml:space="preserve">Alku: Gregory-kissani herätti minut tänä aamuna määkimällä. Keskikohta: Gregorylle annoin paljon ruokaa syötäväksi. Loppu: Gregory söi kaiken ruokansa ja sitten leikimme.</w:t>
      </w:r>
    </w:p>
    <w:p>
      <w:r>
        <w:rPr>
          <w:b/>
        </w:rPr>
        <w:t xml:space="preserve">Tulos</w:t>
      </w:r>
    </w:p>
    <w:p>
      <w:r>
        <w:t xml:space="preserve">Annoin Gregorylle paljon vettä juotavaksi.</w:t>
      </w:r>
    </w:p>
    <w:p>
      <w:r>
        <w:rPr>
          <w:b/>
        </w:rPr>
        <w:t xml:space="preserve">Tulos</w:t>
      </w:r>
    </w:p>
    <w:p>
      <w:r>
        <w:t xml:space="preserve">Annoin jänikselle Gregorylle paljon ruokaa syötäväksi.</w:t>
      </w:r>
    </w:p>
    <w:p>
      <w:r>
        <w:rPr>
          <w:b/>
        </w:rPr>
        <w:t xml:space="preserve">Tulos</w:t>
      </w:r>
    </w:p>
    <w:p>
      <w:r>
        <w:t xml:space="preserve">Otan Gregorylle vähän ruokaa syötäväksi.</w:t>
      </w:r>
    </w:p>
    <w:p>
      <w:r>
        <w:rPr>
          <w:b/>
        </w:rPr>
        <w:t xml:space="preserve">Esimerkki 0.1526</w:t>
      </w:r>
    </w:p>
    <w:p>
      <w:r>
        <w:t xml:space="preserve">Alku: Rita halusi urheilla. Keskimmäinen: Ritan ystävä kutsui hänet golfkentälle. Loppu: Rita alkoi pelata ja hänestä tuli erittäin hyvä golfissa.</w:t>
      </w:r>
    </w:p>
    <w:p>
      <w:r>
        <w:rPr>
          <w:b/>
        </w:rPr>
        <w:t xml:space="preserve">Tulos</w:t>
      </w:r>
    </w:p>
    <w:p>
      <w:r>
        <w:t xml:space="preserve">Rita löi golfpallolla jotakuta päähän.</w:t>
      </w:r>
    </w:p>
    <w:p>
      <w:r>
        <w:rPr>
          <w:b/>
        </w:rPr>
        <w:t xml:space="preserve">Tulos</w:t>
      </w:r>
    </w:p>
    <w:p>
      <w:r>
        <w:t xml:space="preserve">Ritan ystävä kutsui hänet pesäpallo-otteluun.</w:t>
      </w:r>
    </w:p>
    <w:p>
      <w:r>
        <w:rPr>
          <w:b/>
        </w:rPr>
        <w:t xml:space="preserve">Tulos</w:t>
      </w:r>
    </w:p>
    <w:p>
      <w:r>
        <w:t xml:space="preserve">Ritan ystävä ei päästänyt häntä golfkentälle.</w:t>
      </w:r>
    </w:p>
    <w:p>
      <w:r>
        <w:rPr>
          <w:b/>
        </w:rPr>
        <w:t xml:space="preserve">Esimerkki 0.1527</w:t>
      </w:r>
    </w:p>
    <w:p>
      <w:r>
        <w:t xml:space="preserve">Alku: Amyn 3. luokka oli kotitaloustiede. Keskimmäinen: Hän istui vahingossa väärälle paikalle. Loppu: Amy käveli nolona huoneen poikki toiselle tuolille.</w:t>
      </w:r>
    </w:p>
    <w:p>
      <w:r>
        <w:rPr>
          <w:b/>
        </w:rPr>
        <w:t xml:space="preserve">Tulos</w:t>
      </w:r>
    </w:p>
    <w:p>
      <w:r>
        <w:t xml:space="preserve">Hän istui vahingossa täydelliselle paikalle.</w:t>
      </w:r>
    </w:p>
    <w:p>
      <w:r>
        <w:rPr>
          <w:b/>
        </w:rPr>
        <w:t xml:space="preserve">Tulos</w:t>
      </w:r>
    </w:p>
    <w:p>
      <w:r>
        <w:t xml:space="preserve">Hän istui vahingossa oikealle paikalle.</w:t>
      </w:r>
    </w:p>
    <w:p>
      <w:r>
        <w:rPr>
          <w:b/>
        </w:rPr>
        <w:t xml:space="preserve">Tulos</w:t>
      </w:r>
    </w:p>
    <w:p>
      <w:r>
        <w:t xml:space="preserve">Hän istui vahingossa väärässä huoneessa.</w:t>
      </w:r>
    </w:p>
    <w:p>
      <w:r>
        <w:rPr>
          <w:b/>
        </w:rPr>
        <w:t xml:space="preserve">Esimerkki 0.1528</w:t>
      </w:r>
    </w:p>
    <w:p>
      <w:r>
        <w:t xml:space="preserve">Alku: Lulu oli matkalla lentokentälle Floridaan. Keskikohta: Lulu kiirehti ja kaatoi vahingossa matkatavaransa. Loppu: Lulu joutui nopeasti hakemaan kaiken pois.</w:t>
      </w:r>
    </w:p>
    <w:p>
      <w:r>
        <w:rPr>
          <w:b/>
        </w:rPr>
        <w:t xml:space="preserve">Tulos</w:t>
      </w:r>
    </w:p>
    <w:p>
      <w:r>
        <w:t xml:space="preserve">Lulu oli varovainen, eikä kaatanut matkatavaroita.</w:t>
      </w:r>
    </w:p>
    <w:p>
      <w:r>
        <w:rPr>
          <w:b/>
        </w:rPr>
        <w:t xml:space="preserve">Tulos</w:t>
      </w:r>
    </w:p>
    <w:p>
      <w:r>
        <w:t xml:space="preserve">Lulu ei kiirehtinyt, eikä vahingossa läikyttänyt matkatavaroita.</w:t>
      </w:r>
    </w:p>
    <w:p>
      <w:r>
        <w:rPr>
          <w:b/>
        </w:rPr>
        <w:t xml:space="preserve">Tulos</w:t>
      </w:r>
    </w:p>
    <w:p>
      <w:r>
        <w:t xml:space="preserve">Lulu kiirehti ja lukitsi vahingossa matkalaukkunsa.</w:t>
      </w:r>
    </w:p>
    <w:p>
      <w:r>
        <w:rPr>
          <w:b/>
        </w:rPr>
        <w:t xml:space="preserve">Esimerkki 0.1529</w:t>
      </w:r>
    </w:p>
    <w:p>
      <w:r>
        <w:t xml:space="preserve">Alku: Veljeni pelasi mailapalloa. Keskimmäinen: Veljeni valmistui yläasteelta vuonna 2011. Loppu: Hän lopetti pelaamisen, kun hän kävi lukiota.</w:t>
      </w:r>
    </w:p>
    <w:p>
      <w:r>
        <w:rPr>
          <w:b/>
        </w:rPr>
        <w:t xml:space="preserve">Tulos</w:t>
      </w:r>
    </w:p>
    <w:p>
      <w:r>
        <w:t xml:space="preserve">Veljeni valmistui yläasteelta vuonna 2011, ja hän pelasi aina mailapalloa.</w:t>
      </w:r>
    </w:p>
    <w:p>
      <w:r>
        <w:rPr>
          <w:b/>
        </w:rPr>
        <w:t xml:space="preserve">Esimerkki 0.1530</w:t>
      </w:r>
    </w:p>
    <w:p>
      <w:r>
        <w:t xml:space="preserve">Alku: Tim pelasi golfia koko ajan. Keskimmäinen: Tim kaatoi golfkärrynsä. Loppu: Hän sai lopulta olkapäänsä nyrjähdyksen.</w:t>
      </w:r>
    </w:p>
    <w:p>
      <w:r>
        <w:rPr>
          <w:b/>
        </w:rPr>
        <w:t xml:space="preserve">Tulos</w:t>
      </w:r>
    </w:p>
    <w:p>
      <w:r>
        <w:t xml:space="preserve">Tim kompuroi sulavasti golfkärrynsä luo.</w:t>
      </w:r>
    </w:p>
    <w:p>
      <w:r>
        <w:rPr>
          <w:b/>
        </w:rPr>
        <w:t xml:space="preserve">Tulos</w:t>
      </w:r>
    </w:p>
    <w:p>
      <w:r>
        <w:t xml:space="preserve">Tim kaatoi ostoskärrynsä.</w:t>
      </w:r>
    </w:p>
    <w:p>
      <w:r>
        <w:rPr>
          <w:b/>
        </w:rPr>
        <w:t xml:space="preserve">Tulos</w:t>
      </w:r>
    </w:p>
    <w:p>
      <w:r>
        <w:t xml:space="preserve">Tim kaatoi viinipullonsa.</w:t>
      </w:r>
    </w:p>
    <w:p>
      <w:r>
        <w:rPr>
          <w:b/>
        </w:rPr>
        <w:t xml:space="preserve">Esimerkki 0,1531</w:t>
      </w:r>
    </w:p>
    <w:p>
      <w:r>
        <w:t xml:space="preserve">Alku: Brian toivoi todella saavansa Pie Face -pelin joululahjaksi. Keskikohta: Brian antoi vihjeitä ystävilleen ja perheelleen. Loppu: Valitettavasti Brian ei saanut peliä sinä vuonna.</w:t>
      </w:r>
    </w:p>
    <w:p>
      <w:r>
        <w:rPr>
          <w:b/>
        </w:rPr>
        <w:t xml:space="preserve">Tulos</w:t>
      </w:r>
    </w:p>
    <w:p>
      <w:r>
        <w:t xml:space="preserve">Brian antoi vihjeitä kissoilleen ja koirilleen.</w:t>
      </w:r>
    </w:p>
    <w:p>
      <w:r>
        <w:rPr>
          <w:b/>
        </w:rPr>
        <w:t xml:space="preserve">Tulos</w:t>
      </w:r>
    </w:p>
    <w:p>
      <w:r>
        <w:t xml:space="preserve">Brian antoi vihjeitä vihollisilleen ja perheelleen.</w:t>
      </w:r>
    </w:p>
    <w:p>
      <w:r>
        <w:rPr>
          <w:b/>
        </w:rPr>
        <w:t xml:space="preserve">Tulos</w:t>
      </w:r>
    </w:p>
    <w:p>
      <w:r>
        <w:t xml:space="preserve">Brian sai pelin ystäviltään ja perheeltään.</w:t>
      </w:r>
    </w:p>
    <w:p>
      <w:r>
        <w:rPr>
          <w:b/>
        </w:rPr>
        <w:t xml:space="preserve">Esimerkki 0.1532</w:t>
      </w:r>
    </w:p>
    <w:p>
      <w:r>
        <w:t xml:space="preserve">Alku: Se oli Timmyn ensimmäinen koulupäivä. Keskimmäinen: Timmy ajatteli viimeistä kouluvuottaan. Loppu: Kaiken kaikkiaan hän oli innoissaan koulunkäynnistä.</w:t>
      </w:r>
    </w:p>
    <w:p>
      <w:r>
        <w:rPr>
          <w:b/>
        </w:rPr>
        <w:t xml:space="preserve">Tulos</w:t>
      </w:r>
    </w:p>
    <w:p>
      <w:r>
        <w:t xml:space="preserve">Timmy ajatteli viimeistä kouluvuottaan, joka oli kamala.</w:t>
      </w:r>
    </w:p>
    <w:p>
      <w:r>
        <w:rPr>
          <w:b/>
        </w:rPr>
        <w:t xml:space="preserve">Tulos</w:t>
      </w:r>
    </w:p>
    <w:p>
      <w:r>
        <w:t xml:space="preserve">Timmy oli tyytymätön viimeiseen kouluvuoteensa.</w:t>
      </w:r>
    </w:p>
    <w:p>
      <w:r>
        <w:rPr>
          <w:b/>
        </w:rPr>
        <w:t xml:space="preserve">Tulos</w:t>
      </w:r>
    </w:p>
    <w:p>
      <w:r>
        <w:t xml:space="preserve">Timmy oli hyvin surullinen palatessaan kouluun.</w:t>
      </w:r>
    </w:p>
    <w:p>
      <w:r>
        <w:rPr>
          <w:b/>
        </w:rPr>
        <w:t xml:space="preserve">Esimerkki 0,1533</w:t>
      </w:r>
    </w:p>
    <w:p>
      <w:r>
        <w:t xml:space="preserve">Alku: Eräänä viikonloppuna halusimme mennä lasten kanssa elokuviin. Keskikohta: Vaimoni ja minä riitelimme sinä iltana kamalasti. Loppu: Sen jälkeen otimme avioeron.</w:t>
      </w:r>
    </w:p>
    <w:p>
      <w:r>
        <w:rPr>
          <w:b/>
        </w:rPr>
        <w:t xml:space="preserve">Tulos</w:t>
      </w:r>
    </w:p>
    <w:p>
      <w:r>
        <w:t xml:space="preserve">Vaimoni ja minä tulimme hyvin toimeen.</w:t>
      </w:r>
    </w:p>
    <w:p>
      <w:r>
        <w:rPr>
          <w:b/>
        </w:rPr>
        <w:t xml:space="preserve">Tulos</w:t>
      </w:r>
    </w:p>
    <w:p>
      <w:r>
        <w:t xml:space="preserve">Vaimollani ja minulla oli hauskaa yhdessä.</w:t>
      </w:r>
    </w:p>
    <w:p>
      <w:r>
        <w:rPr>
          <w:b/>
        </w:rPr>
        <w:t xml:space="preserve">Tulos</w:t>
      </w:r>
    </w:p>
    <w:p>
      <w:r>
        <w:t xml:space="preserve">Meillä oli hauskaa treffeillämme.</w:t>
      </w:r>
    </w:p>
    <w:p>
      <w:r>
        <w:rPr>
          <w:b/>
        </w:rPr>
        <w:t xml:space="preserve">Esimerkki 0,1534</w:t>
      </w:r>
    </w:p>
    <w:p>
      <w:r>
        <w:t xml:space="preserve">Alku: Amyllä ei ollut tarpeeksi työtunteja. Keskikohta: Amy sai toisen työpaikan. Loppu: Vihdoin asiat alkoivat näyttää paremmalta.</w:t>
      </w:r>
    </w:p>
    <w:p>
      <w:r>
        <w:rPr>
          <w:b/>
        </w:rPr>
        <w:t xml:space="preserve">Tulos</w:t>
      </w:r>
    </w:p>
    <w:p>
      <w:r>
        <w:t xml:space="preserve">Amy päätti alentaa vaatimuksiaan.</w:t>
      </w:r>
    </w:p>
    <w:p>
      <w:r>
        <w:rPr>
          <w:b/>
        </w:rPr>
        <w:t xml:space="preserve">Esimerkki 0,1535</w:t>
      </w:r>
    </w:p>
    <w:p>
      <w:r>
        <w:t xml:space="preserve">Alku: Joe käytti useita minuutteja täydellisen parin valitsemiseen. Keskellä: Joe katsoi yhtä poimimistaan tomaateista. Loppu: Siinä oli mato.</w:t>
      </w:r>
    </w:p>
    <w:p>
      <w:r>
        <w:rPr>
          <w:b/>
        </w:rPr>
        <w:t xml:space="preserve">Tulos</w:t>
      </w:r>
    </w:p>
    <w:p>
      <w:r>
        <w:t xml:space="preserve">Joe vilkaisi yhtä valitsemaansa antioranssia.</w:t>
      </w:r>
    </w:p>
    <w:p>
      <w:r>
        <w:rPr>
          <w:b/>
        </w:rPr>
        <w:t xml:space="preserve">Tulos</w:t>
      </w:r>
    </w:p>
    <w:p>
      <w:r>
        <w:t xml:space="preserve">Joe ei katsonut yhtäkään poimimistaan tomaateista.</w:t>
      </w:r>
    </w:p>
    <w:p>
      <w:r>
        <w:rPr>
          <w:b/>
        </w:rPr>
        <w:t xml:space="preserve">Tulos</w:t>
      </w:r>
    </w:p>
    <w:p>
      <w:r>
        <w:t xml:space="preserve">Joe poimi täydellisiä tomaatteja.</w:t>
      </w:r>
    </w:p>
    <w:p>
      <w:r>
        <w:rPr>
          <w:b/>
        </w:rPr>
        <w:t xml:space="preserve">Esimerkki 0.1536</w:t>
      </w:r>
    </w:p>
    <w:p>
      <w:r>
        <w:t xml:space="preserve">Alku: Aya opiskeli japania. Keskikohta: Aya päätti matkustaa Japaniin. Loppu: Siellä Aya oppi paljon ja paljon lisää japania!</w:t>
      </w:r>
    </w:p>
    <w:p>
      <w:r>
        <w:rPr>
          <w:b/>
        </w:rPr>
        <w:t xml:space="preserve">Tulos</w:t>
      </w:r>
    </w:p>
    <w:p>
      <w:r>
        <w:t xml:space="preserve">Aya päätti matkustaa Kiinaan.</w:t>
      </w:r>
    </w:p>
    <w:p>
      <w:r>
        <w:rPr>
          <w:b/>
        </w:rPr>
        <w:t xml:space="preserve">Tulos</w:t>
      </w:r>
    </w:p>
    <w:p>
      <w:r>
        <w:t xml:space="preserve">Aya päätti matkustaa Kansasiin.</w:t>
      </w:r>
    </w:p>
    <w:p>
      <w:r>
        <w:rPr>
          <w:b/>
        </w:rPr>
        <w:t xml:space="preserve">Tulos</w:t>
      </w:r>
    </w:p>
    <w:p>
      <w:r>
        <w:t xml:space="preserve">Aya päätti matkustaa Venäjälle.</w:t>
      </w:r>
    </w:p>
    <w:p>
      <w:r>
        <w:rPr>
          <w:b/>
        </w:rPr>
        <w:t xml:space="preserve">Esimerkki 0.1537</w:t>
      </w:r>
    </w:p>
    <w:p>
      <w:r>
        <w:t xml:space="preserve">Alku: Sara rakasti runojen kirjoittamista. Keskimmäinen: Sara luki yhden runoistaan poetry slam -tapahtumassa. Loppu: Ja ihmiset eivät nauraneet - he hurrasivat ja taputtivat!</w:t>
      </w:r>
    </w:p>
    <w:p>
      <w:r>
        <w:rPr>
          <w:b/>
        </w:rPr>
        <w:t xml:space="preserve">Tulos</w:t>
      </w:r>
    </w:p>
    <w:p>
      <w:r>
        <w:t xml:space="preserve">Sara luki yhden komediallisista runoistaan poetry slam -tapahtumassa.</w:t>
      </w:r>
    </w:p>
    <w:p>
      <w:r>
        <w:rPr>
          <w:b/>
        </w:rPr>
        <w:t xml:space="preserve">Tulos</w:t>
      </w:r>
    </w:p>
    <w:p>
      <w:r>
        <w:t xml:space="preserve">Sara luki yhden huonoimmista runoistaan runoslaamissa.</w:t>
      </w:r>
    </w:p>
    <w:p>
      <w:r>
        <w:rPr>
          <w:b/>
        </w:rPr>
        <w:t xml:space="preserve">Tulos</w:t>
      </w:r>
    </w:p>
    <w:p>
      <w:r>
        <w:t xml:space="preserve">Sara kieltäytyi lukemasta yhtä runoaan poetry slam -tapahtumassa.</w:t>
      </w:r>
    </w:p>
    <w:p>
      <w:r>
        <w:rPr>
          <w:b/>
        </w:rPr>
        <w:t xml:space="preserve">Esimerkki 0,1538</w:t>
      </w:r>
    </w:p>
    <w:p>
      <w:r>
        <w:t xml:space="preserve">Alku: Sue halusi tehdä kakun. Keskikohta: Hän unohti lisätä sokeria. Loppu: Kakku maistui kamalalta.</w:t>
      </w:r>
    </w:p>
    <w:p>
      <w:r>
        <w:rPr>
          <w:b/>
        </w:rPr>
        <w:t xml:space="preserve">Tulos</w:t>
      </w:r>
    </w:p>
    <w:p>
      <w:r>
        <w:t xml:space="preserve">Hän lisäsi runsaasti sokeria.</w:t>
      </w:r>
    </w:p>
    <w:p>
      <w:r>
        <w:rPr>
          <w:b/>
        </w:rPr>
        <w:t xml:space="preserve">Tulos</w:t>
      </w:r>
    </w:p>
    <w:p>
      <w:r>
        <w:t xml:space="preserve">Hän muisti lisätä sokeria.</w:t>
      </w:r>
    </w:p>
    <w:p>
      <w:r>
        <w:rPr>
          <w:b/>
        </w:rPr>
        <w:t xml:space="preserve">Esimerkki 0.1539</w:t>
      </w:r>
    </w:p>
    <w:p>
      <w:r>
        <w:t xml:space="preserve">Alku: Rick oli puistossa isänsä kanssa. Keskikohta: Rick näki söpön koiranpennun ja halusi silittää koiraa. Loppu: Rick alkoi itkeä, kun nainen ja hänen koiranpentunsa kävelivät pois.</w:t>
      </w:r>
    </w:p>
    <w:p>
      <w:r>
        <w:rPr>
          <w:b/>
        </w:rPr>
        <w:t xml:space="preserve">Tulos</w:t>
      </w:r>
    </w:p>
    <w:p>
      <w:r>
        <w:t xml:space="preserve">Rick näki söpön kissan ja yritti silittää sitä.</w:t>
      </w:r>
    </w:p>
    <w:p>
      <w:r>
        <w:rPr>
          <w:b/>
        </w:rPr>
        <w:t xml:space="preserve">Esimerkki 0,1540</w:t>
      </w:r>
    </w:p>
    <w:p>
      <w:r>
        <w:t xml:space="preserve">Alku: Kya meni puistoon pelaamaan pesäpalloa. Keskikohta: Puisto oli märkä sateen takia. Loppu: Kya päätti mennä kotiin ja odottaa parempaa päivää.</w:t>
      </w:r>
    </w:p>
    <w:p>
      <w:r>
        <w:rPr>
          <w:b/>
        </w:rPr>
        <w:t xml:space="preserve">Tulos</w:t>
      </w:r>
    </w:p>
    <w:p>
      <w:r>
        <w:t xml:space="preserve">Puisto oli kuiva kupolin vuoksi.</w:t>
      </w:r>
    </w:p>
    <w:p>
      <w:r>
        <w:rPr>
          <w:b/>
        </w:rPr>
        <w:t xml:space="preserve">Tulos</w:t>
      </w:r>
    </w:p>
    <w:p>
      <w:r>
        <w:t xml:space="preserve">Puisto oli kuiva kuivuuden vuoksi.</w:t>
      </w:r>
    </w:p>
    <w:p>
      <w:r>
        <w:rPr>
          <w:b/>
        </w:rPr>
        <w:t xml:space="preserve">Tulos</w:t>
      </w:r>
    </w:p>
    <w:p>
      <w:r>
        <w:t xml:space="preserve">Puisto oli kuiva auringon takia.</w:t>
      </w:r>
    </w:p>
    <w:p>
      <w:r>
        <w:rPr>
          <w:b/>
        </w:rPr>
        <w:t xml:space="preserve">Esimerkki 0,1541</w:t>
      </w:r>
    </w:p>
    <w:p>
      <w:r>
        <w:t xml:space="preserve">Alku: Jamesilla oli jalkapallo-ottelu. Keskikohta: Hänen koko perheensä tuli katsomaan hänen peliään. Loppu: Hän oli hyvin onnellinen, kun hän teki voittomaalin!</w:t>
      </w:r>
    </w:p>
    <w:p>
      <w:r>
        <w:rPr>
          <w:b/>
        </w:rPr>
        <w:t xml:space="preserve">Tulos</w:t>
      </w:r>
    </w:p>
    <w:p>
      <w:r>
        <w:t xml:space="preserve">Hänen ystävänsä tulivat katsomaan konserttia.</w:t>
      </w:r>
    </w:p>
    <w:p>
      <w:r>
        <w:rPr>
          <w:b/>
        </w:rPr>
        <w:t xml:space="preserve">Tulos</w:t>
      </w:r>
    </w:p>
    <w:p>
      <w:r>
        <w:t xml:space="preserve">Hänen koko perheensä tuli katsomaan häntä, mutta hän ei pelannut.</w:t>
      </w:r>
    </w:p>
    <w:p>
      <w:r>
        <w:rPr>
          <w:b/>
        </w:rPr>
        <w:t xml:space="preserve">Tulos</w:t>
      </w:r>
    </w:p>
    <w:p>
      <w:r>
        <w:t xml:space="preserve">Kukaan hänen perheestään ei tullut katsomaan hänen pelaamistaan.</w:t>
      </w:r>
    </w:p>
    <w:p>
      <w:r>
        <w:rPr>
          <w:b/>
        </w:rPr>
        <w:t xml:space="preserve">Esimerkki 0.1542</w:t>
      </w:r>
    </w:p>
    <w:p>
      <w:r>
        <w:t xml:space="preserve">Alku: Katie rakasti juhlia. Keskikohta: Katie suunnitteli juhlia kotonaan. Loppu: Hän järjesti omat juhlansa ja kutsui kaikki!</w:t>
      </w:r>
    </w:p>
    <w:p>
      <w:r>
        <w:rPr>
          <w:b/>
        </w:rPr>
        <w:t xml:space="preserve">Tulos</w:t>
      </w:r>
    </w:p>
    <w:p>
      <w:r>
        <w:t xml:space="preserve">Katie unohti suunnitella juhlia kotonaan.</w:t>
      </w:r>
    </w:p>
    <w:p>
      <w:r>
        <w:rPr>
          <w:b/>
        </w:rPr>
        <w:t xml:space="preserve">Tulos</w:t>
      </w:r>
    </w:p>
    <w:p>
      <w:r>
        <w:t xml:space="preserve">Katilla ei ollut ystäviä.</w:t>
      </w:r>
    </w:p>
    <w:p>
      <w:r>
        <w:rPr>
          <w:b/>
        </w:rPr>
        <w:t xml:space="preserve">Tulos</w:t>
      </w:r>
    </w:p>
    <w:p>
      <w:r>
        <w:t xml:space="preserve">Katie suunnitteli huonoja juhlia kotonaan.</w:t>
      </w:r>
    </w:p>
    <w:p>
      <w:r>
        <w:rPr>
          <w:b/>
        </w:rPr>
        <w:t xml:space="preserve">Esimerkki 0.1543</w:t>
      </w:r>
    </w:p>
    <w:p>
      <w:r>
        <w:t xml:space="preserve">Alku: En ole urheilufani. Keskimmäinen: Ystäväni suostuttelivat minut pelaamaan koripalloa yhdessä. Loppu: Se oli hauskaa, ja olen iloinen, että he suostuttelivat minut.</w:t>
      </w:r>
    </w:p>
    <w:p>
      <w:r>
        <w:rPr>
          <w:b/>
        </w:rPr>
        <w:t xml:space="preserve">Tulos</w:t>
      </w:r>
    </w:p>
    <w:p>
      <w:r>
        <w:t xml:space="preserve">Ystäväni suostuttelivat minut pelaamaan videopelejä yhdessä.</w:t>
      </w:r>
    </w:p>
    <w:p>
      <w:r>
        <w:rPr>
          <w:b/>
        </w:rPr>
        <w:t xml:space="preserve">Tulos</w:t>
      </w:r>
    </w:p>
    <w:p>
      <w:r>
        <w:t xml:space="preserve">Ystäväni eivät koskaan vakuuttaneet minua pelaamaan koripalloa.</w:t>
      </w:r>
    </w:p>
    <w:p>
      <w:r>
        <w:rPr>
          <w:b/>
        </w:rPr>
        <w:t xml:space="preserve">Tulos</w:t>
      </w:r>
    </w:p>
    <w:p>
      <w:r>
        <w:t xml:space="preserve">se oli liikaa rahaa.</w:t>
      </w:r>
    </w:p>
    <w:p>
      <w:r>
        <w:rPr>
          <w:b/>
        </w:rPr>
        <w:t xml:space="preserve">Esimerkki 0.1544</w:t>
      </w:r>
    </w:p>
    <w:p>
      <w:r>
        <w:t xml:space="preserve">Alku: Charles ja Victor olivat vihollisia. Keskikohta: Victor uhkasi Charlesia ja hänen perhettään. Loppu: Charles olisi taistellut Victoria vastaan, mutta Victor oli likainen katupummi.</w:t>
      </w:r>
    </w:p>
    <w:p>
      <w:r>
        <w:rPr>
          <w:b/>
        </w:rPr>
        <w:t xml:space="preserve">Tulos</w:t>
      </w:r>
    </w:p>
    <w:p>
      <w:r>
        <w:t xml:space="preserve">Kaarle oli pasifisti.</w:t>
      </w:r>
    </w:p>
    <w:p>
      <w:r>
        <w:rPr>
          <w:b/>
        </w:rPr>
        <w:t xml:space="preserve">Tulos</w:t>
      </w:r>
    </w:p>
    <w:p>
      <w:r>
        <w:t xml:space="preserve">Victor halasi Charlesia ja hänen perhettään.</w:t>
      </w:r>
    </w:p>
    <w:p>
      <w:r>
        <w:rPr>
          <w:b/>
        </w:rPr>
        <w:t xml:space="preserve">Tulos</w:t>
      </w:r>
    </w:p>
    <w:p>
      <w:r>
        <w:t xml:space="preserve">Victor oli Charlesin ja hänen perheensä ystävä.</w:t>
      </w:r>
    </w:p>
    <w:p>
      <w:r>
        <w:rPr>
          <w:b/>
        </w:rPr>
        <w:t xml:space="preserve">Esimerkki 0,1545</w:t>
      </w:r>
    </w:p>
    <w:p>
      <w:r>
        <w:t xml:space="preserve">Alku: Kävin tänään grillijuhlissa setäni luona. Keskikohta: Kompastuin ja putosin ojaan. Loppu: Minuun sattui niin paljon.</w:t>
      </w:r>
    </w:p>
    <w:p>
      <w:r>
        <w:rPr>
          <w:b/>
        </w:rPr>
        <w:t xml:space="preserve">Tulos</w:t>
      </w:r>
    </w:p>
    <w:p>
      <w:r>
        <w:t xml:space="preserve">Kompastuin ja putosin altaaseen.</w:t>
      </w:r>
    </w:p>
    <w:p>
      <w:r>
        <w:rPr>
          <w:b/>
        </w:rPr>
        <w:t xml:space="preserve">Tulos</w:t>
      </w:r>
    </w:p>
    <w:p>
      <w:r>
        <w:t xml:space="preserve">Kompastuin ja kaaduin sängylle.</w:t>
      </w:r>
    </w:p>
    <w:p>
      <w:r>
        <w:rPr>
          <w:b/>
        </w:rPr>
        <w:t xml:space="preserve">Esimerkki 0.1546</w:t>
      </w:r>
    </w:p>
    <w:p>
      <w:r>
        <w:t xml:space="preserve">Alku: Joukkueellamme oli tänään jalkapallo-ottelu. Keskikohta: Joukkueemme voitti pelin neljällä maalilla. Loppu: Joukkueemme oli tyytyväinen.</w:t>
      </w:r>
    </w:p>
    <w:p>
      <w:r>
        <w:rPr>
          <w:b/>
        </w:rPr>
        <w:t xml:space="preserve">Tulos</w:t>
      </w:r>
    </w:p>
    <w:p>
      <w:r>
        <w:t xml:space="preserve">Joukkueemme hävisi pelin 4 maalilla.</w:t>
      </w:r>
    </w:p>
    <w:p>
      <w:r>
        <w:rPr>
          <w:b/>
        </w:rPr>
        <w:t xml:space="preserve">Tulos</w:t>
      </w:r>
    </w:p>
    <w:p>
      <w:r>
        <w:t xml:space="preserve">Joukkueemme heitti kaksitoista syötönkatkoa ja hävisi viidelläkymmenelläkahdeksalla pisteellä.</w:t>
      </w:r>
    </w:p>
    <w:p>
      <w:r>
        <w:rPr>
          <w:b/>
        </w:rPr>
        <w:t xml:space="preserve">Tulos</w:t>
      </w:r>
    </w:p>
    <w:p>
      <w:r>
        <w:t xml:space="preserve">Voitimme pelin yhdellä maalilla.</w:t>
      </w:r>
    </w:p>
    <w:p>
      <w:r>
        <w:rPr>
          <w:b/>
        </w:rPr>
        <w:t xml:space="preserve">Esimerkki 0.1547</w:t>
      </w:r>
    </w:p>
    <w:p>
      <w:r>
        <w:t xml:space="preserve">Alku: Eliza oli serkkujen kanssa lomalla Orlandon Disneyllä. Keskikohta: Hotellissa oli iso uima-allas. Loppu: Ainoa lunastava asia oli hotellissa uiminen.</w:t>
      </w:r>
    </w:p>
    <w:p>
      <w:r>
        <w:rPr>
          <w:b/>
        </w:rPr>
        <w:t xml:space="preserve">Tulos</w:t>
      </w:r>
    </w:p>
    <w:p>
      <w:r>
        <w:t xml:space="preserve">Hotellissa oli iso hissiparkkipaikka.</w:t>
      </w:r>
    </w:p>
    <w:p>
      <w:r>
        <w:rPr>
          <w:b/>
        </w:rPr>
        <w:t xml:space="preserve">Tulos</w:t>
      </w:r>
    </w:p>
    <w:p>
      <w:r>
        <w:t xml:space="preserve">Hotellissa oli iso uuni.</w:t>
      </w:r>
    </w:p>
    <w:p>
      <w:r>
        <w:rPr>
          <w:b/>
        </w:rPr>
        <w:t xml:space="preserve">Tulos</w:t>
      </w:r>
    </w:p>
    <w:p>
      <w:r>
        <w:t xml:space="preserve">Talossa oli pieni uima-allas.</w:t>
      </w:r>
    </w:p>
    <w:p>
      <w:r>
        <w:rPr>
          <w:b/>
        </w:rPr>
        <w:t xml:space="preserve">Esimerkki 0.1548</w:t>
      </w:r>
    </w:p>
    <w:p>
      <w:r>
        <w:t xml:space="preserve">Alku: Jimin piti hoitaa asioita. Keskikohta: Jim päätti, että hän haluaisi mieluummin juoda itsensä humalaan, ja hänen vaimonsa oli pettynyt. Loppu: He riitelivät siitä.</w:t>
      </w:r>
    </w:p>
    <w:p>
      <w:r>
        <w:rPr>
          <w:b/>
        </w:rPr>
        <w:t xml:space="preserve">Tulos</w:t>
      </w:r>
    </w:p>
    <w:p>
      <w:r>
        <w:t xml:space="preserve">Hän päätti, että hän mieluummin suutelisi naista, ja hänen vaimonsa oli onnellinen.</w:t>
      </w:r>
    </w:p>
    <w:p>
      <w:r>
        <w:rPr>
          <w:b/>
        </w:rPr>
        <w:t xml:space="preserve">Tulos</w:t>
      </w:r>
    </w:p>
    <w:p>
      <w:r>
        <w:t xml:space="preserve">Hän päätti tehdä niin kuin hänen vaimonsa halusi.</w:t>
      </w:r>
    </w:p>
    <w:p>
      <w:r>
        <w:rPr>
          <w:b/>
        </w:rPr>
        <w:t xml:space="preserve">Tulos</w:t>
      </w:r>
    </w:p>
    <w:p>
      <w:r>
        <w:t xml:space="preserve">Hän päätti mennä hoitamaan asioitaan.</w:t>
      </w:r>
    </w:p>
    <w:p>
      <w:r>
        <w:rPr>
          <w:b/>
        </w:rPr>
        <w:t xml:space="preserve">Esimerkki 0.1549</w:t>
      </w:r>
    </w:p>
    <w:p>
      <w:r>
        <w:t xml:space="preserve">Alku: Kelly rakasti kokeilla uusia reseptejä ystävilleen. Keskimmäinen: Kelly jakoi uuden ruokalajinsa Markin kanssa. Loppu: Mark oli vietävä kotiin toipumaan.</w:t>
      </w:r>
    </w:p>
    <w:p>
      <w:r>
        <w:rPr>
          <w:b/>
        </w:rPr>
        <w:t xml:space="preserve">Tulos</w:t>
      </w:r>
    </w:p>
    <w:p>
      <w:r>
        <w:t xml:space="preserve">Kelly söi ruokansa yksin ennen kuin jakoi sen kenenkään muun kanssa.</w:t>
      </w:r>
    </w:p>
    <w:p>
      <w:r>
        <w:rPr>
          <w:b/>
        </w:rPr>
        <w:t xml:space="preserve">Tulos</w:t>
      </w:r>
    </w:p>
    <w:p>
      <w:r>
        <w:t xml:space="preserve">Kelly ei jakanut uutta ruokaansa Markin kanssa.</w:t>
      </w:r>
    </w:p>
    <w:p>
      <w:r>
        <w:rPr>
          <w:b/>
        </w:rPr>
        <w:t xml:space="preserve">Tulos</w:t>
      </w:r>
    </w:p>
    <w:p>
      <w:r>
        <w:t xml:space="preserve">Kelly antoi Markille myrkkyä, koska hän petti häntä.</w:t>
      </w:r>
    </w:p>
    <w:p>
      <w:r>
        <w:rPr>
          <w:b/>
        </w:rPr>
        <w:t xml:space="preserve">Esimerkki 0,1550</w:t>
      </w:r>
    </w:p>
    <w:p>
      <w:r>
        <w:t xml:space="preserve">Alku: Ramon oli juuri liittynyt poliisiopistoon. Keskikohta: Ramon teki kaikki likaiset pikkuhommat, joita häneltä pyydettiin, kunnes hänet ylennettiin. Loppu: Hän sai muiden alokkaiden kunnioituksen.</w:t>
      </w:r>
    </w:p>
    <w:p>
      <w:r>
        <w:rPr>
          <w:b/>
        </w:rPr>
        <w:t xml:space="preserve">Tulos</w:t>
      </w:r>
    </w:p>
    <w:p>
      <w:r>
        <w:t xml:space="preserve">Ramon vältteli kaikkia likaisia pikkutöitä, joita häneltä pyydettiin, jopa sen jälkeen, kun hänet oli ylennetty.</w:t>
      </w:r>
    </w:p>
    <w:p>
      <w:r>
        <w:rPr>
          <w:b/>
        </w:rPr>
        <w:t xml:space="preserve">Tulos</w:t>
      </w:r>
    </w:p>
    <w:p>
      <w:r>
        <w:t xml:space="preserve">Ramon teki kaikki likaiset pikkuhommat, joita häneltä pyydettiin, mutta hän teki ne väärin ja teki monia virheitä.</w:t>
      </w:r>
    </w:p>
    <w:p>
      <w:r>
        <w:rPr>
          <w:b/>
        </w:rPr>
        <w:t xml:space="preserve">Tulos</w:t>
      </w:r>
    </w:p>
    <w:p>
      <w:r>
        <w:t xml:space="preserve">Ramon ei koskaan tehnyt mitään niistä likaisista pikkutöistä, joita häneltä pyydettiin.</w:t>
      </w:r>
    </w:p>
    <w:p>
      <w:r>
        <w:rPr>
          <w:b/>
        </w:rPr>
        <w:t xml:space="preserve">Esimerkki 0.1551</w:t>
      </w:r>
    </w:p>
    <w:p>
      <w:r>
        <w:t xml:space="preserve">Alku: Kevin ei tiennyt, mitä hän halusi tehdä elämällään. Keskikohta: Hän meni ulos ja sai kunnon työn. Loppu: Hän tietää, ettei hänestä koskaan tule rikasta, mutta hän on tyytyväinen palkkaansa.</w:t>
      </w:r>
    </w:p>
    <w:p>
      <w:r>
        <w:rPr>
          <w:b/>
        </w:rPr>
        <w:t xml:space="preserve">Tulos</w:t>
      </w:r>
    </w:p>
    <w:p>
      <w:r>
        <w:t xml:space="preserve">Hän kieltäytyi hankkimasta kunnollista työtä.</w:t>
      </w:r>
    </w:p>
    <w:p>
      <w:r>
        <w:rPr>
          <w:b/>
        </w:rPr>
        <w:t xml:space="preserve">Tulos</w:t>
      </w:r>
    </w:p>
    <w:p>
      <w:r>
        <w:t xml:space="preserve">Hän meni ja sai harjoittelupaikan.</w:t>
      </w:r>
    </w:p>
    <w:p>
      <w:r>
        <w:rPr>
          <w:b/>
        </w:rPr>
        <w:t xml:space="preserve">Tulos</w:t>
      </w:r>
    </w:p>
    <w:p>
      <w:r>
        <w:t xml:space="preserve">Hän lähti pois ja otti kesän vapaaksi.</w:t>
      </w:r>
    </w:p>
    <w:p>
      <w:r>
        <w:rPr>
          <w:b/>
        </w:rPr>
        <w:t xml:space="preserve">Esimerkki 0.1552</w:t>
      </w:r>
    </w:p>
    <w:p>
      <w:r>
        <w:t xml:space="preserve">Alku: Ginan puhelin sammui, kun he ajoivat moottoritiellä. Keskikohta: Gina ei ole kovin kypsä. Loppu: Hän käyttäytyi kuin kakara ja sai raivokohtauksen.</w:t>
      </w:r>
    </w:p>
    <w:p>
      <w:r>
        <w:rPr>
          <w:b/>
        </w:rPr>
        <w:t xml:space="preserve">Tulos</w:t>
      </w:r>
    </w:p>
    <w:p>
      <w:r>
        <w:t xml:space="preserve">Gina otti puhelimen laturin hansikaslokerosta ja kytki sen verkkoon.</w:t>
      </w:r>
    </w:p>
    <w:p>
      <w:r>
        <w:rPr>
          <w:b/>
        </w:rPr>
        <w:t xml:space="preserve">Tulos</w:t>
      </w:r>
    </w:p>
    <w:p>
      <w:r>
        <w:t xml:space="preserve">Gina on aina ollut hyvin kypsä.</w:t>
      </w:r>
    </w:p>
    <w:p>
      <w:r>
        <w:rPr>
          <w:b/>
        </w:rPr>
        <w:t xml:space="preserve">Tulos</w:t>
      </w:r>
    </w:p>
    <w:p>
      <w:r>
        <w:t xml:space="preserve">Gina on hyvin viisas.</w:t>
      </w:r>
    </w:p>
    <w:p>
      <w:r>
        <w:rPr>
          <w:b/>
        </w:rPr>
        <w:t xml:space="preserve">Esimerkki 0.1553</w:t>
      </w:r>
    </w:p>
    <w:p>
      <w:r>
        <w:t xml:space="preserve">Alku: Rosie oli ruokakaupassa. Keskikohta: Rosie huomasi tytön pudottaneen kännykkänsä karkkikäytävällä, joten Rosie nappasi puhelimen ja antoi sen takaisin. Loppu: Rosie palautti sen takaisin: Tyttö kiitti Rosieta kymmeniä kertoja ja kiirehti sitten pois.</w:t>
      </w:r>
    </w:p>
    <w:p>
      <w:r>
        <w:rPr>
          <w:b/>
        </w:rPr>
        <w:t xml:space="preserve">Tulos</w:t>
      </w:r>
    </w:p>
    <w:p>
      <w:r>
        <w:t xml:space="preserve">Eräs tyttö huomasi Rosien pudottaneen kännykkänsä karkkihyllyllä, joten tyttö nappasi puhelimen ja antoi sen takaisin.</w:t>
      </w:r>
    </w:p>
    <w:p>
      <w:r>
        <w:rPr>
          <w:b/>
        </w:rPr>
        <w:t xml:space="preserve">Tulos</w:t>
      </w:r>
    </w:p>
    <w:p>
      <w:r>
        <w:t xml:space="preserve">Rosie huomasi tytön pudottaneen kännykkänsä karkkikäytävällä, joten Rosie nappasi puhelimen ja piti sen.</w:t>
      </w:r>
    </w:p>
    <w:p>
      <w:r>
        <w:rPr>
          <w:b/>
        </w:rPr>
        <w:t xml:space="preserve">Tulos</w:t>
      </w:r>
    </w:p>
    <w:p>
      <w:r>
        <w:t xml:space="preserve">Rosie huomasi tytön pudottaneen kännykkänsä karkkikäytävällä, joten Rosie nappasi puhelimen ja lähti pois.</w:t>
      </w:r>
    </w:p>
    <w:p>
      <w:r>
        <w:rPr>
          <w:b/>
        </w:rPr>
        <w:t xml:space="preserve">Esimerkki 0.1554</w:t>
      </w:r>
    </w:p>
    <w:p>
      <w:r>
        <w:t xml:space="preserve">Alku: Billy oli maanviljelijä. Keskikohta: Varikset söivät suuren osan Billyn sadosta. Loppu: Hän käytti suurimman osan rahoistaan variksenpelättimen ostamiseen.</w:t>
      </w:r>
    </w:p>
    <w:p>
      <w:r>
        <w:rPr>
          <w:b/>
        </w:rPr>
        <w:t xml:space="preserve">Tulos</w:t>
      </w:r>
    </w:p>
    <w:p>
      <w:r>
        <w:t xml:space="preserve">Varikset eivät syöneet paljoa Billyn sadosta.</w:t>
      </w:r>
    </w:p>
    <w:p>
      <w:r>
        <w:rPr>
          <w:b/>
        </w:rPr>
        <w:t xml:space="preserve">Tulos</w:t>
      </w:r>
    </w:p>
    <w:p>
      <w:r>
        <w:t xml:space="preserve">Jänikset söivät suuren osan Billyn kengistä.</w:t>
      </w:r>
    </w:p>
    <w:p>
      <w:r>
        <w:rPr>
          <w:b/>
        </w:rPr>
        <w:t xml:space="preserve">Tulos</w:t>
      </w:r>
    </w:p>
    <w:p>
      <w:r>
        <w:t xml:space="preserve">Varkaat söivät suuren osan Billyn sadosta.</w:t>
      </w:r>
    </w:p>
    <w:p>
      <w:r>
        <w:rPr>
          <w:b/>
        </w:rPr>
        <w:t xml:space="preserve">Esimerkki 0,1555</w:t>
      </w:r>
    </w:p>
    <w:p>
      <w:r>
        <w:t xml:space="preserve">Alku: Patricia tunsi, ettei hänen elämällään ollut merkitystä. Keskikohta: Hän tapasi useita kertoja ammattitaitoisen terapeutin. Loppu: Muutamaa viikkoa myöhemmin Patricia tunsi, että hänen elämällään oli merkitystä.</w:t>
      </w:r>
    </w:p>
    <w:p>
      <w:r>
        <w:rPr>
          <w:b/>
        </w:rPr>
        <w:t xml:space="preserve">Tulos</w:t>
      </w:r>
    </w:p>
    <w:p>
      <w:r>
        <w:t xml:space="preserve">Hän tapasi ammattitaitoisen leipurin useita kertoja.</w:t>
      </w:r>
    </w:p>
    <w:p>
      <w:r>
        <w:rPr>
          <w:b/>
        </w:rPr>
        <w:t xml:space="preserve">Tulos</w:t>
      </w:r>
    </w:p>
    <w:p>
      <w:r>
        <w:t xml:space="preserve">Hän tapasi ammattitaitoisen kiropraktikon useita kertoja.</w:t>
      </w:r>
    </w:p>
    <w:p>
      <w:r>
        <w:rPr>
          <w:b/>
        </w:rPr>
        <w:t xml:space="preserve">Tulos</w:t>
      </w:r>
    </w:p>
    <w:p>
      <w:r>
        <w:t xml:space="preserve">Hän tapasi useita kertoja terapeutin, joka oli epäpätevä.</w:t>
      </w:r>
    </w:p>
    <w:p>
      <w:r>
        <w:rPr>
          <w:b/>
        </w:rPr>
        <w:t xml:space="preserve">Esimerkki 0.1556</w:t>
      </w:r>
    </w:p>
    <w:p>
      <w:r>
        <w:t xml:space="preserve">Alku: Tommy on aina halunnut kissan. Keskikohta: Tommy löysi puistosta kulkukissan. Loppu: Tommy päätti adoptoida kissan.</w:t>
      </w:r>
    </w:p>
    <w:p>
      <w:r>
        <w:rPr>
          <w:b/>
        </w:rPr>
        <w:t xml:space="preserve">Tulos</w:t>
      </w:r>
    </w:p>
    <w:p>
      <w:r>
        <w:t xml:space="preserve">Kulkukissa löysi Tommyn puistosta.</w:t>
      </w:r>
    </w:p>
    <w:p>
      <w:r>
        <w:rPr>
          <w:b/>
        </w:rPr>
        <w:t xml:space="preserve">Tulos</w:t>
      </w:r>
    </w:p>
    <w:p>
      <w:r>
        <w:t xml:space="preserve">Tommy löysi koiran kujalta.</w:t>
      </w:r>
    </w:p>
    <w:p>
      <w:r>
        <w:rPr>
          <w:b/>
        </w:rPr>
        <w:t xml:space="preserve">Tulos</w:t>
      </w:r>
    </w:p>
    <w:p>
      <w:r>
        <w:t xml:space="preserve">Tommy löysi puistosta kulkukoiran.</w:t>
      </w:r>
    </w:p>
    <w:p>
      <w:r>
        <w:rPr>
          <w:b/>
        </w:rPr>
        <w:t xml:space="preserve">Esimerkki 0.1557</w:t>
      </w:r>
    </w:p>
    <w:p>
      <w:r>
        <w:t xml:space="preserve">Alku: Epäeettinen myyntimies meni myymään tavaroita perheelle. Keskikohta: John myi väärennettyjä designer-laukkuja naapureille. Loppu: Hän säästi rahat, jotta voisi ostaa itselleen uuden urheiluauton.</w:t>
      </w:r>
    </w:p>
    <w:p>
      <w:r>
        <w:rPr>
          <w:b/>
        </w:rPr>
        <w:t xml:space="preserve">Tulos</w:t>
      </w:r>
    </w:p>
    <w:p>
      <w:r>
        <w:t xml:space="preserve">John myi aitoja designer-laukkuja naapureille.</w:t>
      </w:r>
    </w:p>
    <w:p>
      <w:r>
        <w:rPr>
          <w:b/>
        </w:rPr>
        <w:t xml:space="preserve">Tulos</w:t>
      </w:r>
    </w:p>
    <w:p>
      <w:r>
        <w:t xml:space="preserve">John myi naapureille oikeita design-kyniä.</w:t>
      </w:r>
    </w:p>
    <w:p>
      <w:r>
        <w:rPr>
          <w:b/>
        </w:rPr>
        <w:t xml:space="preserve">Tulos</w:t>
      </w:r>
    </w:p>
    <w:p>
      <w:r>
        <w:t xml:space="preserve">John myi naapureille aitoja design-kukkaroita.</w:t>
      </w:r>
    </w:p>
    <w:p>
      <w:r>
        <w:rPr>
          <w:b/>
        </w:rPr>
        <w:t xml:space="preserve">Esimerkki 0.1558</w:t>
      </w:r>
    </w:p>
    <w:p>
      <w:r>
        <w:t xml:space="preserve">Alku: Bry pelkäsi mehiläisiä. Keskikohta: Hänen tyttöystävänsä sanoi hänelle, ettei hänen tarvitsisi olla huolissaan. Loppu: Onneksi tyttöystävä oli oikeassa, eikä häntä pistetty.</w:t>
      </w:r>
    </w:p>
    <w:p>
      <w:r>
        <w:rPr>
          <w:b/>
        </w:rPr>
        <w:t xml:space="preserve">Tulos</w:t>
      </w:r>
    </w:p>
    <w:p>
      <w:r>
        <w:t xml:space="preserve">Hänen tyttöystävänsä kielsi häntä syömästä niitä.</w:t>
      </w:r>
    </w:p>
    <w:p>
      <w:r>
        <w:rPr>
          <w:b/>
        </w:rPr>
        <w:t xml:space="preserve">Esimerkki 0.1559</w:t>
      </w:r>
    </w:p>
    <w:p>
      <w:r>
        <w:t xml:space="preserve">Alku: Eddieä ei haitannut kirjaraporttien kirjoittaminen. Keskimmäinen: Eddie oli kuitenkin yleensä hermostunut suullisten raporttien suhteen. Loppu: Eddie oli suullisen raportin päivänä luottavainen, koska hän oli harjoitellut sitä.</w:t>
      </w:r>
    </w:p>
    <w:p>
      <w:r>
        <w:rPr>
          <w:b/>
        </w:rPr>
        <w:t xml:space="preserve">Tulos</w:t>
      </w:r>
    </w:p>
    <w:p>
      <w:r>
        <w:t xml:space="preserve">Eddie ei valmistautunut suullisiin raportteihinsa.</w:t>
      </w:r>
    </w:p>
    <w:p>
      <w:r>
        <w:rPr>
          <w:b/>
        </w:rPr>
        <w:t xml:space="preserve">Esimerkki 0,1560</w:t>
      </w:r>
    </w:p>
    <w:p>
      <w:r>
        <w:t xml:space="preserve">Alku: Tiedemies halusi kosia tyttöystäväänsä erityisellä tavalla. Keskikohta: Tiedemies sai sen näyttämään siltä kuin pilvet kysyisivät, haluaisiko tyttö mennä naimisiin hänen kanssaan. Loppu: Mies ei varmuuden vuoksi kertonut tytölle, että kyseessä olivat vain satelliitit.</w:t>
      </w:r>
    </w:p>
    <w:p>
      <w:r>
        <w:rPr>
          <w:b/>
        </w:rPr>
        <w:t xml:space="preserve">Tulos</w:t>
      </w:r>
    </w:p>
    <w:p>
      <w:r>
        <w:t xml:space="preserve">Tutkija sai sen näyttämään siltä, että pilvet kysyivät, halusiko nainen maata hänen kanssaan.</w:t>
      </w:r>
    </w:p>
    <w:p>
      <w:r>
        <w:rPr>
          <w:b/>
        </w:rPr>
        <w:t xml:space="preserve">Esimerkki 0.1561</w:t>
      </w:r>
    </w:p>
    <w:p>
      <w:r>
        <w:t xml:space="preserve">Alku: Ryhmä opiskelijoita tuli ravintolaan. Keskikohta: He tilasivat paljon ruokaa ja söivät sen. Loppu: Nuoret kuitenkin pakenivat heti, kun tarjoilija käänsi selkänsä.</w:t>
      </w:r>
    </w:p>
    <w:p>
      <w:r>
        <w:rPr>
          <w:b/>
        </w:rPr>
        <w:t xml:space="preserve">Tulos</w:t>
      </w:r>
    </w:p>
    <w:p>
      <w:r>
        <w:t xml:space="preserve">He tilasivat paljon ruokaa ja maksoivat siitä.</w:t>
      </w:r>
    </w:p>
    <w:p>
      <w:r>
        <w:rPr>
          <w:b/>
        </w:rPr>
        <w:t xml:space="preserve">Esimerkki 0.1562</w:t>
      </w:r>
    </w:p>
    <w:p>
      <w:r>
        <w:t xml:space="preserve">Alku: Cindy sai uuden puhelimen. Keskikohta: koska Cindy rikkoi vanhan puhelimensa. Loppu: Cindy soitti, kun Cindy soitti: Ja Cindy piti puhelinta aina taskussaan.</w:t>
      </w:r>
    </w:p>
    <w:p>
      <w:r>
        <w:rPr>
          <w:b/>
        </w:rPr>
        <w:t xml:space="preserve">Tulos</w:t>
      </w:r>
    </w:p>
    <w:p>
      <w:r>
        <w:t xml:space="preserve">Koska Cindy rikkoi uuden puhelimensa.</w:t>
      </w:r>
    </w:p>
    <w:p>
      <w:r>
        <w:rPr>
          <w:b/>
        </w:rPr>
        <w:t xml:space="preserve">Tulos</w:t>
      </w:r>
    </w:p>
    <w:p>
      <w:r>
        <w:t xml:space="preserve">Koska Cindy rikkoi vanhan ennätyksensä.</w:t>
      </w:r>
    </w:p>
    <w:p>
      <w:r>
        <w:rPr>
          <w:b/>
        </w:rPr>
        <w:t xml:space="preserve">Tulos</w:t>
      </w:r>
    </w:p>
    <w:p>
      <w:r>
        <w:t xml:space="preserve">koska Cindy rakasti vanhaa puhelintaan.</w:t>
      </w:r>
    </w:p>
    <w:p>
      <w:r>
        <w:rPr>
          <w:b/>
        </w:rPr>
        <w:t xml:space="preserve">Esimerkki 0.1563</w:t>
      </w:r>
    </w:p>
    <w:p>
      <w:r>
        <w:t xml:space="preserve">Alku: Vastikään tulin hyvin tyytymättömäksi työhöni. Keskikohta: Luin, että liikunta voi auttaa lievittämään stressiä ja jännitystä. Loppu: Päätin lähteä lenkille.</w:t>
      </w:r>
    </w:p>
    <w:p>
      <w:r>
        <w:rPr>
          <w:b/>
        </w:rPr>
        <w:t xml:space="preserve">Tulos</w:t>
      </w:r>
    </w:p>
    <w:p>
      <w:r>
        <w:t xml:space="preserve">Luin, että liikunta ei voi auttaa lievittämään stressiä ja jännitystä.</w:t>
      </w:r>
    </w:p>
    <w:p>
      <w:r>
        <w:rPr>
          <w:b/>
        </w:rPr>
        <w:t xml:space="preserve">Tulos</w:t>
      </w:r>
    </w:p>
    <w:p>
      <w:r>
        <w:t xml:space="preserve">Luin, että liikunta ei ole hyväksi stressille ja jännitykselle.</w:t>
      </w:r>
    </w:p>
    <w:p>
      <w:r>
        <w:rPr>
          <w:b/>
        </w:rPr>
        <w:t xml:space="preserve">Tulos</w:t>
      </w:r>
    </w:p>
    <w:p>
      <w:r>
        <w:t xml:space="preserve">Juokseminen saa polveni kipeäksi.</w:t>
      </w:r>
    </w:p>
    <w:p>
      <w:r>
        <w:rPr>
          <w:b/>
        </w:rPr>
        <w:t xml:space="preserve">Esimerkki 0,1564</w:t>
      </w:r>
    </w:p>
    <w:p>
      <w:r>
        <w:t xml:space="preserve">Alku: Maria oli niin innoissaan New Yorkin automatkasta. Keskikohta: Maria pakkasi laukkunsa ja lähti lentokentälle. Loppu: Maria viihtyi hienosti New Yorkin matkallaan.</w:t>
      </w:r>
    </w:p>
    <w:p>
      <w:r>
        <w:rPr>
          <w:b/>
        </w:rPr>
        <w:t xml:space="preserve">Tulos</w:t>
      </w:r>
    </w:p>
    <w:p>
      <w:r>
        <w:t xml:space="preserve">Maria pakkasi laukkunsa ja lähti rautatieasemalle.</w:t>
      </w:r>
    </w:p>
    <w:p>
      <w:r>
        <w:rPr>
          <w:b/>
        </w:rPr>
        <w:t xml:space="preserve">Tulos</w:t>
      </w:r>
    </w:p>
    <w:p>
      <w:r>
        <w:t xml:space="preserve">Maria pakkasi matkalaukkunsa ja lähti lentokentälle.</w:t>
      </w:r>
    </w:p>
    <w:p>
      <w:r>
        <w:rPr>
          <w:b/>
        </w:rPr>
        <w:t xml:space="preserve">Tulos</w:t>
      </w:r>
    </w:p>
    <w:p>
      <w:r>
        <w:t xml:space="preserve">Maria pakkasi koiransa ja lähti järvelle.</w:t>
      </w:r>
    </w:p>
    <w:p>
      <w:r>
        <w:rPr>
          <w:b/>
        </w:rPr>
        <w:t xml:space="preserve">Esimerkki 0,1565</w:t>
      </w:r>
    </w:p>
    <w:p>
      <w:r>
        <w:t xml:space="preserve">Alku: Jasonin oli määrä mennä tänään naimisiin. Keskikohta: Jason oli todella hermostunut ennen häitä. Loppu: Bestman teki työnsä ja lopulta rauhoitti Jasonin.</w:t>
      </w:r>
    </w:p>
    <w:p>
      <w:r>
        <w:rPr>
          <w:b/>
        </w:rPr>
        <w:t xml:space="preserve">Tulos</w:t>
      </w:r>
    </w:p>
    <w:p>
      <w:r>
        <w:t xml:space="preserve">Jason oli todella humalassa ennen häitä.</w:t>
      </w:r>
    </w:p>
    <w:p>
      <w:r>
        <w:rPr>
          <w:b/>
        </w:rPr>
        <w:t xml:space="preserve">Esimerkki 0,1566</w:t>
      </w:r>
    </w:p>
    <w:p>
      <w:r>
        <w:t xml:space="preserve">Alku: Kevin kirjoitti ihastukselleen usein rakkauskirjeitä. Keskikohta: Hän lähetti ne tytölle. Loppu: Hänestä se oli vähän karmivaa ja vähän romanttista.</w:t>
      </w:r>
    </w:p>
    <w:p>
      <w:r>
        <w:rPr>
          <w:b/>
        </w:rPr>
        <w:t xml:space="preserve">Tulos</w:t>
      </w:r>
    </w:p>
    <w:p>
      <w:r>
        <w:t xml:space="preserve">Hän lähetti ne hänen ystävälleen.</w:t>
      </w:r>
    </w:p>
    <w:p>
      <w:r>
        <w:rPr>
          <w:b/>
        </w:rPr>
        <w:t xml:space="preserve">Tulos</w:t>
      </w:r>
    </w:p>
    <w:p>
      <w:r>
        <w:t xml:space="preserve">Hän lähetti ne itselleen.</w:t>
      </w:r>
    </w:p>
    <w:p>
      <w:r>
        <w:rPr>
          <w:b/>
        </w:rPr>
        <w:t xml:space="preserve">Tulos</w:t>
      </w:r>
    </w:p>
    <w:p>
      <w:r>
        <w:t xml:space="preserve">Hän lähetti heidät tokeniin.</w:t>
      </w:r>
    </w:p>
    <w:p>
      <w:r>
        <w:rPr>
          <w:b/>
        </w:rPr>
        <w:t xml:space="preserve">Esimerkki 0,1567</w:t>
      </w:r>
    </w:p>
    <w:p>
      <w:r>
        <w:t xml:space="preserve">Alku: Eli ja hänen veljensä menevät pesäpallopeliin. Keskikohta: Eliillä oli suosikkipelaaja. Loppu: Hän odottaa pelin jälkeen saadakseen nimmarin.</w:t>
      </w:r>
    </w:p>
    <w:p>
      <w:r>
        <w:rPr>
          <w:b/>
        </w:rPr>
        <w:t xml:space="preserve">Tulos</w:t>
      </w:r>
    </w:p>
    <w:p>
      <w:r>
        <w:t xml:space="preserve">Elin suosikkipallo oli.</w:t>
      </w:r>
    </w:p>
    <w:p>
      <w:r>
        <w:rPr>
          <w:b/>
        </w:rPr>
        <w:t xml:space="preserve">Tulos</w:t>
      </w:r>
    </w:p>
    <w:p>
      <w:r>
        <w:t xml:space="preserve">Eli oli saanut nimmarin suosikkipelaajaltaan.</w:t>
      </w:r>
    </w:p>
    <w:p>
      <w:r>
        <w:rPr>
          <w:b/>
        </w:rPr>
        <w:t xml:space="preserve">Tulos</w:t>
      </w:r>
    </w:p>
    <w:p>
      <w:r>
        <w:t xml:space="preserve">Eli ei ollut tunnistanut yhtään pelaajaa.</w:t>
      </w:r>
    </w:p>
    <w:p>
      <w:r>
        <w:rPr>
          <w:b/>
        </w:rPr>
        <w:t xml:space="preserve">Esimerkki 0.1568</w:t>
      </w:r>
    </w:p>
    <w:p>
      <w:r>
        <w:t xml:space="preserve">Alku: Annie ei ole saanut postia päiviin. Keskikohta: Annien alueilla postinkantaja ei ollut toimittanut postia. Loppu: Hän sai sen jälkeen potkut.</w:t>
      </w:r>
    </w:p>
    <w:p>
      <w:r>
        <w:rPr>
          <w:b/>
        </w:rPr>
        <w:t xml:space="preserve">Tulos</w:t>
      </w:r>
    </w:p>
    <w:p>
      <w:r>
        <w:t xml:space="preserve">Annien alueiden keskustelukuljettaja ei ollut toimittanut keskustelua.</w:t>
      </w:r>
    </w:p>
    <w:p>
      <w:r>
        <w:rPr>
          <w:b/>
        </w:rPr>
        <w:t xml:space="preserve">Tulos</w:t>
      </w:r>
    </w:p>
    <w:p>
      <w:r>
        <w:t xml:space="preserve">Postinkuljettaja Annien alueilla oli toimittanut postia joka päivä.</w:t>
      </w:r>
    </w:p>
    <w:p>
      <w:r>
        <w:rPr>
          <w:b/>
        </w:rPr>
        <w:t xml:space="preserve">Tulos</w:t>
      </w:r>
    </w:p>
    <w:p>
      <w:r>
        <w:t xml:space="preserve">Posti oli hänen postilaatikossaan.</w:t>
      </w:r>
    </w:p>
    <w:p>
      <w:r>
        <w:rPr>
          <w:b/>
        </w:rPr>
        <w:t xml:space="preserve">Esimerkki 0.1569</w:t>
      </w:r>
    </w:p>
    <w:p>
      <w:r>
        <w:t xml:space="preserve">Alku: Nick ryösti pankin. Keskikohta: Hän yritti paeta niin nopeasti kuin pystyi. Loppu: Nick jäi pian kiinni!</w:t>
      </w:r>
    </w:p>
    <w:p>
      <w:r>
        <w:rPr>
          <w:b/>
        </w:rPr>
        <w:t xml:space="preserve">Tulos</w:t>
      </w:r>
    </w:p>
    <w:p>
      <w:r>
        <w:t xml:space="preserve">Hän yritti paeta ryöstäjiä niin nopeasti kuin pystyi.</w:t>
      </w:r>
    </w:p>
    <w:p>
      <w:r>
        <w:rPr>
          <w:b/>
        </w:rPr>
        <w:t xml:space="preserve">Esimerkki 0,1570</w:t>
      </w:r>
    </w:p>
    <w:p>
      <w:r>
        <w:t xml:space="preserve">Alku: Jane leikki legoilla. Keskikohta: Jane huomasi, että monet hänen legoistaan olivat kadonneet ämpäristä. Loppu: Jane oli todella järkyttynyt siitä.</w:t>
      </w:r>
    </w:p>
    <w:p>
      <w:r>
        <w:rPr>
          <w:b/>
        </w:rPr>
        <w:t xml:space="preserve">Tulos</w:t>
      </w:r>
    </w:p>
    <w:p>
      <w:r>
        <w:t xml:space="preserve">Jane huomasi, että kaikki hänen legonsa olivat ämpärissä.</w:t>
      </w:r>
    </w:p>
    <w:p>
      <w:r>
        <w:rPr>
          <w:b/>
        </w:rPr>
        <w:t xml:space="preserve">Esimerkki 0.1571</w:t>
      </w:r>
    </w:p>
    <w:p>
      <w:r>
        <w:t xml:space="preserve">Alku: Mies pelasi pingistä ensimmäistä kertaa. Keskikohta: Hän huomasi, että pingis auttoi lievittämään stressiä. Loppu: Pingiksestä tuli elinikäinen harrastus ja ilon lähde hänen elämässään.</w:t>
      </w:r>
    </w:p>
    <w:p>
      <w:r>
        <w:rPr>
          <w:b/>
        </w:rPr>
        <w:t xml:space="preserve">Tulos</w:t>
      </w:r>
    </w:p>
    <w:p>
      <w:r>
        <w:t xml:space="preserve">Hän huomasi, että pingis ei auttanut lievittämään stressiä.</w:t>
      </w:r>
    </w:p>
    <w:p>
      <w:r>
        <w:rPr>
          <w:b/>
        </w:rPr>
        <w:t xml:space="preserve">Tulos</w:t>
      </w:r>
    </w:p>
    <w:p>
      <w:r>
        <w:t xml:space="preserve">Hän huomasi, että pingis aiheutti hänelle enemmän stressiä.</w:t>
      </w:r>
    </w:p>
    <w:p>
      <w:r>
        <w:rPr>
          <w:b/>
        </w:rPr>
        <w:t xml:space="preserve">Tulos</w:t>
      </w:r>
    </w:p>
    <w:p>
      <w:r>
        <w:t xml:space="preserve">Hän huomasi, että pingis auttoi lisäämään stressiä.</w:t>
      </w:r>
    </w:p>
    <w:p>
      <w:r>
        <w:rPr>
          <w:b/>
        </w:rPr>
        <w:t xml:space="preserve">Esimerkki 0.1572</w:t>
      </w:r>
    </w:p>
    <w:p>
      <w:r>
        <w:t xml:space="preserve">Alku: Kelsi tarvitsi uudet silmälasit. Keskikohta: Kelsi meni tunnin silmälasiliikkeeseen hakemaan silmälasit. Loppu: Kelsi käveli sitten ulos silmälasit mukanaan.</w:t>
      </w:r>
    </w:p>
    <w:p>
      <w:r>
        <w:rPr>
          <w:b/>
        </w:rPr>
        <w:t xml:space="preserve">Tulos</w:t>
      </w:r>
    </w:p>
    <w:p>
      <w:r>
        <w:t xml:space="preserve">Kelsi meni 24 tunnin silmälasiliikkeeseen hakemaan silmälasit.</w:t>
      </w:r>
    </w:p>
    <w:p>
      <w:r>
        <w:rPr>
          <w:b/>
        </w:rPr>
        <w:t xml:space="preserve">Tulos</w:t>
      </w:r>
    </w:p>
    <w:p>
      <w:r>
        <w:t xml:space="preserve">Kelsi meni tunnin silmälasiliikkeeseen viemään paperit.</w:t>
      </w:r>
    </w:p>
    <w:p>
      <w:r>
        <w:rPr>
          <w:b/>
        </w:rPr>
        <w:t xml:space="preserve">Tulos</w:t>
      </w:r>
    </w:p>
    <w:p>
      <w:r>
        <w:t xml:space="preserve">Kelsi kävi tunnin valokuvausliikkeessä hakemassa silmälasit.</w:t>
      </w:r>
    </w:p>
    <w:p>
      <w:r>
        <w:rPr>
          <w:b/>
        </w:rPr>
        <w:t xml:space="preserve">Esimerkki 0.1573</w:t>
      </w:r>
    </w:p>
    <w:p>
      <w:r>
        <w:t xml:space="preserve">Alku: Matt rakasti kertoa keksittyjä tarinoita, joilla oli huono loppu. Keskikohta: Mattin ystävät alkoivat sivuuttaa hänet sen takia. Loppu: Hän masentui ja päätti lopettaa tarinoiden keksimisen.</w:t>
      </w:r>
    </w:p>
    <w:p>
      <w:r>
        <w:rPr>
          <w:b/>
        </w:rPr>
        <w:t xml:space="preserve">Tulos</w:t>
      </w:r>
    </w:p>
    <w:p>
      <w:r>
        <w:t xml:space="preserve">Mattin ystävät eivät alkaneet sivuuttaa häntä sen takia.</w:t>
      </w:r>
    </w:p>
    <w:p>
      <w:r>
        <w:rPr>
          <w:b/>
        </w:rPr>
        <w:t xml:space="preserve">Tulos</w:t>
      </w:r>
    </w:p>
    <w:p>
      <w:r>
        <w:t xml:space="preserve">Mattin ystävät alkoivat rakastaa häntä sen vuoksi.</w:t>
      </w:r>
    </w:p>
    <w:p>
      <w:r>
        <w:rPr>
          <w:b/>
        </w:rPr>
        <w:t xml:space="preserve">Esimerkki 0.1574</w:t>
      </w:r>
    </w:p>
    <w:p>
      <w:r>
        <w:t xml:space="preserve">Alku: Anna kamppaili synnyttääkseen ensimmäisen lapsensa. Keskikohta: Anna tunsi paljon kipua yrittäessään synnyttää. Loppu: Epiduraali auttoi häntä selviytymään kivusta.</w:t>
      </w:r>
    </w:p>
    <w:p>
      <w:r>
        <w:rPr>
          <w:b/>
        </w:rPr>
        <w:t xml:space="preserve">Tulos</w:t>
      </w:r>
    </w:p>
    <w:p>
      <w:r>
        <w:t xml:space="preserve">Anna tunsi paljon kipua synnytykseen valmistautuessaan.</w:t>
      </w:r>
    </w:p>
    <w:p>
      <w:r>
        <w:rPr>
          <w:b/>
        </w:rPr>
        <w:t xml:space="preserve">Tulos</w:t>
      </w:r>
    </w:p>
    <w:p>
      <w:r>
        <w:t xml:space="preserve">Anna tunsi suurta kipua yrittäessään kävellä uudelleen.</w:t>
      </w:r>
    </w:p>
    <w:p>
      <w:r>
        <w:rPr>
          <w:b/>
        </w:rPr>
        <w:t xml:space="preserve">Tulos</w:t>
      </w:r>
    </w:p>
    <w:p>
      <w:r>
        <w:t xml:space="preserve">Anna tunsi suurta nautintoa yrittäessään synnyttää.</w:t>
      </w:r>
    </w:p>
    <w:p>
      <w:r>
        <w:rPr>
          <w:b/>
        </w:rPr>
        <w:t xml:space="preserve">Esimerkki 0,1575</w:t>
      </w:r>
    </w:p>
    <w:p>
      <w:r>
        <w:t xml:space="preserve">Alku: Mavisilla oli vaarallinen kissa nimeltä Muffles. Keskikohta: Mavis raapaisi Trishaa syvästi käsivarteen. Loppu: Trisha juoksi karkuun ja vannoi, ettei enää koskaan astuisi Mavisin taloon.</w:t>
      </w:r>
    </w:p>
    <w:p>
      <w:r>
        <w:rPr>
          <w:b/>
        </w:rPr>
        <w:t xml:space="preserve">Tulos</w:t>
      </w:r>
    </w:p>
    <w:p>
      <w:r>
        <w:t xml:space="preserve">Muffles oli paras kissa.</w:t>
      </w:r>
    </w:p>
    <w:p>
      <w:r>
        <w:rPr>
          <w:b/>
        </w:rPr>
        <w:t xml:space="preserve">Esimerkki 0.1576</w:t>
      </w:r>
    </w:p>
    <w:p>
      <w:r>
        <w:t xml:space="preserve">Alku: Arnold pelkäsi oravia. Keskikohta: Arnold huomasi oravan seisovan takanaan. Loppu: Arnold huusi kuin pieni tyttö.</w:t>
      </w:r>
    </w:p>
    <w:p>
      <w:r>
        <w:rPr>
          <w:b/>
        </w:rPr>
        <w:t xml:space="preserve">Tulos</w:t>
      </w:r>
    </w:p>
    <w:p>
      <w:r>
        <w:t xml:space="preserve">Arnold huomasi naisen seisovan hänen takanaan.</w:t>
      </w:r>
    </w:p>
    <w:p>
      <w:r>
        <w:rPr>
          <w:b/>
        </w:rPr>
        <w:t xml:space="preserve">Esimerkki 0.1577</w:t>
      </w:r>
    </w:p>
    <w:p>
      <w:r>
        <w:t xml:space="preserve">Alku: Kanan pomo pyysi häntä tekemään ylitöitä. Keskikohta: Kana kertoi pomolleen, että hänen piti käydä ystävänsä luona sairaalassa. Loppu: Onneksi Kanan pomo hyväksyi hänen tekosyynsä.</w:t>
      </w:r>
    </w:p>
    <w:p>
      <w:r>
        <w:rPr>
          <w:b/>
        </w:rPr>
        <w:t xml:space="preserve">Tulos</w:t>
      </w:r>
    </w:p>
    <w:p>
      <w:r>
        <w:t xml:space="preserve">Hän kertoi pomolleen, että hänen piti käydä ystävänsä luona baarissa.</w:t>
      </w:r>
    </w:p>
    <w:p>
      <w:r>
        <w:rPr>
          <w:b/>
        </w:rPr>
        <w:t xml:space="preserve">Tulos</w:t>
      </w:r>
    </w:p>
    <w:p>
      <w:r>
        <w:t xml:space="preserve">Hän kertoi ystävälleen, että hänen piti käydä ystävänsä luona sairaalassa.</w:t>
      </w:r>
    </w:p>
    <w:p>
      <w:r>
        <w:rPr>
          <w:b/>
        </w:rPr>
        <w:t xml:space="preserve">Tulos</w:t>
      </w:r>
    </w:p>
    <w:p>
      <w:r>
        <w:t xml:space="preserve">Hän kertoi ystävälleen, että hänen piti käydä pomonsa luona sairaalassa.</w:t>
      </w:r>
    </w:p>
    <w:p>
      <w:r>
        <w:rPr>
          <w:b/>
        </w:rPr>
        <w:t xml:space="preserve">Esimerkki 0.1578</w:t>
      </w:r>
    </w:p>
    <w:p>
      <w:r>
        <w:t xml:space="preserve">Alku: Paras ystäväni meni töihin, kuten hän yleensä tekee. Keskikohta: Eräs sekopää ryntäsi hänen toimistorakennukseensa aseiden kanssa. Loppu: Ystävääni ammuttiin, ja hän on sairaalassa toiveikkain ennustein.</w:t>
      </w:r>
    </w:p>
    <w:p>
      <w:r>
        <w:rPr>
          <w:b/>
        </w:rPr>
        <w:t xml:space="preserve">Tulos</w:t>
      </w:r>
    </w:p>
    <w:p>
      <w:r>
        <w:t xml:space="preserve">Eräs sekopäinen koira ryntäsi hänen toimistorakennukseensa.</w:t>
      </w:r>
    </w:p>
    <w:p>
      <w:r>
        <w:rPr>
          <w:b/>
        </w:rPr>
        <w:t xml:space="preserve">Tulos</w:t>
      </w:r>
    </w:p>
    <w:p>
      <w:r>
        <w:t xml:space="preserve">Eräs sekopää ryntäsi hänen huvirakennukseensa aseiden kanssa.</w:t>
      </w:r>
    </w:p>
    <w:p>
      <w:r>
        <w:rPr>
          <w:b/>
        </w:rPr>
        <w:t xml:space="preserve">Tulos</w:t>
      </w:r>
    </w:p>
    <w:p>
      <w:r>
        <w:t xml:space="preserve">Eräs mukava mies meni hänen toimistorakennukseensa kukkien kanssa.</w:t>
      </w:r>
    </w:p>
    <w:p>
      <w:r>
        <w:rPr>
          <w:b/>
        </w:rPr>
        <w:t xml:space="preserve">Esimerkki 0.1579</w:t>
      </w:r>
    </w:p>
    <w:p>
      <w:r>
        <w:t xml:space="preserve">Alku: Ray asui lähellä peruskoulua. Keskimmäinen: Kaupungissa järjestettiin eräänä päivänä uusnatsien mielenosoitus. Loppu: Eräänä päivänä Ray huusi ja protestoi koulun ulkopuolella, mutta hänet pidätettiin.</w:t>
      </w:r>
    </w:p>
    <w:p>
      <w:r>
        <w:rPr>
          <w:b/>
        </w:rPr>
        <w:t xml:space="preserve">Tulos</w:t>
      </w:r>
    </w:p>
    <w:p>
      <w:r>
        <w:t xml:space="preserve">Eräänä pimeänä iltana kaupunkiin saapui uusnatsien mielenosoitus.</w:t>
      </w:r>
    </w:p>
    <w:p>
      <w:r>
        <w:rPr>
          <w:b/>
        </w:rPr>
        <w:t xml:space="preserve">Tulos</w:t>
      </w:r>
    </w:p>
    <w:p>
      <w:r>
        <w:t xml:space="preserve">Eräänä päivänä, kun Ray oli matkalla, kaupunkiin tuli uusnatsien kokoontuminen.</w:t>
      </w:r>
    </w:p>
    <w:p>
      <w:r>
        <w:rPr>
          <w:b/>
        </w:rPr>
        <w:t xml:space="preserve">Esimerkki 0.1580</w:t>
      </w:r>
    </w:p>
    <w:p>
      <w:r>
        <w:t xml:space="preserve">Alku: Joeyn isällä oli aina iso hattu. Keskikohta: Joeyn mielestä hattu oli hauska. Loppu: Joey heräsi ja huomasi sen olevan päässään ja hymyili.</w:t>
      </w:r>
    </w:p>
    <w:p>
      <w:r>
        <w:rPr>
          <w:b/>
        </w:rPr>
        <w:t xml:space="preserve">Tulos</w:t>
      </w:r>
    </w:p>
    <w:p>
      <w:r>
        <w:t xml:space="preserve">Joeyn mielestä hattu oli tylsä.</w:t>
      </w:r>
    </w:p>
    <w:p>
      <w:r>
        <w:rPr>
          <w:b/>
        </w:rPr>
        <w:t xml:space="preserve">Esimerkki 0.1581</w:t>
      </w:r>
    </w:p>
    <w:p>
      <w:r>
        <w:t xml:space="preserve">Alku: Sue ei osaa ajaa autoa. Keskikohta: Sue oli kyllästynyt julkisiin liikennevälineisiin. Loppu: Sue päätti käyttää kimppakyytiä ystävänsä kanssa töihin jatkossa.</w:t>
      </w:r>
    </w:p>
    <w:p>
      <w:r>
        <w:rPr>
          <w:b/>
        </w:rPr>
        <w:t xml:space="preserve">Tulos</w:t>
      </w:r>
    </w:p>
    <w:p>
      <w:r>
        <w:t xml:space="preserve">Sue rakasti julkista liikennettä.</w:t>
      </w:r>
    </w:p>
    <w:p>
      <w:r>
        <w:rPr>
          <w:b/>
        </w:rPr>
        <w:t xml:space="preserve">Tulos</w:t>
      </w:r>
    </w:p>
    <w:p>
      <w:r>
        <w:t xml:space="preserve">Sue oli tyytyväinen julkiseen liikenteeseen.</w:t>
      </w:r>
    </w:p>
    <w:p>
      <w:r>
        <w:rPr>
          <w:b/>
        </w:rPr>
        <w:t xml:space="preserve">Tulos</w:t>
      </w:r>
    </w:p>
    <w:p>
      <w:r>
        <w:t xml:space="preserve">Sue oli innoissaan julkisesta liikenteestä.</w:t>
      </w:r>
    </w:p>
    <w:p>
      <w:r>
        <w:rPr>
          <w:b/>
        </w:rPr>
        <w:t xml:space="preserve">Esimerkki 0.1582</w:t>
      </w:r>
    </w:p>
    <w:p>
      <w:r>
        <w:t xml:space="preserve">Alku: Kimmi oli viisitoista ja tarvitsi rintaliivit. Keskikohta: Hän meni kauppaan ostamaan niitä. Loppu: Siellä Kimmi valitsi muutaman kauniin rintaliivi- ja pikkuhoususarjan.</w:t>
      </w:r>
    </w:p>
    <w:p>
      <w:r>
        <w:rPr>
          <w:b/>
        </w:rPr>
        <w:t xml:space="preserve">Tulos</w:t>
      </w:r>
    </w:p>
    <w:p>
      <w:r>
        <w:t xml:space="preserve">Hän meni kauppaan, mutta osti sen sijaan kengät.</w:t>
      </w:r>
    </w:p>
    <w:p>
      <w:r>
        <w:rPr>
          <w:b/>
        </w:rPr>
        <w:t xml:space="preserve">Esimerkki 0.1583</w:t>
      </w:r>
    </w:p>
    <w:p>
      <w:r>
        <w:t xml:space="preserve">Alku: Lapset eivät saaneet unta edellisenä yönä. Keskikohta: Joulu oli huomenna, ja he olivat innoissaan!. Loppu: Joulupukki oli ollut heille tänä vuonna kiltti.</w:t>
      </w:r>
    </w:p>
    <w:p>
      <w:r>
        <w:rPr>
          <w:b/>
        </w:rPr>
        <w:t xml:space="preserve">Tulos</w:t>
      </w:r>
    </w:p>
    <w:p>
      <w:r>
        <w:t xml:space="preserve">Joulu oli huomenna, ja he vihasivat kaikkea, mitä joulupukki toi heille viime vuonna.</w:t>
      </w:r>
    </w:p>
    <w:p>
      <w:r>
        <w:rPr>
          <w:b/>
        </w:rPr>
        <w:t xml:space="preserve">Esimerkki 0.1584</w:t>
      </w:r>
    </w:p>
    <w:p>
      <w:r>
        <w:t xml:space="preserve">Alku: Patrick ja hänen perheensä lähtivät lomalle Fort Lauderdaleen. Keskikohta: Patrick loukkaantui meduusasta. Loppu: Hengenpelastajat laittoivat siihen etikkaa, ja Patrickin piti pysyä poissa vedestä.</w:t>
      </w:r>
    </w:p>
    <w:p>
      <w:r>
        <w:rPr>
          <w:b/>
        </w:rPr>
        <w:t xml:space="preserve">Tulos</w:t>
      </w:r>
    </w:p>
    <w:p>
      <w:r>
        <w:t xml:space="preserve">Patrick loukkaantui kultakalasta.</w:t>
      </w:r>
    </w:p>
    <w:p>
      <w:r>
        <w:rPr>
          <w:b/>
        </w:rPr>
        <w:t xml:space="preserve">Tulos</w:t>
      </w:r>
    </w:p>
    <w:p>
      <w:r>
        <w:t xml:space="preserve">Patrick loukkaantui kissanpennusta.</w:t>
      </w:r>
    </w:p>
    <w:p>
      <w:r>
        <w:rPr>
          <w:b/>
        </w:rPr>
        <w:t xml:space="preserve">Tulos</w:t>
      </w:r>
    </w:p>
    <w:p>
      <w:r>
        <w:t xml:space="preserve">Patrick satutti meduusaa.</w:t>
      </w:r>
    </w:p>
    <w:p>
      <w:r>
        <w:rPr>
          <w:b/>
        </w:rPr>
        <w:t xml:space="preserve">Esimerkki 0,1585</w:t>
      </w:r>
    </w:p>
    <w:p>
      <w:r>
        <w:t xml:space="preserve">Alku: Kiitospäivässä parasta on perheesi kanssa vierailu. Keskellä: Perheeni pelaa aina korttia juhlapyhinä. Loppu: Tällä kertaa voitin kaikki kolme kättä.</w:t>
      </w:r>
    </w:p>
    <w:p>
      <w:r>
        <w:rPr>
          <w:b/>
        </w:rPr>
        <w:t xml:space="preserve">Tulos</w:t>
      </w:r>
    </w:p>
    <w:p>
      <w:r>
        <w:t xml:space="preserve">Perheeni pelaa aina venäläistä rulettia juhlapyhinä.</w:t>
      </w:r>
    </w:p>
    <w:p>
      <w:r>
        <w:rPr>
          <w:b/>
        </w:rPr>
        <w:t xml:space="preserve">Tulos</w:t>
      </w:r>
    </w:p>
    <w:p>
      <w:r>
        <w:t xml:space="preserve">Perheeni pelaa aina juhlapyhinä shakkia.</w:t>
      </w:r>
    </w:p>
    <w:p>
      <w:r>
        <w:rPr>
          <w:b/>
        </w:rPr>
        <w:t xml:space="preserve">Tulos</w:t>
      </w:r>
    </w:p>
    <w:p>
      <w:r>
        <w:t xml:space="preserve">Perheeni vihasi kortinpelaamista juhlapyhinä.</w:t>
      </w:r>
    </w:p>
    <w:p>
      <w:r>
        <w:rPr>
          <w:b/>
        </w:rPr>
        <w:t xml:space="preserve">Tulos</w:t>
      </w:r>
    </w:p>
    <w:p>
      <w:r>
        <w:t xml:space="preserve">perheeni pysähtyy.</w:t>
      </w:r>
    </w:p>
    <w:p>
      <w:r>
        <w:rPr>
          <w:b/>
        </w:rPr>
        <w:t xml:space="preserve">Esimerkki 0.1586</w:t>
      </w:r>
    </w:p>
    <w:p>
      <w:r>
        <w:t xml:space="preserve">Alku: Smithit rakastivat uutta taloaan. Keskikohta: Talossa kummitteli. Loppu: Niinpä he luopuivat unelmiensa talosta ja muuttivat pois.</w:t>
      </w:r>
    </w:p>
    <w:p>
      <w:r>
        <w:rPr>
          <w:b/>
        </w:rPr>
        <w:t xml:space="preserve">Tulos</w:t>
      </w:r>
    </w:p>
    <w:p>
      <w:r>
        <w:t xml:space="preserve">Talossa ei kummitellut.</w:t>
      </w:r>
    </w:p>
    <w:p>
      <w:r>
        <w:rPr>
          <w:b/>
        </w:rPr>
        <w:t xml:space="preserve">Tulos</w:t>
      </w:r>
    </w:p>
    <w:p>
      <w:r>
        <w:t xml:space="preserve">Talo oli täydellinen.</w:t>
      </w:r>
    </w:p>
    <w:p>
      <w:r>
        <w:rPr>
          <w:b/>
        </w:rPr>
        <w:t xml:space="preserve">Tulos</w:t>
      </w:r>
    </w:p>
    <w:p>
      <w:r>
        <w:t xml:space="preserve">Talo oli hiljainen ja rauhallinen.</w:t>
      </w:r>
    </w:p>
    <w:p>
      <w:r>
        <w:rPr>
          <w:b/>
        </w:rPr>
        <w:t xml:space="preserve">Esimerkki 0.1587</w:t>
      </w:r>
    </w:p>
    <w:p>
      <w:r>
        <w:t xml:space="preserve">Alku: Nick haastettiin lentopallo-otteluun. Keskikohta: Hänen tyttöystävänsä haastoi hänet vedonlyöntiin. Loppu: Nick voitti tyttöystävänsä ja tämä antoi hänelle viisi dollaria.</w:t>
      </w:r>
    </w:p>
    <w:p>
      <w:r>
        <w:rPr>
          <w:b/>
        </w:rPr>
        <w:t xml:space="preserve">Tulos</w:t>
      </w:r>
    </w:p>
    <w:p>
      <w:r>
        <w:t xml:space="preserve">Hänen poikaystävänsä haastoi hänet vedonlyöntiin.</w:t>
      </w:r>
    </w:p>
    <w:p>
      <w:r>
        <w:rPr>
          <w:b/>
        </w:rPr>
        <w:t xml:space="preserve">Tulos</w:t>
      </w:r>
    </w:p>
    <w:p>
      <w:r>
        <w:t xml:space="preserve">Tyttöystävä ei halunnut lyödä vetoa, mutta mies vaati.</w:t>
      </w:r>
    </w:p>
    <w:p>
      <w:r>
        <w:rPr>
          <w:b/>
        </w:rPr>
        <w:t xml:space="preserve">Tulos</w:t>
      </w:r>
    </w:p>
    <w:p>
      <w:r>
        <w:t xml:space="preserve">Hänen tyttöystävänsä tuki häntä vedonlyönnissä.</w:t>
      </w:r>
    </w:p>
    <w:p>
      <w:r>
        <w:rPr>
          <w:b/>
        </w:rPr>
        <w:t xml:space="preserve">Esimerkki 0.1588</w:t>
      </w:r>
    </w:p>
    <w:p>
      <w:r>
        <w:t xml:space="preserve">Alku: Siskoni ja minä halusimme jotain makeaa syötävää. Keskellä: Siskoni ja minä menimme leipomoon. Loppu: Ostimme kumpikin kaksi keksiä.</w:t>
      </w:r>
    </w:p>
    <w:p>
      <w:r>
        <w:rPr>
          <w:b/>
        </w:rPr>
        <w:t xml:space="preserve">Tulos</w:t>
      </w:r>
    </w:p>
    <w:p>
      <w:r>
        <w:t xml:space="preserve">Siskoni ja minä menimme pizzeriaan.</w:t>
      </w:r>
    </w:p>
    <w:p>
      <w:r>
        <w:rPr>
          <w:b/>
        </w:rPr>
        <w:t xml:space="preserve">Tulos</w:t>
      </w:r>
    </w:p>
    <w:p>
      <w:r>
        <w:t xml:space="preserve">Menimme siskoni kanssa kenkäkauppaan.</w:t>
      </w:r>
    </w:p>
    <w:p>
      <w:r>
        <w:rPr>
          <w:b/>
        </w:rPr>
        <w:t xml:space="preserve">Tulos</w:t>
      </w:r>
    </w:p>
    <w:p>
      <w:r>
        <w:t xml:space="preserve">Siskoni ja minä menimme tofutaloon.</w:t>
      </w:r>
    </w:p>
    <w:p>
      <w:r>
        <w:rPr>
          <w:b/>
        </w:rPr>
        <w:t xml:space="preserve">Esimerkki 0.1589</w:t>
      </w:r>
    </w:p>
    <w:p>
      <w:r>
        <w:t xml:space="preserve">Alku: Kerri oli juuri muuttumassa vaaleaksi ensimmäistä kertaa. Keskikohta: Kerri oli hermostunut siitä, että hänestä tulisi vaalea ensimmäistä kertaa. Loppu: Yllätyksekseen hän piti hiuksistaan.</w:t>
      </w:r>
    </w:p>
    <w:p>
      <w:r>
        <w:rPr>
          <w:b/>
        </w:rPr>
        <w:t xml:space="preserve">Tulos</w:t>
      </w:r>
    </w:p>
    <w:p>
      <w:r>
        <w:t xml:space="preserve">Kerriä jännitti kaljuuntuminen ensimmäistä kertaa.</w:t>
      </w:r>
    </w:p>
    <w:p>
      <w:r>
        <w:rPr>
          <w:b/>
        </w:rPr>
        <w:t xml:space="preserve">Tulos</w:t>
      </w:r>
    </w:p>
    <w:p>
      <w:r>
        <w:t xml:space="preserve">Kerriä jännitti mennä uimaan ensimmäistä kertaa.</w:t>
      </w:r>
    </w:p>
    <w:p>
      <w:r>
        <w:rPr>
          <w:b/>
        </w:rPr>
        <w:t xml:space="preserve">Esimerkki 0,1590</w:t>
      </w:r>
    </w:p>
    <w:p>
      <w:r>
        <w:t xml:space="preserve">Alku: Hän oli kahvilan ulkopuolella varhain aamulla. Keskikohta: Hän oli epävarma rakennuksen edessä oleskelevasta henkilöstä. Loppu: Hän aikoi jäädä ulos kylmään, kunnes kyseinen henkilö lähtisi.</w:t>
      </w:r>
    </w:p>
    <w:p>
      <w:r>
        <w:rPr>
          <w:b/>
        </w:rPr>
        <w:t xml:space="preserve">Tulos</w:t>
      </w:r>
    </w:p>
    <w:p>
      <w:r>
        <w:t xml:space="preserve">Hän jakoi taitavasti ilmaisia donitseja jalankulkijoille.</w:t>
      </w:r>
    </w:p>
    <w:p>
      <w:r>
        <w:rPr>
          <w:b/>
        </w:rPr>
        <w:t xml:space="preserve">Tulos</w:t>
      </w:r>
    </w:p>
    <w:p>
      <w:r>
        <w:t xml:space="preserve">Hän oli epävarma rakennuksen edessä olevasta tyhjyydestä.</w:t>
      </w:r>
    </w:p>
    <w:p>
      <w:r>
        <w:rPr>
          <w:b/>
        </w:rPr>
        <w:t xml:space="preserve">Tulos</w:t>
      </w:r>
    </w:p>
    <w:p>
      <w:r>
        <w:t xml:space="preserve">Hän oli hyvin varma rakennuksen edessä lymyilevästä henkilöstä.</w:t>
      </w:r>
    </w:p>
    <w:p>
      <w:r>
        <w:rPr>
          <w:b/>
        </w:rPr>
        <w:t xml:space="preserve">Esimerkki 0.1591</w:t>
      </w:r>
    </w:p>
    <w:p>
      <w:r>
        <w:t xml:space="preserve">Alku: Kaksi ystävää pelasi kiihkeää nappulapeliä. Keskikohta: He pelasivat, kunnes joku voitti. Loppu: Voittaja päästi voitonhuudon tässä näyssä.</w:t>
      </w:r>
    </w:p>
    <w:p>
      <w:r>
        <w:rPr>
          <w:b/>
        </w:rPr>
        <w:t xml:space="preserve">Tulos</w:t>
      </w:r>
    </w:p>
    <w:p>
      <w:r>
        <w:t xml:space="preserve">he pelasivat, mutta kukaan ei voittanut.</w:t>
      </w:r>
    </w:p>
    <w:p>
      <w:r>
        <w:rPr>
          <w:b/>
        </w:rPr>
        <w:t xml:space="preserve">Tulos</w:t>
      </w:r>
    </w:p>
    <w:p>
      <w:r>
        <w:t xml:space="preserve">he soittivat, kunnes joku kuoli.</w:t>
      </w:r>
    </w:p>
    <w:p>
      <w:r>
        <w:rPr>
          <w:b/>
        </w:rPr>
        <w:t xml:space="preserve">Tulos</w:t>
      </w:r>
    </w:p>
    <w:p>
      <w:r>
        <w:t xml:space="preserve">he soittivat, kunnes joku sammutti valot.</w:t>
      </w:r>
    </w:p>
    <w:p>
      <w:r>
        <w:rPr>
          <w:b/>
        </w:rPr>
        <w:t xml:space="preserve">Esimerkki 0.1592</w:t>
      </w:r>
    </w:p>
    <w:p>
      <w:r>
        <w:t xml:space="preserve">Alku: Maxine on kyllästynyt siihen, että hän kastuu aina, kun ulkona sataa. Keskikohta: Maxine osti mukavan ison sateenvarjon. Loppu: Hän on nyt iloinen, kun sataa.</w:t>
      </w:r>
    </w:p>
    <w:p>
      <w:r>
        <w:rPr>
          <w:b/>
        </w:rPr>
        <w:t xml:space="preserve">Tulos</w:t>
      </w:r>
    </w:p>
    <w:p>
      <w:r>
        <w:t xml:space="preserve">Maxine osti mukavan ison koiran.</w:t>
      </w:r>
    </w:p>
    <w:p>
      <w:r>
        <w:rPr>
          <w:b/>
        </w:rPr>
        <w:t xml:space="preserve">Tulos</w:t>
      </w:r>
    </w:p>
    <w:p>
      <w:r>
        <w:t xml:space="preserve">Maxine osti hienon, ison ja hienon käsilaukun.</w:t>
      </w:r>
    </w:p>
    <w:p>
      <w:r>
        <w:rPr>
          <w:b/>
        </w:rPr>
        <w:t xml:space="preserve">Tulos</w:t>
      </w:r>
    </w:p>
    <w:p>
      <w:r>
        <w:t xml:space="preserve">Maxine kadotti sateenvarjonsa.</w:t>
      </w:r>
    </w:p>
    <w:p>
      <w:r>
        <w:rPr>
          <w:b/>
        </w:rPr>
        <w:t xml:space="preserve">Esimerkki 0.1593</w:t>
      </w:r>
    </w:p>
    <w:p>
      <w:r>
        <w:t xml:space="preserve">Alku: Viime lauantaina kävin Azalean konsertissa. Keskikohta: Azealealla oli paljon enemmän kappaleita ja ihmisiä, joita en ollut nähnyt levyllä. Loppu: Azalea oli erittäin siisti.</w:t>
      </w:r>
    </w:p>
    <w:p>
      <w:r>
        <w:rPr>
          <w:b/>
        </w:rPr>
        <w:t xml:space="preserve">Tulos</w:t>
      </w:r>
    </w:p>
    <w:p>
      <w:r>
        <w:t xml:space="preserve">Azalea esiintyi kamalasti ja kaikki kappaleet olivat niin tylsiä.</w:t>
      </w:r>
    </w:p>
    <w:p>
      <w:r>
        <w:rPr>
          <w:b/>
        </w:rPr>
        <w:t xml:space="preserve">Tulos</w:t>
      </w:r>
    </w:p>
    <w:p>
      <w:r>
        <w:t xml:space="preserve">Azealealla oli kamalia kappaleita, joita en ollut nähnyt albumilla.</w:t>
      </w:r>
    </w:p>
    <w:p>
      <w:r>
        <w:rPr>
          <w:b/>
        </w:rPr>
        <w:t xml:space="preserve">Tulos</w:t>
      </w:r>
    </w:p>
    <w:p>
      <w:r>
        <w:t xml:space="preserve">Pettymyksekseni Azealeassa oli paljon vähemmän kappaleita ja ihmisiä kuin mitä olin nähnyt levyllä.</w:t>
      </w:r>
    </w:p>
    <w:p>
      <w:r>
        <w:rPr>
          <w:b/>
        </w:rPr>
        <w:t xml:space="preserve">Esimerkki 0.1594</w:t>
      </w:r>
    </w:p>
    <w:p>
      <w:r>
        <w:t xml:space="preserve">Alku: Tim pelasi potkupalloa. Keskikohta: Tim oli pelannut ammattilaisena. Loppu: Kaikki tajusivat, miten hieno Tim oli, kun hän löi 5 kunnaria.</w:t>
      </w:r>
    </w:p>
    <w:p>
      <w:r>
        <w:rPr>
          <w:b/>
        </w:rPr>
        <w:t xml:space="preserve">Tulos</w:t>
      </w:r>
    </w:p>
    <w:p>
      <w:r>
        <w:t xml:space="preserve">Tim oli pelannut huonosti.</w:t>
      </w:r>
    </w:p>
    <w:p>
      <w:r>
        <w:rPr>
          <w:b/>
        </w:rPr>
        <w:t xml:space="preserve">Esimerkki 0,1595</w:t>
      </w:r>
    </w:p>
    <w:p>
      <w:r>
        <w:t xml:space="preserve">Alku: Jimmy oli 12-vuotias, kun hän ensi kertaa huomasi viehättävän naapurinsa. Keskikohta: Joku valaisi Jimmyn. Loppu: Jimmy oli jäänyt kiinni tyttärensä vakoilusta!</w:t>
      </w:r>
    </w:p>
    <w:p>
      <w:r>
        <w:rPr>
          <w:b/>
        </w:rPr>
        <w:t xml:space="preserve">Tulos</w:t>
      </w:r>
    </w:p>
    <w:p>
      <w:r>
        <w:t xml:space="preserve">Joku hyppäsi Jimmyn päälle.</w:t>
      </w:r>
    </w:p>
    <w:p>
      <w:r>
        <w:rPr>
          <w:b/>
        </w:rPr>
        <w:t xml:space="preserve">Tulos</w:t>
      </w:r>
    </w:p>
    <w:p>
      <w:r>
        <w:t xml:space="preserve">Joku näki hiiren Jimmyn päällä.</w:t>
      </w:r>
    </w:p>
    <w:p>
      <w:r>
        <w:rPr>
          <w:b/>
        </w:rPr>
        <w:t xml:space="preserve">Tulos</w:t>
      </w:r>
    </w:p>
    <w:p>
      <w:r>
        <w:t xml:space="preserve">Joku sammutti valon Jimmyn puolesta.</w:t>
      </w:r>
    </w:p>
    <w:p>
      <w:r>
        <w:rPr>
          <w:b/>
        </w:rPr>
        <w:t xml:space="preserve">Esimerkki 0,1596</w:t>
      </w:r>
    </w:p>
    <w:p>
      <w:r>
        <w:t xml:space="preserve">Alku: Jim yritti päästä koripallojoukkueeseen, mutta hänet jätettiin pois kokeissa. Keskimmäinen: Jim teki kovasti töitä tullakseen paremmaksi koripalloilijaksi. Loppu: Jim pääsi seuraavalla kerralla koripallojoukkueeseen.</w:t>
      </w:r>
    </w:p>
    <w:p>
      <w:r>
        <w:rPr>
          <w:b/>
        </w:rPr>
        <w:t xml:space="preserve">Tulos</w:t>
      </w:r>
    </w:p>
    <w:p>
      <w:r>
        <w:t xml:space="preserve">Jim päätti olla yrittämättä tulla paremmaksi koripalloilijaksi.</w:t>
      </w:r>
    </w:p>
    <w:p>
      <w:r>
        <w:rPr>
          <w:b/>
        </w:rPr>
        <w:t xml:space="preserve">Tulos</w:t>
      </w:r>
    </w:p>
    <w:p>
      <w:r>
        <w:t xml:space="preserve">Jim oli laiska eikä koskaan harrastanut koripalloa.</w:t>
      </w:r>
    </w:p>
    <w:p>
      <w:r>
        <w:rPr>
          <w:b/>
        </w:rPr>
        <w:t xml:space="preserve">Tulos</w:t>
      </w:r>
    </w:p>
    <w:p>
      <w:r>
        <w:t xml:space="preserve">Jim teki kovasti töitä tullakseen paremmaksi jalkapalloilijaksi.</w:t>
      </w:r>
    </w:p>
    <w:p>
      <w:r>
        <w:rPr>
          <w:b/>
        </w:rPr>
        <w:t xml:space="preserve">Esimerkki 0,1597</w:t>
      </w:r>
    </w:p>
    <w:p>
      <w:r>
        <w:t xml:space="preserve">Alku: Johnny omisti kodin ja halusi ottaa äitinsä luokseen. Keskikohta: Hänen äitinsä viihtyi paremmin turvakodissa. Loppu: Kiitospäivänä Johnny auttoi palvelemaan turvakodin asukkaita.</w:t>
      </w:r>
    </w:p>
    <w:p>
      <w:r>
        <w:rPr>
          <w:b/>
        </w:rPr>
        <w:t xml:space="preserve">Tulos</w:t>
      </w:r>
    </w:p>
    <w:p>
      <w:r>
        <w:t xml:space="preserve">Hänen äitinsä viihtyi paremmin viiden tähden hotellissa.</w:t>
      </w:r>
    </w:p>
    <w:p>
      <w:r>
        <w:rPr>
          <w:b/>
        </w:rPr>
        <w:t xml:space="preserve">Tulos</w:t>
      </w:r>
    </w:p>
    <w:p>
      <w:r>
        <w:t xml:space="preserve">Hänen äitinsä viihtyi paremmin kotona.</w:t>
      </w:r>
    </w:p>
    <w:p>
      <w:r>
        <w:rPr>
          <w:b/>
        </w:rPr>
        <w:t xml:space="preserve">Tulos</w:t>
      </w:r>
    </w:p>
    <w:p>
      <w:r>
        <w:t xml:space="preserve">Hänen poikansa viihtyi paremmin turvakodissa.</w:t>
      </w:r>
    </w:p>
    <w:p>
      <w:r>
        <w:rPr>
          <w:b/>
        </w:rPr>
        <w:t xml:space="preserve">Esimerkki 0.1598</w:t>
      </w:r>
    </w:p>
    <w:p>
      <w:r>
        <w:t xml:space="preserve">Alku: Willie oli ystävänsä syntymäpäiväjuhlissa pelihallissa. Keskikohta: Willien tyttöystävä pelasi Tetristä ensimmäistä kertaa. Loppu: Hänen tyttöystävänsä piti siitä!</w:t>
      </w:r>
    </w:p>
    <w:p>
      <w:r>
        <w:rPr>
          <w:b/>
        </w:rPr>
        <w:t xml:space="preserve">Tulos</w:t>
      </w:r>
    </w:p>
    <w:p>
      <w:r>
        <w:t xml:space="preserve">Willien tyttöystävä unohti, miten Tetristä pelataan ensimmäistä kertaa.</w:t>
      </w:r>
    </w:p>
    <w:p>
      <w:r>
        <w:rPr>
          <w:b/>
        </w:rPr>
        <w:t xml:space="preserve">Tulos</w:t>
      </w:r>
    </w:p>
    <w:p>
      <w:r>
        <w:t xml:space="preserve">Willien tyttöystävä pelasi Tetristä ensimmäistä kertaa ja inhosi sitä.</w:t>
      </w:r>
    </w:p>
    <w:p>
      <w:r>
        <w:rPr>
          <w:b/>
        </w:rPr>
        <w:t xml:space="preserve">Tulos</w:t>
      </w:r>
    </w:p>
    <w:p>
      <w:r>
        <w:t xml:space="preserve">willies tyttöystävä ei pelannut mitään pelejä.</w:t>
      </w:r>
    </w:p>
    <w:p>
      <w:r>
        <w:rPr>
          <w:b/>
        </w:rPr>
        <w:t xml:space="preserve">Esimerkki 0.1599</w:t>
      </w:r>
    </w:p>
    <w:p>
      <w:r>
        <w:t xml:space="preserve">Alku: Rex oli korttelin ilkein koira. Keskikohta: Eräänä päivänä se huomasi sinisen linnun. Loppu: Se nappasi linnun ja nielaisi sen kaikkien lasten kauhuksi.</w:t>
      </w:r>
    </w:p>
    <w:p>
      <w:r>
        <w:rPr>
          <w:b/>
        </w:rPr>
        <w:t xml:space="preserve">Tulos</w:t>
      </w:r>
    </w:p>
    <w:p>
      <w:r>
        <w:t xml:space="preserve">Eräänä päivänä hän ei löytänyt sinistä lintua.</w:t>
      </w:r>
    </w:p>
    <w:p>
      <w:r>
        <w:rPr>
          <w:b/>
        </w:rPr>
        <w:t xml:space="preserve">Tulos</w:t>
      </w:r>
    </w:p>
    <w:p>
      <w:r>
        <w:t xml:space="preserve">Eräänä päivänä hän huomasi sinisen polkupyörän.</w:t>
      </w:r>
    </w:p>
    <w:p>
      <w:r>
        <w:rPr>
          <w:b/>
        </w:rPr>
        <w:t xml:space="preserve">Tulos</w:t>
      </w:r>
    </w:p>
    <w:p>
      <w:r>
        <w:t xml:space="preserve">Eräänä päivänä hän huomasi oranssin linnun.</w:t>
      </w:r>
    </w:p>
    <w:p>
      <w:r>
        <w:rPr>
          <w:b/>
        </w:rPr>
        <w:t xml:space="preserve">Esimerkki 0.1600</w:t>
      </w:r>
    </w:p>
    <w:p>
      <w:r>
        <w:t xml:space="preserve">Alku: Äiti ja isä eivät tienneet, mitä tehdä viikonloppuna. Keskikohta: He päättivät hankkia lisää varastotilaa. Loppu: Nyt heillä on uusi, mahtava hylly olohuoneessa.</w:t>
      </w:r>
    </w:p>
    <w:p>
      <w:r>
        <w:rPr>
          <w:b/>
        </w:rPr>
        <w:t xml:space="preserve">Tulos</w:t>
      </w:r>
    </w:p>
    <w:p>
      <w:r>
        <w:t xml:space="preserve">He päättivät hankkia lisää keittiötarvikkeita.</w:t>
      </w:r>
    </w:p>
    <w:p>
      <w:r>
        <w:rPr>
          <w:b/>
        </w:rPr>
        <w:t xml:space="preserve">Esimerkki 0.1601</w:t>
      </w:r>
    </w:p>
    <w:p>
      <w:r>
        <w:t xml:space="preserve">Alku: Ida oli matkalla rannalle. Keskikohta: Ida luuli, että joku oli varastanut hänen aurinkolasinsa pyyhkeestään. Loppu: Ida huomasi kotimatkalla, että lasit olivat olleet hänen visiirissään koko ajan!</w:t>
      </w:r>
    </w:p>
    <w:p>
      <w:r>
        <w:rPr>
          <w:b/>
        </w:rPr>
        <w:t xml:space="preserve">Tulos</w:t>
      </w:r>
    </w:p>
    <w:p>
      <w:r>
        <w:t xml:space="preserve">Ida luuli, että joku oli varastanut hänen käsilaukkunsa hänen pyyhkeestään.</w:t>
      </w:r>
    </w:p>
    <w:p>
      <w:r>
        <w:rPr>
          <w:b/>
        </w:rPr>
        <w:t xml:space="preserve">Esimerkki 0.1602</w:t>
      </w:r>
    </w:p>
    <w:p>
      <w:r>
        <w:t xml:space="preserve">Alku: Tomilla oli pallo hallussaan. Keskikohta: Hän heitti kolmen pisteen heiton summerin soidessa. Loppu: Kaikki hänen joukkuetoverinsa hurrasivat hänelle.</w:t>
      </w:r>
    </w:p>
    <w:p>
      <w:r>
        <w:rPr>
          <w:b/>
        </w:rPr>
        <w:t xml:space="preserve">Tulos</w:t>
      </w:r>
    </w:p>
    <w:p>
      <w:r>
        <w:t xml:space="preserve">Hän epäonnistui kolmen pisteen heitossa summerin soidessa.</w:t>
      </w:r>
    </w:p>
    <w:p>
      <w:r>
        <w:rPr>
          <w:b/>
        </w:rPr>
        <w:t xml:space="preserve">Tulos</w:t>
      </w:r>
    </w:p>
    <w:p>
      <w:r>
        <w:t xml:space="preserve">Tom epäonnistui kolmen pisteen heitossa summerin soidessa.</w:t>
      </w:r>
    </w:p>
    <w:p>
      <w:r>
        <w:rPr>
          <w:b/>
        </w:rPr>
        <w:t xml:space="preserve">Esimerkki 0.1603</w:t>
      </w:r>
    </w:p>
    <w:p>
      <w:r>
        <w:t xml:space="preserve">Alku: Oli eräs poika, joka asui muutaman talon päässä kadulla. Keskellä: Poika kadun varrella rikkoi poikani polkupyörän. Loppu: Hän valehteli rikkoneensa sen, mutta hänen maineensa edelsi häntä.</w:t>
      </w:r>
    </w:p>
    <w:p>
      <w:r>
        <w:rPr>
          <w:b/>
        </w:rPr>
        <w:t xml:space="preserve">Tulos</w:t>
      </w:r>
    </w:p>
    <w:p>
      <w:r>
        <w:t xml:space="preserve">Kadun varrella asuva poika lainasi poikani pyörää.</w:t>
      </w:r>
    </w:p>
    <w:p>
      <w:r>
        <w:rPr>
          <w:b/>
        </w:rPr>
        <w:t xml:space="preserve">Tulos</w:t>
      </w:r>
    </w:p>
    <w:p>
      <w:r>
        <w:t xml:space="preserve">Kadun varrella asuva poika korjasi poikani pyörän.</w:t>
      </w:r>
    </w:p>
    <w:p>
      <w:r>
        <w:rPr>
          <w:b/>
        </w:rPr>
        <w:t xml:space="preserve">Tulos</w:t>
      </w:r>
    </w:p>
    <w:p>
      <w:r>
        <w:t xml:space="preserve">Lapsi ei koskaan poistunut kotoa.</w:t>
      </w:r>
    </w:p>
    <w:p>
      <w:r>
        <w:rPr>
          <w:b/>
        </w:rPr>
        <w:t xml:space="preserve">Esimerkki 0.1604</w:t>
      </w:r>
    </w:p>
    <w:p>
      <w:r>
        <w:t xml:space="preserve">Alku: Tyler halusi katsoa elokuvan ystäviensä kanssa. Keskikohta: He eivät päässeet yksimielisyyteen siitä, minkä elokuvan he katsoisivat. Loppu: He päätyivät katsomaan elokuvan, jonka he halusivat nähdä, yksin!</w:t>
      </w:r>
    </w:p>
    <w:p>
      <w:r>
        <w:rPr>
          <w:b/>
        </w:rPr>
        <w:t xml:space="preserve">Tulos</w:t>
      </w:r>
    </w:p>
    <w:p>
      <w:r>
        <w:t xml:space="preserve">He sopivat, minkä elokuvan he katsovat yhdessä.</w:t>
      </w:r>
    </w:p>
    <w:p>
      <w:r>
        <w:rPr>
          <w:b/>
        </w:rPr>
        <w:t xml:space="preserve">Tulos</w:t>
      </w:r>
    </w:p>
    <w:p>
      <w:r>
        <w:t xml:space="preserve">He kaikki olivat yhtä mieltä siitä, mikä elokuva katsottaisiin.</w:t>
      </w:r>
    </w:p>
    <w:p>
      <w:r>
        <w:rPr>
          <w:b/>
        </w:rPr>
        <w:t xml:space="preserve">Tulos</w:t>
      </w:r>
    </w:p>
    <w:p>
      <w:r>
        <w:t xml:space="preserve">Tyler ei oikeastaan nauttinut ulkona käymisestä.</w:t>
      </w:r>
    </w:p>
    <w:p>
      <w:r>
        <w:rPr>
          <w:b/>
        </w:rPr>
        <w:t xml:space="preserve">Esimerkki 0.1605</w:t>
      </w:r>
    </w:p>
    <w:p>
      <w:r>
        <w:t xml:space="preserve">Alku: Lindan lapsen piti myydä keksejä kerholleen. Keskikohta: Lindan lapsi myi paljon keksejä. Loppu: Lindan tytär sai myyntitaidostaan erityisen merkin.</w:t>
      </w:r>
    </w:p>
    <w:p>
      <w:r>
        <w:rPr>
          <w:b/>
        </w:rPr>
        <w:t xml:space="preserve">Tulos</w:t>
      </w:r>
    </w:p>
    <w:p>
      <w:r>
        <w:t xml:space="preserve">Lindan lapsi ei myynyt yhtään keksiä.</w:t>
      </w:r>
    </w:p>
    <w:p>
      <w:r>
        <w:rPr>
          <w:b/>
        </w:rPr>
        <w:t xml:space="preserve">Tulos</w:t>
      </w:r>
    </w:p>
    <w:p>
      <w:r>
        <w:t xml:space="preserve">Lindan lapsi ei myynyt paljon keksejä.</w:t>
      </w:r>
    </w:p>
    <w:p>
      <w:r>
        <w:rPr>
          <w:b/>
        </w:rPr>
        <w:t xml:space="preserve">Esimerkki 0.1606</w:t>
      </w:r>
    </w:p>
    <w:p>
      <w:r>
        <w:t xml:space="preserve">Alku: Stephen Curry on loistava koripalloilija. Keskikohta: Stephen harjoittelee paljon. Loppu: Hän heitti pallon ja heitti sen tyhjiin voittaen pelin!</w:t>
      </w:r>
    </w:p>
    <w:p>
      <w:r>
        <w:rPr>
          <w:b/>
        </w:rPr>
        <w:t xml:space="preserve">Tulos</w:t>
      </w:r>
    </w:p>
    <w:p>
      <w:r>
        <w:t xml:space="preserve">Stephen harjoittelee paljon tennistä.</w:t>
      </w:r>
    </w:p>
    <w:p>
      <w:r>
        <w:rPr>
          <w:b/>
        </w:rPr>
        <w:t xml:space="preserve">Esimerkki 0.1607</w:t>
      </w:r>
    </w:p>
    <w:p>
      <w:r>
        <w:t xml:space="preserve">Alku: Keskimmäinen: Sotilaat olivat hyvin väsyneitä: Sotilaat palasivat leiriinsä. Loppu: Heidän matkansa oli nyt ohi.</w:t>
      </w:r>
    </w:p>
    <w:p>
      <w:r>
        <w:rPr>
          <w:b/>
        </w:rPr>
        <w:t xml:space="preserve">Tulos</w:t>
      </w:r>
    </w:p>
    <w:p>
      <w:r>
        <w:t xml:space="preserve">Lapset palasivat kouluun.</w:t>
      </w:r>
    </w:p>
    <w:p>
      <w:r>
        <w:rPr>
          <w:b/>
        </w:rPr>
        <w:t xml:space="preserve">Esimerkki 0.1608</w:t>
      </w:r>
    </w:p>
    <w:p>
      <w:r>
        <w:t xml:space="preserve">Alku: Portia on hyvin stressaantunut aloitettuaan haastavan uuden työn. Keskikohta: Portian ystävä esitteli hänelle meditaation. Loppu: Lopulta hän huomaa, että meditointi vähentää hänen stressiään.</w:t>
      </w:r>
    </w:p>
    <w:p>
      <w:r>
        <w:rPr>
          <w:b/>
        </w:rPr>
        <w:t xml:space="preserve">Tulos</w:t>
      </w:r>
    </w:p>
    <w:p>
      <w:r>
        <w:t xml:space="preserve">Portian ystävä esitteli hänelle laihdutusharjoituksia.</w:t>
      </w:r>
    </w:p>
    <w:p>
      <w:r>
        <w:rPr>
          <w:b/>
        </w:rPr>
        <w:t xml:space="preserve">Esimerkki 0.1609</w:t>
      </w:r>
    </w:p>
    <w:p>
      <w:r>
        <w:t xml:space="preserve">Alku: Kaveri tuli luokseni baarissa ja kysyi paitaani. Keskikohta: Kaveri tarjosi minulle 100 dollaria paidasta. Loppu: Kaiken kaikkiaan sanoisin, että se oli sen arvoista.</w:t>
      </w:r>
    </w:p>
    <w:p>
      <w:r>
        <w:rPr>
          <w:b/>
        </w:rPr>
        <w:t xml:space="preserve">Tulos</w:t>
      </w:r>
    </w:p>
    <w:p>
      <w:r>
        <w:t xml:space="preserve">Tarjosin kaverille 200 dollaria paidasta.</w:t>
      </w:r>
    </w:p>
    <w:p>
      <w:r>
        <w:rPr>
          <w:b/>
        </w:rPr>
        <w:t xml:space="preserve">Tulos</w:t>
      </w:r>
    </w:p>
    <w:p>
      <w:r>
        <w:t xml:space="preserve">Kaveri tarjosi minulle 1 dollaria paidasta.</w:t>
      </w:r>
    </w:p>
    <w:p>
      <w:r>
        <w:rPr>
          <w:b/>
        </w:rPr>
        <w:t xml:space="preserve">Tulos</w:t>
      </w:r>
    </w:p>
    <w:p>
      <w:r>
        <w:t xml:space="preserve">Kaveri tarjosi minulle 100 koiraa paidasta.</w:t>
      </w:r>
    </w:p>
    <w:p>
      <w:r>
        <w:rPr>
          <w:b/>
        </w:rPr>
        <w:t xml:space="preserve">Esimerkki 0.1610</w:t>
      </w:r>
    </w:p>
    <w:p>
      <w:r>
        <w:t xml:space="preserve">Alku: Sallyn äiti herätti hänet kouluun. Keskikohta: Sally kertoi äidille olevansa sairas ja oksentaneensa ympäriinsä. Loppu: Äiti vei hänet lääkäriin hakemaan lääkettä.</w:t>
      </w:r>
    </w:p>
    <w:p>
      <w:r>
        <w:rPr>
          <w:b/>
        </w:rPr>
        <w:t xml:space="preserve">Tulos</w:t>
      </w:r>
    </w:p>
    <w:p>
      <w:r>
        <w:t xml:space="preserve">Hänellä oli paras koulupäivä ikinä.</w:t>
      </w:r>
    </w:p>
    <w:p>
      <w:r>
        <w:rPr>
          <w:b/>
        </w:rPr>
        <w:t xml:space="preserve">Esimerkki 0.1611</w:t>
      </w:r>
    </w:p>
    <w:p>
      <w:r>
        <w:t xml:space="preserve">Alku: Kävin tänään vaelluksella. Keskikohta: Kutsuin ystäväni mukaani. Loppu: Se oli kaunis loppupäivä.</w:t>
      </w:r>
    </w:p>
    <w:p>
      <w:r>
        <w:rPr>
          <w:b/>
        </w:rPr>
        <w:t xml:space="preserve">Tulos</w:t>
      </w:r>
    </w:p>
    <w:p>
      <w:r>
        <w:t xml:space="preserve">Kutsuin nälkäisen karhun mukaani.</w:t>
      </w:r>
    </w:p>
    <w:p>
      <w:r>
        <w:rPr>
          <w:b/>
        </w:rPr>
        <w:t xml:space="preserve">Tulos</w:t>
      </w:r>
    </w:p>
    <w:p>
      <w:r>
        <w:t xml:space="preserve">Kutsuin viholliseni mukaani.</w:t>
      </w:r>
    </w:p>
    <w:p>
      <w:r>
        <w:rPr>
          <w:b/>
        </w:rPr>
        <w:t xml:space="preserve">Tulos</w:t>
      </w:r>
    </w:p>
    <w:p>
      <w:r>
        <w:t xml:space="preserve">Kutsuin ystäväni mukaani, mutta he pilasivat sen.</w:t>
      </w:r>
    </w:p>
    <w:p>
      <w:r>
        <w:rPr>
          <w:b/>
        </w:rPr>
        <w:t xml:space="preserve">Esimerkki 0.1612</w:t>
      </w:r>
    </w:p>
    <w:p>
      <w:r>
        <w:t xml:space="preserve">Alku: Pakkausvaahtomyyjä yritti esitellä hienoa tuotettaan. Keskikohta: Myyjä hyppäsi talostani vaahtomuovialustalle. Loppu: Jokainen pystytti omat tyynynsä ja hyppäsi talostaan sen päälle.</w:t>
      </w:r>
    </w:p>
    <w:p>
      <w:r>
        <w:rPr>
          <w:b/>
        </w:rPr>
        <w:t xml:space="preserve">Tulos</w:t>
      </w:r>
    </w:p>
    <w:p>
      <w:r>
        <w:t xml:space="preserve">Myyjä hyppäsi maailmastani metallityynylle.</w:t>
      </w:r>
    </w:p>
    <w:p>
      <w:r>
        <w:rPr>
          <w:b/>
        </w:rPr>
        <w:t xml:space="preserve">Esimerkki 0.1613</w:t>
      </w:r>
    </w:p>
    <w:p>
      <w:r>
        <w:t xml:space="preserve">Alku: Ava meni eräänä aurinkoisena päivänä makaamaan takapihalleen. Keskikohta: Ava nukahti ja heräsi kipeänä. Loppu: Ava oli kirkkaanpunaisen auringonpolttaman peitossa!</w:t>
      </w:r>
    </w:p>
    <w:p>
      <w:r>
        <w:rPr>
          <w:b/>
        </w:rPr>
        <w:t xml:space="preserve">Tulos</w:t>
      </w:r>
    </w:p>
    <w:p>
      <w:r>
        <w:t xml:space="preserve">Ava peitti itsensä aurinkovoiteella ja heräsi kipeänä.</w:t>
      </w:r>
    </w:p>
    <w:p>
      <w:r>
        <w:rPr>
          <w:b/>
        </w:rPr>
        <w:t xml:space="preserve">Tulos</w:t>
      </w:r>
    </w:p>
    <w:p>
      <w:r>
        <w:t xml:space="preserve">Ava nukahti ja heräsi kipeänä.</w:t>
      </w:r>
    </w:p>
    <w:p>
      <w:r>
        <w:rPr>
          <w:b/>
        </w:rPr>
        <w:t xml:space="preserve">Tulos</w:t>
      </w:r>
    </w:p>
    <w:p>
      <w:r>
        <w:t xml:space="preserve">Ava nukahti ja heräsi virkeänä.</w:t>
      </w:r>
    </w:p>
    <w:p>
      <w:r>
        <w:rPr>
          <w:b/>
        </w:rPr>
        <w:t xml:space="preserve">Esimerkki 0.1614</w:t>
      </w:r>
    </w:p>
    <w:p>
      <w:r>
        <w:t xml:space="preserve">Alku: Neil oli juuri lähtenyt Etelä-Ranskasta. Keskikohta: Niel soitti ystävilleen, että he tulisivat Ranskaan. Loppu: Seuraavana aamuna he saapuivat Pariisiin!</w:t>
      </w:r>
    </w:p>
    <w:p>
      <w:r>
        <w:rPr>
          <w:b/>
        </w:rPr>
        <w:t xml:space="preserve">Tulos</w:t>
      </w:r>
    </w:p>
    <w:p>
      <w:r>
        <w:t xml:space="preserve">Neil soitti ystävilleen ja palasi kotiin.</w:t>
      </w:r>
    </w:p>
    <w:p>
      <w:r>
        <w:rPr>
          <w:b/>
        </w:rPr>
        <w:t xml:space="preserve">Tulos</w:t>
      </w:r>
    </w:p>
    <w:p>
      <w:r>
        <w:t xml:space="preserve">Niel kehotti ystäviään olemaan menemättä Ranskaan.</w:t>
      </w:r>
    </w:p>
    <w:p>
      <w:r>
        <w:rPr>
          <w:b/>
        </w:rPr>
        <w:t xml:space="preserve">Tulos</w:t>
      </w:r>
    </w:p>
    <w:p>
      <w:r>
        <w:t xml:space="preserve">Niel kutsui ystävänsä Kanadaan.</w:t>
      </w:r>
    </w:p>
    <w:p>
      <w:r>
        <w:rPr>
          <w:b/>
        </w:rPr>
        <w:t xml:space="preserve">Esimerkki 0.1615</w:t>
      </w:r>
    </w:p>
    <w:p>
      <w:r>
        <w:t xml:space="preserve">Alku: Menin baariin ystävieni kanssa. Keskikohta: Lähdimme pois, kun meille tuli nälkä. Loppu: Sen jälkeen päätimme kaikki mennä ravintolaan.</w:t>
      </w:r>
    </w:p>
    <w:p>
      <w:r>
        <w:rPr>
          <w:b/>
        </w:rPr>
        <w:t xml:space="preserve">Tulos</w:t>
      </w:r>
    </w:p>
    <w:p>
      <w:r>
        <w:t xml:space="preserve">Söimme, kun tuli nälkä.</w:t>
      </w:r>
    </w:p>
    <w:p>
      <w:r>
        <w:rPr>
          <w:b/>
        </w:rPr>
        <w:t xml:space="preserve">Tulos</w:t>
      </w:r>
    </w:p>
    <w:p>
      <w:r>
        <w:t xml:space="preserve">Lähdimme, kun hakkasimme tarjoilijan kuoliaaksi.</w:t>
      </w:r>
    </w:p>
    <w:p>
      <w:r>
        <w:rPr>
          <w:b/>
        </w:rPr>
        <w:t xml:space="preserve">Tulos</w:t>
      </w:r>
    </w:p>
    <w:p>
      <w:r>
        <w:t xml:space="preserve">Emme koskaan lähteneet, koska meillä ei ollut nälkä.</w:t>
      </w:r>
    </w:p>
    <w:p>
      <w:r>
        <w:rPr>
          <w:b/>
        </w:rPr>
        <w:t xml:space="preserve">Esimerkki 0.1616</w:t>
      </w:r>
    </w:p>
    <w:p>
      <w:r>
        <w:t xml:space="preserve">Alku: Rylie oli juuri ostanut joululahjaksi lumiukko-kyltin. Keskikohta: Kyltti taipui kotimatkalla. Loppu: Lopulta kyltti oli tasainen ja näytti normaalilta.</w:t>
      </w:r>
    </w:p>
    <w:p>
      <w:r>
        <w:rPr>
          <w:b/>
        </w:rPr>
        <w:t xml:space="preserve">Tulos</w:t>
      </w:r>
    </w:p>
    <w:p>
      <w:r>
        <w:t xml:space="preserve">Rylie taipui kotimatkalla.</w:t>
      </w:r>
    </w:p>
    <w:p>
      <w:r>
        <w:rPr>
          <w:b/>
        </w:rPr>
        <w:t xml:space="preserve">Tulos</w:t>
      </w:r>
    </w:p>
    <w:p>
      <w:r>
        <w:t xml:space="preserve">Huivi taipui kotimatkalla.</w:t>
      </w:r>
    </w:p>
    <w:p>
      <w:r>
        <w:rPr>
          <w:b/>
        </w:rPr>
        <w:t xml:space="preserve">Tulos</w:t>
      </w:r>
    </w:p>
    <w:p>
      <w:r>
        <w:t xml:space="preserve">Kyltti eksyi kotimatkalla.</w:t>
      </w:r>
    </w:p>
    <w:p>
      <w:r>
        <w:rPr>
          <w:b/>
        </w:rPr>
        <w:t xml:space="preserve">Esimerkki 0.1617</w:t>
      </w:r>
    </w:p>
    <w:p>
      <w:r>
        <w:t xml:space="preserve">Alku: Palasin kotiin ruokaostosten kanssa eräänä päivänä ostosten jälkeen. Keskikohta: Minun piti tehdä tilaa uusille ruokaostoksille. Loppu: Jääkaapin siivoamisen jälkeen minun piti viedä roskat roskikseen.</w:t>
      </w:r>
    </w:p>
    <w:p>
      <w:r>
        <w:rPr>
          <w:b/>
        </w:rPr>
        <w:t xml:space="preserve">Tulos</w:t>
      </w:r>
    </w:p>
    <w:p>
      <w:r>
        <w:t xml:space="preserve">Minulla oli paljon tilaa uusille elintarvikkeille.</w:t>
      </w:r>
    </w:p>
    <w:p>
      <w:r>
        <w:rPr>
          <w:b/>
        </w:rPr>
        <w:t xml:space="preserve">Tulos</w:t>
      </w:r>
    </w:p>
    <w:p>
      <w:r>
        <w:t xml:space="preserve">Minulla oli runsaasti tilaa uusille elintarvikkeille.</w:t>
      </w:r>
    </w:p>
    <w:p>
      <w:r>
        <w:rPr>
          <w:b/>
        </w:rPr>
        <w:t xml:space="preserve">Tulos</w:t>
      </w:r>
    </w:p>
    <w:p>
      <w:r>
        <w:t xml:space="preserve">Minun piti maksaa kaikki uudet ruokaostokset!.</w:t>
      </w:r>
    </w:p>
    <w:p>
      <w:r>
        <w:rPr>
          <w:b/>
        </w:rPr>
        <w:t xml:space="preserve">Esimerkki 0.1618</w:t>
      </w:r>
    </w:p>
    <w:p>
      <w:r>
        <w:t xml:space="preserve">Alku: Jim rakasti lenkkeilyä. Keskimmäinen: Jim osti uudet lenkkitossut. Loppu: Jim lenkkeilee paljon paremmin.</w:t>
      </w:r>
    </w:p>
    <w:p>
      <w:r>
        <w:rPr>
          <w:b/>
        </w:rPr>
        <w:t xml:space="preserve">Tulos</w:t>
      </w:r>
    </w:p>
    <w:p>
      <w:r>
        <w:t xml:space="preserve">Jim osti uudet tanssikengät.</w:t>
      </w:r>
    </w:p>
    <w:p>
      <w:r>
        <w:rPr>
          <w:b/>
        </w:rPr>
        <w:t xml:space="preserve">Esimerkki 0.1619</w:t>
      </w:r>
    </w:p>
    <w:p>
      <w:r>
        <w:t xml:space="preserve">Alku: Walter oli päättänyt muuttaa Bahamalle. Keskikohta: Walter varasi lentonsa. Loppu: Walter oli sen sijaan lentänyt Bahamalle Kanadaan.</w:t>
      </w:r>
    </w:p>
    <w:p>
      <w:r>
        <w:rPr>
          <w:b/>
        </w:rPr>
        <w:t xml:space="preserve">Tulos</w:t>
      </w:r>
    </w:p>
    <w:p>
      <w:r>
        <w:t xml:space="preserve">Walter perui lentonsa.</w:t>
      </w:r>
    </w:p>
    <w:p>
      <w:r>
        <w:rPr>
          <w:b/>
        </w:rPr>
        <w:t xml:space="preserve">Tulos</w:t>
      </w:r>
    </w:p>
    <w:p>
      <w:r>
        <w:t xml:space="preserve">Walter unohti varata lentonsa.</w:t>
      </w:r>
    </w:p>
    <w:p>
      <w:r>
        <w:rPr>
          <w:b/>
        </w:rPr>
        <w:t xml:space="preserve">Esimerkki 0.1620</w:t>
      </w:r>
    </w:p>
    <w:p>
      <w:r>
        <w:t xml:space="preserve">Alku: Sandra rentoutui kahvilassa. Keskikohta: Komea mies käveli Sandran luo. Loppu: Mies pyysi Sandraa treffeille ja Sandra suostui!</w:t>
      </w:r>
    </w:p>
    <w:p>
      <w:r>
        <w:rPr>
          <w:b/>
        </w:rPr>
        <w:t xml:space="preserve">Tulos</w:t>
      </w:r>
    </w:p>
    <w:p>
      <w:r>
        <w:t xml:space="preserve">Koditon mies käveli Sandran luo.</w:t>
      </w:r>
    </w:p>
    <w:p>
      <w:r>
        <w:rPr>
          <w:b/>
        </w:rPr>
        <w:t xml:space="preserve">Tulos</w:t>
      </w:r>
    </w:p>
    <w:p>
      <w:r>
        <w:t xml:space="preserve">Röyhkeä mies käveli Sandran luo.</w:t>
      </w:r>
    </w:p>
    <w:p>
      <w:r>
        <w:rPr>
          <w:b/>
        </w:rPr>
        <w:t xml:space="preserve">Tulos</w:t>
      </w:r>
    </w:p>
    <w:p>
      <w:r>
        <w:t xml:space="preserve">Ruma mies käveli Sandran luo.</w:t>
      </w:r>
    </w:p>
    <w:p>
      <w:r>
        <w:rPr>
          <w:b/>
        </w:rPr>
        <w:t xml:space="preserve">Esimerkki 0.1621</w:t>
      </w:r>
    </w:p>
    <w:p>
      <w:r>
        <w:t xml:space="preserve">Alku: Lucy ja hänen isoisänsä halusivat mennä elokuviin. Keskikohta: LUCY teki elokuvassa ehdotuksen elokuvasta. Loppu: Isoisä suostui, ja he näkivät hänen 2. valintansa.</w:t>
      </w:r>
    </w:p>
    <w:p>
      <w:r>
        <w:rPr>
          <w:b/>
        </w:rPr>
        <w:t xml:space="preserve">Tulos</w:t>
      </w:r>
    </w:p>
    <w:p>
      <w:r>
        <w:t xml:space="preserve">Elokuvassa Lucy teki sotkun.</w:t>
      </w:r>
    </w:p>
    <w:p>
      <w:r>
        <w:rPr>
          <w:b/>
        </w:rPr>
        <w:t xml:space="preserve">Tulos</w:t>
      </w:r>
    </w:p>
    <w:p>
      <w:r>
        <w:t xml:space="preserve">Elokuvassa hänen isoisänsä ehdotti elokuvaa.</w:t>
      </w:r>
    </w:p>
    <w:p>
      <w:r>
        <w:rPr>
          <w:b/>
        </w:rPr>
        <w:t xml:space="preserve">Tulos</w:t>
      </w:r>
    </w:p>
    <w:p>
      <w:r>
        <w:t xml:space="preserve">Lucy meni nukkumaan kerrossänkyyn.</w:t>
      </w:r>
    </w:p>
    <w:p>
      <w:r>
        <w:rPr>
          <w:b/>
        </w:rPr>
        <w:t xml:space="preserve">Esimerkki 0.1622</w:t>
      </w:r>
    </w:p>
    <w:p>
      <w:r>
        <w:t xml:space="preserve">Alku: Tyler osallistui fokusryhmään. Keskikohta: Häntä jännitti palautteen antaminen tuntemattomien ihmisten ryhmälle, mutta hän teki sen kuitenkin. Loppu: Hän ylitti omat odotuksensa.</w:t>
      </w:r>
    </w:p>
    <w:p>
      <w:r>
        <w:rPr>
          <w:b/>
        </w:rPr>
        <w:t xml:space="preserve">Tulos</w:t>
      </w:r>
    </w:p>
    <w:p>
      <w:r>
        <w:t xml:space="preserve">Häntä hermostutti palautteen antaminen tuntemattomien ihmisten joukossa, joten hän tyytyi olemaan hiljaa.</w:t>
      </w:r>
    </w:p>
    <w:p>
      <w:r>
        <w:rPr>
          <w:b/>
        </w:rPr>
        <w:t xml:space="preserve">Esimerkki 0.1623</w:t>
      </w:r>
    </w:p>
    <w:p>
      <w:r>
        <w:t xml:space="preserve">Alku: Claudia oli ottamassa kuvaa. Keskikohta: Claudia ei pitänyt siitä, millaisia kuvista tuli. Loppu: Claudia huokaisi ja laittoi esineet pois toista päivää varten.</w:t>
      </w:r>
    </w:p>
    <w:p>
      <w:r>
        <w:rPr>
          <w:b/>
        </w:rPr>
        <w:t xml:space="preserve">Tulos</w:t>
      </w:r>
    </w:p>
    <w:p>
      <w:r>
        <w:t xml:space="preserve">Claudia piti voileivän lopputuloksesta.</w:t>
      </w:r>
    </w:p>
    <w:p>
      <w:r>
        <w:rPr>
          <w:b/>
        </w:rPr>
        <w:t xml:space="preserve">Tulos</w:t>
      </w:r>
    </w:p>
    <w:p>
      <w:r>
        <w:t xml:space="preserve">Claudia oli tyytyväinen kuviin.</w:t>
      </w:r>
    </w:p>
    <w:p>
      <w:r>
        <w:rPr>
          <w:b/>
        </w:rPr>
        <w:t xml:space="preserve">Tulos</w:t>
      </w:r>
    </w:p>
    <w:p>
      <w:r>
        <w:t xml:space="preserve">Hän piti kuvien lopputuloksesta.</w:t>
      </w:r>
    </w:p>
    <w:p>
      <w:r>
        <w:rPr>
          <w:b/>
        </w:rPr>
        <w:t xml:space="preserve">Esimerkki 0.1624</w:t>
      </w:r>
    </w:p>
    <w:p>
      <w:r>
        <w:t xml:space="preserve">Alku: Misty rakasti laulamista. Keskimmäinen: Misty tapasi elämänsä rakkauden laulamalla kirkossa. Loppu: He saavat pian jopa lapsen!</w:t>
      </w:r>
    </w:p>
    <w:p>
      <w:r>
        <w:rPr>
          <w:b/>
        </w:rPr>
        <w:t xml:space="preserve">Tulos</w:t>
      </w:r>
    </w:p>
    <w:p>
      <w:r>
        <w:t xml:space="preserve">Misty toivoo, että jonain päivänä hän tapaa elämänsä rakkauden laulaessaan.</w:t>
      </w:r>
    </w:p>
    <w:p>
      <w:r>
        <w:rPr>
          <w:b/>
        </w:rPr>
        <w:t xml:space="preserve">Tulos</w:t>
      </w:r>
    </w:p>
    <w:p>
      <w:r>
        <w:t xml:space="preserve">Misty tapaa elämänsä vihatun miehen laulamassa kirkossa.</w:t>
      </w:r>
    </w:p>
    <w:p>
      <w:r>
        <w:rPr>
          <w:b/>
        </w:rPr>
        <w:t xml:space="preserve">Tulos</w:t>
      </w:r>
    </w:p>
    <w:p>
      <w:r>
        <w:t xml:space="preserve">Misty tapasi elämänsä rakkauden eläintarhassa.</w:t>
      </w:r>
    </w:p>
    <w:p>
      <w:r>
        <w:rPr>
          <w:b/>
        </w:rPr>
        <w:t xml:space="preserve">Esimerkki 0,1625</w:t>
      </w:r>
    </w:p>
    <w:p>
      <w:r>
        <w:t xml:space="preserve">Alku: Timillä oli luokkaprojekti. Keskikohta: Tim seisoi luokan edessä ja hänen mielensä tyhjeni. Loppu: Tim päätti, että siitä lähtien hän kirjoittaisi tavoitteensa ylös.</w:t>
      </w:r>
    </w:p>
    <w:p>
      <w:r>
        <w:rPr>
          <w:b/>
        </w:rPr>
        <w:t xml:space="preserve">Tulos</w:t>
      </w:r>
    </w:p>
    <w:p>
      <w:r>
        <w:t xml:space="preserve">Kun hän seisoi luokan edessä, hän itki.</w:t>
      </w:r>
    </w:p>
    <w:p>
      <w:r>
        <w:rPr>
          <w:b/>
        </w:rPr>
        <w:t xml:space="preserve">Tulos</w:t>
      </w:r>
    </w:p>
    <w:p>
      <w:r>
        <w:t xml:space="preserve">Kun hän seisoi luokan edessä, hän pärjäsi hienosti.</w:t>
      </w:r>
    </w:p>
    <w:p>
      <w:r>
        <w:rPr>
          <w:b/>
        </w:rPr>
        <w:t xml:space="preserve">Tulos</w:t>
      </w:r>
    </w:p>
    <w:p>
      <w:r>
        <w:t xml:space="preserve">Kun hän seisoi järven edessä, hänen mielensä tyhjeni.</w:t>
      </w:r>
    </w:p>
    <w:p>
      <w:r>
        <w:rPr>
          <w:b/>
        </w:rPr>
        <w:t xml:space="preserve">Esimerkki 0.1626</w:t>
      </w:r>
    </w:p>
    <w:p>
      <w:r>
        <w:t xml:space="preserve">Alku: Lucy meni messuille. Keskikohta: Lucy pelkäsi huvipuistoja, mutta meni kuitenkin joihinkin. Loppu: Lucylla oli lopulta hauskaa, kun hän voitti korkeanpaikankammonsa.</w:t>
      </w:r>
    </w:p>
    <w:p>
      <w:r>
        <w:rPr>
          <w:b/>
        </w:rPr>
        <w:t xml:space="preserve">Tulos</w:t>
      </w:r>
    </w:p>
    <w:p>
      <w:r>
        <w:t xml:space="preserve">Lucy pelkäsi ratsastusta eikä lähtenyt ratsastamaan.</w:t>
      </w:r>
    </w:p>
    <w:p>
      <w:r>
        <w:rPr>
          <w:b/>
        </w:rPr>
        <w:t xml:space="preserve">Esimerkki 0.1627</w:t>
      </w:r>
    </w:p>
    <w:p>
      <w:r>
        <w:t xml:space="preserve">Alku: Mike osti limsaa kaupasta kesällä. Keskikohta: Mike tapasi siellä tytön ja pyysi häntä ulos. Loppu: Hänen treffinsä olivat joka tapauksessa katastrofi ja hän nauroi kaikelle.</w:t>
      </w:r>
    </w:p>
    <w:p>
      <w:r>
        <w:rPr>
          <w:b/>
        </w:rPr>
        <w:t xml:space="preserve">Tulos</w:t>
      </w:r>
    </w:p>
    <w:p>
      <w:r>
        <w:t xml:space="preserve">Mike tapasi siellä tytön ja jätti hänet huomiotta.</w:t>
      </w:r>
    </w:p>
    <w:p>
      <w:r>
        <w:rPr>
          <w:b/>
        </w:rPr>
        <w:t xml:space="preserve">Esimerkki 0.1628</w:t>
      </w:r>
    </w:p>
    <w:p>
      <w:r>
        <w:t xml:space="preserve">Alku: Kelly tarvitsi uudet kuulokkeet. Keskikohta: Kelly osti uudet kuulokkeet. Loppu: Kun hän kokeili niitä, ne olivat upeat.</w:t>
      </w:r>
    </w:p>
    <w:p>
      <w:r>
        <w:rPr>
          <w:b/>
        </w:rPr>
        <w:t xml:space="preserve">Tulos</w:t>
      </w:r>
    </w:p>
    <w:p>
      <w:r>
        <w:t xml:space="preserve">Kelly osti rikkinäiset kuulokkeet.</w:t>
      </w:r>
    </w:p>
    <w:p>
      <w:r>
        <w:rPr>
          <w:b/>
        </w:rPr>
        <w:t xml:space="preserve">Tulos</w:t>
      </w:r>
    </w:p>
    <w:p>
      <w:r>
        <w:t xml:space="preserve">Kelly osti uusia vaatteita.</w:t>
      </w:r>
    </w:p>
    <w:p>
      <w:r>
        <w:rPr>
          <w:b/>
        </w:rPr>
        <w:t xml:space="preserve">Tulos</w:t>
      </w:r>
    </w:p>
    <w:p>
      <w:r>
        <w:t xml:space="preserve">Kelly osti uudet housut.</w:t>
      </w:r>
    </w:p>
    <w:p>
      <w:r>
        <w:rPr>
          <w:b/>
        </w:rPr>
        <w:t xml:space="preserve">Esimerkki 0.1629</w:t>
      </w:r>
    </w:p>
    <w:p>
      <w:r>
        <w:t xml:space="preserve">Alku: Susan tarvitsi ylimääräistä rahaa. Keskikohta: Susan löysi työpaikkailmoituksen lapsenvahdiksi. Loppu: Susan päätti, että lapsenvahti ei ollut häntä varten.</w:t>
      </w:r>
    </w:p>
    <w:p>
      <w:r>
        <w:rPr>
          <w:b/>
        </w:rPr>
        <w:t xml:space="preserve">Tulos</w:t>
      </w:r>
    </w:p>
    <w:p>
      <w:r>
        <w:t xml:space="preserve">Susan joutui katsomaan lapsia, jotka ottivat hänen nänninsä.</w:t>
      </w:r>
    </w:p>
    <w:p>
      <w:r>
        <w:rPr>
          <w:b/>
        </w:rPr>
        <w:t xml:space="preserve">Esimerkki 0.1630</w:t>
      </w:r>
    </w:p>
    <w:p>
      <w:r>
        <w:t xml:space="preserve">Alku: Jane oli kyllästynyt siihen, että hänen työmatkansa oli niin pitkä. Keskikohta: Jane päätti muuttaa lähemmäs työpaikkaa. Loppu: Muuton jälkeen Jane sai potkut ja joutui jälleen tekemään pitkän työmatkan.</w:t>
      </w:r>
    </w:p>
    <w:p>
      <w:r>
        <w:rPr>
          <w:b/>
        </w:rPr>
        <w:t xml:space="preserve">Tulos</w:t>
      </w:r>
    </w:p>
    <w:p>
      <w:r>
        <w:t xml:space="preserve">Jane päätti muuttaa kauemmas työstään.</w:t>
      </w:r>
    </w:p>
    <w:p>
      <w:r>
        <w:rPr>
          <w:b/>
        </w:rPr>
        <w:t xml:space="preserve">Esimerkki 0.1631</w:t>
      </w:r>
    </w:p>
    <w:p>
      <w:r>
        <w:t xml:space="preserve">Alku: Anne sai kilpikonnan lemmikiksi. Keskikohta: Anne syötti kilpikonnalle aluksi sipsejä. Loppu: Anne osti pellettejä ja alkoi ruokkia kilpikonnaansa terveellisesti.</w:t>
      </w:r>
    </w:p>
    <w:p>
      <w:r>
        <w:rPr>
          <w:b/>
        </w:rPr>
        <w:t xml:space="preserve">Tulos</w:t>
      </w:r>
    </w:p>
    <w:p>
      <w:r>
        <w:t xml:space="preserve">Anne syötti kilpikonnalle aluksi jauhomatoja.</w:t>
      </w:r>
    </w:p>
    <w:p>
      <w:r>
        <w:rPr>
          <w:b/>
        </w:rPr>
        <w:t xml:space="preserve">Esimerkki 0.1632</w:t>
      </w:r>
    </w:p>
    <w:p>
      <w:r>
        <w:t xml:space="preserve">Alku: Chris oli sairas, joten hän meni sairaalaan. Keskikohta: Sairaanhoitaja kysyi Chrisiltä, miksi hän itki niin kovaa. Loppu: Sairaanhoitaja nauroi sille, koska hän unohti, että siellä oli yksi vauva.</w:t>
      </w:r>
    </w:p>
    <w:p>
      <w:r>
        <w:rPr>
          <w:b/>
        </w:rPr>
        <w:t xml:space="preserve">Tulos</w:t>
      </w:r>
    </w:p>
    <w:p>
      <w:r>
        <w:t xml:space="preserve">.</w:t>
      </w:r>
    </w:p>
    <w:p>
      <w:r>
        <w:rPr>
          <w:b/>
        </w:rPr>
        <w:t xml:space="preserve">Tulos</w:t>
      </w:r>
    </w:p>
    <w:p>
      <w:r>
        <w:t xml:space="preserve">Sairaanhoitaja kysyi Chrisiltä, miksi hän kiroili niin kovaan ääneen.</w:t>
      </w:r>
    </w:p>
    <w:p>
      <w:r>
        <w:rPr>
          <w:b/>
        </w:rPr>
        <w:t xml:space="preserve">Esimerkki 0,1633</w:t>
      </w:r>
    </w:p>
    <w:p>
      <w:r>
        <w:t xml:space="preserve">Alku: Cara päätti hakea pikaruokaa. Keskikohta: Hän katsoi ravitsemuslistaa ennen tilausta. Lopetus: Mutta hän ajatteli, että olisi hyvä idea syödä terveellisempää ruokaa.</w:t>
      </w:r>
    </w:p>
    <w:p>
      <w:r>
        <w:rPr>
          <w:b/>
        </w:rPr>
        <w:t xml:space="preserve">Tulos</w:t>
      </w:r>
    </w:p>
    <w:p>
      <w:r>
        <w:t xml:space="preserve">Cara katsoi ruokalistaa ennen tilausta.</w:t>
      </w:r>
    </w:p>
    <w:p>
      <w:r>
        <w:rPr>
          <w:b/>
        </w:rPr>
        <w:t xml:space="preserve">Tulos</w:t>
      </w:r>
    </w:p>
    <w:p>
      <w:r>
        <w:t xml:space="preserve">Cara katsoi ravitsemuslistaa ennen sushin tilaamista.</w:t>
      </w:r>
    </w:p>
    <w:p>
      <w:r>
        <w:rPr>
          <w:b/>
        </w:rPr>
        <w:t xml:space="preserve">Tulos</w:t>
      </w:r>
    </w:p>
    <w:p>
      <w:r>
        <w:t xml:space="preserve">Hän katsoi arvovalikkoa.</w:t>
      </w:r>
    </w:p>
    <w:p>
      <w:r>
        <w:rPr>
          <w:b/>
        </w:rPr>
        <w:t xml:space="preserve">Esimerkki 0.1634</w:t>
      </w:r>
    </w:p>
    <w:p>
      <w:r>
        <w:t xml:space="preserve">Alku: Arnold osti uuden television. Keskikohta: Arnold asensi television heti. Loppu: Arnold säilytti televisionsa ja rakasti sitä.</w:t>
      </w:r>
    </w:p>
    <w:p>
      <w:r>
        <w:rPr>
          <w:b/>
        </w:rPr>
        <w:t xml:space="preserve">Tulos</w:t>
      </w:r>
    </w:p>
    <w:p>
      <w:r>
        <w:t xml:space="preserve">Arnold osti radion.</w:t>
      </w:r>
    </w:p>
    <w:p>
      <w:r>
        <w:rPr>
          <w:b/>
        </w:rPr>
        <w:t xml:space="preserve">Tulos</w:t>
      </w:r>
    </w:p>
    <w:p>
      <w:r>
        <w:t xml:space="preserve">Arnold heitti television heti pois.</w:t>
      </w:r>
    </w:p>
    <w:p>
      <w:r>
        <w:rPr>
          <w:b/>
        </w:rPr>
        <w:t xml:space="preserve">Tulos</w:t>
      </w:r>
    </w:p>
    <w:p>
      <w:r>
        <w:t xml:space="preserve">Arnoldin TV-asennus on valmis heti.</w:t>
      </w:r>
    </w:p>
    <w:p>
      <w:r>
        <w:rPr>
          <w:b/>
        </w:rPr>
        <w:t xml:space="preserve">Esimerkki 0,1635</w:t>
      </w:r>
    </w:p>
    <w:p>
      <w:r>
        <w:t xml:space="preserve">Alku: Cody vihasi keittoa. Keskikohta: Codyn ainoa vaihtoehto lounaaksi oli keitto. Loppu: Keitto on nyt Codyn lempiruoka.</w:t>
      </w:r>
    </w:p>
    <w:p>
      <w:r>
        <w:rPr>
          <w:b/>
        </w:rPr>
        <w:t xml:space="preserve">Tulos</w:t>
      </w:r>
    </w:p>
    <w:p>
      <w:r>
        <w:t xml:space="preserve">Codyn ainoa vaihtoehto lounaaksi oli apinan silmät.</w:t>
      </w:r>
    </w:p>
    <w:p>
      <w:r>
        <w:rPr>
          <w:b/>
        </w:rPr>
        <w:t xml:space="preserve">Esimerkki 0.1636</w:t>
      </w:r>
    </w:p>
    <w:p>
      <w:r>
        <w:t xml:space="preserve">Alku: Lapset tekivät joululistoja joulupukille lähetettäväksi. Keskimmäinen: Varoitin lapsiani heittelemästä niitä ympäriinsä. Loppu: Löysin listat salaa ja tuhosin ne sen jälkeen, kun he olivat heittäneet ne.</w:t>
      </w:r>
    </w:p>
    <w:p>
      <w:r>
        <w:rPr>
          <w:b/>
        </w:rPr>
        <w:t xml:space="preserve">Tulos</w:t>
      </w:r>
    </w:p>
    <w:p>
      <w:r>
        <w:t xml:space="preserve">Lapseni varoittivat minua heittelemästä niitä.</w:t>
      </w:r>
    </w:p>
    <w:p>
      <w:r>
        <w:rPr>
          <w:b/>
        </w:rPr>
        <w:t xml:space="preserve">Esimerkki 0.1637</w:t>
      </w:r>
    </w:p>
    <w:p>
      <w:r>
        <w:t xml:space="preserve">Alku: Kim osti Walmartista farkkusäärystimet. Keskikohta: Kim, järkyttyi, kun hän puki sukat jalkaansa. Loppu: Hänen upouusi housujensa saumassa oli reikä.</w:t>
      </w:r>
    </w:p>
    <w:p>
      <w:r>
        <w:rPr>
          <w:b/>
        </w:rPr>
        <w:t xml:space="preserve">Tulos</w:t>
      </w:r>
    </w:p>
    <w:p>
      <w:r>
        <w:t xml:space="preserve">Kim järkyttyi, kun hän puki villapaidan päälleen.</w:t>
      </w:r>
    </w:p>
    <w:p>
      <w:r>
        <w:rPr>
          <w:b/>
        </w:rPr>
        <w:t xml:space="preserve">Tulos</w:t>
      </w:r>
    </w:p>
    <w:p>
      <w:r>
        <w:t xml:space="preserve">Kim oli järkyttynyt nähdessään, miten laadukkaat sukat hänellä oli.</w:t>
      </w:r>
    </w:p>
    <w:p>
      <w:r>
        <w:rPr>
          <w:b/>
        </w:rPr>
        <w:t xml:space="preserve">Tulos</w:t>
      </w:r>
    </w:p>
    <w:p>
      <w:r>
        <w:t xml:space="preserve">Kim oli innoissaan, kun hän puki sukat jalkaansa.</w:t>
      </w:r>
    </w:p>
    <w:p>
      <w:r>
        <w:rPr>
          <w:b/>
        </w:rPr>
        <w:t xml:space="preserve">Esimerkki 0,1638</w:t>
      </w:r>
    </w:p>
    <w:p>
      <w:r>
        <w:t xml:space="preserve">Alku: Jack päätti pelata suosikkinettipeliään. Keskikohta: Hän kilpaili korkeamman tason pelaajien kanssa. Loppu: Tuona päivänä hän vannoi tulevansa parhaaksi.</w:t>
      </w:r>
    </w:p>
    <w:p>
      <w:r>
        <w:rPr>
          <w:b/>
        </w:rPr>
        <w:t xml:space="preserve">Tulos</w:t>
      </w:r>
    </w:p>
    <w:p>
      <w:r>
        <w:t xml:space="preserve">Hän kilpaili alimpien tasojen pelaajien kanssa.</w:t>
      </w:r>
    </w:p>
    <w:p>
      <w:r>
        <w:rPr>
          <w:b/>
        </w:rPr>
        <w:t xml:space="preserve">Esimerkki 0.1639</w:t>
      </w:r>
    </w:p>
    <w:p>
      <w:r>
        <w:t xml:space="preserve">Alku: Kun Gina lähti rehtorin toimistosta, hän näki, että luokat olivat loppumassa. Keskikohta: Amy alkoi haukkua Ginaa. Loppu: Gina jätti hänet huomiotta ja tarttui tavaroihinsa lähteäkseen.</w:t>
      </w:r>
    </w:p>
    <w:p>
      <w:r>
        <w:rPr>
          <w:b/>
        </w:rPr>
        <w:t xml:space="preserve">Tulos</w:t>
      </w:r>
    </w:p>
    <w:p>
      <w:r>
        <w:t xml:space="preserve">Amy alkoi haukkua Ginaa, ja Gina löi Amya.</w:t>
      </w:r>
    </w:p>
    <w:p>
      <w:r>
        <w:rPr>
          <w:b/>
        </w:rPr>
        <w:t xml:space="preserve">Tulos</w:t>
      </w:r>
    </w:p>
    <w:p>
      <w:r>
        <w:t xml:space="preserve">Amy lakkasi haukkumasta Ginaa.</w:t>
      </w:r>
    </w:p>
    <w:p>
      <w:r>
        <w:rPr>
          <w:b/>
        </w:rPr>
        <w:t xml:space="preserve">Tulos</w:t>
      </w:r>
    </w:p>
    <w:p>
      <w:r>
        <w:t xml:space="preserve">Gina oli iloinen, ettei käytävällä ollut ketään.</w:t>
      </w:r>
    </w:p>
    <w:p>
      <w:r>
        <w:rPr>
          <w:b/>
        </w:rPr>
        <w:t xml:space="preserve">Esimerkki 0.1640</w:t>
      </w:r>
    </w:p>
    <w:p>
      <w:r>
        <w:t xml:space="preserve">Alku: Rachel halusi todella uusia meikkejä. Keskikohta: Rachaelin luomiväri oli kuivunut. Loppu: Rachel heitti eyelinerin roskiin.</w:t>
      </w:r>
    </w:p>
    <w:p>
      <w:r>
        <w:rPr>
          <w:b/>
        </w:rPr>
        <w:t xml:space="preserve">Tulos</w:t>
      </w:r>
    </w:p>
    <w:p>
      <w:r>
        <w:t xml:space="preserve">Rachaelin luomiväri ei ollut kuivunut.</w:t>
      </w:r>
    </w:p>
    <w:p>
      <w:r>
        <w:rPr>
          <w:b/>
        </w:rPr>
        <w:t xml:space="preserve">Tulos</w:t>
      </w:r>
    </w:p>
    <w:p>
      <w:r>
        <w:t xml:space="preserve">Rachaelin eyeliner oli todella hieno.</w:t>
      </w:r>
    </w:p>
    <w:p>
      <w:r>
        <w:rPr>
          <w:b/>
        </w:rPr>
        <w:t xml:space="preserve">Tulos</w:t>
      </w:r>
    </w:p>
    <w:p>
      <w:r>
        <w:t xml:space="preserve">Rachaelin eyeliner oli vielä märkä.</w:t>
      </w:r>
    </w:p>
    <w:p>
      <w:r>
        <w:rPr>
          <w:b/>
        </w:rPr>
        <w:t xml:space="preserve">Esimerkki 0.1641</w:t>
      </w:r>
    </w:p>
    <w:p>
      <w:r>
        <w:t xml:space="preserve">Alku: Lisan poikaystävä jätti hänet kaukana asuvan tytön vuoksi. Keskikohta: Lisa kaipasi häntä kovasti. Loppu: Lisa nolostui, kun mies tuli kouluun uuden tyttöystävänsä kanssa!</w:t>
      </w:r>
    </w:p>
    <w:p>
      <w:r>
        <w:rPr>
          <w:b/>
        </w:rPr>
        <w:t xml:space="preserve">Tulos</w:t>
      </w:r>
    </w:p>
    <w:p>
      <w:r>
        <w:t xml:space="preserve">Lisa kaipasi pentuaan kovasti.</w:t>
      </w:r>
    </w:p>
    <w:p>
      <w:r>
        <w:rPr>
          <w:b/>
        </w:rPr>
        <w:t xml:space="preserve">Esimerkki 0.1642</w:t>
      </w:r>
    </w:p>
    <w:p>
      <w:r>
        <w:t xml:space="preserve">Alku: Ashley rakastaa tätä meksikolaista ruokapaikkaa, joka on lähellä hänen taloaan. Keskikohta: Ashleyn suosikkiruokapaikkaa oltiin vaihtamassa. Loppu: Ashleyn on nyt opittava rakastamaan italialaista ruokaa.</w:t>
      </w:r>
    </w:p>
    <w:p>
      <w:r>
        <w:rPr>
          <w:b/>
        </w:rPr>
        <w:t xml:space="preserve">Tulos</w:t>
      </w:r>
    </w:p>
    <w:p>
      <w:r>
        <w:t xml:space="preserve">Ashleyn lempiruokapaikkaa pidettiin.</w:t>
      </w:r>
    </w:p>
    <w:p>
      <w:r>
        <w:rPr>
          <w:b/>
        </w:rPr>
        <w:t xml:space="preserve">Tulos</w:t>
      </w:r>
    </w:p>
    <w:p>
      <w:r>
        <w:t xml:space="preserve">Ashleyn vähiten suosittua ruokapaikkaa oltiin muuttamassa.</w:t>
      </w:r>
    </w:p>
    <w:p>
      <w:r>
        <w:rPr>
          <w:b/>
        </w:rPr>
        <w:t xml:space="preserve">Tulos</w:t>
      </w:r>
    </w:p>
    <w:p>
      <w:r>
        <w:t xml:space="preserve">"Ashleyn suosikkiruokapaikka on edelleen loistava.</w:t>
      </w:r>
    </w:p>
    <w:p>
      <w:r>
        <w:rPr>
          <w:b/>
        </w:rPr>
        <w:t xml:space="preserve">Esimerkki 0.1643</w:t>
      </w:r>
    </w:p>
    <w:p>
      <w:r>
        <w:t xml:space="preserve">Alku: Koulun sisällä oli hurrikaanivaroitus. Keskikohta: Koulu erotettiin. Loppu: Me kaikki juoksimme ulos iloisin mielin.</w:t>
      </w:r>
    </w:p>
    <w:p>
      <w:r>
        <w:rPr>
          <w:b/>
        </w:rPr>
        <w:t xml:space="preserve">Tulos</w:t>
      </w:r>
    </w:p>
    <w:p>
      <w:r>
        <w:t xml:space="preserve">Toimisto vapautettiin.</w:t>
      </w:r>
    </w:p>
    <w:p>
      <w:r>
        <w:rPr>
          <w:b/>
        </w:rPr>
        <w:t xml:space="preserve">Tulos</w:t>
      </w:r>
    </w:p>
    <w:p>
      <w:r>
        <w:t xml:space="preserve">Koulu jatkui tavalliseen tapaan.</w:t>
      </w:r>
    </w:p>
    <w:p>
      <w:r>
        <w:rPr>
          <w:b/>
        </w:rPr>
        <w:t xml:space="preserve">Tulos</w:t>
      </w:r>
    </w:p>
    <w:p>
      <w:r>
        <w:t xml:space="preserve">Koulu oli luokassa.</w:t>
      </w:r>
    </w:p>
    <w:p>
      <w:r>
        <w:rPr>
          <w:b/>
        </w:rPr>
        <w:t xml:space="preserve">Esimerkki 0.1644</w:t>
      </w:r>
    </w:p>
    <w:p>
      <w:r>
        <w:t xml:space="preserve">Alku: Isoäitini menehtyi syöpään, kun olin 28-vuotias. Keskimmäinen: Hän jätti maata perheelle. Loppu: Jaoin maan neljään osaan, jolloin kaikki olivat tyytyväisiä lopputulokseen.</w:t>
      </w:r>
    </w:p>
    <w:p>
      <w:r>
        <w:rPr>
          <w:b/>
        </w:rPr>
        <w:t xml:space="preserve">Tulos</w:t>
      </w:r>
    </w:p>
    <w:p>
      <w:r>
        <w:t xml:space="preserve">Hän ei jättänyt perheelle mitään.</w:t>
      </w:r>
    </w:p>
    <w:p>
      <w:r>
        <w:rPr>
          <w:b/>
        </w:rPr>
        <w:t xml:space="preserve">Esimerkki 0.1645</w:t>
      </w:r>
    </w:p>
    <w:p>
      <w:r>
        <w:t xml:space="preserve">Alku: Miken koira oli nälkäinen. Keskikohta: Koira itki, koska se tarvitsi kipeästi ruokaa. Loppu: Hän ruokki koiransa kotiin päästyään, ja se oli onnellinen.</w:t>
      </w:r>
    </w:p>
    <w:p>
      <w:r>
        <w:rPr>
          <w:b/>
        </w:rPr>
        <w:t xml:space="preserve">Tulos</w:t>
      </w:r>
    </w:p>
    <w:p>
      <w:r>
        <w:t xml:space="preserve">Hänen kissansa itki, että se tarvitsi kipeästi ruokaa.</w:t>
      </w:r>
    </w:p>
    <w:p>
      <w:r>
        <w:rPr>
          <w:b/>
        </w:rPr>
        <w:t xml:space="preserve">Esimerkki 0.1646</w:t>
      </w:r>
    </w:p>
    <w:p>
      <w:r>
        <w:t xml:space="preserve">Alku: Jeff on yrityksensä pomo ja valvoo kolmeakymmentä työntekijää. Keskikohta: Yksin Jeffiltä kestäisi kaksi kuukautta. Loppu: Yhdessä he kirjoittavat ne kaikki muutamassa päivässä.</w:t>
      </w:r>
    </w:p>
    <w:p>
      <w:r>
        <w:rPr>
          <w:b/>
        </w:rPr>
        <w:t xml:space="preserve">Tulos</w:t>
      </w:r>
    </w:p>
    <w:p>
      <w:r>
        <w:t xml:space="preserve">Yksin se veisi Jeffiltä muutaman minuutin.</w:t>
      </w:r>
    </w:p>
    <w:p>
      <w:r>
        <w:rPr>
          <w:b/>
        </w:rPr>
        <w:t xml:space="preserve">Tulos</w:t>
      </w:r>
    </w:p>
    <w:p>
      <w:r>
        <w:t xml:space="preserve">Jeffiltä kestäisi 2 kuukautta saada työ yksin valmiiksi.</w:t>
      </w:r>
    </w:p>
    <w:p>
      <w:r>
        <w:rPr>
          <w:b/>
        </w:rPr>
        <w:t xml:space="preserve">Tulos</w:t>
      </w:r>
    </w:p>
    <w:p>
      <w:r>
        <w:t xml:space="preserve">Jeff päätti työskennellä sen parissa itse.</w:t>
      </w:r>
    </w:p>
    <w:p>
      <w:r>
        <w:rPr>
          <w:b/>
        </w:rPr>
        <w:t xml:space="preserve">Esimerkki 0,1647</w:t>
      </w:r>
    </w:p>
    <w:p>
      <w:r>
        <w:t xml:space="preserve">Alku: Maddie päätti, että oli aika palata kouluostoksille. Keskikohta: Maddie päätti tilata netistä. Loppu: Maddie löysi parhaat paikat ostoksille ja hankki kaikki tarvikkeet.</w:t>
      </w:r>
    </w:p>
    <w:p>
      <w:r>
        <w:rPr>
          <w:b/>
        </w:rPr>
        <w:t xml:space="preserve">Tulos</w:t>
      </w:r>
    </w:p>
    <w:p>
      <w:r>
        <w:t xml:space="preserve">Maddie päätti olla hankkimatta mitään.</w:t>
      </w:r>
    </w:p>
    <w:p>
      <w:r>
        <w:rPr>
          <w:b/>
        </w:rPr>
        <w:t xml:space="preserve">Tulos</w:t>
      </w:r>
    </w:p>
    <w:p>
      <w:r>
        <w:t xml:space="preserve">Maddie päätti peruuttaa tilauksen verkossa.</w:t>
      </w:r>
    </w:p>
    <w:p>
      <w:r>
        <w:rPr>
          <w:b/>
        </w:rPr>
        <w:t xml:space="preserve">Tulos</w:t>
      </w:r>
    </w:p>
    <w:p>
      <w:r>
        <w:t xml:space="preserve">Maddie päätti olla ostamatta kaikkea tarvittavaa.</w:t>
      </w:r>
    </w:p>
    <w:p>
      <w:r>
        <w:rPr>
          <w:b/>
        </w:rPr>
        <w:t xml:space="preserve">Esimerkki 0.1648</w:t>
      </w:r>
    </w:p>
    <w:p>
      <w:r>
        <w:t xml:space="preserve">Alku: Jim katseli televisiota ja söi suklaavanukasta. Keskikohta: Jim ei ollut vielä saanut kotitehtäviä valmiiksi. Lopetus: Jimin äiti suuttui ja antoi Jimille viikon kotiarestia.</w:t>
      </w:r>
    </w:p>
    <w:p>
      <w:r>
        <w:rPr>
          <w:b/>
        </w:rPr>
        <w:t xml:space="preserve">Tulos</w:t>
      </w:r>
    </w:p>
    <w:p>
      <w:r>
        <w:t xml:space="preserve">Jim sai koulussa kiitettäviä arvosanoja.</w:t>
      </w:r>
    </w:p>
    <w:p>
      <w:r>
        <w:rPr>
          <w:b/>
        </w:rPr>
        <w:t xml:space="preserve">Esimerkki 0.1649</w:t>
      </w:r>
    </w:p>
    <w:p>
      <w:r>
        <w:t xml:space="preserve">Alku: Lucy ja hänen ystävänsä Gina etsivät tekemistä. Keskikohta: Gina ja Lucy olivat kapinallisia. Loppu: Gina sai Lucyn valehtelemaan ja sanomaan, että he olivat menossa puistoon.</w:t>
      </w:r>
    </w:p>
    <w:p>
      <w:r>
        <w:rPr>
          <w:b/>
        </w:rPr>
        <w:t xml:space="preserve">Tulos</w:t>
      </w:r>
    </w:p>
    <w:p>
      <w:r>
        <w:t xml:space="preserve">Gina ja Lucy olivat väsyneitä.</w:t>
      </w:r>
    </w:p>
    <w:p>
      <w:r>
        <w:rPr>
          <w:b/>
        </w:rPr>
        <w:t xml:space="preserve">Esimerkki 0,1650</w:t>
      </w:r>
    </w:p>
    <w:p>
      <w:r>
        <w:t xml:space="preserve">Alku: Ronda ja hänen ystävänsä tykkäävät leikkiä piloja. Keskikohta: He laittavat käärmeen ystävänsä lounasrasiaan. Loppu: Ronda katsoi hämmentyneenä lounasrasiaan, mutta käärme oli kadonnut!</w:t>
      </w:r>
    </w:p>
    <w:p>
      <w:r>
        <w:rPr>
          <w:b/>
        </w:rPr>
        <w:t xml:space="preserve">Tulos</w:t>
      </w:r>
    </w:p>
    <w:p>
      <w:r>
        <w:t xml:space="preserve">He laittoivat pizzan ystävänsä lounaslaatikkoon.</w:t>
      </w:r>
    </w:p>
    <w:p>
      <w:r>
        <w:rPr>
          <w:b/>
        </w:rPr>
        <w:t xml:space="preserve">Tulos</w:t>
      </w:r>
    </w:p>
    <w:p>
      <w:r>
        <w:t xml:space="preserve">He laittoivat rotan ystävänsä lounasrasiaan.</w:t>
      </w:r>
    </w:p>
    <w:p>
      <w:r>
        <w:rPr>
          <w:b/>
        </w:rPr>
        <w:t xml:space="preserve">Tulos</w:t>
      </w:r>
    </w:p>
    <w:p>
      <w:r>
        <w:t xml:space="preserve">He pelkäsivät pilailla ystävilleen.</w:t>
      </w:r>
    </w:p>
    <w:p>
      <w:r>
        <w:rPr>
          <w:b/>
        </w:rPr>
        <w:t xml:space="preserve">Esimerkki 0.1651</w:t>
      </w:r>
    </w:p>
    <w:p>
      <w:r>
        <w:t xml:space="preserve">Alku: Allison halusi kovasti My Little Doggie Brownie Cake -nuken. Keskimmäinen: Allisonin äiti suostui epäröiden ostamaan sen Allisonille. Loppu: Allison piti nukkea tiukasti kädessään, kunnes he pääsivät kassalle.</w:t>
      </w:r>
    </w:p>
    <w:p>
      <w:r>
        <w:rPr>
          <w:b/>
        </w:rPr>
        <w:t xml:space="preserve">Tulos</w:t>
      </w:r>
    </w:p>
    <w:p>
      <w:r>
        <w:t xml:space="preserve">Allison suostui epäröiden ostamaan nuken äidilleen.</w:t>
      </w:r>
    </w:p>
    <w:p>
      <w:r>
        <w:rPr>
          <w:b/>
        </w:rPr>
        <w:t xml:space="preserve">Tulos</w:t>
      </w:r>
    </w:p>
    <w:p>
      <w:r>
        <w:t xml:space="preserve">Allisonin veli suostui epäröiden ostamaan sen Allisonille.</w:t>
      </w:r>
    </w:p>
    <w:p>
      <w:r>
        <w:rPr>
          <w:b/>
        </w:rPr>
        <w:t xml:space="preserve">Tulos</w:t>
      </w:r>
    </w:p>
    <w:p>
      <w:r>
        <w:t xml:space="preserve">Allisonin äiti ei suostunut ostamaan sitä hänelle.</w:t>
      </w:r>
    </w:p>
    <w:p>
      <w:r>
        <w:rPr>
          <w:b/>
        </w:rPr>
        <w:t xml:space="preserve">Esimerkki 0.1652</w:t>
      </w:r>
    </w:p>
    <w:p>
      <w:r>
        <w:t xml:space="preserve">Alku: Kim meni happy houriin työkaverinsa kanssa. Keskikohta: Hän tapasi tytön, joka etsi työtä. Loppu: Hän lähti päättäväisesti puhumaan esimiehensä kanssa uusien ihmisten palkkaamisesta.</w:t>
      </w:r>
    </w:p>
    <w:p>
      <w:r>
        <w:rPr>
          <w:b/>
        </w:rPr>
        <w:t xml:space="preserve">Tulos</w:t>
      </w:r>
    </w:p>
    <w:p>
      <w:r>
        <w:t xml:space="preserve">Hän tapasi tytön, joka etsi työtä.</w:t>
      </w:r>
    </w:p>
    <w:p>
      <w:r>
        <w:rPr>
          <w:b/>
        </w:rPr>
        <w:t xml:space="preserve">Tulos</w:t>
      </w:r>
    </w:p>
    <w:p>
      <w:r>
        <w:t xml:space="preserve">Kim päätti mennä sen sijaan klubille.</w:t>
      </w:r>
    </w:p>
    <w:p>
      <w:r>
        <w:rPr>
          <w:b/>
        </w:rPr>
        <w:t xml:space="preserve">Tulos</w:t>
      </w:r>
    </w:p>
    <w:p>
      <w:r>
        <w:t xml:space="preserve">Hän tapasi tytön, joka etsi taloa.</w:t>
      </w:r>
    </w:p>
    <w:p>
      <w:r>
        <w:rPr>
          <w:b/>
        </w:rPr>
        <w:t xml:space="preserve">Esimerkki 0.1653</w:t>
      </w:r>
    </w:p>
    <w:p>
      <w:r>
        <w:t xml:space="preserve">Alku: Donald täytti neljä vuotta. Keskikohta: Donald oli hyvin innoissaan. Loppu: Donald nousi bussiin ja lähti ensimmäiseen koulupäiväänsä.</w:t>
      </w:r>
    </w:p>
    <w:p>
      <w:r>
        <w:rPr>
          <w:b/>
        </w:rPr>
        <w:t xml:space="preserve">Tulos</w:t>
      </w:r>
    </w:p>
    <w:p>
      <w:r>
        <w:t xml:space="preserve">Donald oli hyvin peloissaan.</w:t>
      </w:r>
    </w:p>
    <w:p>
      <w:r>
        <w:rPr>
          <w:b/>
        </w:rPr>
        <w:t xml:space="preserve">Esimerkki 0.1654</w:t>
      </w:r>
    </w:p>
    <w:p>
      <w:r>
        <w:t xml:space="preserve">Alku: Tom päätti tehdä kepposen Dickille. Keskikohta: Tom pelästytti Dickin niin pahasti pelottavalla naamarillaan. Loppu: Dick sai sydänkohtauksen ja kuoli paikalle.</w:t>
      </w:r>
    </w:p>
    <w:p>
      <w:r>
        <w:rPr>
          <w:b/>
        </w:rPr>
        <w:t xml:space="preserve">Tulos</w:t>
      </w:r>
    </w:p>
    <w:p>
      <w:r>
        <w:t xml:space="preserve">Mutta Dick pelästytti Tomin niin pahasti pelottavalla naamarillaan.</w:t>
      </w:r>
    </w:p>
    <w:p>
      <w:r>
        <w:rPr>
          <w:b/>
        </w:rPr>
        <w:t xml:space="preserve">Esimerkki 0,1655</w:t>
      </w:r>
    </w:p>
    <w:p>
      <w:r>
        <w:t xml:space="preserve">Alku: Cuy pärjäsi hyvin huonosti espanjan tunnilla. Keskivaihe: Eva tarjoutui opettamaan häntä muutaman viikon ajan. Loppu: Ja sitten, mikä parasta, Eva pyysi häntä treffeille!</w:t>
      </w:r>
    </w:p>
    <w:p>
      <w:r>
        <w:rPr>
          <w:b/>
        </w:rPr>
        <w:t xml:space="preserve">Tulos</w:t>
      </w:r>
    </w:p>
    <w:p>
      <w:r>
        <w:t xml:space="preserve">Cuy tarjoutui opettamaan Evaa muutaman viikon ajan.</w:t>
      </w:r>
    </w:p>
    <w:p>
      <w:r>
        <w:rPr>
          <w:b/>
        </w:rPr>
        <w:t xml:space="preserve">Tulos</w:t>
      </w:r>
    </w:p>
    <w:p>
      <w:r>
        <w:t xml:space="preserve">Eva tarjoutui lopettamaan hänen opettamisensa muutamaksi viikoksi.</w:t>
      </w:r>
    </w:p>
    <w:p>
      <w:r>
        <w:rPr>
          <w:b/>
        </w:rPr>
        <w:t xml:space="preserve">Tulos</w:t>
      </w:r>
    </w:p>
    <w:p>
      <w:r>
        <w:t xml:space="preserve">Eva tarjoutui opettamaan Cuyta matematiikassa muutaman viikon ajan.</w:t>
      </w:r>
    </w:p>
    <w:p>
      <w:r>
        <w:rPr>
          <w:b/>
        </w:rPr>
        <w:t xml:space="preserve">Esimerkki 0.1656</w:t>
      </w:r>
    </w:p>
    <w:p>
      <w:r>
        <w:t xml:space="preserve">Alku: Jose on maahanmuuttaja. Keskikohta: Jose oli jäädä kiinni rajalla. Loppu: Jose vannoo, ettei mene enää koskaan Meksikoon.</w:t>
      </w:r>
    </w:p>
    <w:p>
      <w:r>
        <w:rPr>
          <w:b/>
        </w:rPr>
        <w:t xml:space="preserve">Tulos</w:t>
      </w:r>
    </w:p>
    <w:p>
      <w:r>
        <w:t xml:space="preserve">Jose meinasi jäädä kiinni viinakaupassa.</w:t>
      </w:r>
    </w:p>
    <w:p>
      <w:r>
        <w:rPr>
          <w:b/>
        </w:rPr>
        <w:t xml:space="preserve">Tulos</w:t>
      </w:r>
    </w:p>
    <w:p>
      <w:r>
        <w:t xml:space="preserve">Jose meinasi jäädä kiinni strippiklubilla.</w:t>
      </w:r>
    </w:p>
    <w:p>
      <w:r>
        <w:rPr>
          <w:b/>
        </w:rPr>
        <w:t xml:space="preserve">Tulos</w:t>
      </w:r>
    </w:p>
    <w:p>
      <w:r>
        <w:t xml:space="preserve">Jose jäi kiinni rajalla.</w:t>
      </w:r>
    </w:p>
    <w:p>
      <w:r>
        <w:rPr>
          <w:b/>
        </w:rPr>
        <w:t xml:space="preserve">Esimerkki 0.1657</w:t>
      </w:r>
    </w:p>
    <w:p>
      <w:r>
        <w:t xml:space="preserve">Alku: Kevin oli ollut orpokodissa kaikki kuusi vuotta. Keskikohta: Kevin ei pitänyt orpokodissa asumisesta. Loppu: Ystävällinen perhe oli päättänyt adoptoida hänet!</w:t>
      </w:r>
    </w:p>
    <w:p>
      <w:r>
        <w:rPr>
          <w:b/>
        </w:rPr>
        <w:t xml:space="preserve">Tulos</w:t>
      </w:r>
    </w:p>
    <w:p>
      <w:r>
        <w:t xml:space="preserve">Kukaan ei halunnut adoptoida Keviniä, joten hän asui siellä ikuisesti.</w:t>
      </w:r>
    </w:p>
    <w:p>
      <w:r>
        <w:rPr>
          <w:b/>
        </w:rPr>
        <w:t xml:space="preserve">Esimerkki 0.1658</w:t>
      </w:r>
    </w:p>
    <w:p>
      <w:r>
        <w:t xml:space="preserve">Alku: He huokailivat, kun viimeinen suuri kivi siirrettiin. Keskikohta: He olivat löytäneet uuden dinosaurusfossiilin. Loppu: Tyrannosaurusfossiili oli kaunis.</w:t>
      </w:r>
    </w:p>
    <w:p>
      <w:r>
        <w:rPr>
          <w:b/>
        </w:rPr>
        <w:t xml:space="preserve">Tulos</w:t>
      </w:r>
    </w:p>
    <w:p>
      <w:r>
        <w:t xml:space="preserve">He olivat löytäneet väärennetyn dinosaurusfossiilin.</w:t>
      </w:r>
    </w:p>
    <w:p>
      <w:r>
        <w:rPr>
          <w:b/>
        </w:rPr>
        <w:t xml:space="preserve">Esimerkki 0.1659</w:t>
      </w:r>
    </w:p>
    <w:p>
      <w:r>
        <w:t xml:space="preserve">Alku: Don oli seurustelemassa black tie -juhlissa toimistoväen kanssa. Keskikohta: Don päätti flirttailla jonkun vaimon kanssa ja sai selkäänsä. Loppu: Don kannettiin paareilla ulos hienoista juhlista.</w:t>
      </w:r>
    </w:p>
    <w:p>
      <w:r>
        <w:rPr>
          <w:b/>
        </w:rPr>
        <w:t xml:space="preserve">Tulos</w:t>
      </w:r>
    </w:p>
    <w:p>
      <w:r>
        <w:t xml:space="preserve">Don päätti flirttailla jonkun vaimon kanssa ja oli onnekas.</w:t>
      </w:r>
    </w:p>
    <w:p>
      <w:r>
        <w:rPr>
          <w:b/>
        </w:rPr>
        <w:t xml:space="preserve">Tulos</w:t>
      </w:r>
    </w:p>
    <w:p>
      <w:r>
        <w:t xml:space="preserve">Don päätti flirttailla jonkun miehen kanssa ja sai turpiinsa.</w:t>
      </w:r>
    </w:p>
    <w:p>
      <w:r>
        <w:rPr>
          <w:b/>
        </w:rPr>
        <w:t xml:space="preserve">Tulos</w:t>
      </w:r>
    </w:p>
    <w:p>
      <w:r>
        <w:t xml:space="preserve">Don päätti jutella jonkun vaimon kanssa ja piti hauskaa.</w:t>
      </w:r>
    </w:p>
    <w:p>
      <w:r>
        <w:rPr>
          <w:b/>
        </w:rPr>
        <w:t xml:space="preserve">Esimerkki 0,1660</w:t>
      </w:r>
    </w:p>
    <w:p>
      <w:r>
        <w:t xml:space="preserve">Alku: Thaon piti tehdä kouluprojekti dinosauruksista. Keskivaihe: Thao aloitti projektinsa päivää ennen sen eräpäivää. Loppu: Thao ei saanut hyvää arvosanaa, koska projekti oli myöhässä.</w:t>
      </w:r>
    </w:p>
    <w:p>
      <w:r>
        <w:rPr>
          <w:b/>
        </w:rPr>
        <w:t xml:space="preserve">Tulos</w:t>
      </w:r>
    </w:p>
    <w:p>
      <w:r>
        <w:t xml:space="preserve">Thao aloitti projektinsa vasta päivää ennen sen määräpäivää.</w:t>
      </w:r>
    </w:p>
    <w:p>
      <w:r>
        <w:rPr>
          <w:b/>
        </w:rPr>
        <w:t xml:space="preserve">Tulos</w:t>
      </w:r>
    </w:p>
    <w:p>
      <w:r>
        <w:t xml:space="preserve">Thao aloitti projektinsa sinä päivänä, kun se annettiin tehtäväksi.</w:t>
      </w:r>
    </w:p>
    <w:p>
      <w:r>
        <w:rPr>
          <w:b/>
        </w:rPr>
        <w:t xml:space="preserve">Tulos</w:t>
      </w:r>
    </w:p>
    <w:p>
      <w:r>
        <w:t xml:space="preserve">thao työskenteli ahkerasti projektinsa parissa, ja hänen isänsä auttoi häntä siinä.</w:t>
      </w:r>
    </w:p>
    <w:p>
      <w:r>
        <w:rPr>
          <w:b/>
        </w:rPr>
        <w:t xml:space="preserve">Esimerkki 0.1661</w:t>
      </w:r>
    </w:p>
    <w:p>
      <w:r>
        <w:t xml:space="preserve">Alku: Jack oli koe-esiintymässä tosi-tv-ohjelmaan. Keskikohta: Jack päätti harrastaa seksiä tuottajan vaimon kanssa. Loppu: Kun tuottaja sai tietää asiasta, Jackia pyydettiin välittömästi poistumaan.</w:t>
      </w:r>
    </w:p>
    <w:p>
      <w:r>
        <w:rPr>
          <w:b/>
        </w:rPr>
        <w:t xml:space="preserve">Tulos</w:t>
      </w:r>
    </w:p>
    <w:p>
      <w:r>
        <w:t xml:space="preserve">Jack päätti leipoa keksejä vaimonsa kanssa.</w:t>
      </w:r>
    </w:p>
    <w:p>
      <w:r>
        <w:rPr>
          <w:b/>
        </w:rPr>
        <w:t xml:space="preserve">Tulos</w:t>
      </w:r>
    </w:p>
    <w:p>
      <w:r>
        <w:t xml:space="preserve">Jack päätti käydä kahvilla tuottajan vaimon kanssa.</w:t>
      </w:r>
    </w:p>
    <w:p>
      <w:r>
        <w:rPr>
          <w:b/>
        </w:rPr>
        <w:t xml:space="preserve">Tulos</w:t>
      </w:r>
    </w:p>
    <w:p>
      <w:r>
        <w:t xml:space="preserve">Jack päätti jäädä sänkyyn.</w:t>
      </w:r>
    </w:p>
    <w:p>
      <w:r>
        <w:rPr>
          <w:b/>
        </w:rPr>
        <w:t xml:space="preserve">Esimerkki 0.1662</w:t>
      </w:r>
    </w:p>
    <w:p>
      <w:r>
        <w:t xml:space="preserve">Alku: Dan on käyttänyt samoja saappaita lähes 20 vuotta. Keskikohta: Don on päättänyt, että on uusien saappaiden aika. Loppu: Hän toivoo, että hänen uudet saappaansa kestävät myös 20 vuotta.</w:t>
      </w:r>
    </w:p>
    <w:p>
      <w:r>
        <w:rPr>
          <w:b/>
        </w:rPr>
        <w:t xml:space="preserve">Tulos</w:t>
      </w:r>
    </w:p>
    <w:p>
      <w:r>
        <w:t xml:space="preserve">Don on tullut siihen tulokseen, että on aika hankkia uudet pellekengät.</w:t>
      </w:r>
    </w:p>
    <w:p>
      <w:r>
        <w:rPr>
          <w:b/>
        </w:rPr>
        <w:t xml:space="preserve">Tulos</w:t>
      </w:r>
    </w:p>
    <w:p>
      <w:r>
        <w:t xml:space="preserve">Don on päättänyt, ettei ole aika ostaa uusia saappaita.</w:t>
      </w:r>
    </w:p>
    <w:p>
      <w:r>
        <w:rPr>
          <w:b/>
        </w:rPr>
        <w:t xml:space="preserve">Tulos</w:t>
      </w:r>
    </w:p>
    <w:p>
      <w:r>
        <w:t xml:space="preserve">Don on päättänyt, että on aika ostaa käytetyt saappaat.</w:t>
      </w:r>
    </w:p>
    <w:p>
      <w:r>
        <w:rPr>
          <w:b/>
        </w:rPr>
        <w:t xml:space="preserve">Esimerkki 0.1663</w:t>
      </w:r>
    </w:p>
    <w:p>
      <w:r>
        <w:t xml:space="preserve">Alku: Tibby on nelivuotiaan mustavalkoisen kissamme nimi. Keskimmäinen: Tibby oli aluksi ujo. Loppu: Päädyimme rakastamaan tätä kissaa.</w:t>
      </w:r>
    </w:p>
    <w:p>
      <w:r>
        <w:rPr>
          <w:b/>
        </w:rPr>
        <w:t xml:space="preserve">Tulos</w:t>
      </w:r>
    </w:p>
    <w:p>
      <w:r>
        <w:t xml:space="preserve">Tibby oli hyvin seurallinen kissa.</w:t>
      </w:r>
    </w:p>
    <w:p>
      <w:r>
        <w:rPr>
          <w:b/>
        </w:rPr>
        <w:t xml:space="preserve">Tulos</w:t>
      </w:r>
    </w:p>
    <w:p>
      <w:r>
        <w:t xml:space="preserve">Tibby oli aluksi ekstrovertti.</w:t>
      </w:r>
    </w:p>
    <w:p>
      <w:r>
        <w:rPr>
          <w:b/>
        </w:rPr>
        <w:t xml:space="preserve">Tulos</w:t>
      </w:r>
    </w:p>
    <w:p>
      <w:r>
        <w:t xml:space="preserve">Tibby oli ujo.</w:t>
      </w:r>
    </w:p>
    <w:p>
      <w:r>
        <w:rPr>
          <w:b/>
        </w:rPr>
        <w:t xml:space="preserve">Esimerkki 0.1664</w:t>
      </w:r>
    </w:p>
    <w:p>
      <w:r>
        <w:t xml:space="preserve">Alku: Halusin ajaa tietokoneohjelmaa. Keskivaihe: Tietokoneeni ei ole suunniteltu tämän ohjelman suorittamiseen. Loppu: Päätin ostaa uuden tietokoneen.</w:t>
      </w:r>
    </w:p>
    <w:p>
      <w:r>
        <w:rPr>
          <w:b/>
        </w:rPr>
        <w:t xml:space="preserve">Tulos</w:t>
      </w:r>
    </w:p>
    <w:p>
      <w:r>
        <w:t xml:space="preserve">Tietokoneeni on rakennettu tätä ohjelmaa varten.</w:t>
      </w:r>
    </w:p>
    <w:p>
      <w:r>
        <w:rPr>
          <w:b/>
        </w:rPr>
        <w:t xml:space="preserve">Tulos</w:t>
      </w:r>
    </w:p>
    <w:p>
      <w:r>
        <w:t xml:space="preserve">Tietokoneeni on suunniteltu täydellisesti tämän ohjelman käyttämiseen.</w:t>
      </w:r>
    </w:p>
    <w:p>
      <w:r>
        <w:rPr>
          <w:b/>
        </w:rPr>
        <w:t xml:space="preserve">Tulos</w:t>
      </w:r>
    </w:p>
    <w:p>
      <w:r>
        <w:t xml:space="preserve">Tietokoneeni pyöritti sitä sujuvasti.</w:t>
      </w:r>
    </w:p>
    <w:p>
      <w:r>
        <w:rPr>
          <w:b/>
        </w:rPr>
        <w:t xml:space="preserve">Esimerkki 0,1665</w:t>
      </w:r>
    </w:p>
    <w:p>
      <w:r>
        <w:t xml:space="preserve">Alku: Keskimmäinen: Hannah oli niin innostunut mainoksesta, että hän päätti, että oli muutoksen aika. Loppu: Hannah joutui leikkauttamaan hiuksensa lyhyiksi tasoittaakseen vaurioituneita latvojaan.</w:t>
      </w:r>
    </w:p>
    <w:p>
      <w:r>
        <w:rPr>
          <w:b/>
        </w:rPr>
        <w:t xml:space="preserve">Tulos</w:t>
      </w:r>
    </w:p>
    <w:p>
      <w:r>
        <w:t xml:space="preserve">Hannah oli niin kiinnostunut, että hän päätti ostaa sen jollekin toiselle.</w:t>
      </w:r>
    </w:p>
    <w:p>
      <w:r>
        <w:rPr>
          <w:b/>
        </w:rPr>
        <w:t xml:space="preserve">Esimerkki 0.1666</w:t>
      </w:r>
    </w:p>
    <w:p>
      <w:r>
        <w:t xml:space="preserve">Alku: Marie oli Twitterissä. Keskikohta: Marie jäi kiinni vastauksiin ja unohti illanvieton. Loppu: Onneksi Marie onnistui menemään konserttiin.</w:t>
      </w:r>
    </w:p>
    <w:p>
      <w:r>
        <w:rPr>
          <w:b/>
        </w:rPr>
        <w:t xml:space="preserve">Tulos</w:t>
      </w:r>
    </w:p>
    <w:p>
      <w:r>
        <w:t xml:space="preserve">Marie jäi kiinni vastauksista ja unohti illanviettopaikan.</w:t>
      </w:r>
    </w:p>
    <w:p>
      <w:r>
        <w:rPr>
          <w:b/>
        </w:rPr>
        <w:t xml:space="preserve">Esimerkki 0,1667</w:t>
      </w:r>
    </w:p>
    <w:p>
      <w:r>
        <w:t xml:space="preserve">Alku: Minulla ei ollut työtodistuksia. Keskikohta: Minun oli etsittävä joku, joka voisi antaa minulle suosituksia. Loppu: Vanhempani puhuivat puolestani, mutta en saanut työtä.</w:t>
      </w:r>
    </w:p>
    <w:p>
      <w:r>
        <w:rPr>
          <w:b/>
        </w:rPr>
        <w:t xml:space="preserve">Tulos</w:t>
      </w:r>
    </w:p>
    <w:p>
      <w:r>
        <w:t xml:space="preserve">En etsinyt ketään, joka viittasi minuun.</w:t>
      </w:r>
    </w:p>
    <w:p>
      <w:r>
        <w:rPr>
          <w:b/>
        </w:rPr>
        <w:t xml:space="preserve">Tulos</w:t>
      </w:r>
    </w:p>
    <w:p>
      <w:r>
        <w:t xml:space="preserve">Minun ei tarvinnut etsiä ketään, joka voisi viitata häneen.".</w:t>
      </w:r>
    </w:p>
    <w:p>
      <w:r>
        <w:rPr>
          <w:b/>
        </w:rPr>
        <w:t xml:space="preserve">Tulos</w:t>
      </w:r>
    </w:p>
    <w:p>
      <w:r>
        <w:t xml:space="preserve">Vanhempieni oli etsittävä joku, joka viittasi heihin.</w:t>
      </w:r>
    </w:p>
    <w:p>
      <w:r>
        <w:rPr>
          <w:b/>
        </w:rPr>
        <w:t xml:space="preserve">Esimerkki 0.1668</w:t>
      </w:r>
    </w:p>
    <w:p>
      <w:r>
        <w:t xml:space="preserve">Alku: Ostin viikonloppuna uudet lakanat sänkyyni. Keskikohta: Muste ja ruoka roiskuivat, kun opiskelin. Loppu: Nyt ne näyttävät aivan samalta kuin vanhat lakanani.</w:t>
      </w:r>
    </w:p>
    <w:p>
      <w:r>
        <w:rPr>
          <w:b/>
        </w:rPr>
        <w:t xml:space="preserve">Tulos</w:t>
      </w:r>
    </w:p>
    <w:p>
      <w:r>
        <w:t xml:space="preserve">Läikytin kasan paperia ja kyniä opiskellessani.</w:t>
      </w:r>
    </w:p>
    <w:p>
      <w:r>
        <w:rPr>
          <w:b/>
        </w:rPr>
        <w:t xml:space="preserve">Esimerkki 0.1669</w:t>
      </w:r>
    </w:p>
    <w:p>
      <w:r>
        <w:t xml:space="preserve">Alku: Kultakalani käyttäytyi oudosti. Keskikohta: Kultakalani ui ympyrää. Loppu: Muutaman päivän kuluttua kala parani jälleen.</w:t>
      </w:r>
    </w:p>
    <w:p>
      <w:r>
        <w:rPr>
          <w:b/>
        </w:rPr>
        <w:t xml:space="preserve">Tulos</w:t>
      </w:r>
    </w:p>
    <w:p>
      <w:r>
        <w:t xml:space="preserve">Kultakalani teki itsemurhan.</w:t>
      </w:r>
    </w:p>
    <w:p>
      <w:r>
        <w:rPr>
          <w:b/>
        </w:rPr>
        <w:t xml:space="preserve">Esimerkki 0,1670</w:t>
      </w:r>
    </w:p>
    <w:p>
      <w:r>
        <w:t xml:space="preserve">Alku: Sally ihaili kuvia kirjaston kirjassa keijuista. Keskikohta: Sally makasi kirjaston lattialla lukiessaan, ja hiiri hyppäsi hänen päälleen. Loppu: Sally pysyi sen jälkeen poissa kirjastosta.</w:t>
      </w:r>
    </w:p>
    <w:p>
      <w:r>
        <w:rPr>
          <w:b/>
        </w:rPr>
        <w:t xml:space="preserve">Tulos</w:t>
      </w:r>
    </w:p>
    <w:p>
      <w:r>
        <w:t xml:space="preserve">Sally makasi lattialla ja nukahti.</w:t>
      </w:r>
    </w:p>
    <w:p>
      <w:r>
        <w:rPr>
          <w:b/>
        </w:rPr>
        <w:t xml:space="preserve">Tulos</w:t>
      </w:r>
    </w:p>
    <w:p>
      <w:r>
        <w:t xml:space="preserve">Sally makasi leipomossa lattialla lukiessaan, ja hiiri hyppäsi hänen päälleen.</w:t>
      </w:r>
    </w:p>
    <w:p>
      <w:r>
        <w:rPr>
          <w:b/>
        </w:rPr>
        <w:t xml:space="preserve">Tulos</w:t>
      </w:r>
    </w:p>
    <w:p>
      <w:r>
        <w:t xml:space="preserve">Sally makasi kirjaston lattialla lukiessaan, ja kirjastonhoitajan kissa nukkui hänen päällään.</w:t>
      </w:r>
    </w:p>
    <w:p>
      <w:r>
        <w:rPr>
          <w:b/>
        </w:rPr>
        <w:t xml:space="preserve">Esimerkki 0.1671</w:t>
      </w:r>
    </w:p>
    <w:p>
      <w:r>
        <w:t xml:space="preserve">Alku: Vicky käpertyi nurkkaan ja vapisi rajusti. Keskikohta: Vickyn mielestä puu näytti silmiltä. Loppu: Puun oksat eivät näyttäneet merkkejä siitä, että niiden katse olisi pysähtynyt.</w:t>
      </w:r>
    </w:p>
    <w:p>
      <w:r>
        <w:rPr>
          <w:b/>
        </w:rPr>
        <w:t xml:space="preserve">Tulos</w:t>
      </w:r>
    </w:p>
    <w:p>
      <w:r>
        <w:t xml:space="preserve">Vicky peitti silmänsä välttääkseen katsomasta.</w:t>
      </w:r>
    </w:p>
    <w:p>
      <w:r>
        <w:rPr>
          <w:b/>
        </w:rPr>
        <w:t xml:space="preserve">Tulos</w:t>
      </w:r>
    </w:p>
    <w:p>
      <w:r>
        <w:t xml:space="preserve">Vickyn mielestä lasi näytti kiiltävältä.</w:t>
      </w:r>
    </w:p>
    <w:p>
      <w:r>
        <w:rPr>
          <w:b/>
        </w:rPr>
        <w:t xml:space="preserve">Tulos</w:t>
      </w:r>
    </w:p>
    <w:p>
      <w:r>
        <w:t xml:space="preserve">Vickyn mielestä puu näytti laminaatilta.</w:t>
      </w:r>
    </w:p>
    <w:p>
      <w:r>
        <w:rPr>
          <w:b/>
        </w:rPr>
        <w:t xml:space="preserve">Esimerkki 0.1672</w:t>
      </w:r>
    </w:p>
    <w:p>
      <w:r>
        <w:t xml:space="preserve">Alku: Olin koulussa odottamassa, että päivä olisi ohi. Keskikohta: Juoksin ulos, kun kello soi. Loppu: Päädyin liukastumaan ja mursin jalkani.</w:t>
      </w:r>
    </w:p>
    <w:p>
      <w:r>
        <w:rPr>
          <w:b/>
        </w:rPr>
        <w:t xml:space="preserve">Tulos</w:t>
      </w:r>
    </w:p>
    <w:p>
      <w:r>
        <w:t xml:space="preserve">Juoksin ulos, kun museon kello soi.</w:t>
      </w:r>
    </w:p>
    <w:p>
      <w:r>
        <w:rPr>
          <w:b/>
        </w:rPr>
        <w:t xml:space="preserve">Esimerkki 0.1673</w:t>
      </w:r>
    </w:p>
    <w:p>
      <w:r>
        <w:t xml:space="preserve">Alku: Rita pelaa tennistä. Keskikohta: Rita harjoitteli syöttöään joka päivä. Loppu: Rita osaa nyt syöttää ilman virheitä.</w:t>
      </w:r>
    </w:p>
    <w:p>
      <w:r>
        <w:rPr>
          <w:b/>
        </w:rPr>
        <w:t xml:space="preserve">Tulos</w:t>
      </w:r>
    </w:p>
    <w:p>
      <w:r>
        <w:t xml:space="preserve">Rita ei ole hyvä tennispelaaja.</w:t>
      </w:r>
    </w:p>
    <w:p>
      <w:r>
        <w:rPr>
          <w:b/>
        </w:rPr>
        <w:t xml:space="preserve">Tulos</w:t>
      </w:r>
    </w:p>
    <w:p>
      <w:r>
        <w:t xml:space="preserve">Rita ei koskaan harjoitellut syöttöään joka päivä.</w:t>
      </w:r>
    </w:p>
    <w:p>
      <w:r>
        <w:rPr>
          <w:b/>
        </w:rPr>
        <w:t xml:space="preserve">Tulos</w:t>
      </w:r>
    </w:p>
    <w:p>
      <w:r>
        <w:t xml:space="preserve">Rita harjoittelee tarjoilua harvoin.</w:t>
      </w:r>
    </w:p>
    <w:p>
      <w:r>
        <w:rPr>
          <w:b/>
        </w:rPr>
        <w:t xml:space="preserve">Esimerkki 0.1674</w:t>
      </w:r>
    </w:p>
    <w:p>
      <w:r>
        <w:t xml:space="preserve">Alku: Dave oli maailman paras etsivä. Keskikohta: Hän ratkaisi 20 vuotta kestäneen mysteerin. Loppu: Hän ratkaisi sen välittömästi ja järkytti kaikkia.</w:t>
      </w:r>
    </w:p>
    <w:p>
      <w:r>
        <w:rPr>
          <w:b/>
        </w:rPr>
        <w:t xml:space="preserve">Tulos</w:t>
      </w:r>
    </w:p>
    <w:p>
      <w:r>
        <w:t xml:space="preserve">Edes Dave ei kuitenkaan lopulta pystynyt ratkaisemaan 20 vuotta kestänyttä mysteeriä.</w:t>
      </w:r>
    </w:p>
    <w:p>
      <w:r>
        <w:rPr>
          <w:b/>
        </w:rPr>
        <w:t xml:space="preserve">Tulos</w:t>
      </w:r>
    </w:p>
    <w:p>
      <w:r>
        <w:t xml:space="preserve">Hän ratkaisi helpon mysteerin.</w:t>
      </w:r>
    </w:p>
    <w:p>
      <w:r>
        <w:rPr>
          <w:b/>
        </w:rPr>
        <w:t xml:space="preserve">Tulos</w:t>
      </w:r>
    </w:p>
    <w:p>
      <w:r>
        <w:t xml:space="preserve">Hän jäi kiinni 20 vuotta kestäneestä mysteeristä.</w:t>
      </w:r>
    </w:p>
    <w:p>
      <w:r>
        <w:rPr>
          <w:b/>
        </w:rPr>
        <w:t xml:space="preserve">Esimerkki 0,1675</w:t>
      </w:r>
    </w:p>
    <w:p>
      <w:r>
        <w:t xml:space="preserve">Alku: Olivia ja John pelasivat lentopalloa. Keskikohta: Olivia löi Johnia lentopallolla. Lopetus: Olivia pyysi myöhemmin anteeksi Johnilta.</w:t>
      </w:r>
    </w:p>
    <w:p>
      <w:r>
        <w:rPr>
          <w:b/>
        </w:rPr>
        <w:t xml:space="preserve">Tulos</w:t>
      </w:r>
    </w:p>
    <w:p>
      <w:r>
        <w:t xml:space="preserve">John löi Oliviaa lentopallolla.</w:t>
      </w:r>
    </w:p>
    <w:p>
      <w:r>
        <w:rPr>
          <w:b/>
        </w:rPr>
        <w:t xml:space="preserve">Tulos</w:t>
      </w:r>
    </w:p>
    <w:p>
      <w:r>
        <w:t xml:space="preserve">Olivia löi Johnia pesäpallolla.</w:t>
      </w:r>
    </w:p>
    <w:p>
      <w:r>
        <w:rPr>
          <w:b/>
        </w:rPr>
        <w:t xml:space="preserve">Esimerkki 0.1676</w:t>
      </w:r>
    </w:p>
    <w:p>
      <w:r>
        <w:t xml:space="preserve">Alku: Gina haki uuden lukujärjestyksensä. Keskikohta: Gina oli pettynyt matematiikan tunnille. Loppu: Hän oli pettynyt enemmän siihen, että hänellä oli toinen liikuntatunti.</w:t>
      </w:r>
    </w:p>
    <w:p>
      <w:r>
        <w:rPr>
          <w:b/>
        </w:rPr>
        <w:t xml:space="preserve">Tulos</w:t>
      </w:r>
    </w:p>
    <w:p>
      <w:r>
        <w:t xml:space="preserve">Gina piti matematiikasta ja liikunnasta ja oli tyytyväinen aikatauluun.</w:t>
      </w:r>
    </w:p>
    <w:p>
      <w:r>
        <w:rPr>
          <w:b/>
        </w:rPr>
        <w:t xml:space="preserve">Tulos</w:t>
      </w:r>
    </w:p>
    <w:p>
      <w:r>
        <w:t xml:space="preserve">Gina oli tyytyväinen matematiikan tunnille.</w:t>
      </w:r>
    </w:p>
    <w:p>
      <w:r>
        <w:rPr>
          <w:b/>
        </w:rPr>
        <w:t xml:space="preserve">Esimerkki 0.1677</w:t>
      </w:r>
    </w:p>
    <w:p>
      <w:r>
        <w:t xml:space="preserve">Alku: Lisa oli olohuoneessa lastensa kanssa. Keskikohta: Hänen lapsensa kaatui ja alkoi itkeä. Loppu: Lisa teki parhaansa lohduttaakseen vauvaa.</w:t>
      </w:r>
    </w:p>
    <w:p>
      <w:r>
        <w:rPr>
          <w:b/>
        </w:rPr>
        <w:t xml:space="preserve">Tulos</w:t>
      </w:r>
    </w:p>
    <w:p>
      <w:r>
        <w:t xml:space="preserve">Hänen vauvansa kaatui ja alkoi pureskella.</w:t>
      </w:r>
    </w:p>
    <w:p>
      <w:r>
        <w:rPr>
          <w:b/>
        </w:rPr>
        <w:t xml:space="preserve">Esimerkki 0.1678</w:t>
      </w:r>
    </w:p>
    <w:p>
      <w:r>
        <w:t xml:space="preserve">Alku: Maria päätti mennä lauantaina messuille. Keskikohta: Siellä hän astui isoon kakkakasaan. Loppu: Sanomattakin on selvää, että Maria ei mene enää messuille.</w:t>
      </w:r>
    </w:p>
    <w:p>
      <w:r>
        <w:rPr>
          <w:b/>
        </w:rPr>
        <w:t xml:space="preserve">Tulos</w:t>
      </w:r>
    </w:p>
    <w:p>
      <w:r>
        <w:t xml:space="preserve">Siellä hän astui isoon kasaan rahaa.</w:t>
      </w:r>
    </w:p>
    <w:p>
      <w:r>
        <w:rPr>
          <w:b/>
        </w:rPr>
        <w:t xml:space="preserve">Tulos</w:t>
      </w:r>
    </w:p>
    <w:p>
      <w:r>
        <w:t xml:space="preserve">Siellä hän astui pieneen kakkakasaan.</w:t>
      </w:r>
    </w:p>
    <w:p>
      <w:r>
        <w:rPr>
          <w:b/>
        </w:rPr>
        <w:t xml:space="preserve">Tulos</w:t>
      </w:r>
    </w:p>
    <w:p>
      <w:r>
        <w:t xml:space="preserve">siellä ollessaan hänellä oli hauskaa.</w:t>
      </w:r>
    </w:p>
    <w:p>
      <w:r>
        <w:rPr>
          <w:b/>
        </w:rPr>
        <w:t xml:space="preserve">Esimerkki 0.1679</w:t>
      </w:r>
    </w:p>
    <w:p>
      <w:r>
        <w:t xml:space="preserve">Alku: Kävin hakemassa rinkeleitä kahvilasta. Keskikohta: Ostin rinkeleitä kahvilasta. Loppu: Menin kotiin säälittävään elämääni.</w:t>
      </w:r>
    </w:p>
    <w:p>
      <w:r>
        <w:rPr>
          <w:b/>
        </w:rPr>
        <w:t xml:space="preserve">Tulos</w:t>
      </w:r>
    </w:p>
    <w:p>
      <w:r>
        <w:t xml:space="preserve">Ostin delfiinin kahvilasta.</w:t>
      </w:r>
    </w:p>
    <w:p>
      <w:r>
        <w:rPr>
          <w:b/>
        </w:rPr>
        <w:t xml:space="preserve">Tulos</w:t>
      </w:r>
    </w:p>
    <w:p>
      <w:r>
        <w:t xml:space="preserve">Ostin rinkeleitä kahvilasta kaikille ystävilleni.</w:t>
      </w:r>
    </w:p>
    <w:p>
      <w:r>
        <w:rPr>
          <w:b/>
        </w:rPr>
        <w:t xml:space="preserve">Tulos</w:t>
      </w:r>
    </w:p>
    <w:p>
      <w:r>
        <w:t xml:space="preserve">Ostin kahvilasta herkullisia donitseja.</w:t>
      </w:r>
    </w:p>
    <w:p>
      <w:r>
        <w:rPr>
          <w:b/>
        </w:rPr>
        <w:t xml:space="preserve">Esimerkki 0.1680</w:t>
      </w:r>
    </w:p>
    <w:p>
      <w:r>
        <w:t xml:space="preserve">Alku: Michaelilla ei ollut varaa hammasrautoihin lapsena. Keskikohta: Michael sai aikuisten hammasraudat vuosia myöhemmin. Loppu: Nyt hän nauttii hymyilemisestä useammin.</w:t>
      </w:r>
    </w:p>
    <w:p>
      <w:r>
        <w:rPr>
          <w:b/>
        </w:rPr>
        <w:t xml:space="preserve">Tulos</w:t>
      </w:r>
    </w:p>
    <w:p>
      <w:r>
        <w:t xml:space="preserve">Michael sai aikuisten kainalosauvat vuosia myöhemmin.</w:t>
      </w:r>
    </w:p>
    <w:p>
      <w:r>
        <w:rPr>
          <w:b/>
        </w:rPr>
        <w:t xml:space="preserve">Esimerkki 0.1681</w:t>
      </w:r>
    </w:p>
    <w:p>
      <w:r>
        <w:t xml:space="preserve">Alku: Johnny halusi uuden Star Wars -lounasrasian. Keskikohta: Pikku-Johnnyn äiti osti hänelle lounasrasian koulua varten. Loppu: Hän oli niin innoissaan tuodessaan uuden lounasrasiansa huomenna kouluun.</w:t>
      </w:r>
    </w:p>
    <w:p>
      <w:r>
        <w:rPr>
          <w:b/>
        </w:rPr>
        <w:t xml:space="preserve">Tulos</w:t>
      </w:r>
    </w:p>
    <w:p>
      <w:r>
        <w:t xml:space="preserve">Pikku-Johnnyn äiti osti hänelle Star Trek -lounasrasian koulua varten.</w:t>
      </w:r>
    </w:p>
    <w:p>
      <w:r>
        <w:rPr>
          <w:b/>
        </w:rPr>
        <w:t xml:space="preserve">Tulos</w:t>
      </w:r>
    </w:p>
    <w:p>
      <w:r>
        <w:t xml:space="preserve">Pikku-Johnnyn äiti osti hänelle ruiskupistoolin koulua varten.</w:t>
      </w:r>
    </w:p>
    <w:p>
      <w:r>
        <w:rPr>
          <w:b/>
        </w:rPr>
        <w:t xml:space="preserve">Esimerkki 0.1682</w:t>
      </w:r>
    </w:p>
    <w:p>
      <w:r>
        <w:t xml:space="preserve">Alku: Ajoin yhtenä iltana kauppaan. Keskikohta: Näin henkilön, jolla ei ollut ajovaloja päällä. Loppu: Hän huomasi ja laittoi valot päälle.</w:t>
      </w:r>
    </w:p>
    <w:p>
      <w:r>
        <w:rPr>
          <w:b/>
        </w:rPr>
        <w:t xml:space="preserve">Tulos</w:t>
      </w:r>
    </w:p>
    <w:p>
      <w:r>
        <w:t xml:space="preserve">Näin henkilön, jonka ajovalot olivat pois päältä.</w:t>
      </w:r>
    </w:p>
    <w:p>
      <w:r>
        <w:rPr>
          <w:b/>
        </w:rPr>
        <w:t xml:space="preserve">Tulos</w:t>
      </w:r>
    </w:p>
    <w:p>
      <w:r>
        <w:t xml:space="preserve">Näin henkilön, jolla oli ajovalot päällä.</w:t>
      </w:r>
    </w:p>
    <w:p>
      <w:r>
        <w:rPr>
          <w:b/>
        </w:rPr>
        <w:t xml:space="preserve">Esimerkki 0.1683</w:t>
      </w:r>
    </w:p>
    <w:p>
      <w:r>
        <w:t xml:space="preserve">Alku: Kate oli tekemässä kakkua juhliin. Keskikohta: Kate halusi testata kakkua. Loppu: Onneksi he kokeilivat sitä, ja se maistui täydellisen herkulliselta.</w:t>
      </w:r>
    </w:p>
    <w:p>
      <w:r>
        <w:rPr>
          <w:b/>
        </w:rPr>
        <w:t xml:space="preserve">Tulos</w:t>
      </w:r>
    </w:p>
    <w:p>
      <w:r>
        <w:t xml:space="preserve">Kate maistoi kakkua ja sai myrkytyksen.</w:t>
      </w:r>
    </w:p>
    <w:p>
      <w:r>
        <w:rPr>
          <w:b/>
        </w:rPr>
        <w:t xml:space="preserve">Esimerkki 0.1684</w:t>
      </w:r>
    </w:p>
    <w:p>
      <w:r>
        <w:t xml:space="preserve">Alku: Minulla oli nälkä. Keskellä: Päätin tilata noutoruokaa. Loppu: Soitin suosikkilounasravintolaani.</w:t>
      </w:r>
    </w:p>
    <w:p>
      <w:r>
        <w:rPr>
          <w:b/>
        </w:rPr>
        <w:t xml:space="preserve">Tulos</w:t>
      </w:r>
    </w:p>
    <w:p>
      <w:r>
        <w:t xml:space="preserve">Päätin tehdä ruokaa kotona.</w:t>
      </w:r>
    </w:p>
    <w:p>
      <w:r>
        <w:rPr>
          <w:b/>
        </w:rPr>
        <w:t xml:space="preserve">Tulos</w:t>
      </w:r>
    </w:p>
    <w:p>
      <w:r>
        <w:t xml:space="preserve">Päätin syödä kulhollisen muroja.</w:t>
      </w:r>
    </w:p>
    <w:p>
      <w:r>
        <w:rPr>
          <w:b/>
        </w:rPr>
        <w:t xml:space="preserve">Tulos</w:t>
      </w:r>
    </w:p>
    <w:p>
      <w:r>
        <w:t xml:space="preserve">Päätin tehdä pizzaa.</w:t>
      </w:r>
    </w:p>
    <w:p>
      <w:r>
        <w:rPr>
          <w:b/>
        </w:rPr>
        <w:t xml:space="preserve">Esimerkki 0,1685</w:t>
      </w:r>
    </w:p>
    <w:p>
      <w:r>
        <w:t xml:space="preserve">Alku: Macy halusi kirjoittaa oman laulun. Keskikohta: Macyn kappale ei kuulostanut kovin hyvältä. Loppu: Macy yritti luottavaisesti uudelleen.</w:t>
      </w:r>
    </w:p>
    <w:p>
      <w:r>
        <w:rPr>
          <w:b/>
        </w:rPr>
        <w:t xml:space="preserve">Tulos</w:t>
      </w:r>
    </w:p>
    <w:p>
      <w:r>
        <w:t xml:space="preserve">Macyn kappale ei kuulostanut kovin hyvältä.</w:t>
      </w:r>
    </w:p>
    <w:p>
      <w:r>
        <w:rPr>
          <w:b/>
        </w:rPr>
        <w:t xml:space="preserve">Tulos</w:t>
      </w:r>
    </w:p>
    <w:p>
      <w:r>
        <w:t xml:space="preserve">Macyn laulu ei kuulostanut kovin hyvältä.</w:t>
      </w:r>
    </w:p>
    <w:p>
      <w:r>
        <w:rPr>
          <w:b/>
        </w:rPr>
        <w:t xml:space="preserve">Esimerkki 0.1686</w:t>
      </w:r>
    </w:p>
    <w:p>
      <w:r>
        <w:t xml:space="preserve">Alku: Maria rakasti jäätelöä. Keskikohta: Maria oli kuitenkin huolissaan lihomisesta. Loppu: Hän päätti rajoittaa itsensä yhteen kulhoon jäätelöä viikossa.</w:t>
      </w:r>
    </w:p>
    <w:p>
      <w:r>
        <w:rPr>
          <w:b/>
        </w:rPr>
        <w:t xml:space="preserve">Tulos</w:t>
      </w:r>
    </w:p>
    <w:p>
      <w:r>
        <w:t xml:space="preserve">Maria oli kuitenkin iloinen lihomisesta.</w:t>
      </w:r>
    </w:p>
    <w:p>
      <w:r>
        <w:rPr>
          <w:b/>
        </w:rPr>
        <w:t xml:space="preserve">Tulos</w:t>
      </w:r>
    </w:p>
    <w:p>
      <w:r>
        <w:t xml:space="preserve">Maria oli kuitenkin huolissaan pituuden kasvamisesta.</w:t>
      </w:r>
    </w:p>
    <w:p>
      <w:r>
        <w:rPr>
          <w:b/>
        </w:rPr>
        <w:t xml:space="preserve">Tulos</w:t>
      </w:r>
    </w:p>
    <w:p>
      <w:r>
        <w:t xml:space="preserve">Maria oli kuitenkin huolissaan laihtumisesta.</w:t>
      </w:r>
    </w:p>
    <w:p>
      <w:r>
        <w:rPr>
          <w:b/>
        </w:rPr>
        <w:t xml:space="preserve">Esimerkki 0.1687</w:t>
      </w:r>
    </w:p>
    <w:p>
      <w:r>
        <w:t xml:space="preserve">Alku: Tykkään juoda käsityöoluita. Keskimmäinen: Kävin ystävieni kanssa kokeilemassa uutta baaria. Loppu: Juomani oli hyvää, mutta niin vahvaa, että join vain puolet.</w:t>
      </w:r>
    </w:p>
    <w:p>
      <w:r>
        <w:rPr>
          <w:b/>
        </w:rPr>
        <w:t xml:space="preserve">Tulos</w:t>
      </w:r>
    </w:p>
    <w:p>
      <w:r>
        <w:t xml:space="preserve">Kävimme ystävieni kanssa katsomassa uutta baaria.</w:t>
      </w:r>
    </w:p>
    <w:p>
      <w:r>
        <w:rPr>
          <w:b/>
        </w:rPr>
        <w:t xml:space="preserve">Tulos</w:t>
      </w:r>
    </w:p>
    <w:p>
      <w:r>
        <w:t xml:space="preserve">Menimme ystävieni kanssa kokeilemaan uutta peliä.</w:t>
      </w:r>
    </w:p>
    <w:p>
      <w:r>
        <w:rPr>
          <w:b/>
        </w:rPr>
        <w:t xml:space="preserve">Tulos</w:t>
      </w:r>
    </w:p>
    <w:p>
      <w:r>
        <w:t xml:space="preserve">Kävimme ystävieni kanssa kokeilemassa uutta zumba-tuntia.</w:t>
      </w:r>
    </w:p>
    <w:p>
      <w:r>
        <w:rPr>
          <w:b/>
        </w:rPr>
        <w:t xml:space="preserve">Esimerkki 0.1688</w:t>
      </w:r>
    </w:p>
    <w:p>
      <w:r>
        <w:t xml:space="preserve">Alku: Antonelalla oli pikkuveli nimeltä Loki. Keskimmäinen: Antonela rakasti Lokia heti tämän syntymästä lähtien ja vaali häntä. Loppu: Nyt Loki rakastaa Antonelaa yhtä paljon kuin Antonela rakastaa Lokia.</w:t>
      </w:r>
    </w:p>
    <w:p>
      <w:r>
        <w:rPr>
          <w:b/>
        </w:rPr>
        <w:t xml:space="preserve">Tulos</w:t>
      </w:r>
    </w:p>
    <w:p>
      <w:r>
        <w:t xml:space="preserve">Antonela halveksi Lokia heti tämän syntymästä lähtien ja jätti hänet huomiotta.</w:t>
      </w:r>
    </w:p>
    <w:p>
      <w:r>
        <w:rPr>
          <w:b/>
        </w:rPr>
        <w:t xml:space="preserve">Tulos</w:t>
      </w:r>
    </w:p>
    <w:p>
      <w:r>
        <w:t xml:space="preserve">Antonela inhosi Lokia heti tämän syntymästä lähtien ja pysyi hänestä erossa.</w:t>
      </w:r>
    </w:p>
    <w:p>
      <w:r>
        <w:rPr>
          <w:b/>
        </w:rPr>
        <w:t xml:space="preserve">Tulos</w:t>
      </w:r>
    </w:p>
    <w:p>
      <w:r>
        <w:t xml:space="preserve">Antonela inhosi Lokia siitä lähtien, kun tämä syntyi.</w:t>
      </w:r>
    </w:p>
    <w:p>
      <w:r>
        <w:rPr>
          <w:b/>
        </w:rPr>
        <w:t xml:space="preserve">Esimerkki 0.1689</w:t>
      </w:r>
    </w:p>
    <w:p>
      <w:r>
        <w:t xml:space="preserve">Alku: Sam ajoi pyörällään puiston läpi. Keskikohta: Nainen pysäytti Samin ja pyysi apua aavikon kanssa. Loppu: Sitten nainen kiitti Samia jälkiruoan kanssa auttamisesta!</w:t>
      </w:r>
    </w:p>
    <w:p>
      <w:r>
        <w:rPr>
          <w:b/>
        </w:rPr>
        <w:t xml:space="preserve">Tulos</w:t>
      </w:r>
    </w:p>
    <w:p>
      <w:r>
        <w:t xml:space="preserve">Nainen ei tarvinnut apua.</w:t>
      </w:r>
    </w:p>
    <w:p>
      <w:r>
        <w:rPr>
          <w:b/>
        </w:rPr>
        <w:t xml:space="preserve">Tulos</w:t>
      </w:r>
    </w:p>
    <w:p>
      <w:r>
        <w:t xml:space="preserve">Eräs nainen pysäytti Samin ja pyysi apua kissansa löytämisessä.</w:t>
      </w:r>
    </w:p>
    <w:p>
      <w:r>
        <w:rPr>
          <w:b/>
        </w:rPr>
        <w:t xml:space="preserve">Tulos</w:t>
      </w:r>
    </w:p>
    <w:p>
      <w:r>
        <w:t xml:space="preserve">Sam ei kiinnittänyt huomiota keneenkään ympärillä olevaan.</w:t>
      </w:r>
    </w:p>
    <w:p>
      <w:r>
        <w:rPr>
          <w:b/>
        </w:rPr>
        <w:t xml:space="preserve">Esimerkki 0,1690</w:t>
      </w:r>
    </w:p>
    <w:p>
      <w:r>
        <w:t xml:space="preserve">Alku: Edward oli todella nälkäinen. Keskikohta: Hän tilasi pizzan toimitukseen. Loppu: Pizza tuli 15 minuuttia myöhemmin hänen kotiinsa.</w:t>
      </w:r>
    </w:p>
    <w:p>
      <w:r>
        <w:rPr>
          <w:b/>
        </w:rPr>
        <w:t xml:space="preserve">Tulos</w:t>
      </w:r>
    </w:p>
    <w:p>
      <w:r>
        <w:t xml:space="preserve">Hän tilasi thaimaalaista ruokaa toimitettavaksi.</w:t>
      </w:r>
    </w:p>
    <w:p>
      <w:r>
        <w:rPr>
          <w:b/>
        </w:rPr>
        <w:t xml:space="preserve">Tulos</w:t>
      </w:r>
    </w:p>
    <w:p>
      <w:r>
        <w:t xml:space="preserve">Hän tilasi kakun toimitettavaksi.</w:t>
      </w:r>
    </w:p>
    <w:p>
      <w:r>
        <w:rPr>
          <w:b/>
        </w:rPr>
        <w:t xml:space="preserve">Tulos</w:t>
      </w:r>
    </w:p>
    <w:p>
      <w:r>
        <w:t xml:space="preserve">Hän tilasi pizzan noudettavaksi.</w:t>
      </w:r>
    </w:p>
    <w:p>
      <w:r>
        <w:rPr>
          <w:b/>
        </w:rPr>
        <w:t xml:space="preserve">Esimerkki 0.1691</w:t>
      </w:r>
    </w:p>
    <w:p>
      <w:r>
        <w:t xml:space="preserve">Alku: Laura kasvoi talossa metsässä. Keskikohta: Lauralla oli rengaskeinu, jolla hän leikki. Loppu: Laura tunsi, että hän voisi melkein lentää!</w:t>
      </w:r>
    </w:p>
    <w:p>
      <w:r>
        <w:rPr>
          <w:b/>
        </w:rPr>
        <w:t xml:space="preserve">Tulos</w:t>
      </w:r>
    </w:p>
    <w:p>
      <w:r>
        <w:t xml:space="preserve">Sen takapihalla oli ränsistynyt keinu.</w:t>
      </w:r>
    </w:p>
    <w:p>
      <w:r>
        <w:rPr>
          <w:b/>
        </w:rPr>
        <w:t xml:space="preserve">Tulos</w:t>
      </w:r>
    </w:p>
    <w:p>
      <w:r>
        <w:t xml:space="preserve">Lauralla oli kiipeilyteline, jolla hän leikki.</w:t>
      </w:r>
    </w:p>
    <w:p>
      <w:r>
        <w:rPr>
          <w:b/>
        </w:rPr>
        <w:t xml:space="preserve">Tulos</w:t>
      </w:r>
    </w:p>
    <w:p>
      <w:r>
        <w:t xml:space="preserve">Lauralla oli vanha rikkinäinen rengaskeinu, jolla hän leikki.</w:t>
      </w:r>
    </w:p>
    <w:p>
      <w:r>
        <w:rPr>
          <w:b/>
        </w:rPr>
        <w:t xml:space="preserve">Esimerkki 0.1692</w:t>
      </w:r>
    </w:p>
    <w:p>
      <w:r>
        <w:t xml:space="preserve">Alku: Amy ja Jon halusivat juhlia kuudetta vuosipäiväänsä yhdessä. Keskikohta: Vuosipäivänä heidän lapsensa alkoivat sairastua. Loppu: Yksi lapsista oksensi, joten heidän oli jäätävä kotiin.</w:t>
      </w:r>
    </w:p>
    <w:p>
      <w:r>
        <w:rPr>
          <w:b/>
        </w:rPr>
        <w:t xml:space="preserve">Tulos</w:t>
      </w:r>
    </w:p>
    <w:p>
      <w:r>
        <w:t xml:space="preserve">Heidän hääpäivänään Tom alkoi sairastua.</w:t>
      </w:r>
    </w:p>
    <w:p>
      <w:r>
        <w:rPr>
          <w:b/>
        </w:rPr>
        <w:t xml:space="preserve">Tulos</w:t>
      </w:r>
    </w:p>
    <w:p>
      <w:r>
        <w:t xml:space="preserve">Vuosipäivänä heidän koiransa alkoi sairastua.</w:t>
      </w:r>
    </w:p>
    <w:p>
      <w:r>
        <w:rPr>
          <w:b/>
        </w:rPr>
        <w:t xml:space="preserve">Tulos</w:t>
      </w:r>
    </w:p>
    <w:p>
      <w:r>
        <w:t xml:space="preserve">Heidän vuosipäivänään heidän lapsensa eivät sairastuneet.</w:t>
      </w:r>
    </w:p>
    <w:p>
      <w:r>
        <w:rPr>
          <w:b/>
        </w:rPr>
        <w:t xml:space="preserve">Esimerkki 0.1693</w:t>
      </w:r>
    </w:p>
    <w:p>
      <w:r>
        <w:t xml:space="preserve">Alku: Alisonin vanhemmat olivat jo pitkään puhuneet kuumailmapallolla lentämisestä. Keskikohta: He suunnittelivat sen ja lähtivät yhdessä. Loppu: He sanoivat, että se oli yksi parhaista kokemuksista, jotka he ovat koskaan jakaneet.</w:t>
      </w:r>
    </w:p>
    <w:p>
      <w:r>
        <w:rPr>
          <w:b/>
        </w:rPr>
        <w:t xml:space="preserve">Tulos</w:t>
      </w:r>
    </w:p>
    <w:p>
      <w:r>
        <w:t xml:space="preserve">He unohtivat suunnitella sen ja menivät yhdessä.</w:t>
      </w:r>
    </w:p>
    <w:p>
      <w:r>
        <w:rPr>
          <w:b/>
        </w:rPr>
        <w:t xml:space="preserve">Esimerkki 0.1694</w:t>
      </w:r>
    </w:p>
    <w:p>
      <w:r>
        <w:t xml:space="preserve">Alku: Amy meni karkki tai kepponen -retkelle Bethin kanssa. Keskimmäinen: Amy säikähti halloween-koristetta. Loppu: Amy juoksi huutaen, kun ovi aukesi ennen kuin hän soitti kelloa.</w:t>
      </w:r>
    </w:p>
    <w:p>
      <w:r>
        <w:rPr>
          <w:b/>
        </w:rPr>
        <w:t xml:space="preserve">Tulos</w:t>
      </w:r>
    </w:p>
    <w:p>
      <w:r>
        <w:t xml:space="preserve">Amy rakasti Halloween-koristeita.</w:t>
      </w:r>
    </w:p>
    <w:p>
      <w:r>
        <w:rPr>
          <w:b/>
        </w:rPr>
        <w:t xml:space="preserve">Esimerkki 0,1695</w:t>
      </w:r>
    </w:p>
    <w:p>
      <w:r>
        <w:t xml:space="preserve">Alku: Kyle otti kirjan kirjastosta. Keskikohta: Kyle kadotti kirjan lomalla. Loppu: Kyle toi kirjan takaisin kirjastoon ja joutui maksamaan suuren sakon.</w:t>
      </w:r>
    </w:p>
    <w:p>
      <w:r>
        <w:rPr>
          <w:b/>
        </w:rPr>
        <w:t xml:space="preserve">Tulos</w:t>
      </w:r>
    </w:p>
    <w:p>
      <w:r>
        <w:t xml:space="preserve">Kyle löysi kirjan lomalla.</w:t>
      </w:r>
    </w:p>
    <w:p>
      <w:r>
        <w:rPr>
          <w:b/>
        </w:rPr>
        <w:t xml:space="preserve">Tulos</w:t>
      </w:r>
    </w:p>
    <w:p>
      <w:r>
        <w:t xml:space="preserve">Kyle hukkasi kirjan lomalla, matkaoppaalla oli se.</w:t>
      </w:r>
    </w:p>
    <w:p>
      <w:r>
        <w:rPr>
          <w:b/>
        </w:rPr>
        <w:t xml:space="preserve">Esimerkki 0.1696</w:t>
      </w:r>
    </w:p>
    <w:p>
      <w:r>
        <w:t xml:space="preserve">Alku: Larry oli syömässä. Keskikohta: Hän lisäsi juustoa ja guacoa tacosalaattiinsa. Loppu: Hän sai lisämaksun päälle.</w:t>
      </w:r>
    </w:p>
    <w:p>
      <w:r>
        <w:rPr>
          <w:b/>
        </w:rPr>
        <w:t xml:space="preserve">Tulos</w:t>
      </w:r>
    </w:p>
    <w:p>
      <w:r>
        <w:t xml:space="preserve">Hän lisäsi juustoa ja vettä tacosalaattiinsa.</w:t>
      </w:r>
    </w:p>
    <w:p>
      <w:r>
        <w:rPr>
          <w:b/>
        </w:rPr>
        <w:t xml:space="preserve">Tulos</w:t>
      </w:r>
    </w:p>
    <w:p>
      <w:r>
        <w:t xml:space="preserve">Hän joi juuri kahvia.</w:t>
      </w:r>
    </w:p>
    <w:p>
      <w:r>
        <w:rPr>
          <w:b/>
        </w:rPr>
        <w:t xml:space="preserve">Tulos</w:t>
      </w:r>
    </w:p>
    <w:p>
      <w:r>
        <w:t xml:space="preserve">Hän poisti juuston ja guacin tacosalaatistaan.</w:t>
      </w:r>
    </w:p>
    <w:p>
      <w:r>
        <w:rPr>
          <w:b/>
        </w:rPr>
        <w:t xml:space="preserve">Esimerkki 0,1697</w:t>
      </w:r>
    </w:p>
    <w:p>
      <w:r>
        <w:t xml:space="preserve">Alku: Vaimoni teki minulle kakun syntymäpäivälahjaksi. Keskikohta: Vaimoni oli kutsunut vieraita. Lopetus: Hän sanoi, ettei kakku ollut tarpeeksi suuri.</w:t>
      </w:r>
    </w:p>
    <w:p>
      <w:r>
        <w:rPr>
          <w:b/>
        </w:rPr>
        <w:t xml:space="preserve">Tulos</w:t>
      </w:r>
    </w:p>
    <w:p>
      <w:r>
        <w:t xml:space="preserve">Vaimoni oli kutsunut tänne kissoja.</w:t>
      </w:r>
    </w:p>
    <w:p>
      <w:r>
        <w:rPr>
          <w:b/>
        </w:rPr>
        <w:t xml:space="preserve">Tulos</w:t>
      </w:r>
    </w:p>
    <w:p>
      <w:r>
        <w:t xml:space="preserve">Vaimoni oli kutsunut yhden vieraan.</w:t>
      </w:r>
    </w:p>
    <w:p>
      <w:r>
        <w:rPr>
          <w:b/>
        </w:rPr>
        <w:t xml:space="preserve">Tulos</w:t>
      </w:r>
    </w:p>
    <w:p>
      <w:r>
        <w:t xml:space="preserve">Vaimoni kutsuttiin joogatunnille.</w:t>
      </w:r>
    </w:p>
    <w:p>
      <w:r>
        <w:rPr>
          <w:b/>
        </w:rPr>
        <w:t xml:space="preserve">Esimerkki 0.1698</w:t>
      </w:r>
    </w:p>
    <w:p>
      <w:r>
        <w:t xml:space="preserve">Alku: Sally päätti mennä kampaajalle. Keskikohta: Kampaaja leikkasi Sallyn hiukset paljon lyhyemmiksi kuin hän halusi. Loppu: Sally odotti kuukausia, että hänen hiuksensa kasvaisivat takaisin.</w:t>
      </w:r>
    </w:p>
    <w:p>
      <w:r>
        <w:rPr>
          <w:b/>
        </w:rPr>
        <w:t xml:space="preserve">Tulos</w:t>
      </w:r>
    </w:p>
    <w:p>
      <w:r>
        <w:t xml:space="preserve">Kampaaja ei koskaan leikannut Sallyn hiuksia lyhyemmiksi kuin hän halusi.</w:t>
      </w:r>
    </w:p>
    <w:p>
      <w:r>
        <w:rPr>
          <w:b/>
        </w:rPr>
        <w:t xml:space="preserve">Tulos</w:t>
      </w:r>
    </w:p>
    <w:p>
      <w:r>
        <w:t xml:space="preserve">Kampaaja leikkasi Sallyn hiukset, mutta hän halusi ne paljon lyhyemmiksi.</w:t>
      </w:r>
    </w:p>
    <w:p>
      <w:r>
        <w:rPr>
          <w:b/>
        </w:rPr>
        <w:t xml:space="preserve">Tulos</w:t>
      </w:r>
    </w:p>
    <w:p>
      <w:r>
        <w:t xml:space="preserve">Kampaaja leikkasi Sallyn hiukset paljon pidemmiksi kuin hän halusi.</w:t>
      </w:r>
    </w:p>
    <w:p>
      <w:r>
        <w:rPr>
          <w:b/>
        </w:rPr>
        <w:t xml:space="preserve">Esimerkki 0.1699</w:t>
      </w:r>
    </w:p>
    <w:p>
      <w:r>
        <w:t xml:space="preserve">Alku: Micky on aina halunnut laihtua. Keskikohta: Micky alkoi treenata ja laihduttaa. Loppu: Hän oli hyvin ylpeä kaikesta kovasta työstään.</w:t>
      </w:r>
    </w:p>
    <w:p>
      <w:r>
        <w:rPr>
          <w:b/>
        </w:rPr>
        <w:t xml:space="preserve">Tulos</w:t>
      </w:r>
    </w:p>
    <w:p>
      <w:r>
        <w:t xml:space="preserve">Micky lykkäsi treenaamista ja laihduttamista.</w:t>
      </w:r>
    </w:p>
    <w:p>
      <w:r>
        <w:rPr>
          <w:b/>
        </w:rPr>
        <w:t xml:space="preserve">Tulos</w:t>
      </w:r>
    </w:p>
    <w:p>
      <w:r>
        <w:t xml:space="preserve">Micky alkoi nukkua ja syödä pikaruokaa.</w:t>
      </w:r>
    </w:p>
    <w:p>
      <w:r>
        <w:rPr>
          <w:b/>
        </w:rPr>
        <w:t xml:space="preserve">Tulos</w:t>
      </w:r>
    </w:p>
    <w:p>
      <w:r>
        <w:t xml:space="preserve">Micky alkoi nukkua pitkään ja syödä enemmän.</w:t>
      </w:r>
    </w:p>
    <w:p>
      <w:r>
        <w:rPr>
          <w:b/>
        </w:rPr>
        <w:t xml:space="preserve">Esimerkki 0.1700</w:t>
      </w:r>
    </w:p>
    <w:p>
      <w:r>
        <w:t xml:space="preserve">Alku: Carla ei pidä siitä, miltä hänen vatsansa näyttää. Keskikohta: Hän päätti treenata enemmän. Loppu: Nyt hän on taas ylpeä vartalostaan.</w:t>
      </w:r>
    </w:p>
    <w:p>
      <w:r>
        <w:rPr>
          <w:b/>
        </w:rPr>
        <w:t xml:space="preserve">Tulos</w:t>
      </w:r>
    </w:p>
    <w:p>
      <w:r>
        <w:t xml:space="preserve">Hän päätti syödä enemmän ulkona.</w:t>
      </w:r>
    </w:p>
    <w:p>
      <w:r>
        <w:rPr>
          <w:b/>
        </w:rPr>
        <w:t xml:space="preserve">Tulos</w:t>
      </w:r>
    </w:p>
    <w:p>
      <w:r>
        <w:t xml:space="preserve">Hän epäröi treenata lisää.</w:t>
      </w:r>
    </w:p>
    <w:p>
      <w:r>
        <w:rPr>
          <w:b/>
        </w:rPr>
        <w:t xml:space="preserve">Esimerkki 0.1701</w:t>
      </w:r>
    </w:p>
    <w:p>
      <w:r>
        <w:t xml:space="preserve">Alku: Jim halusi laulajaksi. Keskikohta: Jim liittyi menestyvään yhtyeeseen ja kiersi maailmaa. Loppu: He tienasivat lopulta paljon rahaa.</w:t>
      </w:r>
    </w:p>
    <w:p>
      <w:r>
        <w:rPr>
          <w:b/>
        </w:rPr>
        <w:t xml:space="preserve">Tulos</w:t>
      </w:r>
    </w:p>
    <w:p>
      <w:r>
        <w:t xml:space="preserve">Hän oli surkea laulamaan.</w:t>
      </w:r>
    </w:p>
    <w:p>
      <w:r>
        <w:rPr>
          <w:b/>
        </w:rPr>
        <w:t xml:space="preserve">Tulos</w:t>
      </w:r>
    </w:p>
    <w:p>
      <w:r>
        <w:t xml:space="preserve">Jim liittyi surkeaan bändiin ja kiersi kaupunkia.</w:t>
      </w:r>
    </w:p>
    <w:p>
      <w:r>
        <w:rPr>
          <w:b/>
        </w:rPr>
        <w:t xml:space="preserve">Tulos</w:t>
      </w:r>
    </w:p>
    <w:p>
      <w:r>
        <w:t xml:space="preserve">Jim liittyi epäonnistuneeseen bändiin ja kiersi maakuntaa.</w:t>
      </w:r>
    </w:p>
    <w:p>
      <w:r>
        <w:rPr>
          <w:b/>
        </w:rPr>
        <w:t xml:space="preserve">Esimerkki 0.1702</w:t>
      </w:r>
    </w:p>
    <w:p>
      <w:r>
        <w:t xml:space="preserve">Alku: Mies istui pimeän huoneen nurkassa. Keskikohta: Mies oli yksinäinen ja surullinen. Loppu: Mies palasi polttamaan savukettaan.</w:t>
      </w:r>
    </w:p>
    <w:p>
      <w:r>
        <w:rPr>
          <w:b/>
        </w:rPr>
        <w:t xml:space="preserve">Tulos</w:t>
      </w:r>
    </w:p>
    <w:p>
      <w:r>
        <w:t xml:space="preserve">Mies oli yksinäinen ja surullinen, mutta hän ei tupakoi.</w:t>
      </w:r>
    </w:p>
    <w:p>
      <w:r>
        <w:rPr>
          <w:b/>
        </w:rPr>
        <w:t xml:space="preserve">Esimerkki 0.1703</w:t>
      </w:r>
    </w:p>
    <w:p>
      <w:r>
        <w:t xml:space="preserve">Alku: John oli menossa kauppaan, kun hän huomasi unohtaneensa lompakkonsa. Keskikohta: Konstaapeli pysäytti Johnin ja ymmärsi Johnin perustelut. Loppu: Konstaapeli oli ymmärtäväinen.</w:t>
      </w:r>
    </w:p>
    <w:p>
      <w:r>
        <w:rPr>
          <w:b/>
        </w:rPr>
        <w:t xml:space="preserve">Tulos</w:t>
      </w:r>
    </w:p>
    <w:p>
      <w:r>
        <w:t xml:space="preserve">Tarjous pysäytti Johnin ja antoi hänelle lipun.</w:t>
      </w:r>
    </w:p>
    <w:p>
      <w:r>
        <w:rPr>
          <w:b/>
        </w:rPr>
        <w:t xml:space="preserve">Tulos</w:t>
      </w:r>
    </w:p>
    <w:p>
      <w:r>
        <w:t xml:space="preserve">Konstaapeli pysäytti Johnin ja pidätti Johnin.</w:t>
      </w:r>
    </w:p>
    <w:p>
      <w:r>
        <w:rPr>
          <w:b/>
        </w:rPr>
        <w:t xml:space="preserve">Tulos</w:t>
      </w:r>
    </w:p>
    <w:p>
      <w:r>
        <w:t xml:space="preserve">ja hänen lompakkonsa oli kadonnut lopullisesti.</w:t>
      </w:r>
    </w:p>
    <w:p>
      <w:r>
        <w:rPr>
          <w:b/>
        </w:rPr>
        <w:t xml:space="preserve">Esimerkki 0.1704</w:t>
      </w:r>
    </w:p>
    <w:p>
      <w:r>
        <w:t xml:space="preserve">Alku: John aloitti uuden työn pankissa. Keskikohta: Johnin pankki päätti viedä työntekijänsä yritysretkelle. Loppu: Johnilla oli hauskaa retkellä.</w:t>
      </w:r>
    </w:p>
    <w:p>
      <w:r>
        <w:rPr>
          <w:b/>
        </w:rPr>
        <w:t xml:space="preserve">Tulos</w:t>
      </w:r>
    </w:p>
    <w:p>
      <w:r>
        <w:t xml:space="preserve">Johnin lentoyhtiö päätti viedä työntekijänsä yritysretkelle.</w:t>
      </w:r>
    </w:p>
    <w:p>
      <w:r>
        <w:rPr>
          <w:b/>
        </w:rPr>
        <w:t xml:space="preserve">Esimerkki 0.1705</w:t>
      </w:r>
    </w:p>
    <w:p>
      <w:r>
        <w:t xml:space="preserve">Alku: Shalil työskentelee tuotepäällikkönä. Keskikohta: Shalil loukkaantui ja jäi 2 kuukautta pois töistä. Loppu: Shalil sai silti vuosibonuksensa.</w:t>
      </w:r>
    </w:p>
    <w:p>
      <w:r>
        <w:rPr>
          <w:b/>
        </w:rPr>
        <w:t xml:space="preserve">Tulos</w:t>
      </w:r>
    </w:p>
    <w:p>
      <w:r>
        <w:t xml:space="preserve">Shalil lopetti työnsä.</w:t>
      </w:r>
    </w:p>
    <w:p>
      <w:r>
        <w:rPr>
          <w:b/>
        </w:rPr>
        <w:t xml:space="preserve">Tulos</w:t>
      </w:r>
    </w:p>
    <w:p>
      <w:r>
        <w:t xml:space="preserve">Shalil loukkaantui ja jäi 2 tuntia pois töistä.</w:t>
      </w:r>
    </w:p>
    <w:p>
      <w:r>
        <w:rPr>
          <w:b/>
        </w:rPr>
        <w:t xml:space="preserve">Tulos</w:t>
      </w:r>
    </w:p>
    <w:p>
      <w:r>
        <w:t xml:space="preserve">Shalil vangittiin kiristyksestä.</w:t>
      </w:r>
    </w:p>
    <w:p>
      <w:r>
        <w:rPr>
          <w:b/>
        </w:rPr>
        <w:t xml:space="preserve">Esimerkki 0.1706</w:t>
      </w:r>
    </w:p>
    <w:p>
      <w:r>
        <w:t xml:space="preserve">Alku: Lester huomaa, että hän on lihonut paljon vuoden aikana. Keskikohta: Hän päättää vihdoin liittyä kuntosalille ja vaihtaa vaatteet. Loppu: Lester on onnellinen siitä, että hän vihdoin tekee jotain painolleen.</w:t>
      </w:r>
    </w:p>
    <w:p>
      <w:r>
        <w:rPr>
          <w:b/>
        </w:rPr>
        <w:t xml:space="preserve">Tulos</w:t>
      </w:r>
    </w:p>
    <w:p>
      <w:r>
        <w:t xml:space="preserve">Lopulta hän päätti liittyä leipomoon ja vaihtaa työpaikkaa.</w:t>
      </w:r>
    </w:p>
    <w:p>
      <w:r>
        <w:rPr>
          <w:b/>
        </w:rPr>
        <w:t xml:space="preserve">Tulos</w:t>
      </w:r>
    </w:p>
    <w:p>
      <w:r>
        <w:t xml:space="preserve">Lopulta hän päätti olla liittymättä kuntosalille ja muuttaa.</w:t>
      </w:r>
    </w:p>
    <w:p>
      <w:r>
        <w:rPr>
          <w:b/>
        </w:rPr>
        <w:t xml:space="preserve">Tulos</w:t>
      </w:r>
    </w:p>
    <w:p>
      <w:r>
        <w:t xml:space="preserve">Lester päätti, että hän nautti syömisestä liikaa eikä halunnut muuttua.</w:t>
      </w:r>
    </w:p>
    <w:p>
      <w:r>
        <w:rPr>
          <w:b/>
        </w:rPr>
        <w:t xml:space="preserve">Esimerkki 0.1707</w:t>
      </w:r>
    </w:p>
    <w:p>
      <w:r>
        <w:t xml:space="preserve">Alku: Samin piti hakata polttopuita. Keskikohta: Sam leikkasi sen ensin pitkiksi pätkiksi. Loppu: Sitten hän hakkasi sen pölkyiksi ja kantoi sen kotiin.</w:t>
      </w:r>
    </w:p>
    <w:p>
      <w:r>
        <w:rPr>
          <w:b/>
        </w:rPr>
        <w:t xml:space="preserve">Tulos</w:t>
      </w:r>
    </w:p>
    <w:p>
      <w:r>
        <w:t xml:space="preserve">Sam leikkasi itsensä pitkällä viillolla.</w:t>
      </w:r>
    </w:p>
    <w:p>
      <w:r>
        <w:rPr>
          <w:b/>
        </w:rPr>
        <w:t xml:space="preserve">Tulos</w:t>
      </w:r>
    </w:p>
    <w:p>
      <w:r>
        <w:t xml:space="preserve">Sam leikkasi sen ensin pitkiksi hot dogeiksi.</w:t>
      </w:r>
    </w:p>
    <w:p>
      <w:r>
        <w:rPr>
          <w:b/>
        </w:rPr>
        <w:t xml:space="preserve">Tulos</w:t>
      </w:r>
    </w:p>
    <w:p>
      <w:r>
        <w:t xml:space="preserve">Sam leikkasi sen ensin ohuiksi lastuiksi.</w:t>
      </w:r>
    </w:p>
    <w:p>
      <w:r>
        <w:rPr>
          <w:b/>
        </w:rPr>
        <w:t xml:space="preserve">Esimerkki 0.1708</w:t>
      </w:r>
    </w:p>
    <w:p>
      <w:r>
        <w:t xml:space="preserve">Alku: Sean muutti uuteen asuntoon. Keskikohta: Hän toi koiransa mukanaan. Loppu: Hänen vuokranantajansa sai selville ja antoi hänelle sakkoja.</w:t>
      </w:r>
    </w:p>
    <w:p>
      <w:r>
        <w:rPr>
          <w:b/>
        </w:rPr>
        <w:t xml:space="preserve">Tulos</w:t>
      </w:r>
    </w:p>
    <w:p>
      <w:r>
        <w:t xml:space="preserve">Hän otti tyynynsä mukaansa.</w:t>
      </w:r>
    </w:p>
    <w:p>
      <w:r>
        <w:rPr>
          <w:b/>
        </w:rPr>
        <w:t xml:space="preserve">Tulos</w:t>
      </w:r>
    </w:p>
    <w:p>
      <w:r>
        <w:t xml:space="preserve">Hän jätti koiransa äitinsä luokse.</w:t>
      </w:r>
    </w:p>
    <w:p>
      <w:r>
        <w:rPr>
          <w:b/>
        </w:rPr>
        <w:t xml:space="preserve">Tulos</w:t>
      </w:r>
    </w:p>
    <w:p>
      <w:r>
        <w:t xml:space="preserve">Sean toi vakuustalletuksensa mukanaan.</w:t>
      </w:r>
    </w:p>
    <w:p>
      <w:r>
        <w:rPr>
          <w:b/>
        </w:rPr>
        <w:t xml:space="preserve">Esimerkki 0.1709</w:t>
      </w:r>
    </w:p>
    <w:p>
      <w:r>
        <w:t xml:space="preserve">Alku: Mies tilasi pannukakkuja tarjoilijalta ravintolassa. Keskikohta: Mies löysi pannukakusta ötökän. Loppu: Kokki päätti tehdä pannukakut uudelleen.</w:t>
      </w:r>
    </w:p>
    <w:p>
      <w:r>
        <w:rPr>
          <w:b/>
        </w:rPr>
        <w:t xml:space="preserve">Tulos</w:t>
      </w:r>
    </w:p>
    <w:p>
      <w:r>
        <w:t xml:space="preserve">Mies löysi voita pannukakkujen sisältä.</w:t>
      </w:r>
    </w:p>
    <w:p>
      <w:r>
        <w:rPr>
          <w:b/>
        </w:rPr>
        <w:t xml:space="preserve">Tulos</w:t>
      </w:r>
    </w:p>
    <w:p>
      <w:r>
        <w:t xml:space="preserve">Mies rakasti pannukakkuja.</w:t>
      </w:r>
    </w:p>
    <w:p>
      <w:r>
        <w:rPr>
          <w:b/>
        </w:rPr>
        <w:t xml:space="preserve">Tulos</w:t>
      </w:r>
    </w:p>
    <w:p>
      <w:r>
        <w:t xml:space="preserve">Mies kertoi tarjoilijalle, että ne olivat parhaita pannukakkuja, joita hän oli koskaan syönyt.</w:t>
      </w:r>
    </w:p>
    <w:p>
      <w:r>
        <w:rPr>
          <w:b/>
        </w:rPr>
        <w:t xml:space="preserve">Esimerkki 0.1710</w:t>
      </w:r>
    </w:p>
    <w:p>
      <w:r>
        <w:t xml:space="preserve">Alku: Olin ollut ystäväni luona pidempään kuin minun piti. Keskikohta: Pesukarhu tukki tien autolleni. Loppu: Se oli itse asiassa iso pesukarhu, joka vastasi minulle sihisemällä.</w:t>
      </w:r>
    </w:p>
    <w:p>
      <w:r>
        <w:rPr>
          <w:b/>
        </w:rPr>
        <w:t xml:space="preserve">Tulos</w:t>
      </w:r>
    </w:p>
    <w:p>
      <w:r>
        <w:t xml:space="preserve">Miljoona dollaria tukki tien autolleni.</w:t>
      </w:r>
    </w:p>
    <w:p>
      <w:r>
        <w:rPr>
          <w:b/>
        </w:rPr>
        <w:t xml:space="preserve">Tulos</w:t>
      </w:r>
    </w:p>
    <w:p>
      <w:r>
        <w:t xml:space="preserve">Pesukarhu tukki tietämättömyyden autooni.</w:t>
      </w:r>
    </w:p>
    <w:p>
      <w:r>
        <w:rPr>
          <w:b/>
        </w:rPr>
        <w:t xml:space="preserve">Tulos</w:t>
      </w:r>
    </w:p>
    <w:p>
      <w:r>
        <w:t xml:space="preserve">Yksikään eläin ei ollut tielläni.</w:t>
      </w:r>
    </w:p>
    <w:p>
      <w:r>
        <w:rPr>
          <w:b/>
        </w:rPr>
        <w:t xml:space="preserve">Esimerkki 0.1711</w:t>
      </w:r>
    </w:p>
    <w:p>
      <w:r>
        <w:t xml:space="preserve">Alku: Gina oli vienyt itkeville veljilleen jäätelöä. Keskikohta: Hän tiesi, että poika oli pudottanut sen, joten hän päätti antaa hänelle omansa. Loppu: Ginan äiti piti hänen käytöksestään.</w:t>
      </w:r>
    </w:p>
    <w:p>
      <w:r>
        <w:rPr>
          <w:b/>
        </w:rPr>
        <w:t xml:space="preserve">Tulos</w:t>
      </w:r>
    </w:p>
    <w:p>
      <w:r>
        <w:t xml:space="preserve">Gina tiesi, että poika oli pudottanut sen, joten hän antoi hänelle selkäsaunan.</w:t>
      </w:r>
    </w:p>
    <w:p>
      <w:r>
        <w:rPr>
          <w:b/>
        </w:rPr>
        <w:t xml:space="preserve">Tulos</w:t>
      </w:r>
    </w:p>
    <w:p>
      <w:r>
        <w:t xml:space="preserve">Hän tiesi, että mies oli pudottanut sen, joten hän päätti syödä omansa sen sijaan.</w:t>
      </w:r>
    </w:p>
    <w:p>
      <w:r>
        <w:rPr>
          <w:b/>
        </w:rPr>
        <w:t xml:space="preserve">Tulos</w:t>
      </w:r>
    </w:p>
    <w:p>
      <w:r>
        <w:t xml:space="preserve">mutta hän lähti ennen kuin sai mitään.</w:t>
      </w:r>
    </w:p>
    <w:p>
      <w:r>
        <w:rPr>
          <w:b/>
        </w:rPr>
        <w:t xml:space="preserve">Esimerkki 0.1712</w:t>
      </w:r>
    </w:p>
    <w:p>
      <w:r>
        <w:t xml:space="preserve">Alku: Fred halusi todella hampurilaisen. Keskikohta: Hän pyysi, että tomaatti jätettäisiin pois. Loppu: Kun Fred söi hampurilaisen, hän sylkäisi tomaatinpalasen ulos.</w:t>
      </w:r>
    </w:p>
    <w:p>
      <w:r>
        <w:rPr>
          <w:b/>
        </w:rPr>
        <w:t xml:space="preserve">Tulos</w:t>
      </w:r>
    </w:p>
    <w:p>
      <w:r>
        <w:t xml:space="preserve">Fred rakasti hampurilaisia, joiden päällä oli tomaatteja.</w:t>
      </w:r>
    </w:p>
    <w:p>
      <w:r>
        <w:rPr>
          <w:b/>
        </w:rPr>
        <w:t xml:space="preserve">Tulos</w:t>
      </w:r>
    </w:p>
    <w:p>
      <w:r>
        <w:t xml:space="preserve">Hän pyysi, että salaatti jätettäisiin pois.</w:t>
      </w:r>
    </w:p>
    <w:p>
      <w:r>
        <w:rPr>
          <w:b/>
        </w:rPr>
        <w:t xml:space="preserve">Tulos</w:t>
      </w:r>
    </w:p>
    <w:p>
      <w:r>
        <w:t xml:space="preserve">Hän pyysi, että liha jätettäisiin pois.</w:t>
      </w:r>
    </w:p>
    <w:p>
      <w:r>
        <w:rPr>
          <w:b/>
        </w:rPr>
        <w:t xml:space="preserve">Esimerkki 0.1713</w:t>
      </w:r>
    </w:p>
    <w:p>
      <w:r>
        <w:t xml:space="preserve">Alku: June oli yksin kiitospäivänä. Keskikohta: June alkoi olla yksinäinen. Loppu: Hän päätti mennä vapaaehtoiseksi keittiöön.</w:t>
      </w:r>
    </w:p>
    <w:p>
      <w:r>
        <w:rPr>
          <w:b/>
        </w:rPr>
        <w:t xml:space="preserve">Tulos</w:t>
      </w:r>
    </w:p>
    <w:p>
      <w:r>
        <w:t xml:space="preserve">June ei ollut koskaan yksinäinen.</w:t>
      </w:r>
    </w:p>
    <w:p>
      <w:r>
        <w:rPr>
          <w:b/>
        </w:rPr>
        <w:t xml:space="preserve">Tulos</w:t>
      </w:r>
    </w:p>
    <w:p>
      <w:r>
        <w:t xml:space="preserve">June alkoi ärsyyntyä.</w:t>
      </w:r>
    </w:p>
    <w:p>
      <w:r>
        <w:rPr>
          <w:b/>
        </w:rPr>
        <w:t xml:space="preserve">Tulos</w:t>
      </w:r>
    </w:p>
    <w:p>
      <w:r>
        <w:t xml:space="preserve">Kesäkuu alkoi olla onnellinen.</w:t>
      </w:r>
    </w:p>
    <w:p>
      <w:r>
        <w:rPr>
          <w:b/>
        </w:rPr>
        <w:t xml:space="preserve">Esimerkki 0.1714</w:t>
      </w:r>
    </w:p>
    <w:p>
      <w:r>
        <w:t xml:space="preserve">Alku: Jim meni ystäviensä kanssa kaupungin keskustaan. Keskikohta: Jimin ystävät lähtivät aikaisin, ja Jim oli juonut olutta. Lopetus: Jim joutui soittamaan taksin, joka vei hänet kotiin illan päätteeksi.</w:t>
      </w:r>
    </w:p>
    <w:p>
      <w:r>
        <w:rPr>
          <w:b/>
        </w:rPr>
        <w:t xml:space="preserve">Tulos</w:t>
      </w:r>
    </w:p>
    <w:p>
      <w:r>
        <w:t xml:space="preserve">Jim lähti ystäviensä kanssa oluesta pidättäytymisen jälkeen.</w:t>
      </w:r>
    </w:p>
    <w:p>
      <w:r>
        <w:rPr>
          <w:b/>
        </w:rPr>
        <w:t xml:space="preserve">Tulos</w:t>
      </w:r>
    </w:p>
    <w:p>
      <w:r>
        <w:t xml:space="preserve">Jimin ystävät lähtivät aikaisin, mutta Jimillä oli oma auto.</w:t>
      </w:r>
    </w:p>
    <w:p>
      <w:r>
        <w:rPr>
          <w:b/>
        </w:rPr>
        <w:t xml:space="preserve">Tulos</w:t>
      </w:r>
    </w:p>
    <w:p>
      <w:r>
        <w:t xml:space="preserve">Jimin ystävät jäivät kotiin.</w:t>
      </w:r>
    </w:p>
    <w:p>
      <w:r>
        <w:rPr>
          <w:b/>
        </w:rPr>
        <w:t xml:space="preserve">Esimerkki 0.1715</w:t>
      </w:r>
    </w:p>
    <w:p>
      <w:r>
        <w:t xml:space="preserve">Alku: Erica oli menossa tanssiaisiin unelmiensa pojan kanssa. Keskikohta: Nopean tanssin jälkeen Erican hiuskampa putosi. Loppu: Erican ystävä riensi paikalle ja korjasi hänen hiuksensa, mikä pelasti päivän.</w:t>
      </w:r>
    </w:p>
    <w:p>
      <w:r>
        <w:rPr>
          <w:b/>
        </w:rPr>
        <w:t xml:space="preserve">Tulos</w:t>
      </w:r>
    </w:p>
    <w:p>
      <w:r>
        <w:t xml:space="preserve">Nopean tanssin jälkeen Erican hiuskampa piti täydellisesti.</w:t>
      </w:r>
    </w:p>
    <w:p>
      <w:r>
        <w:rPr>
          <w:b/>
        </w:rPr>
        <w:t xml:space="preserve">Esimerkki 0.1716</w:t>
      </w:r>
    </w:p>
    <w:p>
      <w:r>
        <w:t xml:space="preserve">Alku: Ethel pelkäsi yksin vanhenemista. Keskikohta: Ethel tapasi miehen, mutta ärsytti tätä, kunnes tämä jätti hänet. Loppu: Ethel elää yksin, eikä voi syyttää siitä ketään muuta kuin itseään.</w:t>
      </w:r>
    </w:p>
    <w:p>
      <w:r>
        <w:rPr>
          <w:b/>
        </w:rPr>
        <w:t xml:space="preserve">Tulos</w:t>
      </w:r>
    </w:p>
    <w:p>
      <w:r>
        <w:t xml:space="preserve">Ethel tapasi miehen, jonka kanssa hän asui kuolemaansa asti.</w:t>
      </w:r>
    </w:p>
    <w:p>
      <w:r>
        <w:rPr>
          <w:b/>
        </w:rPr>
        <w:t xml:space="preserve">Tulos</w:t>
      </w:r>
    </w:p>
    <w:p>
      <w:r>
        <w:t xml:space="preserve">Ethel tapasi miehen, mutta ärsytti tätä, kunnes tämä murhasi hänet.</w:t>
      </w:r>
    </w:p>
    <w:p>
      <w:r>
        <w:rPr>
          <w:b/>
        </w:rPr>
        <w:t xml:space="preserve">Tulos</w:t>
      </w:r>
    </w:p>
    <w:p>
      <w:r>
        <w:t xml:space="preserve">Ethel tapasi miehen, joka ei ärsyttänyt häntä.</w:t>
      </w:r>
    </w:p>
    <w:p>
      <w:r>
        <w:rPr>
          <w:b/>
        </w:rPr>
        <w:t xml:space="preserve">Esimerkki 0.1717</w:t>
      </w:r>
    </w:p>
    <w:p>
      <w:r>
        <w:t xml:space="preserve">Alku: Molly halusi niin kovasti talon. Keskikohta: Molly osti talon ja asiat alkoivat hajota. Loppu: Molly tajusi, ettei talon omistaminen ollutkaan niin hauskaa.</w:t>
      </w:r>
    </w:p>
    <w:p>
      <w:r>
        <w:rPr>
          <w:b/>
        </w:rPr>
        <w:t xml:space="preserve">Tulos</w:t>
      </w:r>
    </w:p>
    <w:p>
      <w:r>
        <w:t xml:space="preserve">Molly osti talon, ja asiat alkoivat sujua hyvin.</w:t>
      </w:r>
    </w:p>
    <w:p>
      <w:r>
        <w:rPr>
          <w:b/>
        </w:rPr>
        <w:t xml:space="preserve">Esimerkki 0.1718</w:t>
      </w:r>
    </w:p>
    <w:p>
      <w:r>
        <w:t xml:space="preserve">Alku: Lauren oli siivoamassa kaappia ja löysi pienen laatikon. Keskikohta: Lauren näki kasoittain rihkamaa lapsuudestaan. Loppu: Hän laittoi sinne lempimuistoesineitään ja vaali sitä aina.</w:t>
      </w:r>
    </w:p>
    <w:p>
      <w:r>
        <w:rPr>
          <w:b/>
        </w:rPr>
        <w:t xml:space="preserve">Tulos</w:t>
      </w:r>
    </w:p>
    <w:p>
      <w:r>
        <w:t xml:space="preserve">Lauren ei nähnyt mitään lapsuudestaan.</w:t>
      </w:r>
    </w:p>
    <w:p>
      <w:r>
        <w:rPr>
          <w:b/>
        </w:rPr>
        <w:t xml:space="preserve">Tulos</w:t>
      </w:r>
    </w:p>
    <w:p>
      <w:r>
        <w:t xml:space="preserve">Lauren näki paljon romua lapsuudestaan.</w:t>
      </w:r>
    </w:p>
    <w:p>
      <w:r>
        <w:rPr>
          <w:b/>
        </w:rPr>
        <w:t xml:space="preserve">Tulos</w:t>
      </w:r>
    </w:p>
    <w:p>
      <w:r>
        <w:t xml:space="preserve">Lauren näki tonneittain roskaa.</w:t>
      </w:r>
    </w:p>
    <w:p>
      <w:r>
        <w:rPr>
          <w:b/>
        </w:rPr>
        <w:t xml:space="preserve">Esimerkki 0.1719</w:t>
      </w:r>
    </w:p>
    <w:p>
      <w:r>
        <w:t xml:space="preserve">Alku: Aaron käveli. Keskikohta: Aaron törmäsi pahaan auto-onnettomuuteen. Loppu: Ihmisiä oli jo kuollut.</w:t>
      </w:r>
    </w:p>
    <w:p>
      <w:r>
        <w:rPr>
          <w:b/>
        </w:rPr>
        <w:t xml:space="preserve">Tulos</w:t>
      </w:r>
    </w:p>
    <w:p>
      <w:r>
        <w:t xml:space="preserve">Aaron törmäsi hyvään auto-onnettomuuteen.</w:t>
      </w:r>
    </w:p>
    <w:p>
      <w:r>
        <w:rPr>
          <w:b/>
        </w:rPr>
        <w:t xml:space="preserve">Tulos</w:t>
      </w:r>
    </w:p>
    <w:p>
      <w:r>
        <w:t xml:space="preserve">Aaron törmäsi itsemurhapommituksiin.</w:t>
      </w:r>
    </w:p>
    <w:p>
      <w:r>
        <w:rPr>
          <w:b/>
        </w:rPr>
        <w:t xml:space="preserve">Tulos</w:t>
      </w:r>
    </w:p>
    <w:p>
      <w:r>
        <w:t xml:space="preserve">Aaron törmäsi pieneen auto-onnettomuuteen.</w:t>
      </w:r>
    </w:p>
    <w:p>
      <w:r>
        <w:rPr>
          <w:b/>
        </w:rPr>
        <w:t xml:space="preserve">Esimerkki 0.1720</w:t>
      </w:r>
    </w:p>
    <w:p>
      <w:r>
        <w:t xml:space="preserve">Alku: Kaikki ryntäsivät ruokakauppaan ennen lähestyvää lumimyrskyä. Keskikohta: Polly sai paljon hyvää ruokaa. Loppu: Pollylla oli mitä herkullisin lumisateinen viikonloppu.</w:t>
      </w:r>
    </w:p>
    <w:p>
      <w:r>
        <w:rPr>
          <w:b/>
        </w:rPr>
        <w:t xml:space="preserve">Tulos</w:t>
      </w:r>
    </w:p>
    <w:p>
      <w:r>
        <w:t xml:space="preserve">Polly sai paljon sellaista, mistä hän ei pitänyt.</w:t>
      </w:r>
    </w:p>
    <w:p>
      <w:r>
        <w:rPr>
          <w:b/>
        </w:rPr>
        <w:t xml:space="preserve">Tulos</w:t>
      </w:r>
    </w:p>
    <w:p>
      <w:r>
        <w:t xml:space="preserve">Polly sai paljon kamalaa ruokaa.</w:t>
      </w:r>
    </w:p>
    <w:p>
      <w:r>
        <w:rPr>
          <w:b/>
        </w:rPr>
        <w:t xml:space="preserve">Tulos</w:t>
      </w:r>
    </w:p>
    <w:p>
      <w:r>
        <w:t xml:space="preserve">Polly myi paljon hyviä vaatteita.</w:t>
      </w:r>
    </w:p>
    <w:p>
      <w:r>
        <w:rPr>
          <w:b/>
        </w:rPr>
        <w:t xml:space="preserve">Tulos</w:t>
      </w:r>
    </w:p>
    <w:p>
      <w:r>
        <w:t xml:space="preserve">Polly oli huono ruoka.</w:t>
      </w:r>
    </w:p>
    <w:p>
      <w:r>
        <w:rPr>
          <w:b/>
        </w:rPr>
        <w:t xml:space="preserve">Esimerkki 0.1721</w:t>
      </w:r>
    </w:p>
    <w:p>
      <w:r>
        <w:t xml:space="preserve">Alku: Vuonna 1977 osallistuin veljeni kanssa sarjakuvakokoukseen. Keskikohta: Vietimme siellä paljon aikaa, mutta se oli väsyttävää. Loppu: Olimme onnellisia tullessamme kotiin.</w:t>
      </w:r>
    </w:p>
    <w:p>
      <w:r>
        <w:rPr>
          <w:b/>
        </w:rPr>
        <w:t xml:space="preserve">Tulos</w:t>
      </w:r>
    </w:p>
    <w:p>
      <w:r>
        <w:t xml:space="preserve">Vietimme siellä niin vähän aikaa, mutta se oli väsyttävää.</w:t>
      </w:r>
    </w:p>
    <w:p>
      <w:r>
        <w:rPr>
          <w:b/>
        </w:rPr>
        <w:t xml:space="preserve">Tulos</w:t>
      </w:r>
    </w:p>
    <w:p>
      <w:r>
        <w:t xml:space="preserve">Vietimme siellä niin paljon aikaa ja halusimme jäädä.</w:t>
      </w:r>
    </w:p>
    <w:p>
      <w:r>
        <w:rPr>
          <w:b/>
        </w:rPr>
        <w:t xml:space="preserve">Tulos</w:t>
      </w:r>
    </w:p>
    <w:p>
      <w:r>
        <w:t xml:space="preserve">Vietimme siellä niin paljon aikaa, mutta se loppui liian pian.</w:t>
      </w:r>
    </w:p>
    <w:p>
      <w:r>
        <w:rPr>
          <w:b/>
        </w:rPr>
        <w:t xml:space="preserve">Esimerkki 0.1722</w:t>
      </w:r>
    </w:p>
    <w:p>
      <w:r>
        <w:t xml:space="preserve">Alku: Halusin myydä autoni, joten aloin puhdistaa sitä niin paljon kuin mahdollista. Keskikohta: Päädyin kuitenkin romuttamaan auton. Loppu: Vakuutusrahat riittivät upouuden auton ostamiseen.</w:t>
      </w:r>
    </w:p>
    <w:p>
      <w:r>
        <w:rPr>
          <w:b/>
        </w:rPr>
        <w:t xml:space="preserve">Tulos</w:t>
      </w:r>
    </w:p>
    <w:p>
      <w:r>
        <w:t xml:space="preserve">Päädyin kuitenkin pitämään auton.</w:t>
      </w:r>
    </w:p>
    <w:p>
      <w:r>
        <w:rPr>
          <w:b/>
        </w:rPr>
        <w:t xml:space="preserve">Tulos</w:t>
      </w:r>
    </w:p>
    <w:p>
      <w:r>
        <w:t xml:space="preserve">Päädyin kuitenkin myymään auton.</w:t>
      </w:r>
    </w:p>
    <w:p>
      <w:r>
        <w:rPr>
          <w:b/>
        </w:rPr>
        <w:t xml:space="preserve">Tulos</w:t>
      </w:r>
    </w:p>
    <w:p>
      <w:r>
        <w:t xml:space="preserve">Päädyin kuitenkin nukkumaan autossa.</w:t>
      </w:r>
    </w:p>
    <w:p>
      <w:r>
        <w:rPr>
          <w:b/>
        </w:rPr>
        <w:t xml:space="preserve">Esimerkki 0.1723</w:t>
      </w:r>
    </w:p>
    <w:p>
      <w:r>
        <w:t xml:space="preserve">Alku: Lääkärini sanoi, että kalsiumtasoni olivat alhaiset. Keskikohta: Sain tietää, että minulla on laktoosi-intoleranssi. Loppu: Päätin käyttää kalsiumlisää maidon sijasta.</w:t>
      </w:r>
    </w:p>
    <w:p>
      <w:r>
        <w:rPr>
          <w:b/>
        </w:rPr>
        <w:t xml:space="preserve">Tulos</w:t>
      </w:r>
    </w:p>
    <w:p>
      <w:r>
        <w:t xml:space="preserve">Sen sijaan sain selville, että minulla on liikaa kalsiumia.</w:t>
      </w:r>
    </w:p>
    <w:p>
      <w:r>
        <w:rPr>
          <w:b/>
        </w:rPr>
        <w:t xml:space="preserve">Tulos</w:t>
      </w:r>
    </w:p>
    <w:p>
      <w:r>
        <w:t xml:space="preserve">Huomasin rakastavani maitoa.</w:t>
      </w:r>
    </w:p>
    <w:p>
      <w:r>
        <w:rPr>
          <w:b/>
        </w:rPr>
        <w:t xml:space="preserve">Tulos</w:t>
      </w:r>
    </w:p>
    <w:p>
      <w:r>
        <w:t xml:space="preserve">Sain tietää, että voin juoda maitoa.</w:t>
      </w:r>
    </w:p>
    <w:p>
      <w:r>
        <w:rPr>
          <w:b/>
        </w:rPr>
        <w:t xml:space="preserve">Esimerkki 0.1724</w:t>
      </w:r>
    </w:p>
    <w:p>
      <w:r>
        <w:t xml:space="preserve">Alku: Rahtikoneen moottori alkoi sammua. Keskikohta: Hän säästi hätäsuunnitelmansa loppuun asti. Loppu: Hän pakotti salvan auki ja hyppäsi epäröimättä.</w:t>
      </w:r>
    </w:p>
    <w:p>
      <w:r>
        <w:rPr>
          <w:b/>
        </w:rPr>
        <w:t xml:space="preserve">Tulos</w:t>
      </w:r>
    </w:p>
    <w:p>
      <w:r>
        <w:t xml:space="preserve">Hänellä ei ollut hätäsuunnitelmaa.</w:t>
      </w:r>
    </w:p>
    <w:p>
      <w:r>
        <w:rPr>
          <w:b/>
        </w:rPr>
        <w:t xml:space="preserve">Tulos</w:t>
      </w:r>
    </w:p>
    <w:p>
      <w:r>
        <w:t xml:space="preserve">Hän jätti hätäsuunnitelmansa loppuun asti huomiotta.</w:t>
      </w:r>
    </w:p>
    <w:p>
      <w:r>
        <w:rPr>
          <w:b/>
        </w:rPr>
        <w:t xml:space="preserve">Tulos</w:t>
      </w:r>
    </w:p>
    <w:p>
      <w:r>
        <w:t xml:space="preserve">Hän säästi hätäsuunnitelmansa ja teki juuri itsemurhan.</w:t>
      </w:r>
    </w:p>
    <w:p>
      <w:r>
        <w:rPr>
          <w:b/>
        </w:rPr>
        <w:t xml:space="preserve">Esimerkki 0,1725</w:t>
      </w:r>
    </w:p>
    <w:p>
      <w:r>
        <w:t xml:space="preserve">Alku: Kyle ja Matt olivat viime kesänä koripalloleirillä punkkakavereita. Keskikohta: Kyle oli paljon parempi koripalloilija. Loppu: Matt pyysi sitten Kylea auttamaan häntä parantamaan koripallotaitojaan.</w:t>
      </w:r>
    </w:p>
    <w:p>
      <w:r>
        <w:rPr>
          <w:b/>
        </w:rPr>
        <w:t xml:space="preserve">Tulos</w:t>
      </w:r>
    </w:p>
    <w:p>
      <w:r>
        <w:t xml:space="preserve">Kyle oli paljon parempi kortinpelaaja.</w:t>
      </w:r>
    </w:p>
    <w:p>
      <w:r>
        <w:rPr>
          <w:b/>
        </w:rPr>
        <w:t xml:space="preserve">Tulos</w:t>
      </w:r>
    </w:p>
    <w:p>
      <w:r>
        <w:t xml:space="preserve">Matt alkoi juuri soittaa.</w:t>
      </w:r>
    </w:p>
    <w:p>
      <w:r>
        <w:rPr>
          <w:b/>
        </w:rPr>
        <w:t xml:space="preserve">Tulos</w:t>
      </w:r>
    </w:p>
    <w:p>
      <w:r>
        <w:t xml:space="preserve">Matt oli paljon parempi koripalloilija.</w:t>
      </w:r>
    </w:p>
    <w:p>
      <w:r>
        <w:rPr>
          <w:b/>
        </w:rPr>
        <w:t xml:space="preserve">Esimerkki 0.1726</w:t>
      </w:r>
    </w:p>
    <w:p>
      <w:r>
        <w:t xml:space="preserve">Alku: Halusin uuden näppäimistön iPadiini. Keskikohta: Menin Apple-kauppaan etsimään sellaista. Loppu: Se sopi täydellisesti.</w:t>
      </w:r>
    </w:p>
    <w:p>
      <w:r>
        <w:rPr>
          <w:b/>
        </w:rPr>
        <w:t xml:space="preserve">Tulos</w:t>
      </w:r>
    </w:p>
    <w:p>
      <w:r>
        <w:t xml:space="preserve">Kävin Apple-kaupassa, mutta en löytänyt mitään.</w:t>
      </w:r>
    </w:p>
    <w:p>
      <w:r>
        <w:rPr>
          <w:b/>
        </w:rPr>
        <w:t xml:space="preserve">Esimerkki 0.1727</w:t>
      </w:r>
    </w:p>
    <w:p>
      <w:r>
        <w:t xml:space="preserve">Alku: Minä huomasin avaamattoman karkkipussin. Keskikohta: Avasin sen ja lapioin karkkia taskuihini. Loppu: Sarah palaa ja löytää tyhjän karkkipussin.</w:t>
      </w:r>
    </w:p>
    <w:p>
      <w:r>
        <w:rPr>
          <w:b/>
        </w:rPr>
        <w:t xml:space="preserve">Tulos</w:t>
      </w:r>
    </w:p>
    <w:p>
      <w:r>
        <w:t xml:space="preserve">Jätin sen rauhaan, koska vihaan karkkimaissia.</w:t>
      </w:r>
    </w:p>
    <w:p>
      <w:r>
        <w:rPr>
          <w:b/>
        </w:rPr>
        <w:t xml:space="preserve">Tulos</w:t>
      </w:r>
    </w:p>
    <w:p>
      <w:r>
        <w:t xml:space="preserve">Avasin sen ja päätin olla lapioimatta karkkia taskuihini.</w:t>
      </w:r>
    </w:p>
    <w:p>
      <w:r>
        <w:rPr>
          <w:b/>
        </w:rPr>
        <w:t xml:space="preserve">Tulos</w:t>
      </w:r>
    </w:p>
    <w:p>
      <w:r>
        <w:t xml:space="preserve">Avasin sen ja lapioin karkit takaisin pussiin.</w:t>
      </w:r>
    </w:p>
    <w:p>
      <w:r>
        <w:rPr>
          <w:b/>
        </w:rPr>
        <w:t xml:space="preserve">Esimerkki 0.1728</w:t>
      </w:r>
    </w:p>
    <w:p>
      <w:r>
        <w:t xml:space="preserve">Alku: Macin vegaaniystävä oli tulossa illalliselle. Keskikohta: Mac tarvitsi useamman kuin yhden ystävän. Loppu: He kaikki nauttivat ateriasta.</w:t>
      </w:r>
    </w:p>
    <w:p>
      <w:r>
        <w:rPr>
          <w:b/>
        </w:rPr>
        <w:t xml:space="preserve">Tulos</w:t>
      </w:r>
    </w:p>
    <w:p>
      <w:r>
        <w:t xml:space="preserve">Macilla ei ollut vegaanisia vaihtoehtoja ystävälleen.</w:t>
      </w:r>
    </w:p>
    <w:p>
      <w:r>
        <w:rPr>
          <w:b/>
        </w:rPr>
        <w:t xml:space="preserve">Tulos</w:t>
      </w:r>
    </w:p>
    <w:p>
      <w:r>
        <w:t xml:space="preserve">Mac tarvitsi enemmän kuin yhden ystävän poissaolon.</w:t>
      </w:r>
    </w:p>
    <w:p>
      <w:r>
        <w:rPr>
          <w:b/>
        </w:rPr>
        <w:t xml:space="preserve">Tulos</w:t>
      </w:r>
    </w:p>
    <w:p>
      <w:r>
        <w:t xml:space="preserve">Mac tarvitsi vain yhden ystävän ympärilleen.</w:t>
      </w:r>
    </w:p>
    <w:p>
      <w:r>
        <w:rPr>
          <w:b/>
        </w:rPr>
        <w:t xml:space="preserve">Esimerkki 0.1729</w:t>
      </w:r>
    </w:p>
    <w:p>
      <w:r>
        <w:t xml:space="preserve">Alku: Andrew ei ollut koskaan joutunut vaikeuksiin mistään syystä. Keskikohta: Andrew päätti muuttaa maineensa ja etsiä alkoholia. Loppu: Andrew toivoi, että hänen vanhemmillaan olisi alkoholia.</w:t>
      </w:r>
    </w:p>
    <w:p>
      <w:r>
        <w:rPr>
          <w:b/>
        </w:rPr>
        <w:t xml:space="preserve">Tulos</w:t>
      </w:r>
    </w:p>
    <w:p>
      <w:r>
        <w:t xml:space="preserve">Andrew päätti olla muuttamatta mainettaan ja juopotella.</w:t>
      </w:r>
    </w:p>
    <w:p>
      <w:r>
        <w:rPr>
          <w:b/>
        </w:rPr>
        <w:t xml:space="preserve">Tulos</w:t>
      </w:r>
    </w:p>
    <w:p>
      <w:r>
        <w:t xml:space="preserve">Andrew päätti muuttaa maineensa ja etsiä savukkeita.</w:t>
      </w:r>
    </w:p>
    <w:p>
      <w:r>
        <w:rPr>
          <w:b/>
        </w:rPr>
        <w:t xml:space="preserve">Tulos</w:t>
      </w:r>
    </w:p>
    <w:p>
      <w:r>
        <w:t xml:space="preserve">Andrew oli ollut ennenkin monissa vaikeuksissa.</w:t>
      </w:r>
    </w:p>
    <w:p>
      <w:r>
        <w:rPr>
          <w:b/>
        </w:rPr>
        <w:t xml:space="preserve">Esimerkki 0.1730</w:t>
      </w:r>
    </w:p>
    <w:p>
      <w:r>
        <w:t xml:space="preserve">Alku: Steven oli rakastunut Susanna-nimiseen tyttöön. Keskikohta: Steven meni treffeille Susannan kanssa. Loppu: He olivat hyvin iloisia nähdessään toisensa.</w:t>
      </w:r>
    </w:p>
    <w:p>
      <w:r>
        <w:rPr>
          <w:b/>
        </w:rPr>
        <w:t xml:space="preserve">Tulos</w:t>
      </w:r>
    </w:p>
    <w:p>
      <w:r>
        <w:t xml:space="preserve">Susanna oli rakastunut toiseen.</w:t>
      </w:r>
    </w:p>
    <w:p>
      <w:r>
        <w:rPr>
          <w:b/>
        </w:rPr>
        <w:t xml:space="preserve">Esimerkki 0.1731</w:t>
      </w:r>
    </w:p>
    <w:p>
      <w:r>
        <w:t xml:space="preserve">Alku: Bud meni ulosottohuutokauppaan. Keskikohta: Bud teki tarjouksen talosta,. Loppu: Bud oli nyt kodinomistaja!</w:t>
      </w:r>
    </w:p>
    <w:p>
      <w:r>
        <w:rPr>
          <w:b/>
        </w:rPr>
        <w:t xml:space="preserve">Tulos</w:t>
      </w:r>
    </w:p>
    <w:p>
      <w:r>
        <w:t xml:space="preserve">Bud teki tarjouksen autosta.</w:t>
      </w:r>
    </w:p>
    <w:p>
      <w:r>
        <w:rPr>
          <w:b/>
        </w:rPr>
        <w:t xml:space="preserve">Tulos</w:t>
      </w:r>
    </w:p>
    <w:p>
      <w:r>
        <w:t xml:space="preserve">Bud teki tarjouksen talosta, mutta hävisi.</w:t>
      </w:r>
    </w:p>
    <w:p>
      <w:r>
        <w:rPr>
          <w:b/>
        </w:rPr>
        <w:t xml:space="preserve">Tulos</w:t>
      </w:r>
    </w:p>
    <w:p>
      <w:r>
        <w:t xml:space="preserve">Bud hävisi tarjouksensa talosta.</w:t>
      </w:r>
    </w:p>
    <w:p>
      <w:r>
        <w:rPr>
          <w:b/>
        </w:rPr>
        <w:t xml:space="preserve">Esimerkki 0.1732</w:t>
      </w:r>
    </w:p>
    <w:p>
      <w:r>
        <w:t xml:space="preserve">Alku: Lewy halusi koiranpennun. Keskikohta: Lewyn äiti hankki hänelle koiranpennun. Loppu: Siinä se oli Lewyn sängyllä, hänen ikioma koiranpentunsa.</w:t>
      </w:r>
    </w:p>
    <w:p>
      <w:r>
        <w:rPr>
          <w:b/>
        </w:rPr>
        <w:t xml:space="preserve">Tulos</w:t>
      </w:r>
    </w:p>
    <w:p>
      <w:r>
        <w:t xml:space="preserve">Lewyn äiti hankki hänelle kolme kilpikonnaa.</w:t>
      </w:r>
    </w:p>
    <w:p>
      <w:r>
        <w:rPr>
          <w:b/>
        </w:rPr>
        <w:t xml:space="preserve">Tulos</w:t>
      </w:r>
    </w:p>
    <w:p>
      <w:r>
        <w:t xml:space="preserve">Lewyn äiti hankki hänelle kissanpennun.</w:t>
      </w:r>
    </w:p>
    <w:p>
      <w:r>
        <w:rPr>
          <w:b/>
        </w:rPr>
        <w:t xml:space="preserve">Tulos</w:t>
      </w:r>
    </w:p>
    <w:p>
      <w:r>
        <w:t xml:space="preserve">Lewyn äiti osti hänelle xboxin.</w:t>
      </w:r>
    </w:p>
    <w:p>
      <w:r>
        <w:rPr>
          <w:b/>
        </w:rPr>
        <w:t xml:space="preserve">Esimerkki 0,1733</w:t>
      </w:r>
    </w:p>
    <w:p>
      <w:r>
        <w:t xml:space="preserve">Alku: Sara kutsui ystävänsä kylään lauantai-iltana. Keskikohta: Saran ystävillä oli niin hauskaa, etteivät he halunneet lähteä. Loppu: Saran yöstä tuli kahden päivän yökyläily!</w:t>
      </w:r>
    </w:p>
    <w:p>
      <w:r>
        <w:rPr>
          <w:b/>
        </w:rPr>
        <w:t xml:space="preserve">Tulos</w:t>
      </w:r>
    </w:p>
    <w:p>
      <w:r>
        <w:t xml:space="preserve">Saran ystävillä oli niin vähän hauskaa, että he halusivat lähteä heti.</w:t>
      </w:r>
    </w:p>
    <w:p>
      <w:r>
        <w:rPr>
          <w:b/>
        </w:rPr>
        <w:t xml:space="preserve">Esimerkki 0.1734</w:t>
      </w:r>
    </w:p>
    <w:p>
      <w:r>
        <w:t xml:space="preserve">Alku: Amy jäi liian myöhään luisteluradalle. Keskikohta: Amy pelkäsi aamulla koulua. Loppu: Koulu lopulta peruttiin, ja Amylla oli aikaa tehdä tehtävänsä.</w:t>
      </w:r>
    </w:p>
    <w:p>
      <w:r>
        <w:rPr>
          <w:b/>
        </w:rPr>
        <w:t xml:space="preserve">Tulos</w:t>
      </w:r>
    </w:p>
    <w:p>
      <w:r>
        <w:t xml:space="preserve">Amy oli innoissaan koulusta aamulla.</w:t>
      </w:r>
    </w:p>
    <w:p>
      <w:r>
        <w:rPr>
          <w:b/>
        </w:rPr>
        <w:t xml:space="preserve">Tulos</w:t>
      </w:r>
    </w:p>
    <w:p>
      <w:r>
        <w:t xml:space="preserve">Amy ei pelännyt aamulla koulua.</w:t>
      </w:r>
    </w:p>
    <w:p>
      <w:r>
        <w:rPr>
          <w:b/>
        </w:rPr>
        <w:t xml:space="preserve">Tulos</w:t>
      </w:r>
    </w:p>
    <w:p>
      <w:r>
        <w:t xml:space="preserve">Amy oli peloissaan aamun lääkäreistä.</w:t>
      </w:r>
    </w:p>
    <w:p>
      <w:r>
        <w:rPr>
          <w:b/>
        </w:rPr>
        <w:t xml:space="preserve">Esimerkki 0,1735</w:t>
      </w:r>
    </w:p>
    <w:p>
      <w:r>
        <w:t xml:space="preserve">Alku: Bob osti tyttärelleen uuden leijan. Keskikohta: He viettivät päivän leijaa lennättäen. Loppu: Päivän päätteeksi he menivät kotiin ja söivät jäätelöä.</w:t>
      </w:r>
    </w:p>
    <w:p>
      <w:r>
        <w:rPr>
          <w:b/>
        </w:rPr>
        <w:t xml:space="preserve">Tulos</w:t>
      </w:r>
    </w:p>
    <w:p>
      <w:r>
        <w:t xml:space="preserve">He viettivät päivän sisällä.</w:t>
      </w:r>
    </w:p>
    <w:p>
      <w:r>
        <w:rPr>
          <w:b/>
        </w:rPr>
        <w:t xml:space="preserve">Esimerkki 0.1736</w:t>
      </w:r>
    </w:p>
    <w:p>
      <w:r>
        <w:t xml:space="preserve">Alku: George oli nyrkkeilijä, joka rakasti urheilua. Keskellä: George harjoitteli joka päivä tulevaa otteluaan varten. Loppu: George voitti ensimmäisen titteliottelunsa tyrmäyksellä ja oli hyvin onnellinen.</w:t>
      </w:r>
    </w:p>
    <w:p>
      <w:r>
        <w:rPr>
          <w:b/>
        </w:rPr>
        <w:t xml:space="preserve">Tulos</w:t>
      </w:r>
    </w:p>
    <w:p>
      <w:r>
        <w:t xml:space="preserve">George ei treenannut lainkaan.</w:t>
      </w:r>
    </w:p>
    <w:p>
      <w:r>
        <w:rPr>
          <w:b/>
        </w:rPr>
        <w:t xml:space="preserve">Tulos</w:t>
      </w:r>
    </w:p>
    <w:p>
      <w:r>
        <w:t xml:space="preserve">George lopetti harjoittelun kauan ennen tulevaa otteluaan.</w:t>
      </w:r>
    </w:p>
    <w:p>
      <w:r>
        <w:rPr>
          <w:b/>
        </w:rPr>
        <w:t xml:space="preserve">Tulos</w:t>
      </w:r>
    </w:p>
    <w:p>
      <w:r>
        <w:t xml:space="preserve">George harjoitteli kerran tulevaa otteluaan varten.</w:t>
      </w:r>
    </w:p>
    <w:p>
      <w:r>
        <w:rPr>
          <w:b/>
        </w:rPr>
        <w:t xml:space="preserve">Esimerkki 0.1737</w:t>
      </w:r>
    </w:p>
    <w:p>
      <w:r>
        <w:t xml:space="preserve">Alku: Eilen oli hyvin pitkä ja väsyttävä päivä. Keskikohta: Nukahdin aikaisin, kun tulin kotiin. Loppu: Yhtäkkiä kello 3:00 yksinkertaisesti heräsin heti enkä pystynyt enää nukkumaan.</w:t>
      </w:r>
    </w:p>
    <w:p>
      <w:r>
        <w:rPr>
          <w:b/>
        </w:rPr>
        <w:t xml:space="preserve">Tulos</w:t>
      </w:r>
    </w:p>
    <w:p>
      <w:r>
        <w:t xml:space="preserve">Nukahdin hyvin myöhään, kun pääsin kotiin.</w:t>
      </w:r>
    </w:p>
    <w:p>
      <w:r>
        <w:rPr>
          <w:b/>
        </w:rPr>
        <w:t xml:space="preserve">Esimerkki 0,1738</w:t>
      </w:r>
    </w:p>
    <w:p>
      <w:r>
        <w:t xml:space="preserve">Alku: Kim nylki polvensa, kun häntä vedettiin pyörän perässä. Keskikohta: Kim ja tytöt eivät halunneet kertoa vanhemmilleen, mutta tiesivät, että heidän oli pakko. Loppu: Tytöt joutuivat vaikeuksiin, koska he yrittivät niin vaarallista temppua.</w:t>
      </w:r>
    </w:p>
    <w:p>
      <w:r>
        <w:rPr>
          <w:b/>
        </w:rPr>
        <w:t xml:space="preserve">Tulos</w:t>
      </w:r>
    </w:p>
    <w:p>
      <w:r>
        <w:t xml:space="preserve">Kim ja tytöt eivät halunneet kertoa vanhemmilleen ja päättivät olla kertomatta.</w:t>
      </w:r>
    </w:p>
    <w:p>
      <w:r>
        <w:rPr>
          <w:b/>
        </w:rPr>
        <w:t xml:space="preserve">Tulos</w:t>
      </w:r>
    </w:p>
    <w:p>
      <w:r>
        <w:t xml:space="preserve">Kim ja tytöt eivät halunneet kertoa vanhemmilleen, eivätkä he koskaan saaneet tietää.</w:t>
      </w:r>
    </w:p>
    <w:p>
      <w:r>
        <w:rPr>
          <w:b/>
        </w:rPr>
        <w:t xml:space="preserve">Tulos</w:t>
      </w:r>
    </w:p>
    <w:p>
      <w:r>
        <w:t xml:space="preserve">Kim ei koskaan kertonut vanhemmilleen, mitä tapahtui.</w:t>
      </w:r>
    </w:p>
    <w:p>
      <w:r>
        <w:rPr>
          <w:b/>
        </w:rPr>
        <w:t xml:space="preserve">Esimerkki 0.1739</w:t>
      </w:r>
    </w:p>
    <w:p>
      <w:r>
        <w:t xml:space="preserve">Alku: Beth halusi tehdä brownieita. Keskikohta: Beth leipoi brownieita. Loppu: Jäähtyneenä Beth nautti leipomiensa leivonnaisten mausta.</w:t>
      </w:r>
    </w:p>
    <w:p>
      <w:r>
        <w:rPr>
          <w:b/>
        </w:rPr>
        <w:t xml:space="preserve">Tulos</w:t>
      </w:r>
    </w:p>
    <w:p>
      <w:r>
        <w:t xml:space="preserve">Beth leipoi piirakan.</w:t>
      </w:r>
    </w:p>
    <w:p>
      <w:r>
        <w:rPr>
          <w:b/>
        </w:rPr>
        <w:t xml:space="preserve">Tulos</w:t>
      </w:r>
    </w:p>
    <w:p>
      <w:r>
        <w:t xml:space="preserve">Beth leipoi kakun.</w:t>
      </w:r>
    </w:p>
    <w:p>
      <w:r>
        <w:rPr>
          <w:b/>
        </w:rPr>
        <w:t xml:space="preserve">Tulos</w:t>
      </w:r>
    </w:p>
    <w:p>
      <w:r>
        <w:t xml:space="preserve">Beth heitti browniet pois.</w:t>
      </w:r>
    </w:p>
    <w:p>
      <w:r>
        <w:rPr>
          <w:b/>
        </w:rPr>
        <w:t xml:space="preserve">Esimerkki 0,1740</w:t>
      </w:r>
    </w:p>
    <w:p>
      <w:r>
        <w:t xml:space="preserve">Alku: Jan on lenkillä, kun koira alkaa jahdata häntä. Keskikohta: Onneksi Janilla on aina mukanaan pesäpallomaila lenkillä. Loppu: Jan pelastaa Janin hengen hakkaamalla koiraa mailalla, kunnes se juoksee karkuun.</w:t>
      </w:r>
    </w:p>
    <w:p>
      <w:r>
        <w:rPr>
          <w:b/>
        </w:rPr>
        <w:t xml:space="preserve">Tulos</w:t>
      </w:r>
    </w:p>
    <w:p>
      <w:r>
        <w:t xml:space="preserve">Valitettavasti Jan on aina tyhjin käsin lenkillä.</w:t>
      </w:r>
    </w:p>
    <w:p>
      <w:r>
        <w:rPr>
          <w:b/>
        </w:rPr>
        <w:t xml:space="preserve">Esimerkki 0,1741</w:t>
      </w:r>
    </w:p>
    <w:p>
      <w:r>
        <w:t xml:space="preserve">Alku: Jasper oli tehtaan ahkerin työntekijä. Keskikohta: Jasper otti sunnuntaina vapaata ollakseen perheen kanssa. Loppu: Siitä päivästä lähtien Jasper päätti pitää aina sunnuntaisin vapaata.</w:t>
      </w:r>
    </w:p>
    <w:p>
      <w:r>
        <w:rPr>
          <w:b/>
        </w:rPr>
        <w:t xml:space="preserve">Tulos</w:t>
      </w:r>
    </w:p>
    <w:p>
      <w:r>
        <w:t xml:space="preserve">Jasper teki sunnuntaina erityisen kovasti töitä.</w:t>
      </w:r>
    </w:p>
    <w:p>
      <w:r>
        <w:rPr>
          <w:b/>
        </w:rPr>
        <w:t xml:space="preserve">Esimerkki 0.1742</w:t>
      </w:r>
    </w:p>
    <w:p>
      <w:r>
        <w:t xml:space="preserve">Alku: Mark halusi pitää hauskaa tänä viikonloppuna. Keskikohta: Mark halusi pitää hauskaa ja olla kunnossa. Loppu: Hän päätti lähteä vaellukselle terveytensä vuoksi.</w:t>
      </w:r>
    </w:p>
    <w:p>
      <w:r>
        <w:rPr>
          <w:b/>
        </w:rPr>
        <w:t xml:space="preserve">Tulos</w:t>
      </w:r>
    </w:p>
    <w:p>
      <w:r>
        <w:t xml:space="preserve">Mark ei halunnut pitää hauskaa tai olla kunnossa.</w:t>
      </w:r>
    </w:p>
    <w:p>
      <w:r>
        <w:rPr>
          <w:b/>
        </w:rPr>
        <w:t xml:space="preserve">Esimerkki 0.1743</w:t>
      </w:r>
    </w:p>
    <w:p>
      <w:r>
        <w:t xml:space="preserve">Alku: Olin pelaamassa golfia ystävieni kanssa Havaijilla. Keskikohta: Minulla oli huono kokemus golfia pelatessani. Loppu: Olin helpottunut päästessäni kauas pois tuosta pelottavasta siasta.</w:t>
      </w:r>
    </w:p>
    <w:p>
      <w:r>
        <w:rPr>
          <w:b/>
        </w:rPr>
        <w:t xml:space="preserve">Tulos</w:t>
      </w:r>
    </w:p>
    <w:p>
      <w:r>
        <w:t xml:space="preserve">Minulla oli hieno kokemus golfin pelaamisesta.</w:t>
      </w:r>
    </w:p>
    <w:p>
      <w:r>
        <w:rPr>
          <w:b/>
        </w:rPr>
        <w:t xml:space="preserve">Tulos</w:t>
      </w:r>
    </w:p>
    <w:p>
      <w:r>
        <w:t xml:space="preserve">Minulla oli hieno kokemus golfia pelatessani.</w:t>
      </w:r>
    </w:p>
    <w:p>
      <w:r>
        <w:rPr>
          <w:b/>
        </w:rPr>
        <w:t xml:space="preserve">Tulos</w:t>
      </w:r>
    </w:p>
    <w:p>
      <w:r>
        <w:t xml:space="preserve">Minut melkein pilkottiin kahtia Havaijilla.</w:t>
      </w:r>
    </w:p>
    <w:p>
      <w:r>
        <w:rPr>
          <w:b/>
        </w:rPr>
        <w:t xml:space="preserve">Esimerkki 0.1744</w:t>
      </w:r>
    </w:p>
    <w:p>
      <w:r>
        <w:t xml:space="preserve">Alku: Gina oli yhä hiekkaa kasvoillaan ja vaatteissaan. Keskikohta: Gina ryhdistäytyi ja yritti olla näyttämättä hämmennystä. Loppu: Mutta hän tiesi, että hän itkisi päästyään vessaan.</w:t>
      </w:r>
    </w:p>
    <w:p>
      <w:r>
        <w:rPr>
          <w:b/>
        </w:rPr>
        <w:t xml:space="preserve">Tulos</w:t>
      </w:r>
    </w:p>
    <w:p>
      <w:r>
        <w:t xml:space="preserve">Gina ryhdistäytyi eikä osoittanut mitään hämmennystä, hän ei ollut hämillään.</w:t>
      </w:r>
    </w:p>
    <w:p>
      <w:r>
        <w:rPr>
          <w:b/>
        </w:rPr>
        <w:t xml:space="preserve">Esimerkki 0.1745</w:t>
      </w:r>
    </w:p>
    <w:p>
      <w:r>
        <w:t xml:space="preserve">Alku: Beau oli innoissaan uudesta söpöstä pennustaan. Keskikohta: Hänellä oli vaikeuksia koiran kouluttamisessa. Loppu: Beau alkoi viedä pentua säännöllisesti kävelylle, mikä korjasi tilanteen.</w:t>
      </w:r>
    </w:p>
    <w:p>
      <w:r>
        <w:rPr>
          <w:b/>
        </w:rPr>
        <w:t xml:space="preserve">Tulos</w:t>
      </w:r>
    </w:p>
    <w:p>
      <w:r>
        <w:t xml:space="preserve">Beau ei saanut pentua koulutettua, vaikka mitä olisi tehnyt.</w:t>
      </w:r>
    </w:p>
    <w:p>
      <w:r>
        <w:rPr>
          <w:b/>
        </w:rPr>
        <w:t xml:space="preserve">Tulos</w:t>
      </w:r>
    </w:p>
    <w:p>
      <w:r>
        <w:t xml:space="preserve">Pentu söi verhot.</w:t>
      </w:r>
    </w:p>
    <w:p>
      <w:r>
        <w:rPr>
          <w:b/>
        </w:rPr>
        <w:t xml:space="preserve">Esimerkki 0.1746</w:t>
      </w:r>
    </w:p>
    <w:p>
      <w:r>
        <w:t xml:space="preserve">Alku: Nat syntyi, kun hänen isänsä oli armeijassa. Keskimmäinen: Natin isä yllätti hänet. Loppu: Kun hänen isänsä astui sisään, molemmat miehet itkivät ilosta!</w:t>
      </w:r>
    </w:p>
    <w:p>
      <w:r>
        <w:rPr>
          <w:b/>
        </w:rPr>
        <w:t xml:space="preserve">Tulos</w:t>
      </w:r>
    </w:p>
    <w:p>
      <w:r>
        <w:t xml:space="preserve">Natin isä kuoli taistelussa.</w:t>
      </w:r>
    </w:p>
    <w:p>
      <w:r>
        <w:rPr>
          <w:b/>
        </w:rPr>
        <w:t xml:space="preserve">Tulos</w:t>
      </w:r>
    </w:p>
    <w:p>
      <w:r>
        <w:t xml:space="preserve">Natin isä vihasi häntä.</w:t>
      </w:r>
    </w:p>
    <w:p>
      <w:r>
        <w:rPr>
          <w:b/>
        </w:rPr>
        <w:t xml:space="preserve">Tulos</w:t>
      </w:r>
    </w:p>
    <w:p>
      <w:r>
        <w:t xml:space="preserve">Natin isä tapettiin.</w:t>
      </w:r>
    </w:p>
    <w:p>
      <w:r>
        <w:rPr>
          <w:b/>
        </w:rPr>
        <w:t xml:space="preserve">Esimerkki 0.1747</w:t>
      </w:r>
    </w:p>
    <w:p>
      <w:r>
        <w:t xml:space="preserve">Alku: Olin Japanissa. Keskikohta: Päätin tilata ramenia. Loppu: Se oli parasta ramenia, mitä olin koskaan syönyt.</w:t>
      </w:r>
    </w:p>
    <w:p>
      <w:r>
        <w:rPr>
          <w:b/>
        </w:rPr>
        <w:t xml:space="preserve">Tulos</w:t>
      </w:r>
    </w:p>
    <w:p>
      <w:r>
        <w:t xml:space="preserve">Päätin peruuttaa ramen-tilauksen.</w:t>
      </w:r>
    </w:p>
    <w:p>
      <w:r>
        <w:rPr>
          <w:b/>
        </w:rPr>
        <w:t xml:space="preserve">Tulos</w:t>
      </w:r>
    </w:p>
    <w:p>
      <w:r>
        <w:t xml:space="preserve">Päätin tehdä pizzaa.</w:t>
      </w:r>
    </w:p>
    <w:p>
      <w:r>
        <w:rPr>
          <w:b/>
        </w:rPr>
        <w:t xml:space="preserve">Tulos</w:t>
      </w:r>
    </w:p>
    <w:p>
      <w:r>
        <w:t xml:space="preserve">Päätin tilata pizzan.</w:t>
      </w:r>
    </w:p>
    <w:p>
      <w:r>
        <w:rPr>
          <w:b/>
        </w:rPr>
        <w:t xml:space="preserve">Esimerkki 0.1748</w:t>
      </w:r>
    </w:p>
    <w:p>
      <w:r>
        <w:t xml:space="preserve">Alku: Pikku Francis piti lähettää päivähoitoon. Keskikohta: Hän etsi netistä päiväkoteja löytääkseen parhaan. Loppu: Hänen äitinsä oli ylpeä siitä, että hän valitsi parhaan.</w:t>
      </w:r>
    </w:p>
    <w:p>
      <w:r>
        <w:rPr>
          <w:b/>
        </w:rPr>
        <w:t xml:space="preserve">Tulos</w:t>
      </w:r>
    </w:p>
    <w:p>
      <w:r>
        <w:t xml:space="preserve">Hän etsi ravintoloita netistä löytääkseen parhaan.</w:t>
      </w:r>
    </w:p>
    <w:p>
      <w:r>
        <w:rPr>
          <w:b/>
        </w:rPr>
        <w:t xml:space="preserve">Esimerkki 0.1749</w:t>
      </w:r>
    </w:p>
    <w:p>
      <w:r>
        <w:t xml:space="preserve">Alku: Yrjöllä oli hyvin vaikea viikko töissä. Keskikohta: Hän kävi lenkillä ja kuumassa suihkussa. Loppu: Hän tunsi olonsa virkistyneeksi ja oli valmis nukkumaan kunnon yöunet.</w:t>
      </w:r>
    </w:p>
    <w:p>
      <w:r>
        <w:rPr>
          <w:b/>
        </w:rPr>
        <w:t xml:space="preserve">Tulos</w:t>
      </w:r>
    </w:p>
    <w:p>
      <w:r>
        <w:t xml:space="preserve">Hän oli toimistossa iltakymmeneen asti.</w:t>
      </w:r>
    </w:p>
    <w:p>
      <w:r>
        <w:rPr>
          <w:b/>
        </w:rPr>
        <w:t xml:space="preserve">Esimerkki 0,1750</w:t>
      </w:r>
    </w:p>
    <w:p>
      <w:r>
        <w:t xml:space="preserve">Alku: Kirsikka vihattu Parsakaali. Keskikohta: Cherry meni treffeille Daven kanssa. Loppu: Dave menetti kaiken vetovoimansa Cherryyn ja päätti olla soittamatta hänelle enää koskaan.</w:t>
      </w:r>
    </w:p>
    <w:p>
      <w:r>
        <w:rPr>
          <w:b/>
        </w:rPr>
        <w:t xml:space="preserve">Tulos</w:t>
      </w:r>
    </w:p>
    <w:p>
      <w:r>
        <w:t xml:space="preserve">Cherry meni treffeille Steven kanssa.</w:t>
      </w:r>
    </w:p>
    <w:p>
      <w:r>
        <w:rPr>
          <w:b/>
        </w:rPr>
        <w:t xml:space="preserve">Esimerkki 0.1751</w:t>
      </w:r>
    </w:p>
    <w:p>
      <w:r>
        <w:t xml:space="preserve">Alku: Dell oli muusikko Seattlessa. Keskikohta: Dell, halusi tavata tyttöjä alueellaan seurustelua varten. Loppu: Hän seurustelee nyt Sallyn kanssa, johon hän on hulluna rakastunut.</w:t>
      </w:r>
    </w:p>
    <w:p>
      <w:r>
        <w:rPr>
          <w:b/>
        </w:rPr>
        <w:t xml:space="preserve">Tulos</w:t>
      </w:r>
    </w:p>
    <w:p>
      <w:r>
        <w:t xml:space="preserve">Dell halusi olla sinkku jonkin aikaa.</w:t>
      </w:r>
    </w:p>
    <w:p>
      <w:r>
        <w:rPr>
          <w:b/>
        </w:rPr>
        <w:t xml:space="preserve">Tulos</w:t>
      </w:r>
    </w:p>
    <w:p>
      <w:r>
        <w:t xml:space="preserve">Dell halusi tavata miehiä alueellaan seurustelua varten.</w:t>
      </w:r>
    </w:p>
    <w:p>
      <w:r>
        <w:rPr>
          <w:b/>
        </w:rPr>
        <w:t xml:space="preserve">Tulos</w:t>
      </w:r>
    </w:p>
    <w:p>
      <w:r>
        <w:t xml:space="preserve">Dell, ei halunnut tavata tyttöjä alueellaan seurustellakseen.</w:t>
      </w:r>
    </w:p>
    <w:p>
      <w:r>
        <w:rPr>
          <w:b/>
        </w:rPr>
        <w:t xml:space="preserve">Esimerkki 0.1752</w:t>
      </w:r>
    </w:p>
    <w:p>
      <w:r>
        <w:t xml:space="preserve">Alku: Kokit olivat saaneet lautasensa valmiiksi. Keskikohta: He tarjoilivat lautaset. Lopetus: Koska ruoka oli mausteista, hän ei pystynyt syömään sitä.</w:t>
      </w:r>
    </w:p>
    <w:p>
      <w:r>
        <w:rPr>
          <w:b/>
        </w:rPr>
        <w:t xml:space="preserve">Tulos</w:t>
      </w:r>
    </w:p>
    <w:p>
      <w:r>
        <w:t xml:space="preserve">He unohtivat tarjoilla lautaset.</w:t>
      </w:r>
    </w:p>
    <w:p>
      <w:r>
        <w:rPr>
          <w:b/>
        </w:rPr>
        <w:t xml:space="preserve">Tulos</w:t>
      </w:r>
    </w:p>
    <w:p>
      <w:r>
        <w:t xml:space="preserve">He tarjoilivat kaurapuuroa.</w:t>
      </w:r>
    </w:p>
    <w:p>
      <w:r>
        <w:rPr>
          <w:b/>
        </w:rPr>
        <w:t xml:space="preserve">Tulos</w:t>
      </w:r>
    </w:p>
    <w:p>
      <w:r>
        <w:t xml:space="preserve">He tarjoilivat teetä.</w:t>
      </w:r>
    </w:p>
    <w:p>
      <w:r>
        <w:rPr>
          <w:b/>
        </w:rPr>
        <w:t xml:space="preserve">Esimerkki 0.1753</w:t>
      </w:r>
    </w:p>
    <w:p>
      <w:r>
        <w:t xml:space="preserve">Alku: Jack etsi jotain syötävää. Keskikohta: Jack löysi ruoan sijasta kirjekuoren. Loppu: Joku oli lähettänyt hänelle rahaa pizzaa varten.</w:t>
      </w:r>
    </w:p>
    <w:p>
      <w:r>
        <w:rPr>
          <w:b/>
        </w:rPr>
        <w:t xml:space="preserve">Tulos</w:t>
      </w:r>
    </w:p>
    <w:p>
      <w:r>
        <w:t xml:space="preserve">Hän löysi uuden ravintolan.</w:t>
      </w:r>
    </w:p>
    <w:p>
      <w:r>
        <w:rPr>
          <w:b/>
        </w:rPr>
        <w:t xml:space="preserve">Tulos</w:t>
      </w:r>
    </w:p>
    <w:p>
      <w:r>
        <w:t xml:space="preserve">Juomien sijaan Jack löysi kirjekuoren.</w:t>
      </w:r>
    </w:p>
    <w:p>
      <w:r>
        <w:rPr>
          <w:b/>
        </w:rPr>
        <w:t xml:space="preserve">Tulos</w:t>
      </w:r>
    </w:p>
    <w:p>
      <w:r>
        <w:t xml:space="preserve">Ruoan sijasta Jack löysi limsan.</w:t>
      </w:r>
    </w:p>
    <w:p>
      <w:r>
        <w:rPr>
          <w:b/>
        </w:rPr>
        <w:t xml:space="preserve">Esimerkki 0.1754</w:t>
      </w:r>
    </w:p>
    <w:p>
      <w:r>
        <w:t xml:space="preserve">Alku: Freddie oli juuri täyttämässä 80 vuotta. Keskikohta: Freddie halusi mennä taas laskuvarjohyppäämään, kuten hän teki viime syntymäpäivänään. Loppu: Freddie oli innoissaan taivaalle hyppäämisestä, sillä se sai hänet tuntemaan itsensä nuoreksi.</w:t>
      </w:r>
    </w:p>
    <w:p>
      <w:r>
        <w:rPr>
          <w:b/>
        </w:rPr>
        <w:t xml:space="preserve">Tulos</w:t>
      </w:r>
    </w:p>
    <w:p>
      <w:r>
        <w:t xml:space="preserve">FFreddie halusi mennä taas laskuvarjohyppäämään, kuten viime syntymäpäivänään.</w:t>
      </w:r>
    </w:p>
    <w:p>
      <w:r>
        <w:rPr>
          <w:b/>
        </w:rPr>
        <w:t xml:space="preserve">Tulos</w:t>
      </w:r>
    </w:p>
    <w:p>
      <w:r>
        <w:t xml:space="preserve">Freddie ei halunnut lähteä taas laskuvarjohyppäämään, kuten viime syntymäpäivänään.</w:t>
      </w:r>
    </w:p>
    <w:p>
      <w:r>
        <w:rPr>
          <w:b/>
        </w:rPr>
        <w:t xml:space="preserve">Tulos</w:t>
      </w:r>
    </w:p>
    <w:p>
      <w:r>
        <w:t xml:space="preserve">Freddie halusi mennä taas laskuvarjohyppäämään, kuten hän teki synnytyksensä yhteydessä.</w:t>
      </w:r>
    </w:p>
    <w:p>
      <w:r>
        <w:rPr>
          <w:b/>
        </w:rPr>
        <w:t xml:space="preserve">Esimerkki 0,1755</w:t>
      </w:r>
    </w:p>
    <w:p>
      <w:r>
        <w:t xml:space="preserve">Alku: Neiti Jio kutsui Naten vanhemmat neuvotteluun. Keskikohta: Nate kärsi mielenterveysongelmista, kuten masennuksesta. Loppu: Lääkäri ehdotti, että Jake osallistuisi sen sijaan terapiaan.</w:t>
      </w:r>
    </w:p>
    <w:p>
      <w:r>
        <w:rPr>
          <w:b/>
        </w:rPr>
        <w:t xml:space="preserve">Tulos</w:t>
      </w:r>
    </w:p>
    <w:p>
      <w:r>
        <w:t xml:space="preserve">Neiti Jio kutsui Naten lemmikit neuvotteluun.</w:t>
      </w:r>
    </w:p>
    <w:p>
      <w:r>
        <w:rPr>
          <w:b/>
        </w:rPr>
        <w:t xml:space="preserve">Tulos</w:t>
      </w:r>
    </w:p>
    <w:p>
      <w:r>
        <w:t xml:space="preserve">Nate kärsi henkisistä vanhemmista, kuten masennuksesta.</w:t>
      </w:r>
    </w:p>
    <w:p>
      <w:r>
        <w:rPr>
          <w:b/>
        </w:rPr>
        <w:t xml:space="preserve">Tulos</w:t>
      </w:r>
    </w:p>
    <w:p>
      <w:r>
        <w:t xml:space="preserve">Nate kärsi kausiallergioista, kuten siitepölystä.</w:t>
      </w:r>
    </w:p>
    <w:p>
      <w:r>
        <w:rPr>
          <w:b/>
        </w:rPr>
        <w:t xml:space="preserve">Esimerkki 0.1756</w:t>
      </w:r>
    </w:p>
    <w:p>
      <w:r>
        <w:t xml:space="preserve">Alku: Susie löysi puhelimen jalkakäytävältä. Keskikohta: Susie olisi voinut pitää sen. Loppu: Susie ajatteli omistajaa ja päätti yrittää palauttaa sen.</w:t>
      </w:r>
    </w:p>
    <w:p>
      <w:r>
        <w:rPr>
          <w:b/>
        </w:rPr>
        <w:t xml:space="preserve">Tulos</w:t>
      </w:r>
    </w:p>
    <w:p>
      <w:r>
        <w:t xml:space="preserve">Susie olisi voinut menettää sen.</w:t>
      </w:r>
    </w:p>
    <w:p>
      <w:r>
        <w:rPr>
          <w:b/>
        </w:rPr>
        <w:t xml:space="preserve">Esimerkki 0.1757</w:t>
      </w:r>
    </w:p>
    <w:p>
      <w:r>
        <w:t xml:space="preserve">Alku: Saran häissä hänellä oli outo pyyntö. Keskikohta: Sara halusi ihmisten heittelevän kuplia. Loppu: Sitten he heittivät niitä Saraa kohti, kun hän poistui kirkosta!</w:t>
      </w:r>
    </w:p>
    <w:p>
      <w:r>
        <w:rPr>
          <w:b/>
        </w:rPr>
        <w:t xml:space="preserve">Tulos</w:t>
      </w:r>
    </w:p>
    <w:p>
      <w:r>
        <w:t xml:space="preserve">Sara halusi ihmisten heittelevän kiviä.</w:t>
      </w:r>
    </w:p>
    <w:p>
      <w:r>
        <w:rPr>
          <w:b/>
        </w:rPr>
        <w:t xml:space="preserve">Esimerkki 0.1758</w:t>
      </w:r>
    </w:p>
    <w:p>
      <w:r>
        <w:t xml:space="preserve">Alku: Angie oli sairastunut kurkkusyöpään. Keskikohta: Angie ei ottanut lääkkeitään. Loppu: Hän kuolee viikkoa myöhemmin.</w:t>
      </w:r>
    </w:p>
    <w:p>
      <w:r>
        <w:rPr>
          <w:b/>
        </w:rPr>
        <w:t xml:space="preserve">Tulos</w:t>
      </w:r>
    </w:p>
    <w:p>
      <w:r>
        <w:t xml:space="preserve">Angie teki kaikki toimenpiteet ja tuli terveeksi.</w:t>
      </w:r>
    </w:p>
    <w:p>
      <w:r>
        <w:rPr>
          <w:b/>
        </w:rPr>
        <w:t xml:space="preserve">Tulos</w:t>
      </w:r>
    </w:p>
    <w:p>
      <w:r>
        <w:t xml:space="preserve">Angie otti kaikki lääkkeensä.</w:t>
      </w:r>
    </w:p>
    <w:p>
      <w:r>
        <w:rPr>
          <w:b/>
        </w:rPr>
        <w:t xml:space="preserve">Esimerkki 0.1759</w:t>
      </w:r>
    </w:p>
    <w:p>
      <w:r>
        <w:t xml:space="preserve">Alku: Johnny luovutti veriplasmaa paikallisella klinikalla. Keskikohta: Johnny tapasi tytön ollessaan klinikalla. Loppu: He jatkoivat seurustelua, ja tyttö oli Johnnyn tuhma hoitaja Halloweenina.</w:t>
      </w:r>
    </w:p>
    <w:p>
      <w:r>
        <w:rPr>
          <w:b/>
        </w:rPr>
        <w:t xml:space="preserve">Tulos</w:t>
      </w:r>
    </w:p>
    <w:p>
      <w:r>
        <w:t xml:space="preserve">Johnny tapasi erään miehen klinikalla ollessaan.</w:t>
      </w:r>
    </w:p>
    <w:p>
      <w:r>
        <w:rPr>
          <w:b/>
        </w:rPr>
        <w:t xml:space="preserve">Tulos</w:t>
      </w:r>
    </w:p>
    <w:p>
      <w:r>
        <w:t xml:space="preserve">Johnny tapasi ystävänsä tyttöystävän klinikalla ollessaan.</w:t>
      </w:r>
    </w:p>
    <w:p>
      <w:r>
        <w:rPr>
          <w:b/>
        </w:rPr>
        <w:t xml:space="preserve">Tulos</w:t>
      </w:r>
    </w:p>
    <w:p>
      <w:r>
        <w:t xml:space="preserve">"Jacob tapasi tytön klinikalla ollessaan.</w:t>
      </w:r>
    </w:p>
    <w:p>
      <w:r>
        <w:rPr>
          <w:b/>
        </w:rPr>
        <w:t xml:space="preserve">Esimerkki 0,1760</w:t>
      </w:r>
    </w:p>
    <w:p>
      <w:r>
        <w:t xml:space="preserve">Alku: Sharonilla oli kaunis sininen reppu, jota hän rakasti. Keskikohta: Sharon saapui kotiin punaisen repun kanssa. Loppu: Hän oli napannut bussista väärän repun!</w:t>
      </w:r>
    </w:p>
    <w:p>
      <w:r>
        <w:rPr>
          <w:b/>
        </w:rPr>
        <w:t xml:space="preserve">Tulos</w:t>
      </w:r>
    </w:p>
    <w:p>
      <w:r>
        <w:t xml:space="preserve">Sharon saapui kotiin sininen reppu mukanaan.</w:t>
      </w:r>
    </w:p>
    <w:p>
      <w:r>
        <w:rPr>
          <w:b/>
        </w:rPr>
        <w:t xml:space="preserve">Tulos</w:t>
      </w:r>
    </w:p>
    <w:p>
      <w:r>
        <w:t xml:space="preserve">Sharon saapui kotiin vihreä reppu mukanaan.</w:t>
      </w:r>
    </w:p>
    <w:p>
      <w:r>
        <w:rPr>
          <w:b/>
        </w:rPr>
        <w:t xml:space="preserve">Tulos</w:t>
      </w:r>
    </w:p>
    <w:p>
      <w:r>
        <w:t xml:space="preserve">Sharon saapui kotiin sinisen reppunsa kanssa.</w:t>
      </w:r>
    </w:p>
    <w:p>
      <w:r>
        <w:rPr>
          <w:b/>
        </w:rPr>
        <w:t xml:space="preserve">Esimerkki 0.1761</w:t>
      </w:r>
    </w:p>
    <w:p>
      <w:r>
        <w:t xml:space="preserve">Alku: Lita halusi katsoa suosikkiohjelmaansa televisiosta. Keskikohta: Ohjelman hahmot söivät pizzaa, mikä sai Litan nälkäiseksi. Loppu: Lita tilasi lounaaksi pepperonipizzan.</w:t>
      </w:r>
    </w:p>
    <w:p>
      <w:r>
        <w:rPr>
          <w:b/>
        </w:rPr>
        <w:t xml:space="preserve">Tulos</w:t>
      </w:r>
    </w:p>
    <w:p>
      <w:r>
        <w:t xml:space="preserve">Ohjelman hahmot söivät hedelmiä, mikä sai Litan surulliseksi.</w:t>
      </w:r>
    </w:p>
    <w:p>
      <w:r>
        <w:rPr>
          <w:b/>
        </w:rPr>
        <w:t xml:space="preserve">Tulos</w:t>
      </w:r>
    </w:p>
    <w:p>
      <w:r>
        <w:t xml:space="preserve">Ohjelman hahmot söivät pizzaa, mikä sai Litan voimaan pahoin.</w:t>
      </w:r>
    </w:p>
    <w:p>
      <w:r>
        <w:rPr>
          <w:b/>
        </w:rPr>
        <w:t xml:space="preserve">Tulos</w:t>
      </w:r>
    </w:p>
    <w:p>
      <w:r>
        <w:t xml:space="preserve">Sarjan hahmot oksentelivat pizzaa.</w:t>
      </w:r>
    </w:p>
    <w:p>
      <w:r>
        <w:rPr>
          <w:b/>
        </w:rPr>
        <w:t xml:space="preserve">Esimerkki 0.1762</w:t>
      </w:r>
    </w:p>
    <w:p>
      <w:r>
        <w:t xml:space="preserve">Alku: Angie oli itsetietoinen ulkonäöstään, erityisesti nenästään. Keskikohta: Mies näki hänen nenänsä ja ihastui siihen. Loppu: Mies kääntyi kavereidensa puoleen ja sanoi Angien näyttävän Barbra Streisandilta.</w:t>
      </w:r>
    </w:p>
    <w:p>
      <w:r>
        <w:rPr>
          <w:b/>
        </w:rPr>
        <w:t xml:space="preserve">Tulos</w:t>
      </w:r>
    </w:p>
    <w:p>
      <w:r>
        <w:t xml:space="preserve">Mies näki hänen kätensä ja ihastui siihen.</w:t>
      </w:r>
    </w:p>
    <w:p>
      <w:r>
        <w:rPr>
          <w:b/>
        </w:rPr>
        <w:t xml:space="preserve">Esimerkki 0.1763</w:t>
      </w:r>
    </w:p>
    <w:p>
      <w:r>
        <w:t xml:space="preserve">Alku: Vianna kadotti kerran puhelimensa koulussa. Keskikohta: Vianna kysyi pojalta, oliko hänellä hänen puhelimensa. Loppu: Poika sanoi kyllä ja antoi Viannan puhelimen.</w:t>
      </w:r>
    </w:p>
    <w:p>
      <w:r>
        <w:rPr>
          <w:b/>
        </w:rPr>
        <w:t xml:space="preserve">Tulos</w:t>
      </w:r>
    </w:p>
    <w:p>
      <w:r>
        <w:t xml:space="preserve">Vianna kysyi pojalta, oliko hänellä hänen kirjansa.</w:t>
      </w:r>
    </w:p>
    <w:p>
      <w:r>
        <w:rPr>
          <w:b/>
        </w:rPr>
        <w:t xml:space="preserve">Tulos</w:t>
      </w:r>
    </w:p>
    <w:p>
      <w:r>
        <w:t xml:space="preserve">Vianna kysyi pojalta, oliko hänellä hänen kynänsä.</w:t>
      </w:r>
    </w:p>
    <w:p>
      <w:r>
        <w:rPr>
          <w:b/>
        </w:rPr>
        <w:t xml:space="preserve">Tulos</w:t>
      </w:r>
    </w:p>
    <w:p>
      <w:r>
        <w:t xml:space="preserve">Viannalla oli puhelin taskussaan.</w:t>
      </w:r>
    </w:p>
    <w:p>
      <w:r>
        <w:rPr>
          <w:b/>
        </w:rPr>
        <w:t xml:space="preserve">Esimerkki 0.1764</w:t>
      </w:r>
    </w:p>
    <w:p>
      <w:r>
        <w:t xml:space="preserve">Alku: Megan nautti ystäviensä luistelun seuraamisesta. Keskimmäinen: Megan yritti luistella kuten ystävänsä ja kaatui. Loppu: Meganin jalka murtui, eikä hän enää koskaan päässyt skeittilaudan selkään.</w:t>
      </w:r>
    </w:p>
    <w:p>
      <w:r>
        <w:rPr>
          <w:b/>
        </w:rPr>
        <w:t xml:space="preserve">Tulos</w:t>
      </w:r>
    </w:p>
    <w:p>
      <w:r>
        <w:t xml:space="preserve">Megan yritti luistella kuten ystävänsä ja onnistui hienosti.</w:t>
      </w:r>
    </w:p>
    <w:p>
      <w:r>
        <w:rPr>
          <w:b/>
        </w:rPr>
        <w:t xml:space="preserve">Tulos</w:t>
      </w:r>
    </w:p>
    <w:p>
      <w:r>
        <w:t xml:space="preserve">Megan yritti luistella kuten ystävänsä ja kuoli.</w:t>
      </w:r>
    </w:p>
    <w:p>
      <w:r>
        <w:rPr>
          <w:b/>
        </w:rPr>
        <w:t xml:space="preserve">Tulos</w:t>
      </w:r>
    </w:p>
    <w:p>
      <w:r>
        <w:t xml:space="preserve">Megan yritti luistella kuten ystävänsä ja onnistui siinä.</w:t>
      </w:r>
    </w:p>
    <w:p>
      <w:r>
        <w:rPr>
          <w:b/>
        </w:rPr>
        <w:t xml:space="preserve">Esimerkki 0.1765</w:t>
      </w:r>
    </w:p>
    <w:p>
      <w:r>
        <w:t xml:space="preserve">Alku: Juhlat eivät olleet täysin tylsät. Keskikohta: Siellä oli livebändi ja tanssilattia. Loppu: Kaikilla oli lopulta hauskaa.</w:t>
      </w:r>
    </w:p>
    <w:p>
      <w:r>
        <w:rPr>
          <w:b/>
        </w:rPr>
        <w:t xml:space="preserve">Tulos</w:t>
      </w:r>
    </w:p>
    <w:p>
      <w:r>
        <w:t xml:space="preserve">Lähes kaikki lähtivät todella aikaisin.</w:t>
      </w:r>
    </w:p>
    <w:p>
      <w:r>
        <w:rPr>
          <w:b/>
        </w:rPr>
        <w:t xml:space="preserve">Tulos</w:t>
      </w:r>
    </w:p>
    <w:p>
      <w:r>
        <w:t xml:space="preserve">Siellä oli huono bändi eikä tanssilattiaa.</w:t>
      </w:r>
    </w:p>
    <w:p>
      <w:r>
        <w:rPr>
          <w:b/>
        </w:rPr>
        <w:t xml:space="preserve">Tulos</w:t>
      </w:r>
    </w:p>
    <w:p>
      <w:r>
        <w:t xml:space="preserve">Siellä oli elävä lattia ja tanssiorkesteri.</w:t>
      </w:r>
    </w:p>
    <w:p>
      <w:r>
        <w:rPr>
          <w:b/>
        </w:rPr>
        <w:t xml:space="preserve">Esimerkki 0.1766</w:t>
      </w:r>
    </w:p>
    <w:p>
      <w:r>
        <w:t xml:space="preserve">Alku: Käytin ennen vain piilolinssejä. Keskikohta: Hukkasin ne kuitenkin aina. Loppu: Niinpä vaihdoin silmälaseihin, ja ongelma korjaantui itsestään.</w:t>
      </w:r>
    </w:p>
    <w:p>
      <w:r>
        <w:rPr>
          <w:b/>
        </w:rPr>
        <w:t xml:space="preserve">Tulos</w:t>
      </w:r>
    </w:p>
    <w:p>
      <w:r>
        <w:t xml:space="preserve">Muistin ne kuitenkin aina.</w:t>
      </w:r>
    </w:p>
    <w:p>
      <w:r>
        <w:rPr>
          <w:b/>
        </w:rPr>
        <w:t xml:space="preserve">Tulos</w:t>
      </w:r>
    </w:p>
    <w:p>
      <w:r>
        <w:t xml:space="preserve">En koskaan hukkaa yhteystietojani.</w:t>
      </w:r>
    </w:p>
    <w:p>
      <w:r>
        <w:rPr>
          <w:b/>
        </w:rPr>
        <w:t xml:space="preserve">Esimerkki 0,1767</w:t>
      </w:r>
    </w:p>
    <w:p>
      <w:r>
        <w:t xml:space="preserve">Alku: Jack sai taskuveitsen kahdestoista syntymäpäiväkseen. Keskikohta: Jack pisti vahingossa sormeensa. Loppu: Sen jälkeen hän oli aina varovainen veitsien kanssa.</w:t>
      </w:r>
    </w:p>
    <w:p>
      <w:r>
        <w:rPr>
          <w:b/>
        </w:rPr>
        <w:t xml:space="preserve">Tulos</w:t>
      </w:r>
    </w:p>
    <w:p>
      <w:r>
        <w:t xml:space="preserve">Jack ampui vahingossa sormeaan.</w:t>
      </w:r>
    </w:p>
    <w:p>
      <w:r>
        <w:rPr>
          <w:b/>
        </w:rPr>
        <w:t xml:space="preserve">Tulos</w:t>
      </w:r>
    </w:p>
    <w:p>
      <w:r>
        <w:t xml:space="preserve">Jack tönäisi vahingossa varpaansa.</w:t>
      </w:r>
    </w:p>
    <w:p>
      <w:r>
        <w:rPr>
          <w:b/>
        </w:rPr>
        <w:t xml:space="preserve">Tulos</w:t>
      </w:r>
    </w:p>
    <w:p>
      <w:r>
        <w:t xml:space="preserve">Jack varoi pistämästä sormeaan.</w:t>
      </w:r>
    </w:p>
    <w:p>
      <w:r>
        <w:rPr>
          <w:b/>
        </w:rPr>
        <w:t xml:space="preserve">Esimerkki 0.1768</w:t>
      </w:r>
    </w:p>
    <w:p>
      <w:r>
        <w:t xml:space="preserve">Alku: Menin ruokakauppaan ostamaan päivällistä. Keskikohta: Kassanhoitaja rakastaa samaa keittoa kuin minä. Loppu: Nyt olemme ystäviä.</w:t>
      </w:r>
    </w:p>
    <w:p>
      <w:r>
        <w:rPr>
          <w:b/>
        </w:rPr>
        <w:t xml:space="preserve">Tulos</w:t>
      </w:r>
    </w:p>
    <w:p>
      <w:r>
        <w:t xml:space="preserve">Kassanhoitaja inhoaa samaa keittoa kuin minä.</w:t>
      </w:r>
    </w:p>
    <w:p>
      <w:r>
        <w:rPr>
          <w:b/>
        </w:rPr>
        <w:t xml:space="preserve">Tulos</w:t>
      </w:r>
    </w:p>
    <w:p>
      <w:r>
        <w:t xml:space="preserve">Kassanhoitaja inhoaa samaa keittoa, josta minä pidän.</w:t>
      </w:r>
    </w:p>
    <w:p>
      <w:r>
        <w:rPr>
          <w:b/>
        </w:rPr>
        <w:t xml:space="preserve">Tulos</w:t>
      </w:r>
    </w:p>
    <w:p>
      <w:r>
        <w:t xml:space="preserve">kassa rakastaa samaa baseball-joukkuetta kuin minä.</w:t>
      </w:r>
    </w:p>
    <w:p>
      <w:r>
        <w:rPr>
          <w:b/>
        </w:rPr>
        <w:t xml:space="preserve">Esimerkki 0.1769</w:t>
      </w:r>
    </w:p>
    <w:p>
      <w:r>
        <w:t xml:space="preserve">Alku: Kim oli matkalla töihin. Keskikohta: Kim myöhästyi vahingossa uloskäynniltä. Loppu: Hän kääntyi oikealle.</w:t>
      </w:r>
    </w:p>
    <w:p>
      <w:r>
        <w:rPr>
          <w:b/>
        </w:rPr>
        <w:t xml:space="preserve">Tulos</w:t>
      </w:r>
    </w:p>
    <w:p>
      <w:r>
        <w:t xml:space="preserve">Kim kääntyi kadulla.</w:t>
      </w:r>
    </w:p>
    <w:p>
      <w:r>
        <w:rPr>
          <w:b/>
        </w:rPr>
        <w:t xml:space="preserve">Esimerkki 0.1770</w:t>
      </w:r>
    </w:p>
    <w:p>
      <w:r>
        <w:t xml:space="preserve">Alku: Lou halusi kokeilla uutta hiusväriä. Keskikohta: Lou osti apteekista hiusväriä ja kokeili sitä. Loppu: Kun hän pesi sen pois, Lou yllättyi nähdessään hiustensa olevan oranssit!</w:t>
      </w:r>
    </w:p>
    <w:p>
      <w:r>
        <w:rPr>
          <w:b/>
        </w:rPr>
        <w:t xml:space="preserve">Tulos</w:t>
      </w:r>
    </w:p>
    <w:p>
      <w:r>
        <w:t xml:space="preserve">Lou päätti sen sijaan pestä hiuksensa ja vaahdotti shampoon.</w:t>
      </w:r>
    </w:p>
    <w:p>
      <w:r>
        <w:rPr>
          <w:b/>
        </w:rPr>
        <w:t xml:space="preserve">Tulos</w:t>
      </w:r>
    </w:p>
    <w:p>
      <w:r>
        <w:t xml:space="preserve">Lou osti apteekista kangasväriä ja kokeili sitä.</w:t>
      </w:r>
    </w:p>
    <w:p>
      <w:r>
        <w:rPr>
          <w:b/>
        </w:rPr>
        <w:t xml:space="preserve">Tulos</w:t>
      </w:r>
    </w:p>
    <w:p>
      <w:r>
        <w:t xml:space="preserve">Lou osti apteekista opioideja ja kokeili sitä.</w:t>
      </w:r>
    </w:p>
    <w:p>
      <w:r>
        <w:rPr>
          <w:b/>
        </w:rPr>
        <w:t xml:space="preserve">Esimerkki 0.1771</w:t>
      </w:r>
    </w:p>
    <w:p>
      <w:r>
        <w:t xml:space="preserve">Alku: Poikani osti meille Rokun muutama vuosi sitten. Keskikohta: Uusissa puhelimissa on mahdollisuus ohjata suoratoistolaitteita. Loppu: Nyt käytämme mielellämme puhelimiamme Rokun ohjaamiseen.</w:t>
      </w:r>
    </w:p>
    <w:p>
      <w:r>
        <w:rPr>
          <w:b/>
        </w:rPr>
        <w:t xml:space="preserve">Tulos</w:t>
      </w:r>
    </w:p>
    <w:p>
      <w:r>
        <w:t xml:space="preserve">Vanha puhelimeni ei pysty ohjaamaan suoratoistolaitteita.</w:t>
      </w:r>
    </w:p>
    <w:p>
      <w:r>
        <w:rPr>
          <w:b/>
        </w:rPr>
        <w:t xml:space="preserve">Esimerkki 0.1772</w:t>
      </w:r>
    </w:p>
    <w:p>
      <w:r>
        <w:t xml:space="preserve">Alku: Tammy oli valmistautumassa töihin. Keskikohta: Tammy kadotti kenkänsä ja käytti äitinsä kenkiä. Loppu: Tammy sai rakkuloita jalkoihinsa, koska hänen äitinsä kengät olivat liian pienet.</w:t>
      </w:r>
    </w:p>
    <w:p>
      <w:r>
        <w:rPr>
          <w:b/>
        </w:rPr>
        <w:t xml:space="preserve">Tulos</w:t>
      </w:r>
    </w:p>
    <w:p>
      <w:r>
        <w:t xml:space="preserve">Tammy menetti silmänsä ja käytti äitinsä silmiä.</w:t>
      </w:r>
    </w:p>
    <w:p>
      <w:r>
        <w:rPr>
          <w:b/>
        </w:rPr>
        <w:t xml:space="preserve">Esimerkki 0.1773</w:t>
      </w:r>
    </w:p>
    <w:p>
      <w:r>
        <w:t xml:space="preserve">Alku: Olin tänään lounaalla työtovereideni kanssa. Keskikohta: Yksi kollegoistani ei käyttänyt haarukkaa ja veistä syödessään. Loppu: Se oli outoa mutta mielenkiintoista.</w:t>
      </w:r>
    </w:p>
    <w:p>
      <w:r>
        <w:rPr>
          <w:b/>
        </w:rPr>
        <w:t xml:space="preserve">Tulos</w:t>
      </w:r>
    </w:p>
    <w:p>
      <w:r>
        <w:t xml:space="preserve">Yksi kollegoistani ei käyttänyt haarukkaa ja veistä maksaessaan.</w:t>
      </w:r>
    </w:p>
    <w:p>
      <w:r>
        <w:rPr>
          <w:b/>
        </w:rPr>
        <w:t xml:space="preserve">Esimerkki 0.1774</w:t>
      </w:r>
    </w:p>
    <w:p>
      <w:r>
        <w:t xml:space="preserve">Alku: Pat ei saanut unta painajaistensa takia. Keskikohta: Pat hakee apua psykologilta. Loppu: Hypnoterapia toimi ja Pat kiitti psykologia.</w:t>
      </w:r>
    </w:p>
    <w:p>
      <w:r>
        <w:rPr>
          <w:b/>
        </w:rPr>
        <w:t xml:space="preserve">Tulos</w:t>
      </w:r>
    </w:p>
    <w:p>
      <w:r>
        <w:t xml:space="preserve">Pat kääntyi papin puoleen saadakseen apua.</w:t>
      </w:r>
    </w:p>
    <w:p>
      <w:r>
        <w:rPr>
          <w:b/>
        </w:rPr>
        <w:t xml:space="preserve">Tulos</w:t>
      </w:r>
    </w:p>
    <w:p>
      <w:r>
        <w:t xml:space="preserve">Pat haki apua pelottavasta elokuvasta.</w:t>
      </w:r>
    </w:p>
    <w:p>
      <w:r>
        <w:rPr>
          <w:b/>
        </w:rPr>
        <w:t xml:space="preserve">Tulos</w:t>
      </w:r>
    </w:p>
    <w:p>
      <w:r>
        <w:t xml:space="preserve">Pat pyysi apua kirjanpitäjältä.</w:t>
      </w:r>
    </w:p>
    <w:p>
      <w:r>
        <w:rPr>
          <w:b/>
        </w:rPr>
        <w:t xml:space="preserve">Esimerkki 0,1775</w:t>
      </w:r>
    </w:p>
    <w:p>
      <w:r>
        <w:t xml:space="preserve">Alku: Jim odotti lentokentällä. Keskikohta: Jim odotti jännittyneenä vaimonsa lentomatkaa. Lopetus: Jim näki vaimonsa tunnin kuluttua.</w:t>
      </w:r>
    </w:p>
    <w:p>
      <w:r>
        <w:rPr>
          <w:b/>
        </w:rPr>
        <w:t xml:space="preserve">Tulos</w:t>
      </w:r>
    </w:p>
    <w:p>
      <w:r>
        <w:t xml:space="preserve">Jim ei halunnut odottaa vaimonsa lentomatkaa ja lähti.</w:t>
      </w:r>
    </w:p>
    <w:p>
      <w:r>
        <w:rPr>
          <w:b/>
        </w:rPr>
        <w:t xml:space="preserve">Tulos</w:t>
      </w:r>
    </w:p>
    <w:p>
      <w:r>
        <w:t xml:space="preserve">Jim odotti jännittyneenä veljensä lentokonetta.</w:t>
      </w:r>
    </w:p>
    <w:p>
      <w:r>
        <w:rPr>
          <w:b/>
        </w:rPr>
        <w:t xml:space="preserve">Tulos</w:t>
      </w:r>
    </w:p>
    <w:p>
      <w:r>
        <w:t xml:space="preserve">Jim odotti jännittyneenä isänsä lentomatkaa.</w:t>
      </w:r>
    </w:p>
    <w:p>
      <w:r>
        <w:rPr>
          <w:b/>
        </w:rPr>
        <w:t xml:space="preserve">Esimerkki 0.1776</w:t>
      </w:r>
    </w:p>
    <w:p>
      <w:r>
        <w:t xml:space="preserve">Alku: Fred täytti 16 vuotta ja halusi ajokortin. Keskikohta: Fredin veli auttoi häntä oppimaan ajamaan. Loppu: Fredin veli lopetti oppitunnit sinä päivänä.</w:t>
      </w:r>
    </w:p>
    <w:p>
      <w:r>
        <w:rPr>
          <w:b/>
        </w:rPr>
        <w:t xml:space="preserve">Tulos</w:t>
      </w:r>
    </w:p>
    <w:p>
      <w:r>
        <w:t xml:space="preserve">Fred meni autokouluun oppiakseen ajamaan.</w:t>
      </w:r>
    </w:p>
    <w:p>
      <w:r>
        <w:rPr>
          <w:b/>
        </w:rPr>
        <w:t xml:space="preserve">Esimerkki 0.1777</w:t>
      </w:r>
    </w:p>
    <w:p>
      <w:r>
        <w:t xml:space="preserve">Alku: Eerin mursi kätensä. Keskikohta: Eerin halusi Stephanilta nimikirjoituksen kipsiinsa, mutta hän ei uskaltanut pyytää sitä. Loppu: Viikkojen odottelun jälkeen Stephan vihdoin allekirjoitti kipsin.</w:t>
      </w:r>
    </w:p>
    <w:p>
      <w:r>
        <w:rPr>
          <w:b/>
        </w:rPr>
        <w:t xml:space="preserve">Tulos</w:t>
      </w:r>
    </w:p>
    <w:p>
      <w:r>
        <w:t xml:space="preserve">Eerin ei halunnut, että Stephain allekirjoittaisi hänen kipsinsä lainkaan, joten hän ei kysynyt häneltä.</w:t>
      </w:r>
    </w:p>
    <w:p>
      <w:r>
        <w:rPr>
          <w:b/>
        </w:rPr>
        <w:t xml:space="preserve">Tulos</w:t>
      </w:r>
    </w:p>
    <w:p>
      <w:r>
        <w:t xml:space="preserve">Eerin halusi Stephanilta nimikirjoituksen kipsiinsa, joten hän pyysi häntä.</w:t>
      </w:r>
    </w:p>
    <w:p>
      <w:r>
        <w:rPr>
          <w:b/>
        </w:rPr>
        <w:t xml:space="preserve">Tulos</w:t>
      </w:r>
    </w:p>
    <w:p>
      <w:r>
        <w:t xml:space="preserve">Eerin halusi, että Stephan signeeraisi hänen kipsinsä, ja hän oli innoissaan pyytämässä häntä.</w:t>
      </w:r>
    </w:p>
    <w:p>
      <w:r>
        <w:rPr>
          <w:b/>
        </w:rPr>
        <w:t xml:space="preserve">Esimerkki 0.1778</w:t>
      </w:r>
    </w:p>
    <w:p>
      <w:r>
        <w:t xml:space="preserve">Alku: Tom halusi oppia kokkaamaan. Keskikohta: Tom yritti tehdä vaikeaa ruokaa. Loppu: Tom poltti lopulta kaiken ruokansa.</w:t>
      </w:r>
    </w:p>
    <w:p>
      <w:r>
        <w:rPr>
          <w:b/>
        </w:rPr>
        <w:t xml:space="preserve">Tulos</w:t>
      </w:r>
    </w:p>
    <w:p>
      <w:r>
        <w:t xml:space="preserve">Tom noudatti reseptiä tarkalleen, ja siitä tuli täydellistä.</w:t>
      </w:r>
    </w:p>
    <w:p>
      <w:r>
        <w:rPr>
          <w:b/>
        </w:rPr>
        <w:t xml:space="preserve">Tulos</w:t>
      </w:r>
    </w:p>
    <w:p>
      <w:r>
        <w:t xml:space="preserve">Tom ei koskaan yrittänyt tehdä kovaa ruokaa.</w:t>
      </w:r>
    </w:p>
    <w:p>
      <w:r>
        <w:rPr>
          <w:b/>
        </w:rPr>
        <w:t xml:space="preserve">Tulos</w:t>
      </w:r>
    </w:p>
    <w:p>
      <w:r>
        <w:t xml:space="preserve">Tom yritti tehdä kovaa maalausta.</w:t>
      </w:r>
    </w:p>
    <w:p>
      <w:r>
        <w:rPr>
          <w:b/>
        </w:rPr>
        <w:t xml:space="preserve">Esimerkki 0.1779</w:t>
      </w:r>
    </w:p>
    <w:p>
      <w:r>
        <w:t xml:space="preserve">Alku: Benjaminilla on pallo käsissään, kun jäljellä on 4 sekuntia. Keskikohta: Harjoittelimme paljon peliä varten. Loppu: Tuomarit julistivat voittajat, jotka olimme me.</w:t>
      </w:r>
    </w:p>
    <w:p>
      <w:r>
        <w:rPr>
          <w:b/>
        </w:rPr>
        <w:t xml:space="preserve">Tulos</w:t>
      </w:r>
    </w:p>
    <w:p>
      <w:r>
        <w:t xml:space="preserve">Toinen joukkue vei pallon.</w:t>
      </w:r>
    </w:p>
    <w:p>
      <w:r>
        <w:rPr>
          <w:b/>
        </w:rPr>
        <w:t xml:space="preserve">Tulos</w:t>
      </w:r>
    </w:p>
    <w:p>
      <w:r>
        <w:t xml:space="preserve">Emme harjoitelleet peliä varten.</w:t>
      </w:r>
    </w:p>
    <w:p>
      <w:r>
        <w:rPr>
          <w:b/>
        </w:rPr>
        <w:t xml:space="preserve">Tulos</w:t>
      </w:r>
    </w:p>
    <w:p>
      <w:r>
        <w:t xml:space="preserve">Juhlimme paljon ennen peliä.</w:t>
      </w:r>
    </w:p>
    <w:p>
      <w:r>
        <w:rPr>
          <w:b/>
        </w:rPr>
        <w:t xml:space="preserve">Esimerkki 0.1780</w:t>
      </w:r>
    </w:p>
    <w:p>
      <w:r>
        <w:t xml:space="preserve">Alku: Seanilla ja Saralla ei ollut paljon vaatteita. Keskikohta: Sean ja Sara hankkivat osa-aikatyön maksaakseen lisää vaatteita. Loppu: Heidän täytyi tehdä ylimääräistä työtä ansaitakseen tarpeeksi rahaa kaiken kattamiseksi.</w:t>
      </w:r>
    </w:p>
    <w:p>
      <w:r>
        <w:rPr>
          <w:b/>
        </w:rPr>
        <w:t xml:space="preserve">Tulos</w:t>
      </w:r>
    </w:p>
    <w:p>
      <w:r>
        <w:t xml:space="preserve">Sean ja Sara toivoivat, että heillä olisi rahaa tuhlattavaksi.</w:t>
      </w:r>
    </w:p>
    <w:p>
      <w:r>
        <w:rPr>
          <w:b/>
        </w:rPr>
        <w:t xml:space="preserve">Esimerkki 0.1781</w:t>
      </w:r>
    </w:p>
    <w:p>
      <w:r>
        <w:t xml:space="preserve">Alku: Jacob oli masentunut viime aikoina. Keskikohta: Jacob tajusi, että aika painoi hänen käsiään. Loppu: Jacob oppi olemaan onnellisempi pitämällä itsensä kiireisenä.</w:t>
      </w:r>
    </w:p>
    <w:p>
      <w:r>
        <w:rPr>
          <w:b/>
        </w:rPr>
        <w:t xml:space="preserve">Tulos</w:t>
      </w:r>
    </w:p>
    <w:p>
      <w:r>
        <w:t xml:space="preserve">Jacob tajusi olevansa liian kiireinen.</w:t>
      </w:r>
    </w:p>
    <w:p>
      <w:r>
        <w:rPr>
          <w:b/>
        </w:rPr>
        <w:t xml:space="preserve">Tulos</w:t>
      </w:r>
    </w:p>
    <w:p>
      <w:r>
        <w:t xml:space="preserve">Jacob tajusi, että aika oli käsiin vedetty.</w:t>
      </w:r>
    </w:p>
    <w:p>
      <w:r>
        <w:rPr>
          <w:b/>
        </w:rPr>
        <w:t xml:space="preserve">Tulos</w:t>
      </w:r>
    </w:p>
    <w:p>
      <w:r>
        <w:t xml:space="preserve">Jacob tajusi, että aika oli vahvasti hänen puolellaan.</w:t>
      </w:r>
    </w:p>
    <w:p>
      <w:r>
        <w:rPr>
          <w:b/>
        </w:rPr>
        <w:t xml:space="preserve">Esimerkki 0.1782</w:t>
      </w:r>
    </w:p>
    <w:p>
      <w:r>
        <w:t xml:space="preserve">Alku: Ally oli koulunsa uusi poika. Keskikohta: Ally oli peloissaan, mutta hänen äitinsä sanoi, että kaikki järjestyy. Loppu: Ally lähti lopulta ovesta ulos.</w:t>
      </w:r>
    </w:p>
    <w:p>
      <w:r>
        <w:rPr>
          <w:b/>
        </w:rPr>
        <w:t xml:space="preserve">Tulos</w:t>
      </w:r>
    </w:p>
    <w:p>
      <w:r>
        <w:t xml:space="preserve">Ally oli peloissaan, mutta hänen äitinsä sanoi, että se olisi katastrofi.</w:t>
      </w:r>
    </w:p>
    <w:p>
      <w:r>
        <w:rPr>
          <w:b/>
        </w:rPr>
        <w:t xml:space="preserve">Esimerkki 0.1783</w:t>
      </w:r>
    </w:p>
    <w:p>
      <w:r>
        <w:t xml:space="preserve">Alku: Shari oli huolissaan. Keskikohta: Myrsky oli valtava. Loppu: Kaikki vieraat olivat lumen peitossa.</w:t>
      </w:r>
    </w:p>
    <w:p>
      <w:r>
        <w:rPr>
          <w:b/>
        </w:rPr>
        <w:t xml:space="preserve">Tulos</w:t>
      </w:r>
    </w:p>
    <w:p>
      <w:r>
        <w:t xml:space="preserve">Taivas oli kirkas.</w:t>
      </w:r>
    </w:p>
    <w:p>
      <w:r>
        <w:rPr>
          <w:b/>
        </w:rPr>
        <w:t xml:space="preserve">Tulos</w:t>
      </w:r>
    </w:p>
    <w:p>
      <w:r>
        <w:t xml:space="preserve">Oli valtava sadekuuro.</w:t>
      </w:r>
    </w:p>
    <w:p>
      <w:r>
        <w:rPr>
          <w:b/>
        </w:rPr>
        <w:t xml:space="preserve">Tulos</w:t>
      </w:r>
    </w:p>
    <w:p>
      <w:r>
        <w:t xml:space="preserve">Myrskyä ei ollut.</w:t>
      </w:r>
    </w:p>
    <w:p>
      <w:r>
        <w:rPr>
          <w:b/>
        </w:rPr>
        <w:t xml:space="preserve">Esimerkki 0.1784</w:t>
      </w:r>
    </w:p>
    <w:p>
      <w:r>
        <w:t xml:space="preserve">Alku: Äitini suunnitteli grillijuhlia jouluaattona. Keskimmäinen: Äiti lähetti kutsut ja kokosi ruokalistan. Loppu: Hän osti kaikki tarvikkeet illallista varten.</w:t>
      </w:r>
    </w:p>
    <w:p>
      <w:r>
        <w:rPr>
          <w:b/>
        </w:rPr>
        <w:t xml:space="preserve">Tulos</w:t>
      </w:r>
    </w:p>
    <w:p>
      <w:r>
        <w:t xml:space="preserve">Isäni lähetti kutsut ja kokosi ruokalistan.</w:t>
      </w:r>
    </w:p>
    <w:p>
      <w:r>
        <w:rPr>
          <w:b/>
        </w:rPr>
        <w:t xml:space="preserve">Tulos</w:t>
      </w:r>
    </w:p>
    <w:p>
      <w:r>
        <w:t xml:space="preserve">Äitini lähetti kutsut ja purki keittiön.</w:t>
      </w:r>
    </w:p>
    <w:p>
      <w:r>
        <w:rPr>
          <w:b/>
        </w:rPr>
        <w:t xml:space="preserve">Esimerkki 0,1785</w:t>
      </w:r>
    </w:p>
    <w:p>
      <w:r>
        <w:t xml:space="preserve">Alku: Samantha auttoi äitiään laittamaan joulukoristeita. Keskikohta: Samantha pääsi korkeammille oksille. Loppu: Samantha pystyi auttamaan äitiään työn loppuun saattamisen jälkeen.</w:t>
      </w:r>
    </w:p>
    <w:p>
      <w:r>
        <w:rPr>
          <w:b/>
        </w:rPr>
        <w:t xml:space="preserve">Tulos</w:t>
      </w:r>
    </w:p>
    <w:p>
      <w:r>
        <w:t xml:space="preserve">Samantha ei päässyt korkeammille oksille.</w:t>
      </w:r>
    </w:p>
    <w:p>
      <w:r>
        <w:rPr>
          <w:b/>
        </w:rPr>
        <w:t xml:space="preserve">Esimerkki 0.1786</w:t>
      </w:r>
    </w:p>
    <w:p>
      <w:r>
        <w:t xml:space="preserve">Alku: Äitini ja minä ajoimme Baltimoreen collegeen koe-esiintymisiin vuonna 2003. Keskikohta: Menimme ojaan. Loppu: Jouduimme odottamaan useita tunteja, että meidät vedettiin pois lumesta.</w:t>
      </w:r>
    </w:p>
    <w:p>
      <w:r>
        <w:rPr>
          <w:b/>
        </w:rPr>
        <w:t xml:space="preserve">Tulos</w:t>
      </w:r>
    </w:p>
    <w:p>
      <w:r>
        <w:t xml:space="preserve">Kun lähdimme liikkeelle, satoi lunta, mutta lumisade loppui nopeasti.</w:t>
      </w:r>
    </w:p>
    <w:p>
      <w:r>
        <w:rPr>
          <w:b/>
        </w:rPr>
        <w:t xml:space="preserve">Tulos</w:t>
      </w:r>
    </w:p>
    <w:p>
      <w:r>
        <w:t xml:space="preserve">Oli kauhea lumimyrsky, ja olimme vähällä joutua ojaan.</w:t>
      </w:r>
    </w:p>
    <w:p>
      <w:r>
        <w:rPr>
          <w:b/>
        </w:rPr>
        <w:t xml:space="preserve">Tulos</w:t>
      </w:r>
    </w:p>
    <w:p>
      <w:r>
        <w:t xml:space="preserve">Oli kauhea lumimyrsky, mutta selvisimme turvallisesti.</w:t>
      </w:r>
    </w:p>
    <w:p>
      <w:r>
        <w:rPr>
          <w:b/>
        </w:rPr>
        <w:t xml:space="preserve">Esimerkki 0.1787</w:t>
      </w:r>
    </w:p>
    <w:p>
      <w:r>
        <w:t xml:space="preserve">Alku: Tom ja Jake menivät konserttiin. Keskikohta: He saivat lippunsa ajoissa ja heillä oli hyvät paikat. Loppu: Tom ja Jake nauttivat kauniista näkymistä.</w:t>
      </w:r>
    </w:p>
    <w:p>
      <w:r>
        <w:rPr>
          <w:b/>
        </w:rPr>
        <w:t xml:space="preserve">Tulos</w:t>
      </w:r>
    </w:p>
    <w:p>
      <w:r>
        <w:t xml:space="preserve">He saivat paikkansa ajoissa ja heillä oli hyvät liput.</w:t>
      </w:r>
    </w:p>
    <w:p>
      <w:r>
        <w:rPr>
          <w:b/>
        </w:rPr>
        <w:t xml:space="preserve">Tulos</w:t>
      </w:r>
    </w:p>
    <w:p>
      <w:r>
        <w:t xml:space="preserve">He saivat lippunsa myöhään ja heillä oli huonot paikat.</w:t>
      </w:r>
    </w:p>
    <w:p>
      <w:r>
        <w:rPr>
          <w:b/>
        </w:rPr>
        <w:t xml:space="preserve">Tulos</w:t>
      </w:r>
    </w:p>
    <w:p>
      <w:r>
        <w:t xml:space="preserve">Tom ja Jake pitivät paikoistaan.</w:t>
      </w:r>
    </w:p>
    <w:p>
      <w:r>
        <w:rPr>
          <w:b/>
        </w:rPr>
        <w:t xml:space="preserve">Esimerkki 0.1788</w:t>
      </w:r>
    </w:p>
    <w:p>
      <w:r>
        <w:t xml:space="preserve">Alku: Sarah valmistautui häihinsä. Keskikohta: Sarah nosti huntua ja yritti kiilata sitä päähänsä. Loppu: Hän laittoi sen hiuksiinsa ja lähti sitten naimisiin.</w:t>
      </w:r>
    </w:p>
    <w:p>
      <w:r>
        <w:rPr>
          <w:b/>
        </w:rPr>
        <w:t xml:space="preserve">Tulos</w:t>
      </w:r>
    </w:p>
    <w:p>
      <w:r>
        <w:t xml:space="preserve">Sarahilla oli ylimääräinen huntu, jota hän ei tarvinnut.</w:t>
      </w:r>
    </w:p>
    <w:p>
      <w:r>
        <w:rPr>
          <w:b/>
        </w:rPr>
        <w:t xml:space="preserve">Tulos</w:t>
      </w:r>
    </w:p>
    <w:p>
      <w:r>
        <w:t xml:space="preserve">Sarah jätti huntunsa ja yritti heittää sen päähänsä.</w:t>
      </w:r>
    </w:p>
    <w:p>
      <w:r>
        <w:rPr>
          <w:b/>
        </w:rPr>
        <w:t xml:space="preserve">Tulos</w:t>
      </w:r>
    </w:p>
    <w:p>
      <w:r>
        <w:t xml:space="preserve">Sarah nosti huntua ja yritti kiilata sitä finaaliinsa.</w:t>
      </w:r>
    </w:p>
    <w:p>
      <w:r>
        <w:rPr>
          <w:b/>
        </w:rPr>
        <w:t xml:space="preserve">Esimerkki 0.1789</w:t>
      </w:r>
    </w:p>
    <w:p>
      <w:r>
        <w:t xml:space="preserve">Alku: Andre oli miespuolinen saattaja, mutta tytöt rakastuivat häneen silti. Keskikohta: Amanda pyysi häntä muuttamaan yhteen, mutta hän kieltäytyi!. Loppu: Amanda loukkaantui, mutta mies muistutti häntä siitä, että hän oli eskorttimies.</w:t>
      </w:r>
    </w:p>
    <w:p>
      <w:r>
        <w:rPr>
          <w:b/>
        </w:rPr>
        <w:t xml:space="preserve">Tulos</w:t>
      </w:r>
    </w:p>
    <w:p>
      <w:r>
        <w:t xml:space="preserve">Amanda pyysi häntä muuttamaan tänne, ja hän suostui!.</w:t>
      </w:r>
    </w:p>
    <w:p>
      <w:r>
        <w:rPr>
          <w:b/>
        </w:rPr>
        <w:t xml:space="preserve">Tulos</w:t>
      </w:r>
    </w:p>
    <w:p>
      <w:r>
        <w:t xml:space="preserve">Hän pyysi Amandaa muuttamaan yhteen, mutta Amanda kieltäytyi.</w:t>
      </w:r>
    </w:p>
    <w:p>
      <w:r>
        <w:rPr>
          <w:b/>
        </w:rPr>
        <w:t xml:space="preserve">Tulos</w:t>
      </w:r>
    </w:p>
    <w:p>
      <w:r>
        <w:t xml:space="preserve">Hän pyysi Amandaa muuttamaan pois, ja Amanda suostui.</w:t>
      </w:r>
    </w:p>
    <w:p>
      <w:r>
        <w:rPr>
          <w:b/>
        </w:rPr>
        <w:t xml:space="preserve">Esimerkki 0.1790</w:t>
      </w:r>
    </w:p>
    <w:p>
      <w:r>
        <w:t xml:space="preserve">Alku: Cal oli juuri liittynyt arvostettuun valmistavaan kouluun. Keskikohta: Pojat kiusasivat Calia. Loppu: Pojat kertoivat, että se oli heidän tapansa toivottaa lapset tervetulleiksi kouluun.</w:t>
      </w:r>
    </w:p>
    <w:p>
      <w:r>
        <w:rPr>
          <w:b/>
        </w:rPr>
        <w:t xml:space="preserve">Tulos</w:t>
      </w:r>
    </w:p>
    <w:p>
      <w:r>
        <w:t xml:space="preserve">Cal sai uusia ystäviä.</w:t>
      </w:r>
    </w:p>
    <w:p>
      <w:r>
        <w:rPr>
          <w:b/>
        </w:rPr>
        <w:t xml:space="preserve">Tulos</w:t>
      </w:r>
    </w:p>
    <w:p>
      <w:r>
        <w:t xml:space="preserve">Pojat pitivät Calista.</w:t>
      </w:r>
    </w:p>
    <w:p>
      <w:r>
        <w:rPr>
          <w:b/>
        </w:rPr>
        <w:t xml:space="preserve">Tulos</w:t>
      </w:r>
    </w:p>
    <w:p>
      <w:r>
        <w:t xml:space="preserve">Tytöt päästivät Calin pois.</w:t>
      </w:r>
    </w:p>
    <w:p>
      <w:r>
        <w:rPr>
          <w:b/>
        </w:rPr>
        <w:t xml:space="preserve">Esimerkki 0.1791</w:t>
      </w:r>
    </w:p>
    <w:p>
      <w:r>
        <w:t xml:space="preserve">Alku: Eilen anoppi soitti ja halusi lähteä johonkin kauppaan. Keskikohta: Kun saavuimme kauppaan, tajusimme molemmat, että jätimme rahamme kotiin. Loppu: Menimme kotiin ostamatta mitään.</w:t>
      </w:r>
    </w:p>
    <w:p>
      <w:r>
        <w:rPr>
          <w:b/>
        </w:rPr>
        <w:t xml:space="preserve">Tulos</w:t>
      </w:r>
    </w:p>
    <w:p>
      <w:r>
        <w:t xml:space="preserve">Muistimme molemmat ottaa mukaan rahamme ja ostoslistamme.</w:t>
      </w:r>
    </w:p>
    <w:p>
      <w:r>
        <w:rPr>
          <w:b/>
        </w:rPr>
        <w:t xml:space="preserve">Tulos</w:t>
      </w:r>
    </w:p>
    <w:p>
      <w:r>
        <w:t xml:space="preserve">Kun saavuimme kauppaan, tajusimme molemmat, että meillä on rahamme.</w:t>
      </w:r>
    </w:p>
    <w:p>
      <w:r>
        <w:rPr>
          <w:b/>
        </w:rPr>
        <w:t xml:space="preserve">Tulos</w:t>
      </w:r>
    </w:p>
    <w:p>
      <w:r>
        <w:t xml:space="preserve">Kun saavuimme kauppaan, tajusimme molemmat, että olimme jättäneet automme kotiin.</w:t>
      </w:r>
    </w:p>
    <w:p>
      <w:r>
        <w:rPr>
          <w:b/>
        </w:rPr>
        <w:t xml:space="preserve">Esimerkki 0.1792</w:t>
      </w:r>
    </w:p>
    <w:p>
      <w:r>
        <w:t xml:space="preserve">Alku: Tänään oli joulu, ja ystäväni tuli käymään. Keskikohta: Hän ei pidä siitä, että häntä kosketetaan, mutta minun vuokseni hän tekee poikkeuksen. Loppu: Hän antoi minun antaa hänelle pienen suukon.</w:t>
      </w:r>
    </w:p>
    <w:p>
      <w:r>
        <w:rPr>
          <w:b/>
        </w:rPr>
        <w:t xml:space="preserve">Tulos</w:t>
      </w:r>
    </w:p>
    <w:p>
      <w:r>
        <w:t xml:space="preserve">Hän ei pidä siitä, että hänelle puhutaan, mutta minun vuokseni hän tekee poikkeuksen.</w:t>
      </w:r>
    </w:p>
    <w:p>
      <w:r>
        <w:rPr>
          <w:b/>
        </w:rPr>
        <w:t xml:space="preserve">Tulos</w:t>
      </w:r>
    </w:p>
    <w:p>
      <w:r>
        <w:t xml:space="preserve">Hän ei pidä siitä, että häntä kosketetaan, eikä varsinkaan siitä, että minä kosketan häntä.</w:t>
      </w:r>
    </w:p>
    <w:p>
      <w:r>
        <w:rPr>
          <w:b/>
        </w:rPr>
        <w:t xml:space="preserve">Tulos</w:t>
      </w:r>
    </w:p>
    <w:p>
      <w:r>
        <w:t xml:space="preserve">Koira ei pidä siitä, että sitä kosketetaan, mutta minun vuokseni se tekee poikkeuksen.</w:t>
      </w:r>
    </w:p>
    <w:p>
      <w:r>
        <w:rPr>
          <w:b/>
        </w:rPr>
        <w:t xml:space="preserve">Esimerkki 0.1793</w:t>
      </w:r>
    </w:p>
    <w:p>
      <w:r>
        <w:t xml:space="preserve">Alku: Anna yritti nousta koneeseensa. Keskikohta: Anna pysäytettiin yhtäkkiä lentokentän turvatarkastuksessa. Loppu: Anna oli unohtanut poistaa metalliset kielirenkaansa!</w:t>
      </w:r>
    </w:p>
    <w:p>
      <w:r>
        <w:rPr>
          <w:b/>
        </w:rPr>
        <w:t xml:space="preserve">Tulos</w:t>
      </w:r>
    </w:p>
    <w:p>
      <w:r>
        <w:t xml:space="preserve">Anna näki jonkun, jonka lentokentän turvatarkastajat pysäyttivät.</w:t>
      </w:r>
    </w:p>
    <w:p>
      <w:r>
        <w:rPr>
          <w:b/>
        </w:rPr>
        <w:t xml:space="preserve">Tulos</w:t>
      </w:r>
    </w:p>
    <w:p>
      <w:r>
        <w:t xml:space="preserve">Lentokentän turvamiehet heilauttivat Annan yhtäkkiä läpi.</w:t>
      </w:r>
    </w:p>
    <w:p>
      <w:r>
        <w:rPr>
          <w:b/>
        </w:rPr>
        <w:t xml:space="preserve">Tulos</w:t>
      </w:r>
    </w:p>
    <w:p>
      <w:r>
        <w:t xml:space="preserve">Anna, pysäytti yhtäkkiä pappi.</w:t>
      </w:r>
    </w:p>
    <w:p>
      <w:r>
        <w:rPr>
          <w:b/>
        </w:rPr>
        <w:t xml:space="preserve">Esimerkki 0.1794</w:t>
      </w:r>
    </w:p>
    <w:p>
      <w:r>
        <w:t xml:space="preserve">Alku: Lucylla oli uusi lelu. Keskikohta: Lucy huomasi, että lelu ei ollut sellainen kuin hän odotti. Loppu: Viidentenä päivänä lelu oli hylätty laatikossa, joka oli täynnä hylättyjä leluja.</w:t>
      </w:r>
    </w:p>
    <w:p>
      <w:r>
        <w:rPr>
          <w:b/>
        </w:rPr>
        <w:t xml:space="preserve">Tulos</w:t>
      </w:r>
    </w:p>
    <w:p>
      <w:r>
        <w:t xml:space="preserve">Lucy huomasi, että lelu oli sellainen, jota hän rakasti.</w:t>
      </w:r>
    </w:p>
    <w:p>
      <w:r>
        <w:rPr>
          <w:b/>
        </w:rPr>
        <w:t xml:space="preserve">Tulos</w:t>
      </w:r>
    </w:p>
    <w:p>
      <w:r>
        <w:t xml:space="preserve">Lucy huomasi, että lelu oli sitä, mitä hän odotti.</w:t>
      </w:r>
    </w:p>
    <w:p>
      <w:r>
        <w:rPr>
          <w:b/>
        </w:rPr>
        <w:t xml:space="preserve">Tulos</w:t>
      </w:r>
    </w:p>
    <w:p>
      <w:r>
        <w:t xml:space="preserve">Lucy rakasti uutta lelua.</w:t>
      </w:r>
    </w:p>
    <w:p>
      <w:r>
        <w:rPr>
          <w:b/>
        </w:rPr>
        <w:t xml:space="preserve">Esimerkki 0,1795</w:t>
      </w:r>
    </w:p>
    <w:p>
      <w:r>
        <w:t xml:space="preserve">Alku: Minulla oli univaikeuksia ja sain idean. Keskikohta: Päätin, että tarvitsen uusia peittoja. Loppu: Huovat olivat niin pehmeitä, että ne saivat minut heti nukkumaan.</w:t>
      </w:r>
    </w:p>
    <w:p>
      <w:r>
        <w:rPr>
          <w:b/>
        </w:rPr>
        <w:t xml:space="preserve">Tulos</w:t>
      </w:r>
    </w:p>
    <w:p>
      <w:r>
        <w:t xml:space="preserve">Päätin, etten tarvitse peittoja.</w:t>
      </w:r>
    </w:p>
    <w:p>
      <w:r>
        <w:rPr>
          <w:b/>
        </w:rPr>
        <w:t xml:space="preserve">Esimerkki 0.1796</w:t>
      </w:r>
    </w:p>
    <w:p>
      <w:r>
        <w:t xml:space="preserve">Alku: Kevin oli tekemässä pastaa eräänä iltana. Keskikohta: Kevin oli huolimaton jätesäkin kanssa. Loppu: Jotenkin roskapala oli tarttunut pannuun ja palanut.</w:t>
      </w:r>
    </w:p>
    <w:p>
      <w:r>
        <w:rPr>
          <w:b/>
        </w:rPr>
        <w:t xml:space="preserve">Tulos</w:t>
      </w:r>
    </w:p>
    <w:p>
      <w:r>
        <w:t xml:space="preserve">Kevinillä ei ollut roskia talossaan.</w:t>
      </w:r>
    </w:p>
    <w:p>
      <w:r>
        <w:rPr>
          <w:b/>
        </w:rPr>
        <w:t xml:space="preserve">Esimerkki 0.1797</w:t>
      </w:r>
    </w:p>
    <w:p>
      <w:r>
        <w:t xml:space="preserve">Alku: Sam ja John menivät eräänä päivänä pelaamaan ultimate frisbeetä. Keskikohta: He pelasivat muutaman kierroksen ja söivät sitten lounasta. Loppu: Sitten he kaikki menivät kotiin.</w:t>
      </w:r>
    </w:p>
    <w:p>
      <w:r>
        <w:rPr>
          <w:b/>
        </w:rPr>
        <w:t xml:space="preserve">Tulos</w:t>
      </w:r>
    </w:p>
    <w:p>
      <w:r>
        <w:t xml:space="preserve">He välttivät pelaamasta kierroksia ennen lounasta.</w:t>
      </w:r>
    </w:p>
    <w:p>
      <w:r>
        <w:rPr>
          <w:b/>
        </w:rPr>
        <w:t xml:space="preserve">Tulos</w:t>
      </w:r>
    </w:p>
    <w:p>
      <w:r>
        <w:t xml:space="preserve">He pelasivat muutaman kierroksen ja söivät sitten jonkun koiran.</w:t>
      </w:r>
    </w:p>
    <w:p>
      <w:r>
        <w:rPr>
          <w:b/>
        </w:rPr>
        <w:t xml:space="preserve">Tulos</w:t>
      </w:r>
    </w:p>
    <w:p>
      <w:r>
        <w:t xml:space="preserve">He pelasivat muutaman kierroksen ja lähtivät sitten lentokentälle.</w:t>
      </w:r>
    </w:p>
    <w:p>
      <w:r>
        <w:rPr>
          <w:b/>
        </w:rPr>
        <w:t xml:space="preserve">Esimerkki 0.1798</w:t>
      </w:r>
    </w:p>
    <w:p>
      <w:r>
        <w:t xml:space="preserve">Alku: Joe ja Mary kutsuivat ystäviä päivälliselle. Keskikohta: He söivät pihvejä ja perunoita ja pelasivat lautapelejä. Loppu: Heillä kaikilla oli hauskaa.</w:t>
      </w:r>
    </w:p>
    <w:p>
      <w:r>
        <w:rPr>
          <w:b/>
        </w:rPr>
        <w:t xml:space="preserve">Tulos</w:t>
      </w:r>
    </w:p>
    <w:p>
      <w:r>
        <w:t xml:space="preserve">Heidän ystävänsä kieltäytyivät, söivät pihvejä ja perunoita ja pelasivat lautapelejä.</w:t>
      </w:r>
    </w:p>
    <w:p>
      <w:r>
        <w:rPr>
          <w:b/>
        </w:rPr>
        <w:t xml:space="preserve">Tulos</w:t>
      </w:r>
    </w:p>
    <w:p>
      <w:r>
        <w:t xml:space="preserve">He söivät pihviä ja perunoita ja riitelivät.</w:t>
      </w:r>
    </w:p>
    <w:p>
      <w:r>
        <w:rPr>
          <w:b/>
        </w:rPr>
        <w:t xml:space="preserve">Tulos</w:t>
      </w:r>
    </w:p>
    <w:p>
      <w:r>
        <w:t xml:space="preserve">He söivät pihvejä ja perunoita ja tappelivat koko yön.</w:t>
      </w:r>
    </w:p>
    <w:p>
      <w:r>
        <w:rPr>
          <w:b/>
        </w:rPr>
        <w:t xml:space="preserve">Esimerkki 0.1799</w:t>
      </w:r>
    </w:p>
    <w:p>
      <w:r>
        <w:t xml:space="preserve">Alku: Pikkukaupungissa oli pizzeria. Keskikohta: Omistaja ei saanut tarpeeksi asiakkaita. Loppu: Hän epäonnistui ja sulki ovensa vuotta myöhemmin.</w:t>
      </w:r>
    </w:p>
    <w:p>
      <w:r>
        <w:rPr>
          <w:b/>
        </w:rPr>
        <w:t xml:space="preserve">Tulos</w:t>
      </w:r>
    </w:p>
    <w:p>
      <w:r>
        <w:t xml:space="preserve">Omistaja ei voinut saada tarpeeksi liiketoiminnasta.</w:t>
      </w:r>
    </w:p>
    <w:p>
      <w:r>
        <w:rPr>
          <w:b/>
        </w:rPr>
        <w:t xml:space="preserve">Tulos</w:t>
      </w:r>
    </w:p>
    <w:p>
      <w:r>
        <w:t xml:space="preserve">Omistaja sai paljon asiakkaita.</w:t>
      </w:r>
    </w:p>
    <w:p>
      <w:r>
        <w:rPr>
          <w:b/>
        </w:rPr>
        <w:t xml:space="preserve">Tulos</w:t>
      </w:r>
    </w:p>
    <w:p>
      <w:r>
        <w:t xml:space="preserve">Omistajan liiketoiminta kukoisti.</w:t>
      </w:r>
    </w:p>
    <w:p>
      <w:r>
        <w:rPr>
          <w:b/>
        </w:rPr>
        <w:t xml:space="preserve">Esimerkki 0.1800</w:t>
      </w:r>
    </w:p>
    <w:p>
      <w:r>
        <w:t xml:space="preserve">Alku: Rod poltti koko ikänsä. Keskikohta: Rod päätti lopettaa tupakoinnin ja onnistui siinä. Loppu: Rod oli ylpeä siitä, mitä oli tehnyt.</w:t>
      </w:r>
    </w:p>
    <w:p>
      <w:r>
        <w:rPr>
          <w:b/>
        </w:rPr>
        <w:t xml:space="preserve">Tulos</w:t>
      </w:r>
    </w:p>
    <w:p>
      <w:r>
        <w:t xml:space="preserve">Rod poltti edelleen askin päivässä.</w:t>
      </w:r>
    </w:p>
    <w:p>
      <w:r>
        <w:rPr>
          <w:b/>
        </w:rPr>
        <w:t xml:space="preserve">Tulos</w:t>
      </w:r>
    </w:p>
    <w:p>
      <w:r>
        <w:t xml:space="preserve">Rod päätti lopettaa tupakoinnin, mutta se oli liian vaikeaa.</w:t>
      </w:r>
    </w:p>
    <w:p>
      <w:r>
        <w:rPr>
          <w:b/>
        </w:rPr>
        <w:t xml:space="preserve">Tulos</w:t>
      </w:r>
    </w:p>
    <w:p>
      <w:r>
        <w:t xml:space="preserve">Rod päätti lopettaa puhumisen ja käveli pois.</w:t>
      </w:r>
    </w:p>
    <w:p>
      <w:r>
        <w:rPr>
          <w:b/>
        </w:rPr>
        <w:t xml:space="preserve">Esimerkki 0.1801</w:t>
      </w:r>
    </w:p>
    <w:p>
      <w:r>
        <w:t xml:space="preserve">Alku: Jenny puki päälleen synteettisestä materiaalista valmistetut pitkät alusvaatteet. Keskikohta: Se oli VR-leikkauksen testaamista varten. Loppu: Hän huusi joka kerta, kun ensihoitajat leikkasivat uuden palan pois.</w:t>
      </w:r>
    </w:p>
    <w:p>
      <w:r>
        <w:rPr>
          <w:b/>
        </w:rPr>
        <w:t xml:space="preserve">Tulos</w:t>
      </w:r>
    </w:p>
    <w:p>
      <w:r>
        <w:t xml:space="preserve">Sen takana ei ollut mitään pelottavia perusteluja.</w:t>
      </w:r>
    </w:p>
    <w:p>
      <w:r>
        <w:rPr>
          <w:b/>
        </w:rPr>
        <w:t xml:space="preserve">Esimerkki 0.1802</w:t>
      </w:r>
    </w:p>
    <w:p>
      <w:r>
        <w:t xml:space="preserve">Alku: Oli tauon aika. Keskikohta: Jimmy nousi autoonsa lähteäkseen lounaalle. Loppu: Jimmy muisti sitten, että hänellä oli jääkaapissa voileipä.</w:t>
      </w:r>
    </w:p>
    <w:p>
      <w:r>
        <w:rPr>
          <w:b/>
        </w:rPr>
        <w:t xml:space="preserve">Tulos</w:t>
      </w:r>
    </w:p>
    <w:p>
      <w:r>
        <w:t xml:space="preserve">Jimmy lounaalla autossaan.</w:t>
      </w:r>
    </w:p>
    <w:p>
      <w:r>
        <w:rPr>
          <w:b/>
        </w:rPr>
        <w:t xml:space="preserve">Tulos</w:t>
      </w:r>
    </w:p>
    <w:p>
      <w:r>
        <w:t xml:space="preserve">Jimmy nousi laivaansa ja lähti merelle.</w:t>
      </w:r>
    </w:p>
    <w:p>
      <w:r>
        <w:rPr>
          <w:b/>
        </w:rPr>
        <w:t xml:space="preserve">Tulos</w:t>
      </w:r>
    </w:p>
    <w:p>
      <w:r>
        <w:t xml:space="preserve">Jimmy otti voileipänsä autoonsa lähteäkseen lounaalle.</w:t>
      </w:r>
    </w:p>
    <w:p>
      <w:r>
        <w:rPr>
          <w:b/>
        </w:rPr>
        <w:t xml:space="preserve">Esimerkki 0.1803</w:t>
      </w:r>
    </w:p>
    <w:p>
      <w:r>
        <w:t xml:space="preserve">Alku: Jerry on ollut lihava jo pitkään. Keskikohta: Jerry ryhtyi tiukalle dieetille. Loppu: Hän laihtuu 100 kiloa kuukaudessa.</w:t>
      </w:r>
    </w:p>
    <w:p>
      <w:r>
        <w:rPr>
          <w:b/>
        </w:rPr>
        <w:t xml:space="preserve">Tulos</w:t>
      </w:r>
    </w:p>
    <w:p>
      <w:r>
        <w:t xml:space="preserve">Jerry pysähtyi katutapahtumaan.</w:t>
      </w:r>
    </w:p>
    <w:p>
      <w:r>
        <w:rPr>
          <w:b/>
        </w:rPr>
        <w:t xml:space="preserve">Esimerkki 0.1804</w:t>
      </w:r>
    </w:p>
    <w:p>
      <w:r>
        <w:t xml:space="preserve">Alku: Jack liittyi kesäuintijoukkueeseen. Keskikohta: Jack harjoitteli ahkerasti koko kesän. Loppu: Hänet valittiin yllätyksekseen arvokkaimmaksi pelaajaksi!</w:t>
      </w:r>
    </w:p>
    <w:p>
      <w:r>
        <w:rPr>
          <w:b/>
        </w:rPr>
        <w:t xml:space="preserve">Tulos</w:t>
      </w:r>
    </w:p>
    <w:p>
      <w:r>
        <w:t xml:space="preserve">Jack treenasi ahkerasti koko yön.</w:t>
      </w:r>
    </w:p>
    <w:p>
      <w:r>
        <w:rPr>
          <w:b/>
        </w:rPr>
        <w:t xml:space="preserve">Tulos</w:t>
      </w:r>
    </w:p>
    <w:p>
      <w:r>
        <w:t xml:space="preserve">Jack harjoitteli kovasti koko kesän, mutta hänet erotettiin joukkueesta.</w:t>
      </w:r>
    </w:p>
    <w:p>
      <w:r>
        <w:rPr>
          <w:b/>
        </w:rPr>
        <w:t xml:space="preserve">Tulos</w:t>
      </w:r>
    </w:p>
    <w:p>
      <w:r>
        <w:t xml:space="preserve">Jack treenasi ahkerasti koko talven.</w:t>
      </w:r>
    </w:p>
    <w:p>
      <w:r>
        <w:rPr>
          <w:b/>
        </w:rPr>
        <w:t xml:space="preserve">Esimerkki 0.1805</w:t>
      </w:r>
    </w:p>
    <w:p>
      <w:r>
        <w:t xml:space="preserve">Alku: Sam käveli keittiöön. Keskikohta: Sam kertoi Peterille rikkoneensa hänen hahmonsa, mutta näki sitten Peterin suutelevan vaimoaan keittiössä. Loppu: Tällä hetkellä Peter ei ollut enää huolissaan hahmosta.</w:t>
      </w:r>
    </w:p>
    <w:p>
      <w:r>
        <w:rPr>
          <w:b/>
        </w:rPr>
        <w:t xml:space="preserve">Tulos</w:t>
      </w:r>
    </w:p>
    <w:p>
      <w:r>
        <w:t xml:space="preserve">Peter kertoi Samille, että hän muotoili viikunansa, mutta näki sitten Samin suutelevan vaimoaan keittiössä.</w:t>
      </w:r>
    </w:p>
    <w:p>
      <w:r>
        <w:rPr>
          <w:b/>
        </w:rPr>
        <w:t xml:space="preserve">Tulos</w:t>
      </w:r>
    </w:p>
    <w:p>
      <w:r>
        <w:t xml:space="preserve">Sam kertoi Peterille murtaneensa sormensa, mutta näki sitten Peterin suutelevan vaimoaan keittiössä.</w:t>
      </w:r>
    </w:p>
    <w:p>
      <w:r>
        <w:rPr>
          <w:b/>
        </w:rPr>
        <w:t xml:space="preserve">Tulos</w:t>
      </w:r>
    </w:p>
    <w:p>
      <w:r>
        <w:t xml:space="preserve">Sam näki Peterin lähtevän.</w:t>
      </w:r>
    </w:p>
    <w:p>
      <w:r>
        <w:rPr>
          <w:b/>
        </w:rPr>
        <w:t xml:space="preserve">Esimerkki 0.1806</w:t>
      </w:r>
    </w:p>
    <w:p>
      <w:r>
        <w:t xml:space="preserve">Alku: Simon lähti ostoksille etsimään tuoreimpia raaka-aineita, joita hän löysi. Keskikohta: Simon teki keittoa. Loppu: Simon kompastui siirtäessään keittoa pöytään ja kaatoi sen!</w:t>
      </w:r>
    </w:p>
    <w:p>
      <w:r>
        <w:rPr>
          <w:b/>
        </w:rPr>
        <w:t xml:space="preserve">Tulos</w:t>
      </w:r>
    </w:p>
    <w:p>
      <w:r>
        <w:t xml:space="preserve">Simon peti sänkynsä.</w:t>
      </w:r>
    </w:p>
    <w:p>
      <w:r>
        <w:rPr>
          <w:b/>
        </w:rPr>
        <w:t xml:space="preserve">Tulos</w:t>
      </w:r>
    </w:p>
    <w:p>
      <w:r>
        <w:t xml:space="preserve">Simon teki linnunpönttöjä.</w:t>
      </w:r>
    </w:p>
    <w:p>
      <w:r>
        <w:rPr>
          <w:b/>
        </w:rPr>
        <w:t xml:space="preserve">Tulos</w:t>
      </w:r>
    </w:p>
    <w:p>
      <w:r>
        <w:t xml:space="preserve">Simon teki karttoja.</w:t>
      </w:r>
    </w:p>
    <w:p>
      <w:r>
        <w:rPr>
          <w:b/>
        </w:rPr>
        <w:t xml:space="preserve">Esimerkki 0.1807</w:t>
      </w:r>
    </w:p>
    <w:p>
      <w:r>
        <w:t xml:space="preserve">Alku: Vietimme lapset ulos Halloweenin kunniaksi. Keskellä: Lapset halusivat ehdottomasti käydä jokaisessa naapuruston talossa. Loppu: Kun he tulivat kotiin, he olivat liian uupuneita edes syömään karkkejaan.</w:t>
      </w:r>
    </w:p>
    <w:p>
      <w:r>
        <w:rPr>
          <w:b/>
        </w:rPr>
        <w:t xml:space="preserve">Tulos</w:t>
      </w:r>
    </w:p>
    <w:p>
      <w:r>
        <w:t xml:space="preserve">Lapset vaativat, etteivät he menisi mihinkään naapuruston taloon.</w:t>
      </w:r>
    </w:p>
    <w:p>
      <w:r>
        <w:rPr>
          <w:b/>
        </w:rPr>
        <w:t xml:space="preserve">Esimerkki 0.1808</w:t>
      </w:r>
    </w:p>
    <w:p>
      <w:r>
        <w:t xml:space="preserve">Alku: William oli ulkona tyttöystävänsä kanssa. Keskikohta: He törmäsivät myyjään, joka myi kotitekoisia jäätelöpatukoita kärryistä. Loppu: He nauttivat herkusta ja jatkoivat kävelyä yhdessä.</w:t>
      </w:r>
    </w:p>
    <w:p>
      <w:r>
        <w:rPr>
          <w:b/>
        </w:rPr>
        <w:t xml:space="preserve">Tulos</w:t>
      </w:r>
    </w:p>
    <w:p>
      <w:r>
        <w:t xml:space="preserve">He eivät löytäneet yhtään herkkuja myyvää myyjää.</w:t>
      </w:r>
    </w:p>
    <w:p>
      <w:r>
        <w:rPr>
          <w:b/>
        </w:rPr>
        <w:t xml:space="preserve">Esimerkki 0.1809</w:t>
      </w:r>
    </w:p>
    <w:p>
      <w:r>
        <w:t xml:space="preserve">Alku: Yksi asia, jonka Tina halusi tehdä NYC:ssä, oli mennä hot dog -kioskille. Keskikohta: Tina ei koskaan päässyt nakkikioskille. Loppu: Hän oli surullinen hot dogista.</w:t>
      </w:r>
    </w:p>
    <w:p>
      <w:r>
        <w:rPr>
          <w:b/>
        </w:rPr>
        <w:t xml:space="preserve">Tulos</w:t>
      </w:r>
    </w:p>
    <w:p>
      <w:r>
        <w:t xml:space="preserve">Tina löysi mahtavimman nakkikioskin ja söi upean aterian.</w:t>
      </w:r>
    </w:p>
    <w:p>
      <w:r>
        <w:rPr>
          <w:b/>
        </w:rPr>
        <w:t xml:space="preserve">Tulos</w:t>
      </w:r>
    </w:p>
    <w:p>
      <w:r>
        <w:t xml:space="preserve">Tina ei koskaan päässyt luisteluradalle.</w:t>
      </w:r>
    </w:p>
    <w:p>
      <w:r>
        <w:rPr>
          <w:b/>
        </w:rPr>
        <w:t xml:space="preserve">Tulos</w:t>
      </w:r>
    </w:p>
    <w:p>
      <w:r>
        <w:t xml:space="preserve">Tina oli iloinen, että hän pääsi nakkikioskille.</w:t>
      </w:r>
    </w:p>
    <w:p>
      <w:r>
        <w:rPr>
          <w:b/>
        </w:rPr>
        <w:t xml:space="preserve">Esimerkki 0.1810</w:t>
      </w:r>
    </w:p>
    <w:p>
      <w:r>
        <w:t xml:space="preserve">Alku: Ali oli ballerina ja rakasti tanssia. Keskimmäinen: Ali kompastui ja loukkasi jalkansa tanssiessaan. Loppu: Kahden kuukauden kuluttua hänen jalkansa oli kuin uusi!</w:t>
      </w:r>
    </w:p>
    <w:p>
      <w:r>
        <w:rPr>
          <w:b/>
        </w:rPr>
        <w:t xml:space="preserve">Tulos</w:t>
      </w:r>
    </w:p>
    <w:p>
      <w:r>
        <w:t xml:space="preserve">Ali kompastui ja satutti drag queeninsä tanssiessaan.</w:t>
      </w:r>
    </w:p>
    <w:p>
      <w:r>
        <w:rPr>
          <w:b/>
        </w:rPr>
        <w:t xml:space="preserve">Tulos</w:t>
      </w:r>
    </w:p>
    <w:p>
      <w:r>
        <w:t xml:space="preserve">Ali kompastui ja loukkasi päänsä tanssiessaan.</w:t>
      </w:r>
    </w:p>
    <w:p>
      <w:r>
        <w:rPr>
          <w:b/>
        </w:rPr>
        <w:t xml:space="preserve">Tulos</w:t>
      </w:r>
    </w:p>
    <w:p>
      <w:r>
        <w:t xml:space="preserve">Ali kompastui, mutta tasapainoili sirosti tanssiessaan.</w:t>
      </w:r>
    </w:p>
    <w:p>
      <w:r>
        <w:rPr>
          <w:b/>
        </w:rPr>
        <w:t xml:space="preserve">Esimerkki 0.1811</w:t>
      </w:r>
    </w:p>
    <w:p>
      <w:r>
        <w:t xml:space="preserve">Alku: Olin istumassa syömässä illallista, kun kuulin koputuksen ovelle. Keskikohta: Käskin myyntimiehen mennä pois. Loppu: Taisin pelästyttää heidät huutamisellani.</w:t>
      </w:r>
    </w:p>
    <w:p>
      <w:r>
        <w:rPr>
          <w:b/>
        </w:rPr>
        <w:t xml:space="preserve">Tulos</w:t>
      </w:r>
    </w:p>
    <w:p>
      <w:r>
        <w:t xml:space="preserve">Kutsuin myyjän illalliselle.</w:t>
      </w:r>
    </w:p>
    <w:p>
      <w:r>
        <w:rPr>
          <w:b/>
        </w:rPr>
        <w:t xml:space="preserve">Tulos</w:t>
      </w:r>
    </w:p>
    <w:p>
      <w:r>
        <w:t xml:space="preserve">Kutsuin myyjän sisään.</w:t>
      </w:r>
    </w:p>
    <w:p>
      <w:r>
        <w:rPr>
          <w:b/>
        </w:rPr>
        <w:t xml:space="preserve">Tulos</w:t>
      </w:r>
    </w:p>
    <w:p>
      <w:r>
        <w:t xml:space="preserve">Se oli siskoni, ja päästin hänet sisään.</w:t>
      </w:r>
    </w:p>
    <w:p>
      <w:r>
        <w:rPr>
          <w:b/>
        </w:rPr>
        <w:t xml:space="preserve">Esimerkki 0.1812</w:t>
      </w:r>
    </w:p>
    <w:p>
      <w:r>
        <w:t xml:space="preserve">Alku: Lewis tunsi luolan kuin omat taskunsa. Keskikohta: Hän opasti luolassa kierroksen, ja osa ihmisistä pelkäsi lepakoita. Loppu: Lewis nauroi ja sanoi heille, että lepakoita ei tarvitse pelätä.</w:t>
      </w:r>
    </w:p>
    <w:p>
      <w:r>
        <w:rPr>
          <w:b/>
        </w:rPr>
        <w:t xml:space="preserve">Tulos</w:t>
      </w:r>
    </w:p>
    <w:p>
      <w:r>
        <w:t xml:space="preserve">Hän opasti kierroksella luolassa, ja kaikki ihmiset pitivät lepakoista.</w:t>
      </w:r>
    </w:p>
    <w:p>
      <w:r>
        <w:rPr>
          <w:b/>
        </w:rPr>
        <w:t xml:space="preserve">Tulos</w:t>
      </w:r>
    </w:p>
    <w:p>
      <w:r>
        <w:t xml:space="preserve">Hän opasti luolakierroksella ja pelkäsi lepakoita.</w:t>
      </w:r>
    </w:p>
    <w:p>
      <w:r>
        <w:rPr>
          <w:b/>
        </w:rPr>
        <w:t xml:space="preserve">Tulos</w:t>
      </w:r>
    </w:p>
    <w:p>
      <w:r>
        <w:t xml:space="preserve">Hän opasti luolakierroksella, mutta jotkut halusivat ruokkia lepakoita käsin.</w:t>
      </w:r>
    </w:p>
    <w:p>
      <w:r>
        <w:rPr>
          <w:b/>
        </w:rPr>
        <w:t xml:space="preserve">Esimerkki 0.1813</w:t>
      </w:r>
    </w:p>
    <w:p>
      <w:r>
        <w:t xml:space="preserve">Alku: Ginan ystävä oli järkyttänyt häntä. Keskikohta: Hänen ystävänsä yritti jatkuvasti puhua hänelle. Loppu: Gina jätti hänet huomiotta ja meni työpöytänsä ääreen.</w:t>
      </w:r>
    </w:p>
    <w:p>
      <w:r>
        <w:rPr>
          <w:b/>
        </w:rPr>
        <w:t xml:space="preserve">Tulos</w:t>
      </w:r>
    </w:p>
    <w:p>
      <w:r>
        <w:t xml:space="preserve">Gina yritti edelleen puhua hänelle.</w:t>
      </w:r>
    </w:p>
    <w:p>
      <w:r>
        <w:rPr>
          <w:b/>
        </w:rPr>
        <w:t xml:space="preserve">Tulos</w:t>
      </w:r>
    </w:p>
    <w:p>
      <w:r>
        <w:t xml:space="preserve">Hänen vihollisensa yritti jatkuvasti puhua hänelle.</w:t>
      </w:r>
    </w:p>
    <w:p>
      <w:r>
        <w:rPr>
          <w:b/>
        </w:rPr>
        <w:t xml:space="preserve">Tulos</w:t>
      </w:r>
    </w:p>
    <w:p>
      <w:r>
        <w:t xml:space="preserve">Hänen ystävänsä päätti olla puhumatta hänelle.</w:t>
      </w:r>
    </w:p>
    <w:p>
      <w:r>
        <w:rPr>
          <w:b/>
        </w:rPr>
        <w:t xml:space="preserve">Esimerkki 0.1814</w:t>
      </w:r>
    </w:p>
    <w:p>
      <w:r>
        <w:t xml:space="preserve">Alku: Monica oli kävelyllä ystäviensä kanssa. Keskikohta: Hän löysi erään ihmisen pihalta kulkukoiranpennun. Loppu: Omistaja sanoi, että Monica voi pitää koiran.</w:t>
      </w:r>
    </w:p>
    <w:p>
      <w:r>
        <w:rPr>
          <w:b/>
        </w:rPr>
        <w:t xml:space="preserve">Tulos</w:t>
      </w:r>
    </w:p>
    <w:p>
      <w:r>
        <w:t xml:space="preserve">Hän löysi kulkukissan erään ihmisen pihalta.</w:t>
      </w:r>
    </w:p>
    <w:p>
      <w:r>
        <w:rPr>
          <w:b/>
        </w:rPr>
        <w:t xml:space="preserve">Tulos</w:t>
      </w:r>
    </w:p>
    <w:p>
      <w:r>
        <w:t xml:space="preserve">Hän löysi erään ihmisen pihalta kulkudelfiinin.</w:t>
      </w:r>
    </w:p>
    <w:p>
      <w:r>
        <w:rPr>
          <w:b/>
        </w:rPr>
        <w:t xml:space="preserve">Tulos</w:t>
      </w:r>
    </w:p>
    <w:p>
      <w:r>
        <w:t xml:space="preserve">Hän löysi kulkukissan erään ihmisen pihalta.</w:t>
      </w:r>
    </w:p>
    <w:p>
      <w:r>
        <w:rPr>
          <w:b/>
        </w:rPr>
        <w:t xml:space="preserve">Tulos</w:t>
      </w:r>
    </w:p>
    <w:p>
      <w:r>
        <w:t xml:space="preserve">hän löysi pienen koiran.</w:t>
      </w:r>
    </w:p>
    <w:p>
      <w:r>
        <w:rPr>
          <w:b/>
        </w:rPr>
        <w:t xml:space="preserve">Esimerkki 0.1815</w:t>
      </w:r>
    </w:p>
    <w:p>
      <w:r>
        <w:t xml:space="preserve">Alku: Sam alkoi saada päänsärkyä. Keskivaihe: Samin oli mentävä lääkäriin. Loppu: Samilla todettiin migreeni.</w:t>
      </w:r>
    </w:p>
    <w:p>
      <w:r>
        <w:rPr>
          <w:b/>
        </w:rPr>
        <w:t xml:space="preserve">Tulos</w:t>
      </w:r>
    </w:p>
    <w:p>
      <w:r>
        <w:t xml:space="preserve">Samin piti mennä hammaslääkäriin.</w:t>
      </w:r>
    </w:p>
    <w:p>
      <w:r>
        <w:rPr>
          <w:b/>
        </w:rPr>
        <w:t xml:space="preserve">Tulos</w:t>
      </w:r>
    </w:p>
    <w:p>
      <w:r>
        <w:t xml:space="preserve">Samin oli mentävä potilaan luo.</w:t>
      </w:r>
    </w:p>
    <w:p>
      <w:r>
        <w:rPr>
          <w:b/>
        </w:rPr>
        <w:t xml:space="preserve">Tulos</w:t>
      </w:r>
    </w:p>
    <w:p>
      <w:r>
        <w:t xml:space="preserve">Samin oli mentävä opettajan luo.</w:t>
      </w:r>
    </w:p>
    <w:p>
      <w:r>
        <w:rPr>
          <w:b/>
        </w:rPr>
        <w:t xml:space="preserve">Esimerkki 0.1816</w:t>
      </w:r>
    </w:p>
    <w:p>
      <w:r>
        <w:t xml:space="preserve">Alku: Kate tarvitsi uuden hatun. Keskikohta: Kaye meni ostamaan uuden hatun. Loppu: Töissä kaikki kehuivat Kayen ainutlaatuista hattua.</w:t>
      </w:r>
    </w:p>
    <w:p>
      <w:r>
        <w:rPr>
          <w:b/>
        </w:rPr>
        <w:t xml:space="preserve">Tulos</w:t>
      </w:r>
    </w:p>
    <w:p>
      <w:r>
        <w:t xml:space="preserve">Kate ei ehtinyt vielä käydä ostoksilla.</w:t>
      </w:r>
    </w:p>
    <w:p>
      <w:r>
        <w:rPr>
          <w:b/>
        </w:rPr>
        <w:t xml:space="preserve">Tulos</w:t>
      </w:r>
    </w:p>
    <w:p>
      <w:r>
        <w:t xml:space="preserve">Kate kävi ostamassa uuden hatun.</w:t>
      </w:r>
    </w:p>
    <w:p>
      <w:r>
        <w:rPr>
          <w:b/>
        </w:rPr>
        <w:t xml:space="preserve">Tulos</w:t>
      </w:r>
    </w:p>
    <w:p>
      <w:r>
        <w:t xml:space="preserve">Kaye kävi ostamassa uuden anti-headpiecen.</w:t>
      </w:r>
    </w:p>
    <w:p>
      <w:r>
        <w:rPr>
          <w:b/>
        </w:rPr>
        <w:t xml:space="preserve">Esimerkki 0.1817</w:t>
      </w:r>
    </w:p>
    <w:p>
      <w:r>
        <w:t xml:space="preserve">Alku: Andy sairastui pahasti ja joutui sairaalaan. Keskikohta: Andy luuli voivansa paremmin ja lähti kotiin. Loppu: Hänen tilansa huononi entisestään, ja hänen oli kuitenkin mentävä uudelleen lääkäriin.</w:t>
      </w:r>
    </w:p>
    <w:p>
      <w:r>
        <w:rPr>
          <w:b/>
        </w:rPr>
        <w:t xml:space="preserve">Tulos</w:t>
      </w:r>
    </w:p>
    <w:p>
      <w:r>
        <w:t xml:space="preserve">Andy ei parantunut ja jäi sairaalaan.</w:t>
      </w:r>
    </w:p>
    <w:p>
      <w:r>
        <w:rPr>
          <w:b/>
        </w:rPr>
        <w:t xml:space="preserve">Tulos</w:t>
      </w:r>
    </w:p>
    <w:p>
      <w:r>
        <w:t xml:space="preserve">Andy tiesi voivansa paremmin ja lähti kotiin.</w:t>
      </w:r>
    </w:p>
    <w:p>
      <w:r>
        <w:rPr>
          <w:b/>
        </w:rPr>
        <w:t xml:space="preserve">Tulos</w:t>
      </w:r>
    </w:p>
    <w:p>
      <w:r>
        <w:t xml:space="preserve">Andy luuli olevansa pahempi ja lähti töihin.</w:t>
      </w:r>
    </w:p>
    <w:p>
      <w:r>
        <w:rPr>
          <w:b/>
        </w:rPr>
        <w:t xml:space="preserve">Esimerkki 0.1818</w:t>
      </w:r>
    </w:p>
    <w:p>
      <w:r>
        <w:t xml:space="preserve">Alku: Kelly ei malttanut odottaa suosikkilaulajansa albumin ilmestymistä. Keskikohta: Lopulta se ilmestyi ja Kelly juoksi ostamaan sen. Loppu: Kelly oli innoissaan.</w:t>
      </w:r>
    </w:p>
    <w:p>
      <w:r>
        <w:rPr>
          <w:b/>
        </w:rPr>
        <w:t xml:space="preserve">Tulos</w:t>
      </w:r>
    </w:p>
    <w:p>
      <w:r>
        <w:t xml:space="preserve">Lopulta se putosi, ja Kelly juoksi tuhoamaan sen.</w:t>
      </w:r>
    </w:p>
    <w:p>
      <w:r>
        <w:rPr>
          <w:b/>
        </w:rPr>
        <w:t xml:space="preserve">Esimerkki 0.1819</w:t>
      </w:r>
    </w:p>
    <w:p>
      <w:r>
        <w:t xml:space="preserve">Alku: Jason oli treffeillä ravintolassa. Keskikohta: Jason odotti 15 minuuttia istumapaikkaa. Loppu: Juuri kun he olivat aikeissa valittaa, he saivat vihdoin istumapaikan.</w:t>
      </w:r>
    </w:p>
    <w:p>
      <w:r>
        <w:rPr>
          <w:b/>
        </w:rPr>
        <w:t xml:space="preserve">Tulos</w:t>
      </w:r>
    </w:p>
    <w:p>
      <w:r>
        <w:t xml:space="preserve">Jason odotti istumapaikkaa 1 minuutin.</w:t>
      </w:r>
    </w:p>
    <w:p>
      <w:r>
        <w:rPr>
          <w:b/>
        </w:rPr>
        <w:t xml:space="preserve">Tulos</w:t>
      </w:r>
    </w:p>
    <w:p>
      <w:r>
        <w:t xml:space="preserve">Jason odotti 15 sekuntia istumapaikkaa.</w:t>
      </w:r>
    </w:p>
    <w:p>
      <w:r>
        <w:rPr>
          <w:b/>
        </w:rPr>
        <w:t xml:space="preserve">Tulos</w:t>
      </w:r>
    </w:p>
    <w:p>
      <w:r>
        <w:t xml:space="preserve">Jason odotti istumapaikkaa alle 15 minuuttia.</w:t>
      </w:r>
    </w:p>
    <w:p>
      <w:r>
        <w:rPr>
          <w:b/>
        </w:rPr>
        <w:t xml:space="preserve">Esimerkki 0,1820</w:t>
      </w:r>
    </w:p>
    <w:p>
      <w:r>
        <w:t xml:space="preserve">Alku: Tim halusi järjestää yllätysjuhlat ystävänsä Marthan syntymäpäiville. Keskikohta: Tim suunnitteli juhlia päiväkausia. Loppu: Martha halasi Timiä jälkeenpäin, koska hän oli niin huomaavainen.</w:t>
      </w:r>
    </w:p>
    <w:p>
      <w:r>
        <w:rPr>
          <w:b/>
        </w:rPr>
        <w:t xml:space="preserve">Tulos</w:t>
      </w:r>
    </w:p>
    <w:p>
      <w:r>
        <w:t xml:space="preserve">Martha suunnitteli juhlia päiväkausia.</w:t>
      </w:r>
    </w:p>
    <w:p>
      <w:r>
        <w:rPr>
          <w:b/>
        </w:rPr>
        <w:t xml:space="preserve">Tulos</w:t>
      </w:r>
    </w:p>
    <w:p>
      <w:r>
        <w:t xml:space="preserve">Tim suunnitteli juhlia päiviä, mutta unohti kutsut.</w:t>
      </w:r>
    </w:p>
    <w:p>
      <w:r>
        <w:rPr>
          <w:b/>
        </w:rPr>
        <w:t xml:space="preserve">Tulos</w:t>
      </w:r>
    </w:p>
    <w:p>
      <w:r>
        <w:t xml:space="preserve">Tim oli valmistautumatta juhliin päiväkausia.</w:t>
      </w:r>
    </w:p>
    <w:p>
      <w:r>
        <w:rPr>
          <w:b/>
        </w:rPr>
        <w:t xml:space="preserve">Esimerkki 0.1821</w:t>
      </w:r>
    </w:p>
    <w:p>
      <w:r>
        <w:t xml:space="preserve">Alku: Sarah juoksi tänään kilpaa. Keskikohta: Hän juoksi koko matkan, vaikka väsyi. Loppu: Sarah oli iloinen, että hän pääsi maaliin.</w:t>
      </w:r>
    </w:p>
    <w:p>
      <w:r>
        <w:rPr>
          <w:b/>
        </w:rPr>
        <w:t xml:space="preserve">Tulos</w:t>
      </w:r>
    </w:p>
    <w:p>
      <w:r>
        <w:t xml:space="preserve">Hän luovutti osan matkaa, koska oli väsynyt.</w:t>
      </w:r>
    </w:p>
    <w:p>
      <w:r>
        <w:rPr>
          <w:b/>
        </w:rPr>
        <w:t xml:space="preserve">Tulos</w:t>
      </w:r>
    </w:p>
    <w:p>
      <w:r>
        <w:t xml:space="preserve">Hän juoksi osan matkaa, vaikka oli väsynyt.</w:t>
      </w:r>
    </w:p>
    <w:p>
      <w:r>
        <w:rPr>
          <w:b/>
        </w:rPr>
        <w:t xml:space="preserve">Tulos</w:t>
      </w:r>
    </w:p>
    <w:p>
      <w:r>
        <w:t xml:space="preserve">Hän käveli koko matkan, vaikka häntä väsytti.</w:t>
      </w:r>
    </w:p>
    <w:p>
      <w:r>
        <w:rPr>
          <w:b/>
        </w:rPr>
        <w:t xml:space="preserve">Esimerkki 0.1822</w:t>
      </w:r>
    </w:p>
    <w:p>
      <w:r>
        <w:t xml:space="preserve">Alku: Pihani oli täynnä roskia, jotka hiljalleen kertyivät. Keskikohta: Menin ulos siivoamaan pihaani. Loppu: Menin sisälle ja pihani oli paljon siistimpi.</w:t>
      </w:r>
    </w:p>
    <w:p>
      <w:r>
        <w:rPr>
          <w:b/>
        </w:rPr>
        <w:t xml:space="preserve">Tulos</w:t>
      </w:r>
    </w:p>
    <w:p>
      <w:r>
        <w:t xml:space="preserve">Menin ulos pelaamaan pesäpalloa pihallani.</w:t>
      </w:r>
    </w:p>
    <w:p>
      <w:r>
        <w:rPr>
          <w:b/>
        </w:rPr>
        <w:t xml:space="preserve">Esimerkki 0.1823</w:t>
      </w:r>
    </w:p>
    <w:p>
      <w:r>
        <w:t xml:space="preserve">Alku: Ajan lääkärin vastaanotolle luomen poistamiseksi. Keskikohta: Olin huolissani siitä, kuinka kauan se kestää. Loppu: Hän poisti luomen hetkessä.</w:t>
      </w:r>
    </w:p>
    <w:p>
      <w:r>
        <w:rPr>
          <w:b/>
        </w:rPr>
        <w:t xml:space="preserve">Tulos</w:t>
      </w:r>
    </w:p>
    <w:p>
      <w:r>
        <w:t xml:space="preserve">Olin huolissani siitä, kuinka nopeasti se tapahtuisi.</w:t>
      </w:r>
    </w:p>
    <w:p>
      <w:r>
        <w:rPr>
          <w:b/>
        </w:rPr>
        <w:t xml:space="preserve">Tulos</w:t>
      </w:r>
    </w:p>
    <w:p>
      <w:r>
        <w:t xml:space="preserve">Olin huolissani siitä, miten se sattuisi.</w:t>
      </w:r>
    </w:p>
    <w:p>
      <w:r>
        <w:rPr>
          <w:b/>
        </w:rPr>
        <w:t xml:space="preserve">Tulos</w:t>
      </w:r>
    </w:p>
    <w:p>
      <w:r>
        <w:t xml:space="preserve">Olin huolissani, ettei se kestäisi kauan.</w:t>
      </w:r>
    </w:p>
    <w:p>
      <w:r>
        <w:rPr>
          <w:b/>
        </w:rPr>
        <w:t xml:space="preserve">Esimerkki 0.1824</w:t>
      </w:r>
    </w:p>
    <w:p>
      <w:r>
        <w:t xml:space="preserve">Alku: Tabitha oli kirjastossaan etsimässä kirjaa. Keskikohta: Tabitha luki lempikirjailijansa ensimmäisen kappaleen. Loppu: Tabitha päätti valita kyseisen kirjan.</w:t>
      </w:r>
    </w:p>
    <w:p>
      <w:r>
        <w:rPr>
          <w:b/>
        </w:rPr>
        <w:t xml:space="preserve">Tulos</w:t>
      </w:r>
    </w:p>
    <w:p>
      <w:r>
        <w:t xml:space="preserve">Tabitha ei löytänyt kirjaa, josta hän piti.</w:t>
      </w:r>
    </w:p>
    <w:p>
      <w:r>
        <w:rPr>
          <w:b/>
        </w:rPr>
        <w:t xml:space="preserve">Tulos</w:t>
      </w:r>
    </w:p>
    <w:p>
      <w:r>
        <w:t xml:space="preserve">Tabitha ei lukenut suosikkikirjailijansa ensimmäistä kappaletta.</w:t>
      </w:r>
    </w:p>
    <w:p>
      <w:r>
        <w:rPr>
          <w:b/>
        </w:rPr>
        <w:t xml:space="preserve">Tulos</w:t>
      </w:r>
    </w:p>
    <w:p>
      <w:r>
        <w:t xml:space="preserve">Tabitha oli jo lukenut kaiken suosikkikirjailijansa.</w:t>
      </w:r>
    </w:p>
    <w:p>
      <w:r>
        <w:rPr>
          <w:b/>
        </w:rPr>
        <w:t xml:space="preserve">Esimerkki 0,1825</w:t>
      </w:r>
    </w:p>
    <w:p>
      <w:r>
        <w:t xml:space="preserve">Alku: Mies päätti treenata odottaessaan bussin saapumista. Keskikohta: Mies istui maahan ja alkoi tehdä istumaannousuja. Loppu: Pian sen jälkeen bussi saapui ja mies nousi ylös.</w:t>
      </w:r>
    </w:p>
    <w:p>
      <w:r>
        <w:rPr>
          <w:b/>
        </w:rPr>
        <w:t xml:space="preserve">Tulos</w:t>
      </w:r>
    </w:p>
    <w:p>
      <w:r>
        <w:t xml:space="preserve">Mies istui maahan ja alkoi käyttää kokaiinia.</w:t>
      </w:r>
    </w:p>
    <w:p>
      <w:r>
        <w:rPr>
          <w:b/>
        </w:rPr>
        <w:t xml:space="preserve">Esimerkki 0,1826</w:t>
      </w:r>
    </w:p>
    <w:p>
      <w:r>
        <w:t xml:space="preserve">Alku: Mike haaveili matkasta vanhempiensa kotimaahan Meksikoon. Keskikohta: Mike otti espanjan tunteja. Loppu: Mike puhuu nyt sujuvasti espanjaa.</w:t>
      </w:r>
    </w:p>
    <w:p>
      <w:r>
        <w:rPr>
          <w:b/>
        </w:rPr>
        <w:t xml:space="preserve">Tulos</w:t>
      </w:r>
    </w:p>
    <w:p>
      <w:r>
        <w:t xml:space="preserve">Mike otti ranskan tunteja.</w:t>
      </w:r>
    </w:p>
    <w:p>
      <w:r>
        <w:rPr>
          <w:b/>
        </w:rPr>
        <w:t xml:space="preserve">Tulos</w:t>
      </w:r>
    </w:p>
    <w:p>
      <w:r>
        <w:t xml:space="preserve">Mike otti tae kwan doen.</w:t>
      </w:r>
    </w:p>
    <w:p>
      <w:r>
        <w:rPr>
          <w:b/>
        </w:rPr>
        <w:t xml:space="preserve">Esimerkki 0.1827</w:t>
      </w:r>
    </w:p>
    <w:p>
      <w:r>
        <w:t xml:space="preserve">Alku: Yritin tehdä kulhollisen muroja tänä aamuna. Keskikohta: Käytin kaikki murot. Loppu: Nyt minun on mentävä ostamaan lisää.</w:t>
      </w:r>
    </w:p>
    <w:p>
      <w:r>
        <w:rPr>
          <w:b/>
        </w:rPr>
        <w:t xml:space="preserve">Tulos</w:t>
      </w:r>
    </w:p>
    <w:p>
      <w:r>
        <w:t xml:space="preserve">Käytin kaiken kurpitsan.</w:t>
      </w:r>
    </w:p>
    <w:p>
      <w:r>
        <w:rPr>
          <w:b/>
        </w:rPr>
        <w:t xml:space="preserve">Tulos</w:t>
      </w:r>
    </w:p>
    <w:p>
      <w:r>
        <w:t xml:space="preserve">Käytin vain vähän muroja.</w:t>
      </w:r>
    </w:p>
    <w:p>
      <w:r>
        <w:rPr>
          <w:b/>
        </w:rPr>
        <w:t xml:space="preserve">Tulos</w:t>
      </w:r>
    </w:p>
    <w:p>
      <w:r>
        <w:t xml:space="preserve">En käyttänyt yhtään viljaa.</w:t>
      </w:r>
    </w:p>
    <w:p>
      <w:r>
        <w:rPr>
          <w:b/>
        </w:rPr>
        <w:t xml:space="preserve">Tulos</w:t>
      </w:r>
    </w:p>
    <w:p>
      <w:r>
        <w:t xml:space="preserve">en syönyt muroja.</w:t>
      </w:r>
    </w:p>
    <w:p>
      <w:r>
        <w:rPr>
          <w:b/>
        </w:rPr>
        <w:t xml:space="preserve">Esimerkki 0.1828</w:t>
      </w:r>
    </w:p>
    <w:p>
      <w:r>
        <w:t xml:space="preserve">Alku: Johnnyn piti keksiä ylimääräistä rahaa maksaakseen vuokran Lähellä: Johnny teki ylitöitä työssään. Loppu: Johnny maksoi vuokransa ja hänelle jäi ylimääräistä rahaa.</w:t>
      </w:r>
    </w:p>
    <w:p>
      <w:r>
        <w:rPr>
          <w:b/>
        </w:rPr>
        <w:t xml:space="preserve">Tulos</w:t>
      </w:r>
    </w:p>
    <w:p>
      <w:r>
        <w:t xml:space="preserve">Johnny teki vapaaehtoistyötä yliaikaisesti.</w:t>
      </w:r>
    </w:p>
    <w:p>
      <w:r>
        <w:rPr>
          <w:b/>
        </w:rPr>
        <w:t xml:space="preserve">Esimerkki 0.1829</w:t>
      </w:r>
    </w:p>
    <w:p>
      <w:r>
        <w:t xml:space="preserve">Alku: Jake halusi mennä päättäjäistansseihinsa. Keskikohta: Jake pyysi ystäväänsä seuralaisekseen. Loppu: Heillä oli hauskaa tanssiaisissa.</w:t>
      </w:r>
    </w:p>
    <w:p>
      <w:r>
        <w:rPr>
          <w:b/>
        </w:rPr>
        <w:t xml:space="preserve">Tulos</w:t>
      </w:r>
    </w:p>
    <w:p>
      <w:r>
        <w:t xml:space="preserve">Jake pyysi opettajaansa seuralaisekseen.</w:t>
      </w:r>
    </w:p>
    <w:p>
      <w:r>
        <w:rPr>
          <w:b/>
        </w:rPr>
        <w:t xml:space="preserve">Esimerkki 0,1830</w:t>
      </w:r>
    </w:p>
    <w:p>
      <w:r>
        <w:t xml:space="preserve">Alku: Josh kokeili baseballia. Keskimmäinen: Josh teki parhaansa ja yritti kovasti. Loppu: Hän oli innoissaan, kun hän pääsi joukkueeseen.</w:t>
      </w:r>
    </w:p>
    <w:p>
      <w:r>
        <w:rPr>
          <w:b/>
        </w:rPr>
        <w:t xml:space="preserve">Tulos</w:t>
      </w:r>
    </w:p>
    <w:p>
      <w:r>
        <w:t xml:space="preserve">Josh teki parhaansa ja yritti kovasti matematiikassa.</w:t>
      </w:r>
    </w:p>
    <w:p>
      <w:r>
        <w:rPr>
          <w:b/>
        </w:rPr>
        <w:t xml:space="preserve">Tulos</w:t>
      </w:r>
    </w:p>
    <w:p>
      <w:r>
        <w:t xml:space="preserve">Josh teki pahemman kerran niin eikä kokeillut.</w:t>
      </w:r>
    </w:p>
    <w:p>
      <w:r>
        <w:rPr>
          <w:b/>
        </w:rPr>
        <w:t xml:space="preserve">Tulos</w:t>
      </w:r>
    </w:p>
    <w:p>
      <w:r>
        <w:t xml:space="preserve">Josh teki pahimman mahdollisen ja yritti olla yrittämättä lainkaan.</w:t>
      </w:r>
    </w:p>
    <w:p>
      <w:r>
        <w:rPr>
          <w:b/>
        </w:rPr>
        <w:t xml:space="preserve">Tulos</w:t>
      </w:r>
    </w:p>
    <w:p>
      <w:r>
        <w:t xml:space="preserve">Josh ei yrittänyt kovasti.</w:t>
      </w:r>
    </w:p>
    <w:p>
      <w:r>
        <w:rPr>
          <w:b/>
        </w:rPr>
        <w:t xml:space="preserve">Esimerkki 0,1831</w:t>
      </w:r>
    </w:p>
    <w:p>
      <w:r>
        <w:t xml:space="preserve">Alku: Automaattinen robottipuhdistamo puhdisti lattiaa. Keskikohta: Robottipuhdistin säikähti Fluffy-kissaa, kun se nukkui, joten se huusi koneelle, ja se lähti pois. Loppu: Fluffy tunsi itsensä jälleen kerran voittajaksi ja meni takaisin nukkumaan.</w:t>
      </w:r>
    </w:p>
    <w:p>
      <w:r>
        <w:rPr>
          <w:b/>
        </w:rPr>
        <w:t xml:space="preserve">Tulos</w:t>
      </w:r>
    </w:p>
    <w:p>
      <w:r>
        <w:t xml:space="preserve">Pörröinen kissa nukkui eikä säikähtänyt konetta.</w:t>
      </w:r>
    </w:p>
    <w:p>
      <w:r>
        <w:rPr>
          <w:b/>
        </w:rPr>
        <w:t xml:space="preserve">Tulos</w:t>
      </w:r>
    </w:p>
    <w:p>
      <w:r>
        <w:t xml:space="preserve">Siivousrobotti säikäytti Fluffy-kissan, kun se nukkui, joten se söi koneen, ja se lähti pois.</w:t>
      </w:r>
    </w:p>
    <w:p>
      <w:r>
        <w:rPr>
          <w:b/>
        </w:rPr>
        <w:t xml:space="preserve">Tulos</w:t>
      </w:r>
    </w:p>
    <w:p>
      <w:r>
        <w:t xml:space="preserve">Robottipuhdistaja säikähti Fluffy-kissaa, kun se nukkui, joten se hyppäsi koneen selkään ja ratsasti sillä pois.</w:t>
      </w:r>
    </w:p>
    <w:p>
      <w:r>
        <w:rPr>
          <w:b/>
        </w:rPr>
        <w:t xml:space="preserve">Esimerkki 0,1832</w:t>
      </w:r>
    </w:p>
    <w:p>
      <w:r>
        <w:t xml:space="preserve">Alku: Bob teki juuri kaurapuuroa. Keskikohta: Bob vastasi ovikelloon ja otti vastaan lähetyksen. Lopetus: Bob joutui taas lämmittämään kaurapuuroa.</w:t>
      </w:r>
    </w:p>
    <w:p>
      <w:r>
        <w:rPr>
          <w:b/>
        </w:rPr>
        <w:t xml:space="preserve">Tulos</w:t>
      </w:r>
    </w:p>
    <w:p>
      <w:r>
        <w:t xml:space="preserve">Bob laiminlöi ovikellon soittamisen eikä ottanut vastaan lähetystä.</w:t>
      </w:r>
    </w:p>
    <w:p>
      <w:r>
        <w:rPr>
          <w:b/>
        </w:rPr>
        <w:t xml:space="preserve">Esimerkki 0,1833</w:t>
      </w:r>
    </w:p>
    <w:p>
      <w:r>
        <w:t xml:space="preserve">Alku: Mies nimeltä Jake tarvitsi uuden auton. Keskikohta: Jake meni autoliikkeeseen. Loppu: Hän nousi autoon ja se oli melko hyvässä kunnossa.</w:t>
      </w:r>
    </w:p>
    <w:p>
      <w:r>
        <w:rPr>
          <w:b/>
        </w:rPr>
        <w:t xml:space="preserve">Tulos</w:t>
      </w:r>
    </w:p>
    <w:p>
      <w:r>
        <w:t xml:space="preserve">Jake ei etsinyt uutta aria.</w:t>
      </w:r>
    </w:p>
    <w:p>
      <w:r>
        <w:rPr>
          <w:b/>
        </w:rPr>
        <w:t xml:space="preserve">Tulos</w:t>
      </w:r>
    </w:p>
    <w:p>
      <w:r>
        <w:t xml:space="preserve">Jake etsi netistä parempaa autoa.</w:t>
      </w:r>
    </w:p>
    <w:p>
      <w:r>
        <w:rPr>
          <w:b/>
        </w:rPr>
        <w:t xml:space="preserve">Tulos</w:t>
      </w:r>
    </w:p>
    <w:p>
      <w:r>
        <w:t xml:space="preserve">Jake meni pyöräkauppaan.</w:t>
      </w:r>
    </w:p>
    <w:p>
      <w:r>
        <w:rPr>
          <w:b/>
        </w:rPr>
        <w:t xml:space="preserve">Esimerkki 0,1834</w:t>
      </w:r>
    </w:p>
    <w:p>
      <w:r>
        <w:t xml:space="preserve">Alku: Sam lähti vaellukselle vuorille. Keskikohta: Sam törmäsi pariin ruumiiseen. Loppu: Sam vaelsi nopeasti pois metsästä eikä koskaan palannut takaisin.</w:t>
      </w:r>
    </w:p>
    <w:p>
      <w:r>
        <w:rPr>
          <w:b/>
        </w:rPr>
        <w:t xml:space="preserve">Tulos</w:t>
      </w:r>
    </w:p>
    <w:p>
      <w:r>
        <w:t xml:space="preserve">Samin eteen tuli pari ruumista.</w:t>
      </w:r>
    </w:p>
    <w:p>
      <w:r>
        <w:rPr>
          <w:b/>
        </w:rPr>
        <w:t xml:space="preserve">Tulos</w:t>
      </w:r>
    </w:p>
    <w:p>
      <w:r>
        <w:t xml:space="preserve">Sam törmäsi pariin elävään ruumiiseen.</w:t>
      </w:r>
    </w:p>
    <w:p>
      <w:r>
        <w:rPr>
          <w:b/>
        </w:rPr>
        <w:t xml:space="preserve">Tulos</w:t>
      </w:r>
    </w:p>
    <w:p>
      <w:r>
        <w:t xml:space="preserve">Sam nautti todella vaelluksestaan.</w:t>
      </w:r>
    </w:p>
    <w:p>
      <w:r>
        <w:rPr>
          <w:b/>
        </w:rPr>
        <w:t xml:space="preserve">Esimerkki 0,1835</w:t>
      </w:r>
    </w:p>
    <w:p>
      <w:r>
        <w:t xml:space="preserve">Alku: Wanda löysi etupihaltaan vanhan renkaan. Keskikohta: Wanda löysi renkaasta suuren summan rahaa ja maksoi uuden lammen. Loppu: Wanda seurasi opasta ja nautti onnellisena uudesta lammestaan.</w:t>
      </w:r>
    </w:p>
    <w:p>
      <w:r>
        <w:rPr>
          <w:b/>
        </w:rPr>
        <w:t xml:space="preserve">Tulos</w:t>
      </w:r>
    </w:p>
    <w:p>
      <w:r>
        <w:t xml:space="preserve">Hän löysi lammesta suuren summan rahaa ja maksoi uuden renkaan.</w:t>
      </w:r>
    </w:p>
    <w:p>
      <w:r>
        <w:rPr>
          <w:b/>
        </w:rPr>
        <w:t xml:space="preserve">Esimerkki 0,1836</w:t>
      </w:r>
    </w:p>
    <w:p>
      <w:r>
        <w:t xml:space="preserve">Alku: Amy oli antanut numeronsa miehelle, joka ei ollut soittanut. Keskikohta: Amy oli järkyttynyt siitä, että mies ei halunnut puhua hänelle. Loppu: Amy murjotti koko koulumatkan.</w:t>
      </w:r>
    </w:p>
    <w:p>
      <w:r>
        <w:rPr>
          <w:b/>
        </w:rPr>
        <w:t xml:space="preserve">Tulos</w:t>
      </w:r>
    </w:p>
    <w:p>
      <w:r>
        <w:t xml:space="preserve">Amy oli iloinen siitä, että mies halusi puhua hänen kanssaan.</w:t>
      </w:r>
    </w:p>
    <w:p>
      <w:r>
        <w:rPr>
          <w:b/>
        </w:rPr>
        <w:t xml:space="preserve">Tulos</w:t>
      </w:r>
    </w:p>
    <w:p>
      <w:r>
        <w:t xml:space="preserve">Amy oli iloinen, että mies halusi puhua hänen kanssaan.</w:t>
      </w:r>
    </w:p>
    <w:p>
      <w:r>
        <w:rPr>
          <w:b/>
        </w:rPr>
        <w:t xml:space="preserve">Tulos</w:t>
      </w:r>
    </w:p>
    <w:p>
      <w:r>
        <w:t xml:space="preserve">Matkalla kouluun kaveri soitti.</w:t>
      </w:r>
    </w:p>
    <w:p>
      <w:r>
        <w:rPr>
          <w:b/>
        </w:rPr>
        <w:t xml:space="preserve">Esimerkki 0.1837</w:t>
      </w:r>
    </w:p>
    <w:p>
      <w:r>
        <w:t xml:space="preserve">Alku: Opettaja antoi meille luokassa tehtäväksi kirjoittaa novelli. Keskikohta: Päätin kirjoittaa tarinan viime hetkellä. Loppu: Pystyin kirjoittamaan tarinan valmiiksi ajoissa seuraavana päivänä pidettävään oppituntiin.</w:t>
      </w:r>
    </w:p>
    <w:p>
      <w:r>
        <w:rPr>
          <w:b/>
        </w:rPr>
        <w:t xml:space="preserve">Tulos</w:t>
      </w:r>
    </w:p>
    <w:p>
      <w:r>
        <w:t xml:space="preserve">Päätin kirjoittaa tarinan etukäteen.</w:t>
      </w:r>
    </w:p>
    <w:p>
      <w:r>
        <w:rPr>
          <w:b/>
        </w:rPr>
        <w:t xml:space="preserve">Esimerkki 0,1838</w:t>
      </w:r>
    </w:p>
    <w:p>
      <w:r>
        <w:t xml:space="preserve">Alku: Lila oli aina rakastanut viulun ääntä. Keskikohta: Lila osti viulun. Loppu: Lila tiesi saamistaan katseista, että hänen pitäisi pysyä kuuntelemisessa.</w:t>
      </w:r>
    </w:p>
    <w:p>
      <w:r>
        <w:rPr>
          <w:b/>
        </w:rPr>
        <w:t xml:space="preserve">Tulos</w:t>
      </w:r>
    </w:p>
    <w:p>
      <w:r>
        <w:t xml:space="preserve">Lila osti kitaran.</w:t>
      </w:r>
    </w:p>
    <w:p>
      <w:r>
        <w:rPr>
          <w:b/>
        </w:rPr>
        <w:t xml:space="preserve">Tulos</w:t>
      </w:r>
    </w:p>
    <w:p>
      <w:r>
        <w:t xml:space="preserve">Lila osti viulunsoittajan.</w:t>
      </w:r>
    </w:p>
    <w:p>
      <w:r>
        <w:rPr>
          <w:b/>
        </w:rPr>
        <w:t xml:space="preserve">Tulos</w:t>
      </w:r>
    </w:p>
    <w:p>
      <w:r>
        <w:t xml:space="preserve">Lila varasti viulun.</w:t>
      </w:r>
    </w:p>
    <w:p>
      <w:r>
        <w:rPr>
          <w:b/>
        </w:rPr>
        <w:t xml:space="preserve">Esimerkki 0.1839</w:t>
      </w:r>
    </w:p>
    <w:p>
      <w:r>
        <w:t xml:space="preserve">Alku: Bob halusi rakentaa myllyn taloonsa. Keskikohta: Bob rakensi lopulta myllyn. Loppu: Bob lopetti työnsä ja ryhtyi mylläriksi, kuten hän oli aina haaveillut!</w:t>
      </w:r>
    </w:p>
    <w:p>
      <w:r>
        <w:rPr>
          <w:b/>
        </w:rPr>
        <w:t xml:space="preserve">Tulos</w:t>
      </w:r>
    </w:p>
    <w:p>
      <w:r>
        <w:t xml:space="preserve">Bob rakensi lopulta pienen myllymallin.</w:t>
      </w:r>
    </w:p>
    <w:p>
      <w:r>
        <w:rPr>
          <w:b/>
        </w:rPr>
        <w:t xml:space="preserve">Tulos</w:t>
      </w:r>
    </w:p>
    <w:p>
      <w:r>
        <w:t xml:space="preserve">Bob luopui lopulta myllystä.</w:t>
      </w:r>
    </w:p>
    <w:p>
      <w:r>
        <w:rPr>
          <w:b/>
        </w:rPr>
        <w:t xml:space="preserve">Tulos</w:t>
      </w:r>
    </w:p>
    <w:p>
      <w:r>
        <w:t xml:space="preserve">Bob luopui lopulta myllystä.</w:t>
      </w:r>
    </w:p>
    <w:p>
      <w:r>
        <w:rPr>
          <w:b/>
        </w:rPr>
        <w:t xml:space="preserve">Esimerkki 0,1840</w:t>
      </w:r>
    </w:p>
    <w:p>
      <w:r>
        <w:t xml:space="preserve">Alku: Lauren lopetti myöhäisillan työvuoronsa baarissa väsyneenä. Keskikohta: Lauren lähtee kävelemään kotiin. Loppu: Lauren toivoo menevänsä bussilla kotiin.</w:t>
      </w:r>
    </w:p>
    <w:p>
      <w:r>
        <w:rPr>
          <w:b/>
        </w:rPr>
        <w:t xml:space="preserve">Tulos</w:t>
      </w:r>
    </w:p>
    <w:p>
      <w:r>
        <w:t xml:space="preserve">Lauren alkoi soittaa kotiin.</w:t>
      </w:r>
    </w:p>
    <w:p>
      <w:r>
        <w:rPr>
          <w:b/>
        </w:rPr>
        <w:t xml:space="preserve">Tulos</w:t>
      </w:r>
    </w:p>
    <w:p>
      <w:r>
        <w:t xml:space="preserve">Lauren pysähtyi kävelemään kotiin.</w:t>
      </w:r>
    </w:p>
    <w:p>
      <w:r>
        <w:rPr>
          <w:b/>
        </w:rPr>
        <w:t xml:space="preserve">Tulos</w:t>
      </w:r>
    </w:p>
    <w:p>
      <w:r>
        <w:t xml:space="preserve">Lauren meni bussilla kotiin.</w:t>
      </w:r>
    </w:p>
    <w:p>
      <w:r>
        <w:rPr>
          <w:b/>
        </w:rPr>
        <w:t xml:space="preserve">Esimerkki 0,1841</w:t>
      </w:r>
    </w:p>
    <w:p>
      <w:r>
        <w:t xml:space="preserve">Alku: Ostin sarvipäisen konnan, kun olin kymmenen. Keskikohta: Syötin konnalle paljon ruokaa. Loppu: Useiden viikkojen kuluttua sarvikonna oli hyvin lihava.</w:t>
      </w:r>
    </w:p>
    <w:p>
      <w:r>
        <w:rPr>
          <w:b/>
        </w:rPr>
        <w:t xml:space="preserve">Tulos</w:t>
      </w:r>
    </w:p>
    <w:p>
      <w:r>
        <w:t xml:space="preserve">Syötin konnalle yhden kärpäsen.</w:t>
      </w:r>
    </w:p>
    <w:p>
      <w:r>
        <w:rPr>
          <w:b/>
        </w:rPr>
        <w:t xml:space="preserve">Tulos</w:t>
      </w:r>
    </w:p>
    <w:p>
      <w:r>
        <w:t xml:space="preserve">Syötin konnalle vain vähän ruokaa.</w:t>
      </w:r>
    </w:p>
    <w:p>
      <w:r>
        <w:rPr>
          <w:b/>
        </w:rPr>
        <w:t xml:space="preserve">Tulos</w:t>
      </w:r>
    </w:p>
    <w:p>
      <w:r>
        <w:t xml:space="preserve">Syötin konnalle hyvin vähän ruokaa.</w:t>
      </w:r>
    </w:p>
    <w:p>
      <w:r>
        <w:rPr>
          <w:b/>
        </w:rPr>
        <w:t xml:space="preserve">Esimerkki 0.1842</w:t>
      </w:r>
    </w:p>
    <w:p>
      <w:r>
        <w:t xml:space="preserve">Alku: Neil oli juuri saapunut Etelä-Koreaan. Keskikohta: Neil tapasi niin mukavia ihmisiä. Loppu: Neil huomasi, että eteläkorealaiset olivat hyvin ystävällistä kansaa!</w:t>
      </w:r>
    </w:p>
    <w:p>
      <w:r>
        <w:rPr>
          <w:b/>
        </w:rPr>
        <w:t xml:space="preserve">Tulos</w:t>
      </w:r>
    </w:p>
    <w:p>
      <w:r>
        <w:t xml:space="preserve">Neil tapasi todella kauheita paikallisia.</w:t>
      </w:r>
    </w:p>
    <w:p>
      <w:r>
        <w:rPr>
          <w:b/>
        </w:rPr>
        <w:t xml:space="preserve">Esimerkki 0.1843</w:t>
      </w:r>
    </w:p>
    <w:p>
      <w:r>
        <w:t xml:space="preserve">Alku: Isabel oli aina halunnut oman klubitalon. Keskikohta: Isabelin aviomies rakensi klubitalon. Loppu: Isabel muisti miehen rakkaudelliset ponnistelut koko loppuelämänsä ajan.</w:t>
      </w:r>
    </w:p>
    <w:p>
      <w:r>
        <w:rPr>
          <w:b/>
        </w:rPr>
        <w:t xml:space="preserve">Tulos</w:t>
      </w:r>
    </w:p>
    <w:p>
      <w:r>
        <w:t xml:space="preserve">Isabelin aviomies rakensi arkun.</w:t>
      </w:r>
    </w:p>
    <w:p>
      <w:r>
        <w:rPr>
          <w:b/>
        </w:rPr>
        <w:t xml:space="preserve">Tulos</w:t>
      </w:r>
    </w:p>
    <w:p>
      <w:r>
        <w:t xml:space="preserve">Isabelin mies rakensi postilaatikon.</w:t>
      </w:r>
    </w:p>
    <w:p>
      <w:r>
        <w:rPr>
          <w:b/>
        </w:rPr>
        <w:t xml:space="preserve">Tulos</w:t>
      </w:r>
    </w:p>
    <w:p>
      <w:r>
        <w:t xml:space="preserve">Isabelin aviomies kieltäytyi rakentamasta hänelle kerhotaloa.</w:t>
      </w:r>
    </w:p>
    <w:p>
      <w:r>
        <w:rPr>
          <w:b/>
        </w:rPr>
        <w:t xml:space="preserve">Esimerkki 0.1844</w:t>
      </w:r>
    </w:p>
    <w:p>
      <w:r>
        <w:t xml:space="preserve">Alku: Kaikki sanoivat Mattille, että hän söi liikaa punaista lihaa. Keskikohta: Hän ei kuunnellut heitä, ja joutui sairaalaan. Loppu: Matt juhli sairaalasta lähtöä suuren pihvin kanssa.</w:t>
      </w:r>
    </w:p>
    <w:p>
      <w:r>
        <w:rPr>
          <w:b/>
        </w:rPr>
        <w:t xml:space="preserve">Tulos</w:t>
      </w:r>
    </w:p>
    <w:p>
      <w:r>
        <w:t xml:space="preserve">Hän ei kuunnellut heitä ja vältti kaikkia sairauksia tai vaivoja.</w:t>
      </w:r>
    </w:p>
    <w:p>
      <w:r>
        <w:rPr>
          <w:b/>
        </w:rPr>
        <w:t xml:space="preserve">Tulos</w:t>
      </w:r>
    </w:p>
    <w:p>
      <w:r>
        <w:t xml:space="preserve">Hän kuunteli heitä ja jätti punaisen lihan pois ruokavaliostaan.</w:t>
      </w:r>
    </w:p>
    <w:p>
      <w:r>
        <w:rPr>
          <w:b/>
        </w:rPr>
        <w:t xml:space="preserve">Tulos</w:t>
      </w:r>
    </w:p>
    <w:p>
      <w:r>
        <w:t xml:space="preserve">Matt kuunteli heidän varoituksiaan ja lopetti lihansyönnin, eikä hänen tarvinnut mennä sairaalaan.</w:t>
      </w:r>
    </w:p>
    <w:p>
      <w:r>
        <w:rPr>
          <w:b/>
        </w:rPr>
        <w:t xml:space="preserve">Esimerkki 0,1845</w:t>
      </w:r>
    </w:p>
    <w:p>
      <w:r>
        <w:t xml:space="preserve">Alku: Onko mahdollista, että eläimet ymmärtävät elokuvia? Keskikohta: Kissa päätti lähteä ulos kävelylle. Loppu: Seuraavana aamuna heidän kissansa oli jäänyt rekan alle ja kuollut.</w:t>
      </w:r>
    </w:p>
    <w:p>
      <w:r>
        <w:rPr>
          <w:b/>
        </w:rPr>
        <w:t xml:space="preserve">Tulos</w:t>
      </w:r>
    </w:p>
    <w:p>
      <w:r>
        <w:t xml:space="preserve">Heidän kissansa päätti mennä elokuviin.</w:t>
      </w:r>
    </w:p>
    <w:p>
      <w:r>
        <w:rPr>
          <w:b/>
        </w:rPr>
        <w:t xml:space="preserve">Esimerkki 0.1846</w:t>
      </w:r>
    </w:p>
    <w:p>
      <w:r>
        <w:t xml:space="preserve">Alku: Eräs talonpoika haaveili ritariksi ryhtymisestä. Keskikohta: Kuningatar kutsui ritarin kamariinsa. Loppu: Kuningatar teki hänestä ritarin vielä samana päivänä.</w:t>
      </w:r>
    </w:p>
    <w:p>
      <w:r>
        <w:rPr>
          <w:b/>
        </w:rPr>
        <w:t xml:space="preserve">Tulos</w:t>
      </w:r>
    </w:p>
    <w:p>
      <w:r>
        <w:t xml:space="preserve">Kuningatar kutsui ystävänsä saliin.</w:t>
      </w:r>
    </w:p>
    <w:p>
      <w:r>
        <w:rPr>
          <w:b/>
        </w:rPr>
        <w:t xml:space="preserve">Tulos</w:t>
      </w:r>
    </w:p>
    <w:p>
      <w:r>
        <w:t xml:space="preserve">Kuningatar kutsui talonpojan anti-koteloonsa.</w:t>
      </w:r>
    </w:p>
    <w:p>
      <w:r>
        <w:rPr>
          <w:b/>
        </w:rPr>
        <w:t xml:space="preserve">Tulos</w:t>
      </w:r>
    </w:p>
    <w:p>
      <w:r>
        <w:t xml:space="preserve">Kruununherra kutsui kuningattaren kamariinsa.</w:t>
      </w:r>
    </w:p>
    <w:p>
      <w:r>
        <w:rPr>
          <w:b/>
        </w:rPr>
        <w:t xml:space="preserve">Esimerkki 0.1847</w:t>
      </w:r>
    </w:p>
    <w:p>
      <w:r>
        <w:t xml:space="preserve">Alku: Timmy oli innoissaan, kun hän pääsi tänään näyttämään ja kertomaan. Keskellä: Timmy suuttui, kun muut lapset alkoivat kestää liian kauan. Loppu: Hän ei koskaan päässyt pitämään esitystään.</w:t>
      </w:r>
    </w:p>
    <w:p>
      <w:r>
        <w:rPr>
          <w:b/>
        </w:rPr>
        <w:t xml:space="preserve">Tulos</w:t>
      </w:r>
    </w:p>
    <w:p>
      <w:r>
        <w:t xml:space="preserve">Muut lapset hermostuivat, kun Timmylle alkoi mennä liian kauan.</w:t>
      </w:r>
    </w:p>
    <w:p>
      <w:r>
        <w:rPr>
          <w:b/>
        </w:rPr>
        <w:t xml:space="preserve">Esimerkki 0.1848</w:t>
      </w:r>
    </w:p>
    <w:p>
      <w:r>
        <w:t xml:space="preserve">Alku: Ivan aloitti tulitikkuaskien keräilyn 18-vuotiaana. Keskimmäinen: Ivan rakasti tulitikkuaskartelukokoelmaansa. Loppu: Hänellä oli tarina kerrottavanaan jokaisesta.</w:t>
      </w:r>
    </w:p>
    <w:p>
      <w:r>
        <w:rPr>
          <w:b/>
        </w:rPr>
        <w:t xml:space="preserve">Tulos</w:t>
      </w:r>
    </w:p>
    <w:p>
      <w:r>
        <w:t xml:space="preserve">Ivan unohti tulitikkuaskikokoelmansa.</w:t>
      </w:r>
    </w:p>
    <w:p>
      <w:r>
        <w:rPr>
          <w:b/>
        </w:rPr>
        <w:t xml:space="preserve">Tulos</w:t>
      </w:r>
    </w:p>
    <w:p>
      <w:r>
        <w:t xml:space="preserve">Ivan vihasi tulitikkuaskikokoelmaansa.</w:t>
      </w:r>
    </w:p>
    <w:p>
      <w:r>
        <w:rPr>
          <w:b/>
        </w:rPr>
        <w:t xml:space="preserve">Tulos</w:t>
      </w:r>
    </w:p>
    <w:p>
      <w:r>
        <w:t xml:space="preserve">Ivanin äiti heitti pois kaikki hänen tulitikkuaskinsa.</w:t>
      </w:r>
    </w:p>
    <w:p>
      <w:r>
        <w:rPr>
          <w:b/>
        </w:rPr>
        <w:t xml:space="preserve">Esimerkki 0.1849</w:t>
      </w:r>
    </w:p>
    <w:p>
      <w:r>
        <w:t xml:space="preserve">Alku: Kathy oli järvellä. Keskikohta: Kathyn sormus putosi, kun hän kumartui. Loppu: Kun hän sitten hyppäsi, hän sai sen heti kiinni.</w:t>
      </w:r>
    </w:p>
    <w:p>
      <w:r>
        <w:rPr>
          <w:b/>
        </w:rPr>
        <w:t xml:space="preserve">Tulos</w:t>
      </w:r>
    </w:p>
    <w:p>
      <w:r>
        <w:t xml:space="preserve">Kathyn sormus putosi, kun hän nojasi vuoristoradan yli.</w:t>
      </w:r>
    </w:p>
    <w:p>
      <w:r>
        <w:rPr>
          <w:b/>
        </w:rPr>
        <w:t xml:space="preserve">Esimerkki 0,1850</w:t>
      </w:r>
    </w:p>
    <w:p>
      <w:r>
        <w:t xml:space="preserve">Alku: Hänen joukkueensa tarvitsee kunnarin voittaakseen pelin. Keskikohta: Sandra oli hyvin vahva. Loppu: Sandra lyö kunnarin.</w:t>
      </w:r>
    </w:p>
    <w:p>
      <w:r>
        <w:rPr>
          <w:b/>
        </w:rPr>
        <w:t xml:space="preserve">Tulos</w:t>
      </w:r>
    </w:p>
    <w:p>
      <w:r>
        <w:t xml:space="preserve">Sandra oli huono taikuri.</w:t>
      </w:r>
    </w:p>
    <w:p>
      <w:r>
        <w:rPr>
          <w:b/>
        </w:rPr>
        <w:t xml:space="preserve">Tulos</w:t>
      </w:r>
    </w:p>
    <w:p>
      <w:r>
        <w:t xml:space="preserve">Sandra oli poissa pelistä.</w:t>
      </w:r>
    </w:p>
    <w:p>
      <w:r>
        <w:rPr>
          <w:b/>
        </w:rPr>
        <w:t xml:space="preserve">Tulos</w:t>
      </w:r>
    </w:p>
    <w:p>
      <w:r>
        <w:t xml:space="preserve">Sandran ulosajo oli erittäin vahva.</w:t>
      </w:r>
    </w:p>
    <w:p>
      <w:r>
        <w:rPr>
          <w:b/>
        </w:rPr>
        <w:t xml:space="preserve">Esimerkki 0.1851</w:t>
      </w:r>
    </w:p>
    <w:p>
      <w:r>
        <w:t xml:space="preserve">Alku: Ziggy-koira tykkää haukkua postimiestä. Keskikohta: Odotimme tuntikausia, että postimies tulisi. Loppu: Tämä on surullinen ja hämmentynyt, kun postimies ei tule.</w:t>
      </w:r>
    </w:p>
    <w:p>
      <w:r>
        <w:rPr>
          <w:b/>
        </w:rPr>
        <w:t xml:space="preserve">Tulos</w:t>
      </w:r>
    </w:p>
    <w:p>
      <w:r>
        <w:t xml:space="preserve">Odotimme minuutteja, että postinkantaja tulisi.</w:t>
      </w:r>
    </w:p>
    <w:p>
      <w:r>
        <w:rPr>
          <w:b/>
        </w:rPr>
        <w:t xml:space="preserve">Esimerkki 0.1852</w:t>
      </w:r>
    </w:p>
    <w:p>
      <w:r>
        <w:t xml:space="preserve">Alku: Tapailin tyttöä nimeltä Jenny. Keskikohta: Jenny oli hyvin vaativa ja päällekäyvä. Loppu: Minun piti erota hänestä ollakseni taas onnellinen.</w:t>
      </w:r>
    </w:p>
    <w:p>
      <w:r>
        <w:rPr>
          <w:b/>
        </w:rPr>
        <w:t xml:space="preserve">Tulos</w:t>
      </w:r>
    </w:p>
    <w:p>
      <w:r>
        <w:t xml:space="preserve">Jenny oli hyvin hellä ja ymmärtäväinen.</w:t>
      </w:r>
    </w:p>
    <w:p>
      <w:r>
        <w:rPr>
          <w:b/>
        </w:rPr>
        <w:t xml:space="preserve">Tulos</w:t>
      </w:r>
    </w:p>
    <w:p>
      <w:r>
        <w:t xml:space="preserve">Jenny oli hyvin helppo ja rakastettava.</w:t>
      </w:r>
    </w:p>
    <w:p>
      <w:r>
        <w:rPr>
          <w:b/>
        </w:rPr>
        <w:t xml:space="preserve">Tulos</w:t>
      </w:r>
    </w:p>
    <w:p>
      <w:r>
        <w:t xml:space="preserve">Jenny ei ollut vaativa tai päällekäyvä.</w:t>
      </w:r>
    </w:p>
    <w:p>
      <w:r>
        <w:rPr>
          <w:b/>
        </w:rPr>
        <w:t xml:space="preserve">Esimerkki 0.1853</w:t>
      </w:r>
    </w:p>
    <w:p>
      <w:r>
        <w:t xml:space="preserve">Alku: Mike heräsi siihen, että ulkona oli suuri lumimyrsky. Keskikohta: Mike näki ulkona paketin ja meni hakemaan sitä. Loppu: Hän juoksi takaisin sisälle jäätyen.</w:t>
      </w:r>
    </w:p>
    <w:p>
      <w:r>
        <w:rPr>
          <w:b/>
        </w:rPr>
        <w:t xml:space="preserve">Tulos</w:t>
      </w:r>
    </w:p>
    <w:p>
      <w:r>
        <w:t xml:space="preserve">Mike näki ulkona paketin ja meni nuolemaan sitä.</w:t>
      </w:r>
    </w:p>
    <w:p>
      <w:r>
        <w:rPr>
          <w:b/>
        </w:rPr>
        <w:t xml:space="preserve">Tulos</w:t>
      </w:r>
    </w:p>
    <w:p>
      <w:r>
        <w:t xml:space="preserve">Mike näki ulkona oravan ja meni nappaamaan sitä.</w:t>
      </w:r>
    </w:p>
    <w:p>
      <w:r>
        <w:rPr>
          <w:b/>
        </w:rPr>
        <w:t xml:space="preserve">Tulos</w:t>
      </w:r>
    </w:p>
    <w:p>
      <w:r>
        <w:t xml:space="preserve">Mike näki ulkona alligaattorin ja meni nappaamaan sen.</w:t>
      </w:r>
    </w:p>
    <w:p>
      <w:r>
        <w:rPr>
          <w:b/>
        </w:rPr>
        <w:t xml:space="preserve">Esimerkki 0.1854</w:t>
      </w:r>
    </w:p>
    <w:p>
      <w:r>
        <w:t xml:space="preserve">Alku: John aikoi osallistua häihin. Keskikohta: John ei osannut solmia solmiota. Loppu: Mies auttoi häntä sitomaan sen.</w:t>
      </w:r>
    </w:p>
    <w:p>
      <w:r>
        <w:rPr>
          <w:b/>
        </w:rPr>
        <w:t xml:space="preserve">Tulos</w:t>
      </w:r>
    </w:p>
    <w:p>
      <w:r>
        <w:t xml:space="preserve">John ei pystynyt tekemään taukoa.</w:t>
      </w:r>
    </w:p>
    <w:p>
      <w:r>
        <w:rPr>
          <w:b/>
        </w:rPr>
        <w:t xml:space="preserve">Tulos</w:t>
      </w:r>
    </w:p>
    <w:p>
      <w:r>
        <w:t xml:space="preserve">John osasi solmia solmion.</w:t>
      </w:r>
    </w:p>
    <w:p>
      <w:r>
        <w:rPr>
          <w:b/>
        </w:rPr>
        <w:t xml:space="preserve">Tulos</w:t>
      </w:r>
    </w:p>
    <w:p>
      <w:r>
        <w:t xml:space="preserve">John osasi solmia solmionsa taitavasti.</w:t>
      </w:r>
    </w:p>
    <w:p>
      <w:r>
        <w:rPr>
          <w:b/>
        </w:rPr>
        <w:t xml:space="preserve">Esimerkki 0.1855</w:t>
      </w:r>
    </w:p>
    <w:p>
      <w:r>
        <w:t xml:space="preserve">Alku: Yaris halusi oppia puutarhanhoitoa. Keskikohta: Hän on keskustellut asiantuntijoiden kanssa ja lukenut monia kirjoja puutarhanhoidosta. Loppu: Ajan myötä hänen puutarhastaan tuli naapuruston kaunein.</w:t>
      </w:r>
    </w:p>
    <w:p>
      <w:r>
        <w:rPr>
          <w:b/>
        </w:rPr>
        <w:t xml:space="preserve">Tulos</w:t>
      </w:r>
    </w:p>
    <w:p>
      <w:r>
        <w:t xml:space="preserve">Yaris on keskustellut asiantuntijoiden kanssa ja lukenut monia kirjoja hitsauksesta.</w:t>
      </w:r>
    </w:p>
    <w:p>
      <w:r>
        <w:rPr>
          <w:b/>
        </w:rPr>
        <w:t xml:space="preserve">Esimerkki 0,1856</w:t>
      </w:r>
    </w:p>
    <w:p>
      <w:r>
        <w:t xml:space="preserve">Alku: Angien lemmikkilintu Spot on päässyt ulos häkistään ja lentänyt pois. Keskikohta: Angie laittoi "Kadonnut lintu" -lehtisiä ympäri kaupunkia. Loppu: Angie on murheen murtama siitä, ettei hän löydä lintuaan.</w:t>
      </w:r>
    </w:p>
    <w:p>
      <w:r>
        <w:rPr>
          <w:b/>
        </w:rPr>
        <w:t xml:space="preserve">Tulos</w:t>
      </w:r>
    </w:p>
    <w:p>
      <w:r>
        <w:t xml:space="preserve">Angie lähetti "Missing Bird" -lehtisiä, ja ne palautettiin.</w:t>
      </w:r>
    </w:p>
    <w:p>
      <w:r>
        <w:rPr>
          <w:b/>
        </w:rPr>
        <w:t xml:space="preserve">Esimerkki 0.1857</w:t>
      </w:r>
    </w:p>
    <w:p>
      <w:r>
        <w:t xml:space="preserve">Alku: Neil oli tekemässä tieteellistä raporttia. Keskikohta: Neil teki purkautuvan tulivuoren raporttinsa tueksi. Loppu: Neilin opettajat ja luokkatoverit pitivät hänen hienosta esityksestään!</w:t>
      </w:r>
    </w:p>
    <w:p>
      <w:r>
        <w:rPr>
          <w:b/>
        </w:rPr>
        <w:t xml:space="preserve">Tulos</w:t>
      </w:r>
    </w:p>
    <w:p>
      <w:r>
        <w:t xml:space="preserve">Neil teki purkautuvan tulivuoren polttaakseen koulun.</w:t>
      </w:r>
    </w:p>
    <w:p>
      <w:r>
        <w:rPr>
          <w:b/>
        </w:rPr>
        <w:t xml:space="preserve">Tulos</w:t>
      </w:r>
    </w:p>
    <w:p>
      <w:r>
        <w:t xml:space="preserve">Neil teki raporttinsa tueksi passiivisen tulivuoren.</w:t>
      </w:r>
    </w:p>
    <w:p>
      <w:r>
        <w:rPr>
          <w:b/>
        </w:rPr>
        <w:t xml:space="preserve">Tulos</w:t>
      </w:r>
    </w:p>
    <w:p>
      <w:r>
        <w:t xml:space="preserve">Neil teki raporttinsa tueksi tehottoman tulivuoren.</w:t>
      </w:r>
    </w:p>
    <w:p>
      <w:r>
        <w:rPr>
          <w:b/>
        </w:rPr>
        <w:t xml:space="preserve">Esimerkki 0.1858</w:t>
      </w:r>
    </w:p>
    <w:p>
      <w:r>
        <w:t xml:space="preserve">Alku: Wendy oli iloinen kuullessaan kesäleirillään vuosittain järjestettävästä kilpikonnakilpailusta. Keskikohta: Wendy jatkoi valitsemalla kilpikonnan, joka voitti kisan. Loppu: Wendy oli niin innoissaan, että kirjoitti voitostaan äidilleen ja isälleen.</w:t>
      </w:r>
    </w:p>
    <w:p>
      <w:r>
        <w:rPr>
          <w:b/>
        </w:rPr>
        <w:t xml:space="preserve">Tulos</w:t>
      </w:r>
    </w:p>
    <w:p>
      <w:r>
        <w:t xml:space="preserve">Wendy lähti eikä valinnut kilpikonnaa, joka voitti kisan.</w:t>
      </w:r>
    </w:p>
    <w:p>
      <w:r>
        <w:rPr>
          <w:b/>
        </w:rPr>
        <w:t xml:space="preserve">Tulos</w:t>
      </w:r>
    </w:p>
    <w:p>
      <w:r>
        <w:t xml:space="preserve">Wendy jatkoi valitsemalla kilpikonnan, joka tuli maaliin viimeisenä.</w:t>
      </w:r>
    </w:p>
    <w:p>
      <w:r>
        <w:rPr>
          <w:b/>
        </w:rPr>
        <w:t xml:space="preserve">Tulos</w:t>
      </w:r>
    </w:p>
    <w:p>
      <w:r>
        <w:t xml:space="preserve">Wendy jatkoi valitsemalla kilpikonnan.</w:t>
      </w:r>
    </w:p>
    <w:p>
      <w:r>
        <w:rPr>
          <w:b/>
        </w:rPr>
        <w:t xml:space="preserve">Esimerkki 0.1859</w:t>
      </w:r>
    </w:p>
    <w:p>
      <w:r>
        <w:t xml:space="preserve">Alku: Harry yritti valmistaa perheelle kalapataa. Keskikohta: Harry ei kypsentänyt kalaa tarpeeksi. Loppu: Kaikki muut huomasivat, että heidän kalansa oli raakaa.</w:t>
      </w:r>
    </w:p>
    <w:p>
      <w:r>
        <w:rPr>
          <w:b/>
        </w:rPr>
        <w:t xml:space="preserve">Tulos</w:t>
      </w:r>
    </w:p>
    <w:p>
      <w:r>
        <w:t xml:space="preserve">Harry kypsytti kalaa tarpeeksi kauan.</w:t>
      </w:r>
    </w:p>
    <w:p>
      <w:r>
        <w:rPr>
          <w:b/>
        </w:rPr>
        <w:t xml:space="preserve">Tulos</w:t>
      </w:r>
    </w:p>
    <w:p>
      <w:r>
        <w:t xml:space="preserve">Harry kypsensi kalan tarpeeksi kauan.</w:t>
      </w:r>
    </w:p>
    <w:p>
      <w:r>
        <w:rPr>
          <w:b/>
        </w:rPr>
        <w:t xml:space="preserve">Tulos</w:t>
      </w:r>
    </w:p>
    <w:p>
      <w:r>
        <w:t xml:space="preserve">Harry kypsensi kalan ylikypsäksi.</w:t>
      </w:r>
    </w:p>
    <w:p>
      <w:r>
        <w:rPr>
          <w:b/>
        </w:rPr>
        <w:t xml:space="preserve">Esimerkki 0,1860</w:t>
      </w:r>
    </w:p>
    <w:p>
      <w:r>
        <w:t xml:space="preserve">Alku: Taideopettaja näytti Suen luokalle, miten tehdään lumihiutaleita. Keskikohta: Sue ei kuunnellut taideopettajan ohjeita. Loppu: Kun Sue avasi taitokset, paperi vain hajosi palasiksi.</w:t>
      </w:r>
    </w:p>
    <w:p>
      <w:r>
        <w:rPr>
          <w:b/>
        </w:rPr>
        <w:t xml:space="preserve">Tulos</w:t>
      </w:r>
    </w:p>
    <w:p>
      <w:r>
        <w:t xml:space="preserve">Sue ei kuunnellut taideopettajien levyjä.</w:t>
      </w:r>
    </w:p>
    <w:p>
      <w:r>
        <w:rPr>
          <w:b/>
        </w:rPr>
        <w:t xml:space="preserve">Esimerkki 0.1861</w:t>
      </w:r>
    </w:p>
    <w:p>
      <w:r>
        <w:t xml:space="preserve">Alku: Lindsay meni lääkäriin vatsakipujen vuoksi. Keskikohta: Lääkäri kertoi Lindsaylle, että hänen vatsansa pitää leikata. Loppu: Lindsay kävi leikkauksessa ja tunsi olonsa paljon paremmaksi muutaman päivän kuluttua.</w:t>
      </w:r>
    </w:p>
    <w:p>
      <w:r>
        <w:rPr>
          <w:b/>
        </w:rPr>
        <w:t xml:space="preserve">Tulos</w:t>
      </w:r>
    </w:p>
    <w:p>
      <w:r>
        <w:t xml:space="preserve">Lääkäri kertoi Lindsaylle, että hän tarvitsi lämpöpatjan vatsalleen.</w:t>
      </w:r>
    </w:p>
    <w:p>
      <w:r>
        <w:rPr>
          <w:b/>
        </w:rPr>
        <w:t xml:space="preserve">Tulos</w:t>
      </w:r>
    </w:p>
    <w:p>
      <w:r>
        <w:t xml:space="preserve">Lääkäri sanoi Lindsaylle, että hän tarvitsee lääkettä vatsaansa.</w:t>
      </w:r>
    </w:p>
    <w:p>
      <w:r>
        <w:rPr>
          <w:b/>
        </w:rPr>
        <w:t xml:space="preserve">Tulos</w:t>
      </w:r>
    </w:p>
    <w:p>
      <w:r>
        <w:t xml:space="preserve">Lääkäri sanoi Lindsaylle, että hän tarvitsee soodavettä.</w:t>
      </w:r>
    </w:p>
    <w:p>
      <w:r>
        <w:rPr>
          <w:b/>
        </w:rPr>
        <w:t xml:space="preserve">Esimerkki 0.1862</w:t>
      </w:r>
    </w:p>
    <w:p>
      <w:r>
        <w:t xml:space="preserve">Alku: Jane oli jalkapallojoukkueessa. Keskikohta: Jane halusi palkita sen, joka oli hänen mielestään paras pelaaja. Loppu: Jane päätti lopulta antaa jokaiselle pelaajalle pokaalin.</w:t>
      </w:r>
    </w:p>
    <w:p>
      <w:r>
        <w:rPr>
          <w:b/>
        </w:rPr>
        <w:t xml:space="preserve">Tulos</w:t>
      </w:r>
    </w:p>
    <w:p>
      <w:r>
        <w:t xml:space="preserve">Jane halusi antaa palkinnon siitä, kuka oli hänen mielestään huonoin pelaaja.</w:t>
      </w:r>
    </w:p>
    <w:p>
      <w:r>
        <w:rPr>
          <w:b/>
        </w:rPr>
        <w:t xml:space="preserve">Esimerkki 0.1863</w:t>
      </w:r>
    </w:p>
    <w:p>
      <w:r>
        <w:t xml:space="preserve">Alku: Tim pyysi Ronilta rahaa, jota hän voisi lainata. Keskikohta: Tim ei maksanut Ronille rahaa nopeasti takaisin. Loppu: Ron ahdisteli Timiä joka päivä, kunnes tämä sai rahat.</w:t>
      </w:r>
    </w:p>
    <w:p>
      <w:r>
        <w:rPr>
          <w:b/>
        </w:rPr>
        <w:t xml:space="preserve">Tulos</w:t>
      </w:r>
    </w:p>
    <w:p>
      <w:r>
        <w:t xml:space="preserve">Ron ei lainannut hänelle rahaa.</w:t>
      </w:r>
    </w:p>
    <w:p>
      <w:r>
        <w:rPr>
          <w:b/>
        </w:rPr>
        <w:t xml:space="preserve">Esimerkki 0.1864</w:t>
      </w:r>
    </w:p>
    <w:p>
      <w:r>
        <w:t xml:space="preserve">Alku: Amy oli hyvin innoissaan, koska oli hänen hääpäivänsä. Keskikohta: Amyn hääpäivänä alkoi sataa. Loppu: Amy joutui siirtämään häitään seuraavaan päivään.</w:t>
      </w:r>
    </w:p>
    <w:p>
      <w:r>
        <w:rPr>
          <w:b/>
        </w:rPr>
        <w:t xml:space="preserve">Tulos</w:t>
      </w:r>
    </w:p>
    <w:p>
      <w:r>
        <w:t xml:space="preserve">Amyn hääpäivänä kaikki sujui ongelmitta.</w:t>
      </w:r>
    </w:p>
    <w:p>
      <w:r>
        <w:rPr>
          <w:b/>
        </w:rPr>
        <w:t xml:space="preserve">Esimerkki 0.1865</w:t>
      </w:r>
    </w:p>
    <w:p>
      <w:r>
        <w:t xml:space="preserve">Alku: Bob halusi ottaa tatuoinnin. Keskikohta: Bob tatuoi tyttöystävänsä nimen sydämellä. Loppu: Bobin tyttöystävä piti Bobin uudesta tatuoinnista.</w:t>
      </w:r>
    </w:p>
    <w:p>
      <w:r>
        <w:rPr>
          <w:b/>
        </w:rPr>
        <w:t xml:space="preserve">Tulos</w:t>
      </w:r>
    </w:p>
    <w:p>
      <w:r>
        <w:t xml:space="preserve">Bob jänisti eikä ottanut tatuointia.</w:t>
      </w:r>
    </w:p>
    <w:p>
      <w:r>
        <w:rPr>
          <w:b/>
        </w:rPr>
        <w:t xml:space="preserve">Tulos</w:t>
      </w:r>
    </w:p>
    <w:p>
      <w:r>
        <w:t xml:space="preserve">Bobin tyttöystävä tatuoi Bobin nimen sydämessä.</w:t>
      </w:r>
    </w:p>
    <w:p>
      <w:r>
        <w:rPr>
          <w:b/>
        </w:rPr>
        <w:t xml:space="preserve">Tulos</w:t>
      </w:r>
    </w:p>
    <w:p>
      <w:r>
        <w:t xml:space="preserve">John tatuoi äitinsä nimen sydämessä.</w:t>
      </w:r>
    </w:p>
    <w:p>
      <w:r>
        <w:rPr>
          <w:b/>
        </w:rPr>
        <w:t xml:space="preserve">Esimerkki 0.1866</w:t>
      </w:r>
    </w:p>
    <w:p>
      <w:r>
        <w:t xml:space="preserve">Alku: Syön aivan liikaa ruokaa päivittäin. Keskikohta: joten päätin ryhtyä dieetille muutamaksi päiväksi... Loppu: Olen ollut sillä kaksi viikkoa ja voin hyvin.</w:t>
      </w:r>
    </w:p>
    <w:p>
      <w:r>
        <w:rPr>
          <w:b/>
        </w:rPr>
        <w:t xml:space="preserve">Tulos</w:t>
      </w:r>
    </w:p>
    <w:p>
      <w:r>
        <w:t xml:space="preserve">Päätin, että minun pitäisi vain alkaa harrastaa enemmän liikuntaa.</w:t>
      </w:r>
    </w:p>
    <w:p>
      <w:r>
        <w:rPr>
          <w:b/>
        </w:rPr>
        <w:t xml:space="preserve">Esimerkki 0,1867</w:t>
      </w:r>
    </w:p>
    <w:p>
      <w:r>
        <w:t xml:space="preserve">Alku: Vastikään sain tehtäväksi kirjoittaa esseen historian kurssilleni. Keskellä: Olin kirjoittamassa isoisän maahanmuutosta, kun hän sairastui. Loppu: Hän sääli minua ja antoi minun jättää työni myöhässä.</w:t>
      </w:r>
    </w:p>
    <w:p>
      <w:r>
        <w:rPr>
          <w:b/>
        </w:rPr>
        <w:t xml:space="preserve">Tulos</w:t>
      </w:r>
    </w:p>
    <w:p>
      <w:r>
        <w:t xml:space="preserve">En koskaan kirjoittanut isoisän maahanmuutosta, kun hän sairastui.</w:t>
      </w:r>
    </w:p>
    <w:p>
      <w:r>
        <w:rPr>
          <w:b/>
        </w:rPr>
        <w:t xml:space="preserve">Tulos</w:t>
      </w:r>
    </w:p>
    <w:p>
      <w:r>
        <w:t xml:space="preserve">Olin ei-selvittämässä isoisän maahanmuuttoa, kun hän sairastui.</w:t>
      </w:r>
    </w:p>
    <w:p>
      <w:r>
        <w:rPr>
          <w:b/>
        </w:rPr>
        <w:t xml:space="preserve">Tulos</w:t>
      </w:r>
    </w:p>
    <w:p>
      <w:r>
        <w:t xml:space="preserve">Kirjoitin sisällissodasta, kun opettaja sairastui.</w:t>
      </w:r>
    </w:p>
    <w:p>
      <w:r>
        <w:rPr>
          <w:b/>
        </w:rPr>
        <w:t xml:space="preserve">Esimerkki 0.1868</w:t>
      </w:r>
    </w:p>
    <w:p>
      <w:r>
        <w:t xml:space="preserve">Alku: Tedin vanhemmat käskivät hänen keskittyä opiskeluun eikä peleihin. Keskikohta: Ted pärjäsi kokeissa hyvin. Loppu: Vanhemmat antoivat periksi.</w:t>
      </w:r>
    </w:p>
    <w:p>
      <w:r>
        <w:rPr>
          <w:b/>
        </w:rPr>
        <w:t xml:space="preserve">Tulos</w:t>
      </w:r>
    </w:p>
    <w:p>
      <w:r>
        <w:t xml:space="preserve">Ted pärjäsi kokeissa huonosti.</w:t>
      </w:r>
    </w:p>
    <w:p>
      <w:r>
        <w:rPr>
          <w:b/>
        </w:rPr>
        <w:t xml:space="preserve">Tulos</w:t>
      </w:r>
    </w:p>
    <w:p>
      <w:r>
        <w:t xml:space="preserve">Ted pärjäsi hyvin peleissään.</w:t>
      </w:r>
    </w:p>
    <w:p>
      <w:r>
        <w:rPr>
          <w:b/>
        </w:rPr>
        <w:t xml:space="preserve">Tulos</w:t>
      </w:r>
    </w:p>
    <w:p>
      <w:r>
        <w:t xml:space="preserve">Ted reputti hirveästi kokeissa.</w:t>
      </w:r>
    </w:p>
    <w:p>
      <w:r>
        <w:rPr>
          <w:b/>
        </w:rPr>
        <w:t xml:space="preserve">Esimerkki 0.1869</w:t>
      </w:r>
    </w:p>
    <w:p>
      <w:r>
        <w:t xml:space="preserve">Alku: Caesar oli pieni yorkshiren pentu. Keskikohta: Caesar tykkäsi leikkiä nurmikolla. Loppu: Pikku Caesar oli nyt onnellinen kuolemaansa saakka.</w:t>
      </w:r>
    </w:p>
    <w:p>
      <w:r>
        <w:rPr>
          <w:b/>
        </w:rPr>
        <w:t xml:space="preserve">Tulos</w:t>
      </w:r>
    </w:p>
    <w:p>
      <w:r>
        <w:t xml:space="preserve">Caesar inhosi ulkona leikkimistä.</w:t>
      </w:r>
    </w:p>
    <w:p>
      <w:r>
        <w:rPr>
          <w:b/>
        </w:rPr>
        <w:t xml:space="preserve">Tulos</w:t>
      </w:r>
    </w:p>
    <w:p>
      <w:r>
        <w:t xml:space="preserve">Caspar oli lukittuna hihnassa.</w:t>
      </w:r>
    </w:p>
    <w:p>
      <w:r>
        <w:rPr>
          <w:b/>
        </w:rPr>
        <w:t xml:space="preserve">Esimerkki 0,1870</w:t>
      </w:r>
    </w:p>
    <w:p>
      <w:r>
        <w:t xml:space="preserve">Alku: Arnold pelkäsi apinoita. Keskikohta: Arnold pelkäsi kovasti, koska eläintarhassa oli niin paljon apinoita. Loppu: Hän melkein oksensi.</w:t>
      </w:r>
    </w:p>
    <w:p>
      <w:r>
        <w:rPr>
          <w:b/>
        </w:rPr>
        <w:t xml:space="preserve">Tulos</w:t>
      </w:r>
    </w:p>
    <w:p>
      <w:r>
        <w:t xml:space="preserve">Arnold oli iloinen nähdessään, ettei paikallisessa eläintarhassa ollut yhtään.</w:t>
      </w:r>
    </w:p>
    <w:p>
      <w:r>
        <w:rPr>
          <w:b/>
        </w:rPr>
        <w:t xml:space="preserve">Tulos</w:t>
      </w:r>
    </w:p>
    <w:p>
      <w:r>
        <w:t xml:space="preserve">Arnold oli hyvin peloissaan, koska eläintarhassa ei ollut yhtään eläintä.</w:t>
      </w:r>
    </w:p>
    <w:p>
      <w:r>
        <w:rPr>
          <w:b/>
        </w:rPr>
        <w:t xml:space="preserve">Tulos</w:t>
      </w:r>
    </w:p>
    <w:p>
      <w:r>
        <w:t xml:space="preserve">Arnold oli hyvin peloissaan, koska mallieläintarhassa oli niin paljon eläimiä.</w:t>
      </w:r>
    </w:p>
    <w:p>
      <w:r>
        <w:rPr>
          <w:b/>
        </w:rPr>
        <w:t xml:space="preserve">Esimerkki 0.1871</w:t>
      </w:r>
    </w:p>
    <w:p>
      <w:r>
        <w:t xml:space="preserve">Alku: Ila pyysi ystäviään pelaamaan jalkapalloa hänen kanssaan. Keskikohta: Ilan ystävä tuli käymään ja he pelasivat jalkapalloa. Loppu: Ilalla ja hänen ystävillään oli mahtavaa aikaa pelata jalkapalloa yhdessä!</w:t>
      </w:r>
    </w:p>
    <w:p>
      <w:r>
        <w:rPr>
          <w:b/>
        </w:rPr>
        <w:t xml:space="preserve">Tulos</w:t>
      </w:r>
    </w:p>
    <w:p>
      <w:r>
        <w:t xml:space="preserve">Ilan ystävä tuli käymään ja he pelasivat tennistä.</w:t>
      </w:r>
    </w:p>
    <w:p>
      <w:r>
        <w:rPr>
          <w:b/>
        </w:rPr>
        <w:t xml:space="preserve">Esimerkki 0.1872</w:t>
      </w:r>
    </w:p>
    <w:p>
      <w:r>
        <w:t xml:space="preserve">Alku: Rob pelkäsi kuollakseen maissitärkkelystä. Keskikohta: Steven pelkäsi, että Robilla olisi vaikeuksia jokapäiväisessä elämässään, jos hän ei ratkaisisi asiaa. Loppu: Steven tarjoutui maksamaan Robille terapiakäynnin.</w:t>
      </w:r>
    </w:p>
    <w:p>
      <w:r>
        <w:rPr>
          <w:b/>
        </w:rPr>
        <w:t xml:space="preserve">Tulos</w:t>
      </w:r>
    </w:p>
    <w:p>
      <w:r>
        <w:t xml:space="preserve">Rob pelkäsi, että Stevenillä olisi vaikeuksia jokapäiväisessä elämässään, jos hän ei ratkaisisi asiaa.</w:t>
      </w:r>
    </w:p>
    <w:p>
      <w:r>
        <w:rPr>
          <w:b/>
        </w:rPr>
        <w:t xml:space="preserve">Tulos</w:t>
      </w:r>
    </w:p>
    <w:p>
      <w:r>
        <w:t xml:space="preserve">Steven pelkäsi, että Robilla olisi vaikeuksia jokapäiväisessä elämässään, jos hän ratkaisisi asian.</w:t>
      </w:r>
    </w:p>
    <w:p>
      <w:r>
        <w:rPr>
          <w:b/>
        </w:rPr>
        <w:t xml:space="preserve">Tulos</w:t>
      </w:r>
    </w:p>
    <w:p>
      <w:r>
        <w:t xml:space="preserve">Steven ajatteli, että Rob menestyisi jokapäiväisessä elämässään, jos hän ei ratkaisisi asiaa.</w:t>
      </w:r>
    </w:p>
    <w:p>
      <w:r>
        <w:rPr>
          <w:b/>
        </w:rPr>
        <w:t xml:space="preserve">Esimerkki 0.1873</w:t>
      </w:r>
    </w:p>
    <w:p>
      <w:r>
        <w:t xml:space="preserve">Alku: Vaimoni oli väkivaltainen. Keskikohta: Hän kävi vihanhallintakursseilla ja muuttui. Loppu: Olin onnellinen, ettei minun enää tarvinnut pelätä häntä.</w:t>
      </w:r>
    </w:p>
    <w:p>
      <w:r>
        <w:rPr>
          <w:b/>
        </w:rPr>
        <w:t xml:space="preserve">Tulos</w:t>
      </w:r>
    </w:p>
    <w:p>
      <w:r>
        <w:t xml:space="preserve">Kun hän rikkoi tuolin pääni päällä, hänet vietiin psykiatriseen sairaalaan.</w:t>
      </w:r>
    </w:p>
    <w:p>
      <w:r>
        <w:rPr>
          <w:b/>
        </w:rPr>
        <w:t xml:space="preserve">Tulos</w:t>
      </w:r>
    </w:p>
    <w:p>
      <w:r>
        <w:t xml:space="preserve">Hän kävi vihanhallintakursseilla ja oli silti väkivaltainen.</w:t>
      </w:r>
    </w:p>
    <w:p>
      <w:r>
        <w:rPr>
          <w:b/>
        </w:rPr>
        <w:t xml:space="preserve">Esimerkki 0.1874</w:t>
      </w:r>
    </w:p>
    <w:p>
      <w:r>
        <w:t xml:space="preserve">Alku: Sam rakasti syödä omenoita. Keskimmäinen: Samin omenat pilaantuivat. Loppu: Sam ei ollut yhtä tyytyväinen syömällä banaania lounaansa kanssa.</w:t>
      </w:r>
    </w:p>
    <w:p>
      <w:r>
        <w:rPr>
          <w:b/>
        </w:rPr>
        <w:t xml:space="preserve">Tulos</w:t>
      </w:r>
    </w:p>
    <w:p>
      <w:r>
        <w:t xml:space="preserve">Samin omenat olivat herkullisia.</w:t>
      </w:r>
    </w:p>
    <w:p>
      <w:r>
        <w:rPr>
          <w:b/>
        </w:rPr>
        <w:t xml:space="preserve">Tulos</w:t>
      </w:r>
    </w:p>
    <w:p>
      <w:r>
        <w:t xml:space="preserve">Samin sipulit pilaantuivat.</w:t>
      </w:r>
    </w:p>
    <w:p>
      <w:r>
        <w:rPr>
          <w:b/>
        </w:rPr>
        <w:t xml:space="preserve">Tulos</w:t>
      </w:r>
    </w:p>
    <w:p>
      <w:r>
        <w:t xml:space="preserve">Samsin banaanit pilaantuivat.</w:t>
      </w:r>
    </w:p>
    <w:p>
      <w:r>
        <w:rPr>
          <w:b/>
        </w:rPr>
        <w:t xml:space="preserve">Esimerkki 0,1875</w:t>
      </w:r>
    </w:p>
    <w:p>
      <w:r>
        <w:t xml:space="preserve">Alku: Tarvitsin uuden auton. Keskikohta: Minun piti saada lainaa. Loppu: Pystyin ostamaan auton koronkiskurin avulla!</w:t>
      </w:r>
    </w:p>
    <w:p>
      <w:r>
        <w:rPr>
          <w:b/>
        </w:rPr>
        <w:t xml:space="preserve">Tulos</w:t>
      </w:r>
    </w:p>
    <w:p>
      <w:r>
        <w:t xml:space="preserve">En saanut lainaa.</w:t>
      </w:r>
    </w:p>
    <w:p>
      <w:r>
        <w:rPr>
          <w:b/>
        </w:rPr>
        <w:t xml:space="preserve">Tulos</w:t>
      </w:r>
    </w:p>
    <w:p>
      <w:r>
        <w:t xml:space="preserve">Minun oli hankittava polkupyörä.</w:t>
      </w:r>
    </w:p>
    <w:p>
      <w:r>
        <w:rPr>
          <w:b/>
        </w:rPr>
        <w:t xml:space="preserve">Tulos</w:t>
      </w:r>
    </w:p>
    <w:p>
      <w:r>
        <w:t xml:space="preserve">Minun piti tutkia lainaa.</w:t>
      </w:r>
    </w:p>
    <w:p>
      <w:r>
        <w:rPr>
          <w:b/>
        </w:rPr>
        <w:t xml:space="preserve">Esimerkki 0.1876</w:t>
      </w:r>
    </w:p>
    <w:p>
      <w:r>
        <w:t xml:space="preserve">Alku: Justin tykkäsi heittää kiviä. Keskimmäinen: Justin rikkoi ikkunan kivellä. Loppu: Justin lupasi, ettei enää koskaan heittele kiviä.</w:t>
      </w:r>
    </w:p>
    <w:p>
      <w:r>
        <w:rPr>
          <w:b/>
        </w:rPr>
        <w:t xml:space="preserve">Tulos</w:t>
      </w:r>
    </w:p>
    <w:p>
      <w:r>
        <w:t xml:space="preserve">Justin rikkoi ennätyksen kivellä.</w:t>
      </w:r>
    </w:p>
    <w:p>
      <w:r>
        <w:rPr>
          <w:b/>
        </w:rPr>
        <w:t xml:space="preserve">Tulos</w:t>
      </w:r>
    </w:p>
    <w:p>
      <w:r>
        <w:t xml:space="preserve">Justin rikkoi ikkunan muulla kuin rautakangella.</w:t>
      </w:r>
    </w:p>
    <w:p>
      <w:r>
        <w:rPr>
          <w:b/>
        </w:rPr>
        <w:t xml:space="preserve">Tulos</w:t>
      </w:r>
    </w:p>
    <w:p>
      <w:r>
        <w:t xml:space="preserve">Justin rikkoi maailmanennätyksen kivenheitossa.</w:t>
      </w:r>
    </w:p>
    <w:p>
      <w:r>
        <w:rPr>
          <w:b/>
        </w:rPr>
        <w:t xml:space="preserve">Esimerkki 0.1877</w:t>
      </w:r>
    </w:p>
    <w:p>
      <w:r>
        <w:t xml:space="preserve">Alku: Cindy ei koskaan tehnyt kotitehtäviä ja syytti koiraansa niiden syömisestä. Keskikohta: Cindy yritti kertoa tämän valheen opettajalleen. Loppu: Opettaja ei uskonut häntä, eikä Cindy saanut karkkia.</w:t>
      </w:r>
    </w:p>
    <w:p>
      <w:r>
        <w:rPr>
          <w:b/>
        </w:rPr>
        <w:t xml:space="preserve">Tulos</w:t>
      </w:r>
    </w:p>
    <w:p>
      <w:r>
        <w:t xml:space="preserve">Cindy yritti kertoa opettajalleen totuuden.</w:t>
      </w:r>
    </w:p>
    <w:p>
      <w:r>
        <w:rPr>
          <w:b/>
        </w:rPr>
        <w:t xml:space="preserve">Tulos</w:t>
      </w:r>
    </w:p>
    <w:p>
      <w:r>
        <w:t xml:space="preserve">Cindy yritti kertoa tämän valheen äidilleen.</w:t>
      </w:r>
    </w:p>
    <w:p>
      <w:r>
        <w:rPr>
          <w:b/>
        </w:rPr>
        <w:t xml:space="preserve">Tulos</w:t>
      </w:r>
    </w:p>
    <w:p>
      <w:r>
        <w:t xml:space="preserve">Cindy valehteli ja teki itse asiassa kotitehtävänsä.</w:t>
      </w:r>
    </w:p>
    <w:p>
      <w:r>
        <w:rPr>
          <w:b/>
        </w:rPr>
        <w:t xml:space="preserve">Esimerkki 0.1878</w:t>
      </w:r>
    </w:p>
    <w:p>
      <w:r>
        <w:t xml:space="preserve">Alku: Billy vihaa läksyjen tekemistä. Keskikohta: Hänellä on rutiini tehdä ne joka päivä. Loppu: Billy tekee läksyt nyt joka päivä.</w:t>
      </w:r>
    </w:p>
    <w:p>
      <w:r>
        <w:rPr>
          <w:b/>
        </w:rPr>
        <w:t xml:space="preserve">Tulos</w:t>
      </w:r>
    </w:p>
    <w:p>
      <w:r>
        <w:t xml:space="preserve">Billy päätti yrittää tehdä kotitehtävänsä.</w:t>
      </w:r>
    </w:p>
    <w:p>
      <w:r>
        <w:rPr>
          <w:b/>
        </w:rPr>
        <w:t xml:space="preserve">Tulos</w:t>
      </w:r>
    </w:p>
    <w:p>
      <w:r>
        <w:t xml:space="preserve">Hän ei voisi koskaan tehdä tätä rutiinia joka päivä.</w:t>
      </w:r>
    </w:p>
    <w:p>
      <w:r>
        <w:rPr>
          <w:b/>
        </w:rPr>
        <w:t xml:space="preserve">Tulos</w:t>
      </w:r>
    </w:p>
    <w:p>
      <w:r>
        <w:t xml:space="preserve">Hän ei tehnyt läksyjään.</w:t>
      </w:r>
    </w:p>
    <w:p>
      <w:r>
        <w:rPr>
          <w:b/>
        </w:rPr>
        <w:t xml:space="preserve">Esimerkki 0.1879</w:t>
      </w:r>
    </w:p>
    <w:p>
      <w:r>
        <w:t xml:space="preserve">Alku: Sally ja hänen miehensä olivat käymässä kurpitsamaalla. Keskikohta: Sally alkoi yhtäkkiä synnyttää. Loppu: Sally synnytti terveen pojan, juuri siellä viiniköynnösten keskellä.</w:t>
      </w:r>
    </w:p>
    <w:p>
      <w:r>
        <w:rPr>
          <w:b/>
        </w:rPr>
        <w:t xml:space="preserve">Tulos</w:t>
      </w:r>
    </w:p>
    <w:p>
      <w:r>
        <w:t xml:space="preserve">Sally meni yhtäkkiä altaaseen.</w:t>
      </w:r>
    </w:p>
    <w:p>
      <w:r>
        <w:rPr>
          <w:b/>
        </w:rPr>
        <w:t xml:space="preserve">Tulos</w:t>
      </w:r>
    </w:p>
    <w:p>
      <w:r>
        <w:t xml:space="preserve">Sally törmäsi yhtäkkiä rakennuksen kylkeen.</w:t>
      </w:r>
    </w:p>
    <w:p>
      <w:r>
        <w:rPr>
          <w:b/>
        </w:rPr>
        <w:t xml:space="preserve">Tulos</w:t>
      </w:r>
    </w:p>
    <w:p>
      <w:r>
        <w:t xml:space="preserve">Sally meni yhtäkkiä ostoskeskukseen.</w:t>
      </w:r>
    </w:p>
    <w:p>
      <w:r>
        <w:rPr>
          <w:b/>
        </w:rPr>
        <w:t xml:space="preserve">Esimerkki 0.1880</w:t>
      </w:r>
    </w:p>
    <w:p>
      <w:r>
        <w:t xml:space="preserve">Alku: Jean ei ole nähnyt parasta ystäväänsä kahteen vuoteen. Keskikohta: Jean törmäsi parhaaseen ystäväänsä kahvilassa. Loppu: Ystävykset löysivät toisensa ja pitivät hauskaa.</w:t>
      </w:r>
    </w:p>
    <w:p>
      <w:r>
        <w:rPr>
          <w:b/>
        </w:rPr>
        <w:t xml:space="preserve">Tulos</w:t>
      </w:r>
    </w:p>
    <w:p>
      <w:r>
        <w:t xml:space="preserve">Jean törmäsi parhaaseen ystäväänsä ruumishuoneella.</w:t>
      </w:r>
    </w:p>
    <w:p>
      <w:r>
        <w:rPr>
          <w:b/>
        </w:rPr>
        <w:t xml:space="preserve">Tulos</w:t>
      </w:r>
    </w:p>
    <w:p>
      <w:r>
        <w:t xml:space="preserve">Jean törmäsi äitiinsä kahvilassa.</w:t>
      </w:r>
    </w:p>
    <w:p>
      <w:r>
        <w:rPr>
          <w:b/>
        </w:rPr>
        <w:t xml:space="preserve">Tulos</w:t>
      </w:r>
    </w:p>
    <w:p>
      <w:r>
        <w:t xml:space="preserve">Jean törmäsi pahimpaan ystäväänsä kahvilassa.</w:t>
      </w:r>
    </w:p>
    <w:p>
      <w:r>
        <w:rPr>
          <w:b/>
        </w:rPr>
        <w:t xml:space="preserve">Esimerkki 0.1881</w:t>
      </w:r>
    </w:p>
    <w:p>
      <w:r>
        <w:t xml:space="preserve">Alku: Meksikonlahdella tapahtui eräänä päivänä kauhea öljyvahinko. Keskikohta: Kaikki meren eliöt kuolivat. Loppu: Ihmiset olivat hyvin surullisia.</w:t>
      </w:r>
    </w:p>
    <w:p>
      <w:r>
        <w:rPr>
          <w:b/>
        </w:rPr>
        <w:t xml:space="preserve">Tulos</w:t>
      </w:r>
    </w:p>
    <w:p>
      <w:r>
        <w:t xml:space="preserve">Kaikki merieläimet jäivät henkiin.</w:t>
      </w:r>
    </w:p>
    <w:p>
      <w:r>
        <w:rPr>
          <w:b/>
        </w:rPr>
        <w:t xml:space="preserve">Esimerkki 0.1882</w:t>
      </w:r>
    </w:p>
    <w:p>
      <w:r>
        <w:t xml:space="preserve">Alku: Sally ei malttanut odottaa, että pääsisi keppostelemaan. Keskikohta: Heti koulusta tultuaan Sally vaihtoi asun päälleen. Loppu: Sally vietti seuraavat kaksi tuntia keppostellen.</w:t>
      </w:r>
    </w:p>
    <w:p>
      <w:r>
        <w:rPr>
          <w:b/>
        </w:rPr>
        <w:t xml:space="preserve">Tulos</w:t>
      </w:r>
    </w:p>
    <w:p>
      <w:r>
        <w:t xml:space="preserve">Heti kun Sally tuli koulusta kotiin, hän muutti mielensä.</w:t>
      </w:r>
    </w:p>
    <w:p>
      <w:r>
        <w:rPr>
          <w:b/>
        </w:rPr>
        <w:t xml:space="preserve">Tulos</w:t>
      </w:r>
    </w:p>
    <w:p>
      <w:r>
        <w:t xml:space="preserve">Heti koulusta tultuaan Sally vaihtoi pyjaman päälle.</w:t>
      </w:r>
    </w:p>
    <w:p>
      <w:r>
        <w:rPr>
          <w:b/>
        </w:rPr>
        <w:t xml:space="preserve">Tulos</w:t>
      </w:r>
    </w:p>
    <w:p>
      <w:r>
        <w:t xml:space="preserve">Sallylla ei ollut kiire vaihtaa pukuaan.</w:t>
      </w:r>
    </w:p>
    <w:p>
      <w:r>
        <w:rPr>
          <w:b/>
        </w:rPr>
        <w:t xml:space="preserve">Esimerkki 0.1883</w:t>
      </w:r>
    </w:p>
    <w:p>
      <w:r>
        <w:t xml:space="preserve">Alku: Ida oli raskaana. Keskikohta: Idalla oli outoja ruokahimoja nyt, kun hän on raskaana. Loppu: Sen sijaan hän halusi tavallisen, tavallisen juustohampurilaisen ja ranskalaisia!</w:t>
      </w:r>
    </w:p>
    <w:p>
      <w:r>
        <w:rPr>
          <w:b/>
        </w:rPr>
        <w:t xml:space="preserve">Tulos</w:t>
      </w:r>
    </w:p>
    <w:p>
      <w:r>
        <w:t xml:space="preserve">Idalla ei ollut mitään ruokahaluja aamupahoinvoinnin takia nyt, kun hän on raskaana.</w:t>
      </w:r>
    </w:p>
    <w:p>
      <w:r>
        <w:rPr>
          <w:b/>
        </w:rPr>
        <w:t xml:space="preserve">Tulos</w:t>
      </w:r>
    </w:p>
    <w:p>
      <w:r>
        <w:t xml:space="preserve">Ida piti yleensä juustohampurilaisista, mutta se muuttui, kun hän tuli raskaaksi.</w:t>
      </w:r>
    </w:p>
    <w:p>
      <w:r>
        <w:rPr>
          <w:b/>
        </w:rPr>
        <w:t xml:space="preserve">Tulos</w:t>
      </w:r>
    </w:p>
    <w:p>
      <w:r>
        <w:t xml:space="preserve">Ida ei tuntenut minkäänlaista ruokahalua.</w:t>
      </w:r>
    </w:p>
    <w:p>
      <w:r>
        <w:rPr>
          <w:b/>
        </w:rPr>
        <w:t xml:space="preserve">Esimerkki 0.1884</w:t>
      </w:r>
    </w:p>
    <w:p>
      <w:r>
        <w:t xml:space="preserve">Alku: Rita ei ollut kovin varakas ja halusi lisätä tulojaan. Keskikohta: Rita päätti tehdä kovasti töitä. Loppu: Yliopiston jälkeen Rita perusti oman yrityksen ja tuli hyvin varakkaaksi.</w:t>
      </w:r>
    </w:p>
    <w:p>
      <w:r>
        <w:rPr>
          <w:b/>
        </w:rPr>
        <w:t xml:space="preserve">Tulos</w:t>
      </w:r>
    </w:p>
    <w:p>
      <w:r>
        <w:t xml:space="preserve">Rita päätti kääntyä ympäri ja mennä takaisin nukkumaan.</w:t>
      </w:r>
    </w:p>
    <w:p>
      <w:r>
        <w:rPr>
          <w:b/>
        </w:rPr>
        <w:t xml:space="preserve">Tulos</w:t>
      </w:r>
    </w:p>
    <w:p>
      <w:r>
        <w:t xml:space="preserve">Rita päätti rentoutua.</w:t>
      </w:r>
    </w:p>
    <w:p>
      <w:r>
        <w:rPr>
          <w:b/>
        </w:rPr>
        <w:t xml:space="preserve">Tulos</w:t>
      </w:r>
    </w:p>
    <w:p>
      <w:r>
        <w:t xml:space="preserve">Rita inhosi kovaa työtä.</w:t>
      </w:r>
    </w:p>
    <w:p>
      <w:r>
        <w:rPr>
          <w:b/>
        </w:rPr>
        <w:t xml:space="preserve">Esimerkki 0,1885</w:t>
      </w:r>
    </w:p>
    <w:p>
      <w:r>
        <w:t xml:space="preserve">Alku: Charles vihaa muurahaisia. Keskikohta: Muurahaisia oli kaikkialla. Loppu: Charlesin vaimo kertoi, että muurahaiset karkasivat pölynimurista.</w:t>
      </w:r>
    </w:p>
    <w:p>
      <w:r>
        <w:rPr>
          <w:b/>
        </w:rPr>
        <w:t xml:space="preserve">Tulos</w:t>
      </w:r>
    </w:p>
    <w:p>
      <w:r>
        <w:t xml:space="preserve">Charles katseli eläintarhassa kehystettyä muurahaisfarmia.</w:t>
      </w:r>
    </w:p>
    <w:p>
      <w:r>
        <w:rPr>
          <w:b/>
        </w:rPr>
        <w:t xml:space="preserve">Esimerkki 0.1886</w:t>
      </w:r>
    </w:p>
    <w:p>
      <w:r>
        <w:t xml:space="preserve">Alku: Michael ja hänen ystävänsä Carla tapasivat Singaporessa kahden viikon lomalla. Keskikohta: Villipossu pääsi heidän hotelliinsa. Loppu: Kaikki ihmiset oli evakuoitava, kunnes eläin saatiin kiinni.</w:t>
      </w:r>
    </w:p>
    <w:p>
      <w:r>
        <w:rPr>
          <w:b/>
        </w:rPr>
        <w:t xml:space="preserve">Tulos</w:t>
      </w:r>
    </w:p>
    <w:p>
      <w:r>
        <w:t xml:space="preserve">Joku villi lapsi pääsi heidän hotelliinsa.</w:t>
      </w:r>
    </w:p>
    <w:p>
      <w:r>
        <w:rPr>
          <w:b/>
        </w:rPr>
        <w:t xml:space="preserve">Tulos</w:t>
      </w:r>
    </w:p>
    <w:p>
      <w:r>
        <w:t xml:space="preserve">Heidän hotellissaan tarjoiltiin villisikaa.</w:t>
      </w:r>
    </w:p>
    <w:p>
      <w:r>
        <w:rPr>
          <w:b/>
        </w:rPr>
        <w:t xml:space="preserve">Tulos</w:t>
      </w:r>
    </w:p>
    <w:p>
      <w:r>
        <w:t xml:space="preserve">Heidän hotellissaan tarjoiltiin päivälliseksi villisikaa.</w:t>
      </w:r>
    </w:p>
    <w:p>
      <w:r>
        <w:rPr>
          <w:b/>
        </w:rPr>
        <w:t xml:space="preserve">Esimerkki 0.1887</w:t>
      </w:r>
    </w:p>
    <w:p>
      <w:r>
        <w:t xml:space="preserve">Alku: Denise oli juuri ostanut suihkuverhon verkosta. Keskikohta: Denisen tilaamassa suihkuverhossa oli repeämä. Loppu: Hän päätti lähettää sen takaisin ja saada rahansa takaisin.</w:t>
      </w:r>
    </w:p>
    <w:p>
      <w:r>
        <w:rPr>
          <w:b/>
        </w:rPr>
        <w:t xml:space="preserve">Tulos</w:t>
      </w:r>
    </w:p>
    <w:p>
      <w:r>
        <w:t xml:space="preserve">Denisen tilaamissa farkuissa oli repeämä.</w:t>
      </w:r>
    </w:p>
    <w:p>
      <w:r>
        <w:rPr>
          <w:b/>
        </w:rPr>
        <w:t xml:space="preserve">Esimerkki 0.1888</w:t>
      </w:r>
    </w:p>
    <w:p>
      <w:r>
        <w:t xml:space="preserve">Alku: Ginan veli Jay oli tönäissyt isäänsä. Keskikohta: Ginan isä ja Jay alkoivat sitten tapella. Loppu: Gina herätti äitinsä menemään lopettamaan tappelun.</w:t>
      </w:r>
    </w:p>
    <w:p>
      <w:r>
        <w:rPr>
          <w:b/>
        </w:rPr>
        <w:t xml:space="preserve">Tulos</w:t>
      </w:r>
    </w:p>
    <w:p>
      <w:r>
        <w:t xml:space="preserve">Gina näki, että hänen isänsä hakkasi Jayta.</w:t>
      </w:r>
    </w:p>
    <w:p>
      <w:r>
        <w:rPr>
          <w:b/>
        </w:rPr>
        <w:t xml:space="preserve">Tulos</w:t>
      </w:r>
    </w:p>
    <w:p>
      <w:r>
        <w:t xml:space="preserve">Ginan isä ja Jay tekivät sitten sovinnon.</w:t>
      </w:r>
    </w:p>
    <w:p>
      <w:r>
        <w:rPr>
          <w:b/>
        </w:rPr>
        <w:t xml:space="preserve">Tulos</w:t>
      </w:r>
    </w:p>
    <w:p>
      <w:r>
        <w:t xml:space="preserve">Jay tönäisi äitiään.</w:t>
      </w:r>
    </w:p>
    <w:p>
      <w:r>
        <w:rPr>
          <w:b/>
        </w:rPr>
        <w:t xml:space="preserve">Esimerkki 0.1889</w:t>
      </w:r>
    </w:p>
    <w:p>
      <w:r>
        <w:t xml:space="preserve">Alku: Jerry oli ulkoiluttamassa koiraansa. Keskikohta: Koira näki toisen koiran ja lähti juoksemaan. Loppu: Jerry oli aivan hengästynyt, kun hän lopulta sai koiransa kiinni.</w:t>
      </w:r>
    </w:p>
    <w:p>
      <w:r>
        <w:rPr>
          <w:b/>
        </w:rPr>
        <w:t xml:space="preserve">Tulos</w:t>
      </w:r>
    </w:p>
    <w:p>
      <w:r>
        <w:t xml:space="preserve">Koira näki toisen omistajan ja lähti juoksemaan.</w:t>
      </w:r>
    </w:p>
    <w:p>
      <w:r>
        <w:rPr>
          <w:b/>
        </w:rPr>
        <w:t xml:space="preserve">Esimerkki 0.1890</w:t>
      </w:r>
    </w:p>
    <w:p>
      <w:r>
        <w:t xml:space="preserve">Alku: Ostin netbookin vuonna 2010. Keskikohta: Teknologia on kehittynyt paljon kahdeksassa vuodessa. Loppu: Käytän edelleen netbookia älypuhelimista ja tableteista huolimatta.</w:t>
      </w:r>
    </w:p>
    <w:p>
      <w:r>
        <w:rPr>
          <w:b/>
        </w:rPr>
        <w:t xml:space="preserve">Tulos</w:t>
      </w:r>
    </w:p>
    <w:p>
      <w:r>
        <w:t xml:space="preserve">Teknologia on pysynyt melko lailla samana kahdeksassa vuodessa.</w:t>
      </w:r>
    </w:p>
    <w:p>
      <w:r>
        <w:rPr>
          <w:b/>
        </w:rPr>
        <w:t xml:space="preserve">Tulos</w:t>
      </w:r>
    </w:p>
    <w:p>
      <w:r>
        <w:t xml:space="preserve">Teknologia ei ole tehnyt paljonkaan kahdeksassa vuodessa.</w:t>
      </w:r>
    </w:p>
    <w:p>
      <w:r>
        <w:rPr>
          <w:b/>
        </w:rPr>
        <w:t xml:space="preserve">Tulos</w:t>
      </w:r>
    </w:p>
    <w:p>
      <w:r>
        <w:t xml:space="preserve">Teknologia ei ole kehittynyt paljon kahdeksassa vuodessa.</w:t>
      </w:r>
    </w:p>
    <w:p>
      <w:r>
        <w:rPr>
          <w:b/>
        </w:rPr>
        <w:t xml:space="preserve">Esimerkki 0.1891</w:t>
      </w:r>
    </w:p>
    <w:p>
      <w:r>
        <w:t xml:space="preserve">Alku: Jen oli hyvin innoissaan joulusta. Keskikohta: Jen sairastui pahasti jouluaattona. Loppu: Jen-parka joutui jäämään jouluna yksin kotiin.</w:t>
      </w:r>
    </w:p>
    <w:p>
      <w:r>
        <w:rPr>
          <w:b/>
        </w:rPr>
        <w:t xml:space="preserve">Tulos</w:t>
      </w:r>
    </w:p>
    <w:p>
      <w:r>
        <w:t xml:space="preserve">Jen tuli hyvin terveeksi jouluaattona.</w:t>
      </w:r>
    </w:p>
    <w:p>
      <w:r>
        <w:rPr>
          <w:b/>
        </w:rPr>
        <w:t xml:space="preserve">Tulos</w:t>
      </w:r>
    </w:p>
    <w:p>
      <w:r>
        <w:t xml:space="preserve">Jen sairastui pahasti joulun jälkeen.</w:t>
      </w:r>
    </w:p>
    <w:p>
      <w:r>
        <w:rPr>
          <w:b/>
        </w:rPr>
        <w:t xml:space="preserve">Tulos</w:t>
      </w:r>
    </w:p>
    <w:p>
      <w:r>
        <w:t xml:space="preserve">Jen vietti jouluaaton leipoen pipareita.</w:t>
      </w:r>
    </w:p>
    <w:p>
      <w:r>
        <w:rPr>
          <w:b/>
        </w:rPr>
        <w:t xml:space="preserve">Esimerkki 0.1892</w:t>
      </w:r>
    </w:p>
    <w:p>
      <w:r>
        <w:t xml:space="preserve">Alku: Dan uhmasi joka päivä jäisiä teitä matkalla töihin. Keskikohta: Eräänä päivänä kuorma-auto ajoi vaarallisesti Danin ohi. Loppu: Kaksi kilometriä myöhemmin And näki, että tiepoliisi pysäytti rekan.</w:t>
      </w:r>
    </w:p>
    <w:p>
      <w:r>
        <w:rPr>
          <w:b/>
        </w:rPr>
        <w:t xml:space="preserve">Tulos</w:t>
      </w:r>
    </w:p>
    <w:p>
      <w:r>
        <w:t xml:space="preserve">Eräänä päivänä norsu kiersi vaarallisesti Danin ohi.</w:t>
      </w:r>
    </w:p>
    <w:p>
      <w:r>
        <w:rPr>
          <w:b/>
        </w:rPr>
        <w:t xml:space="preserve">Esimerkki 0.1893</w:t>
      </w:r>
    </w:p>
    <w:p>
      <w:r>
        <w:t xml:space="preserve">Alku: Mike rakasti treenata. Keskimmäinen: Mike tapasi Mollyn, joka myös nautti aktiivisuudesta. Loppu: He molemmat rakastivat treenaamista.</w:t>
      </w:r>
    </w:p>
    <w:p>
      <w:r>
        <w:rPr>
          <w:b/>
        </w:rPr>
        <w:t xml:space="preserve">Tulos</w:t>
      </w:r>
    </w:p>
    <w:p>
      <w:r>
        <w:t xml:space="preserve">Mikey tapasi Mollyn, joka nautti laiskottelusta.</w:t>
      </w:r>
    </w:p>
    <w:p>
      <w:r>
        <w:rPr>
          <w:b/>
        </w:rPr>
        <w:t xml:space="preserve">Esimerkki 0.1894</w:t>
      </w:r>
    </w:p>
    <w:p>
      <w:r>
        <w:t xml:space="preserve">Alku: Ashley on menossa naimisiin tänä kesänä. Keskikohta: Ashleyn koko perhe osallistui seremoniaan. Loppu: Ashley on niin kiitollinen siitä, että häntä ympäröivät rakkaat ihmiset!</w:t>
      </w:r>
    </w:p>
    <w:p>
      <w:r>
        <w:rPr>
          <w:b/>
        </w:rPr>
        <w:t xml:space="preserve">Tulos</w:t>
      </w:r>
    </w:p>
    <w:p>
      <w:r>
        <w:t xml:space="preserve">Annin koko perhe osallistui seremoniaan.</w:t>
      </w:r>
    </w:p>
    <w:p>
      <w:r>
        <w:rPr>
          <w:b/>
        </w:rPr>
        <w:t xml:space="preserve">Tulos</w:t>
      </w:r>
    </w:p>
    <w:p>
      <w:r>
        <w:t xml:space="preserve">Ashleyn koko perhe osallistui hänen hautajaisiinsa.</w:t>
      </w:r>
    </w:p>
    <w:p>
      <w:r>
        <w:rPr>
          <w:b/>
        </w:rPr>
        <w:t xml:space="preserve">Tulos</w:t>
      </w:r>
    </w:p>
    <w:p>
      <w:r>
        <w:t xml:space="preserve">Kukaan Ashleyn perheestä ei osallistunut seremoniaan.</w:t>
      </w:r>
    </w:p>
    <w:p>
      <w:r>
        <w:rPr>
          <w:b/>
        </w:rPr>
        <w:t xml:space="preserve">Tulos</w:t>
      </w:r>
    </w:p>
    <w:p>
      <w:r>
        <w:t xml:space="preserve">Ashelyin perhe ei osallistunut.</w:t>
      </w:r>
    </w:p>
    <w:p>
      <w:r>
        <w:rPr>
          <w:b/>
        </w:rPr>
        <w:t xml:space="preserve">Esimerkki 0,1895</w:t>
      </w:r>
    </w:p>
    <w:p>
      <w:r>
        <w:t xml:space="preserve">Alku: Ed myöhästyi töistä, kuten tavallista. Keskikohta: Ed oli myöhässä, koska hän oli hukannut autonsa avaimet. Loppu: Edin autonavaimet olivat jääkaapin hyllyllä.</w:t>
      </w:r>
    </w:p>
    <w:p>
      <w:r>
        <w:rPr>
          <w:b/>
        </w:rPr>
        <w:t xml:space="preserve">Tulos</w:t>
      </w:r>
    </w:p>
    <w:p>
      <w:r>
        <w:t xml:space="preserve">Ed oli myöhässä, koska hän löysi autonsa avaimet.</w:t>
      </w:r>
    </w:p>
    <w:p>
      <w:r>
        <w:rPr>
          <w:b/>
        </w:rPr>
        <w:t xml:space="preserve">Tulos</w:t>
      </w:r>
    </w:p>
    <w:p>
      <w:r>
        <w:t xml:space="preserve">Ed oli myöhässä, koska hänen autonsa avaimet olivat kadonneet lopullisesti.</w:t>
      </w:r>
    </w:p>
    <w:p>
      <w:r>
        <w:rPr>
          <w:b/>
        </w:rPr>
        <w:t xml:space="preserve">Esimerkki 0.1896</w:t>
      </w:r>
    </w:p>
    <w:p>
      <w:r>
        <w:t xml:space="preserve">Alku: Haravoin lehtiä etupihallani vanhalla haravalla. Keskikohta: Harava oli niin vanha, että se meni rikki. Loppu: Otin teipin esiin ja sain korjattua haravan valmiiksi.</w:t>
      </w:r>
    </w:p>
    <w:p>
      <w:r>
        <w:rPr>
          <w:b/>
        </w:rPr>
        <w:t xml:space="preserve">Tulos</w:t>
      </w:r>
    </w:p>
    <w:p>
      <w:r>
        <w:t xml:space="preserve">Harava oli vanha, mutta erittäin vahva.</w:t>
      </w:r>
    </w:p>
    <w:p>
      <w:r>
        <w:rPr>
          <w:b/>
        </w:rPr>
        <w:t xml:space="preserve">Tulos</w:t>
      </w:r>
    </w:p>
    <w:p>
      <w:r>
        <w:t xml:space="preserve">Harava oli niin vanha, mutta näytti aivan uudelta.</w:t>
      </w:r>
    </w:p>
    <w:p>
      <w:r>
        <w:rPr>
          <w:b/>
        </w:rPr>
        <w:t xml:space="preserve">Tulos</w:t>
      </w:r>
    </w:p>
    <w:p>
      <w:r>
        <w:t xml:space="preserve">Harava oli niin vahva, ettei se murtunut.</w:t>
      </w:r>
    </w:p>
    <w:p>
      <w:r>
        <w:rPr>
          <w:b/>
        </w:rPr>
        <w:t xml:space="preserve">Esimerkki 0,1897</w:t>
      </w:r>
    </w:p>
    <w:p>
      <w:r>
        <w:t xml:space="preserve">Alku: Amyn äiti tilasi joka vuosi talvitakkeja kuvastosta. Keskikohta: Amy näki kodittoman lapsen ilman takkia. Loppu: Amy jätti takin leikkikentälle seuraavana päivänä.</w:t>
      </w:r>
    </w:p>
    <w:p>
      <w:r>
        <w:rPr>
          <w:b/>
        </w:rPr>
        <w:t xml:space="preserve">Tulos</w:t>
      </w:r>
    </w:p>
    <w:p>
      <w:r>
        <w:t xml:space="preserve">Amy näki kodittoman lapsen, jolla oli takki.</w:t>
      </w:r>
    </w:p>
    <w:p>
      <w:r>
        <w:rPr>
          <w:b/>
        </w:rPr>
        <w:t xml:space="preserve">Tulos</w:t>
      </w:r>
    </w:p>
    <w:p>
      <w:r>
        <w:t xml:space="preserve">Amy näki kodittoman lapsen, jolla oli pörröinen takki.</w:t>
      </w:r>
    </w:p>
    <w:p>
      <w:r>
        <w:rPr>
          <w:b/>
        </w:rPr>
        <w:t xml:space="preserve">Esimerkki 0.1898</w:t>
      </w:r>
    </w:p>
    <w:p>
      <w:r>
        <w:t xml:space="preserve">Alku: Bob rakasti autoaan. Keskikohta: Hän on pitänyt siitä huolta vuosien varrella. Loppu: Bobin auto on nyt naapuruston hienoin.</w:t>
      </w:r>
    </w:p>
    <w:p>
      <w:r>
        <w:rPr>
          <w:b/>
        </w:rPr>
        <w:t xml:space="preserve">Tulos</w:t>
      </w:r>
    </w:p>
    <w:p>
      <w:r>
        <w:t xml:space="preserve">Hän on tuhonnut sen vuosien varrella.</w:t>
      </w:r>
    </w:p>
    <w:p>
      <w:r>
        <w:rPr>
          <w:b/>
        </w:rPr>
        <w:t xml:space="preserve">Tulos</w:t>
      </w:r>
    </w:p>
    <w:p>
      <w:r>
        <w:t xml:space="preserve">Hän on laiskistunut ja laiminlyönyt sitä vuosien varrella.</w:t>
      </w:r>
    </w:p>
    <w:p>
      <w:r>
        <w:rPr>
          <w:b/>
        </w:rPr>
        <w:t xml:space="preserve">Tulos</w:t>
      </w:r>
    </w:p>
    <w:p>
      <w:r>
        <w:t xml:space="preserve">Hän on laiminlyönyt sitä vuosien varrella.</w:t>
      </w:r>
    </w:p>
    <w:p>
      <w:r>
        <w:rPr>
          <w:b/>
        </w:rPr>
        <w:t xml:space="preserve">Esimerkki 0.1899</w:t>
      </w:r>
    </w:p>
    <w:p>
      <w:r>
        <w:t xml:space="preserve">Alku: Dan oli tylsistynyt töissä. Keskikohta: Dan pilaili jonkun kanssa. Loppu: Kaikki nauroivat.</w:t>
      </w:r>
    </w:p>
    <w:p>
      <w:r>
        <w:rPr>
          <w:b/>
        </w:rPr>
        <w:t xml:space="preserve">Tulos</w:t>
      </w:r>
    </w:p>
    <w:p>
      <w:r>
        <w:t xml:space="preserve">Danista tuli hyvin vakava jonkun kanssa.</w:t>
      </w:r>
    </w:p>
    <w:p>
      <w:r>
        <w:rPr>
          <w:b/>
        </w:rPr>
        <w:t xml:space="preserve">Tulos</w:t>
      </w:r>
    </w:p>
    <w:p>
      <w:r>
        <w:t xml:space="preserve">Dan otti päiväunet.</w:t>
      </w:r>
    </w:p>
    <w:p>
      <w:r>
        <w:rPr>
          <w:b/>
        </w:rPr>
        <w:t xml:space="preserve">Tulos</w:t>
      </w:r>
    </w:p>
    <w:p>
      <w:r>
        <w:t xml:space="preserve">dan pilaili isänsä kanssa.</w:t>
      </w:r>
    </w:p>
    <w:p>
      <w:r>
        <w:rPr>
          <w:b/>
        </w:rPr>
        <w:t xml:space="preserve">Esimerkki 0.1900</w:t>
      </w:r>
    </w:p>
    <w:p>
      <w:r>
        <w:t xml:space="preserve">Alku: Lisa halusi tehdä kakun. Keskikohta: Lisalla ei ollut aavistustakaan, miten kakku tehdään. Loppu: Lisa vihasi leipomista.</w:t>
      </w:r>
    </w:p>
    <w:p>
      <w:r>
        <w:rPr>
          <w:b/>
        </w:rPr>
        <w:t xml:space="preserve">Tulos</w:t>
      </w:r>
    </w:p>
    <w:p>
      <w:r>
        <w:t xml:space="preserve">Lisalla oli aavistus siitä, miten kakkua tehdään.</w:t>
      </w:r>
    </w:p>
    <w:p>
      <w:r>
        <w:rPr>
          <w:b/>
        </w:rPr>
        <w:t xml:space="preserve">Tulos</w:t>
      </w:r>
    </w:p>
    <w:p>
      <w:r>
        <w:t xml:space="preserve">Lisalla ei ollut aavistustakaan, miten saada uusi ystävä</w:t>
        <w:br/>
        <w:t xml:space="preserve">.</w:t>
      </w:r>
    </w:p>
    <w:p>
      <w:r>
        <w:rPr>
          <w:b/>
        </w:rPr>
        <w:t xml:space="preserve">Tulos</w:t>
      </w:r>
    </w:p>
    <w:p>
      <w:r>
        <w:t xml:space="preserve">Lisalla ei ollut ongelmia kakun tekemisessä.</w:t>
      </w:r>
    </w:p>
    <w:p>
      <w:r>
        <w:rPr>
          <w:b/>
        </w:rPr>
        <w:t xml:space="preserve">Esimerkki 0.1901</w:t>
      </w:r>
    </w:p>
    <w:p>
      <w:r>
        <w:t xml:space="preserve">Alku: Joe todella vihasi siivota kotiaan. Keskikohta: Joe osti robotti-imurin tappaakseen aikaa. Loppu: Hän ohjelmoi Roombansa siivoamaan jokaisen paikan talossaan.</w:t>
      </w:r>
    </w:p>
    <w:p>
      <w:r>
        <w:rPr>
          <w:b/>
        </w:rPr>
        <w:t xml:space="preserve">Tulos</w:t>
      </w:r>
    </w:p>
    <w:p>
      <w:r>
        <w:t xml:space="preserve">Joe osti käsi-imurin tappaakseen aikaa.</w:t>
      </w:r>
    </w:p>
    <w:p>
      <w:r>
        <w:rPr>
          <w:b/>
        </w:rPr>
        <w:t xml:space="preserve">Esimerkki 0.1902</w:t>
      </w:r>
    </w:p>
    <w:p>
      <w:r>
        <w:t xml:space="preserve">Alku: Tim sytytti savukkeen ennen nukkumaanmenoa eräänä iltana. Keskikohta: Tim nukahti savuke sytytettynä. Loppu: Tim tiesi olevansa onnekas, ettei ollut aiheuttanut tulipaloa.</w:t>
      </w:r>
    </w:p>
    <w:p>
      <w:r>
        <w:rPr>
          <w:b/>
        </w:rPr>
        <w:t xml:space="preserve">Tulos</w:t>
      </w:r>
    </w:p>
    <w:p>
      <w:r>
        <w:t xml:space="preserve">Hän nukahti sammutettuaan savukkeensa.</w:t>
      </w:r>
    </w:p>
    <w:p>
      <w:r>
        <w:rPr>
          <w:b/>
        </w:rPr>
        <w:t xml:space="preserve">Tulos</w:t>
      </w:r>
    </w:p>
    <w:p>
      <w:r>
        <w:t xml:space="preserve">Hän pysyi hereillä sytytetyn savukkeen kanssa.</w:t>
      </w:r>
    </w:p>
    <w:p>
      <w:r>
        <w:rPr>
          <w:b/>
        </w:rPr>
        <w:t xml:space="preserve">Tulos</w:t>
      </w:r>
    </w:p>
    <w:p>
      <w:r>
        <w:t xml:space="preserve">hän heitti sytytetyn savukkeen vessanpönttöön.</w:t>
      </w:r>
    </w:p>
    <w:p>
      <w:r>
        <w:rPr>
          <w:b/>
        </w:rPr>
        <w:t xml:space="preserve">Esimerkki 0.1903</w:t>
      </w:r>
    </w:p>
    <w:p>
      <w:r>
        <w:t xml:space="preserve">Alku: Susien koulusta puuttui cheerleader-joukkue. Keskikohta: He perustivat huutosakkiryhmän. Loppu: He tekivät Susiesta upouuden cheerjoukkueen kapteenin!</w:t>
      </w:r>
    </w:p>
    <w:p>
      <w:r>
        <w:rPr>
          <w:b/>
        </w:rPr>
        <w:t xml:space="preserve">Tulos</w:t>
      </w:r>
    </w:p>
    <w:p>
      <w:r>
        <w:t xml:space="preserve">Susie pääsi huutosakkiryhmään.</w:t>
      </w:r>
    </w:p>
    <w:p>
      <w:r>
        <w:rPr>
          <w:b/>
        </w:rPr>
        <w:t xml:space="preserve">Tulos</w:t>
      </w:r>
    </w:p>
    <w:p>
      <w:r>
        <w:t xml:space="preserve">He perustivat jalkapallojoukkueen.</w:t>
      </w:r>
    </w:p>
    <w:p>
      <w:r>
        <w:rPr>
          <w:b/>
        </w:rPr>
        <w:t xml:space="preserve">Tulos</w:t>
      </w:r>
    </w:p>
    <w:p>
      <w:r>
        <w:t xml:space="preserve">He muodostivat taidetiimin.</w:t>
      </w:r>
    </w:p>
    <w:p>
      <w:r>
        <w:rPr>
          <w:b/>
        </w:rPr>
        <w:t xml:space="preserve">Esimerkki 0.1904</w:t>
      </w:r>
    </w:p>
    <w:p>
      <w:r>
        <w:t xml:space="preserve">Alku: Pelasin baseballia lapsena. Keskimmäinen: Baseball oli hauskaa lapsena. Loppu: Mutta nyt olen vanhempi ja katson vain mieluummin muiden pelaamista.</w:t>
      </w:r>
    </w:p>
    <w:p>
      <w:r>
        <w:rPr>
          <w:b/>
        </w:rPr>
        <w:t xml:space="preserve">Tulos</w:t>
      </w:r>
    </w:p>
    <w:p>
      <w:r>
        <w:t xml:space="preserve">Baseball oli kamala laji pelata lapsena.</w:t>
      </w:r>
    </w:p>
    <w:p>
      <w:r>
        <w:rPr>
          <w:b/>
        </w:rPr>
        <w:t xml:space="preserve">Tulos</w:t>
      </w:r>
    </w:p>
    <w:p>
      <w:r>
        <w:t xml:space="preserve">Baseball oli hauskaa pikkulapsena.</w:t>
      </w:r>
    </w:p>
    <w:p>
      <w:r>
        <w:rPr>
          <w:b/>
        </w:rPr>
        <w:t xml:space="preserve">Tulos</w:t>
      </w:r>
    </w:p>
    <w:p>
      <w:r>
        <w:t xml:space="preserve">Pelaan edelleen baseballia joka päivä huvikseni.</w:t>
      </w:r>
    </w:p>
    <w:p>
      <w:r>
        <w:rPr>
          <w:b/>
        </w:rPr>
        <w:t xml:space="preserve">Esimerkki 0.1905</w:t>
      </w:r>
    </w:p>
    <w:p>
      <w:r>
        <w:t xml:space="preserve">Alku: Alissa tarvitsi kipeästi työtä. Keskikohta: Alissa haki aloittelevalle tasolle. Loppu: Alissa sai 10 dollarin tuntityön, vaikka hänellä ei ollut suosituksia.</w:t>
      </w:r>
    </w:p>
    <w:p>
      <w:r>
        <w:rPr>
          <w:b/>
        </w:rPr>
        <w:t xml:space="preserve">Tulos</w:t>
      </w:r>
    </w:p>
    <w:p>
      <w:r>
        <w:t xml:space="preserve">Alissa haki aloittelevalle tasolle palkkaa 20 euroa tunnilta.</w:t>
      </w:r>
    </w:p>
    <w:p>
      <w:r>
        <w:rPr>
          <w:b/>
        </w:rPr>
        <w:t xml:space="preserve">Esimerkki 0.1906</w:t>
      </w:r>
    </w:p>
    <w:p>
      <w:r>
        <w:t xml:space="preserve">Alku: Kun Tim halusi maalata vajansa uudelleen, hän osti kolme litraa maalia. Keskikohta: Myyjä oli hyvin epäkohtelias hänelle. Loppu: Hän käytti maalia kirjoittaakseen ilkeän viestin myyjälle tien päällä.</w:t>
      </w:r>
    </w:p>
    <w:p>
      <w:r>
        <w:rPr>
          <w:b/>
        </w:rPr>
        <w:t xml:space="preserve">Tulos</w:t>
      </w:r>
    </w:p>
    <w:p>
      <w:r>
        <w:t xml:space="preserve">Myyjä oli hyvin avulias hänelle.</w:t>
      </w:r>
    </w:p>
    <w:p>
      <w:r>
        <w:rPr>
          <w:b/>
        </w:rPr>
        <w:t xml:space="preserve">Esimerkki 0.1907</w:t>
      </w:r>
    </w:p>
    <w:p>
      <w:r>
        <w:t xml:space="preserve">Alku: Kira on aina rakastanut japanilaista kulttuuria. Keskikohta: Kira päätti vihdoin suunnitella matkaa Japaniin. Loppu: Se oli hänen elämänsä paras matka.</w:t>
      </w:r>
    </w:p>
    <w:p>
      <w:r>
        <w:rPr>
          <w:b/>
        </w:rPr>
        <w:t xml:space="preserve">Tulos</w:t>
      </w:r>
    </w:p>
    <w:p>
      <w:r>
        <w:t xml:space="preserve">Kira päätti vihdoin suunnitella matkaa Afrikkaan.</w:t>
      </w:r>
    </w:p>
    <w:p>
      <w:r>
        <w:rPr>
          <w:b/>
        </w:rPr>
        <w:t xml:space="preserve">Tulos</w:t>
      </w:r>
    </w:p>
    <w:p>
      <w:r>
        <w:t xml:space="preserve">Kira päätti vihdoin suunnitella matkaa Ruotsiin.</w:t>
      </w:r>
    </w:p>
    <w:p>
      <w:r>
        <w:rPr>
          <w:b/>
        </w:rPr>
        <w:t xml:space="preserve">Tulos</w:t>
      </w:r>
    </w:p>
    <w:p>
      <w:r>
        <w:t xml:space="preserve">Hän teki ostetun matkan Antarktikalle.</w:t>
      </w:r>
    </w:p>
    <w:p>
      <w:r>
        <w:rPr>
          <w:b/>
        </w:rPr>
        <w:t xml:space="preserve">Esimerkki 0.1908</w:t>
      </w:r>
    </w:p>
    <w:p>
      <w:r>
        <w:t xml:space="preserve">Alku: Harry oli ostoskeskuksessa. Keskikohta: Harry tunsi itsensä väsyneeksi. Loppu: Harry palasi kahvilaan vielä kolme kertaa ennen kuin lähti kotiin.</w:t>
      </w:r>
    </w:p>
    <w:p>
      <w:r>
        <w:rPr>
          <w:b/>
        </w:rPr>
        <w:t xml:space="preserve">Tulos</w:t>
      </w:r>
    </w:p>
    <w:p>
      <w:r>
        <w:t xml:space="preserve">Harry oli onnellinen.</w:t>
      </w:r>
    </w:p>
    <w:p>
      <w:r>
        <w:rPr>
          <w:b/>
        </w:rPr>
        <w:t xml:space="preserve">Tulos</w:t>
      </w:r>
    </w:p>
    <w:p>
      <w:r>
        <w:t xml:space="preserve">Harry oli hermostunut.</w:t>
      </w:r>
    </w:p>
    <w:p>
      <w:r>
        <w:rPr>
          <w:b/>
        </w:rPr>
        <w:t xml:space="preserve">Tulos</w:t>
      </w:r>
    </w:p>
    <w:p>
      <w:r>
        <w:t xml:space="preserve">Harry tunsi itsensä sairaaksi ja väsyneeksi.</w:t>
      </w:r>
    </w:p>
    <w:p>
      <w:r>
        <w:rPr>
          <w:b/>
        </w:rPr>
        <w:t xml:space="preserve">Esimerkki 0.1909</w:t>
      </w:r>
    </w:p>
    <w:p>
      <w:r>
        <w:t xml:space="preserve">Alku: Rendel oli luontokuvaaja. Keskimmäinen: Rendel säikähti karhua, joka murisi vihaisesti. Loppu: Hän perääntyi ja juoksi jeeppiinsä ja ajoi pelokkaasti pois.</w:t>
      </w:r>
    </w:p>
    <w:p>
      <w:r>
        <w:rPr>
          <w:b/>
        </w:rPr>
        <w:t xml:space="preserve">Tulos</w:t>
      </w:r>
    </w:p>
    <w:p>
      <w:r>
        <w:t xml:space="preserve">Rendel säikäytti karhun.</w:t>
      </w:r>
    </w:p>
    <w:p>
      <w:r>
        <w:rPr>
          <w:b/>
        </w:rPr>
        <w:t xml:space="preserve">Tulos</w:t>
      </w:r>
    </w:p>
    <w:p>
      <w:r>
        <w:t xml:space="preserve">Rendel ei nähnyt eläimiä sinä päivänä.</w:t>
      </w:r>
    </w:p>
    <w:p>
      <w:r>
        <w:rPr>
          <w:b/>
        </w:rPr>
        <w:t xml:space="preserve">Tulos</w:t>
      </w:r>
    </w:p>
    <w:p>
      <w:r>
        <w:t xml:space="preserve">Rendel säikähti kissanpennun hiljaa kehräämään.</w:t>
      </w:r>
    </w:p>
    <w:p>
      <w:r>
        <w:rPr>
          <w:b/>
        </w:rPr>
        <w:t xml:space="preserve">Esimerkki 0.1910</w:t>
      </w:r>
    </w:p>
    <w:p>
      <w:r>
        <w:t xml:space="preserve">Alku: Eilen pelasin peukalosotaa veljieni kanssa. Keskimmäinen: Voitin peukalosodan veljeni kanssa. Loppu: Nyt olen uusi mestari ja minun on puolustettava titteliäni ensi viikolla.</w:t>
      </w:r>
    </w:p>
    <w:p>
      <w:r>
        <w:rPr>
          <w:b/>
        </w:rPr>
        <w:t xml:space="preserve">Tulos</w:t>
      </w:r>
    </w:p>
    <w:p>
      <w:r>
        <w:t xml:space="preserve">Mursin veljeni peukalon peukalosodassa.</w:t>
      </w:r>
    </w:p>
    <w:p>
      <w:r>
        <w:rPr>
          <w:b/>
        </w:rPr>
        <w:t xml:space="preserve">Tulos</w:t>
      </w:r>
    </w:p>
    <w:p>
      <w:r>
        <w:t xml:space="preserve">Hävisin peukalosodan veljeni kanssa.</w:t>
      </w:r>
    </w:p>
    <w:p>
      <w:r>
        <w:rPr>
          <w:b/>
        </w:rPr>
        <w:t xml:space="preserve">Tulos</w:t>
      </w:r>
    </w:p>
    <w:p>
      <w:r>
        <w:t xml:space="preserve">Voitin kemiallisen sodan veljeni kanssa.</w:t>
      </w:r>
    </w:p>
    <w:p>
      <w:r>
        <w:rPr>
          <w:b/>
        </w:rPr>
        <w:t xml:space="preserve">Esimerkki 0.1911</w:t>
      </w:r>
    </w:p>
    <w:p>
      <w:r>
        <w:t xml:space="preserve">Alku: Cheyanne oli pääsiäisbrunssilla. Keskellä: Cheyanne päättää maistaa "taivaallista mimosa"-hedelmämehua. Loppu: Hän otti kulauksen ja sylkäisi sen heti ulos, koska inhosi sen makua.</w:t>
      </w:r>
    </w:p>
    <w:p>
      <w:r>
        <w:rPr>
          <w:b/>
        </w:rPr>
        <w:t xml:space="preserve">Tulos</w:t>
      </w:r>
    </w:p>
    <w:p>
      <w:r>
        <w:t xml:space="preserve">Cheyanne päättää, että hän rakastaa taivaallista mimosa-hedelmämehua.</w:t>
      </w:r>
    </w:p>
    <w:p>
      <w:r>
        <w:rPr>
          <w:b/>
        </w:rPr>
        <w:t xml:space="preserve">Tulos</w:t>
      </w:r>
    </w:p>
    <w:p>
      <w:r>
        <w:t xml:space="preserve">Cheyanne päättää maistaa "taivaallista mimosaa" hedelmän antitislauksesta.</w:t>
      </w:r>
    </w:p>
    <w:p>
      <w:r>
        <w:rPr>
          <w:b/>
        </w:rPr>
        <w:t xml:space="preserve">Tulos</w:t>
      </w:r>
    </w:p>
    <w:p>
      <w:r>
        <w:t xml:space="preserve">Cheyanne rakastaa "taivaallisen mimosan" hedelmämehun makua.</w:t>
      </w:r>
    </w:p>
    <w:p>
      <w:r>
        <w:rPr>
          <w:b/>
        </w:rPr>
        <w:t xml:space="preserve">Esimerkki 0.1912</w:t>
      </w:r>
    </w:p>
    <w:p>
      <w:r>
        <w:t xml:space="preserve">Alku: Tänään harjoittelin trumpettiani koulun bändin soittoa varten. Keskimmäinen: Harjoittelen joka päivä varmistaakseni, että osaan sooloni. Loppu: Olin hyvin iloinen, että soitin hyvin sooloani varten.</w:t>
      </w:r>
    </w:p>
    <w:p>
      <w:r>
        <w:rPr>
          <w:b/>
        </w:rPr>
        <w:t xml:space="preserve">Tulos</w:t>
      </w:r>
    </w:p>
    <w:p>
      <w:r>
        <w:t xml:space="preserve">En ole koskaan harjoitellut varmistaakseni, että tunnen itseni soolona.</w:t>
      </w:r>
    </w:p>
    <w:p>
      <w:r>
        <w:rPr>
          <w:b/>
        </w:rPr>
        <w:t xml:space="preserve">Esimerkki 0.1913</w:t>
      </w:r>
    </w:p>
    <w:p>
      <w:r>
        <w:t xml:space="preserve">Alku: Ed nukkui eräänä aamuna liian myöhään. Keskikohta: Ed myöhästyi bussista. Loppu: Ed joutui kävelemään kilometrin matkan kouluun.</w:t>
      </w:r>
    </w:p>
    <w:p>
      <w:r>
        <w:rPr>
          <w:b/>
        </w:rPr>
        <w:t xml:space="preserve">Tulos</w:t>
      </w:r>
    </w:p>
    <w:p>
      <w:r>
        <w:t xml:space="preserve">Ed nousi bussiin.</w:t>
      </w:r>
    </w:p>
    <w:p>
      <w:r>
        <w:rPr>
          <w:b/>
        </w:rPr>
        <w:t xml:space="preserve">Esimerkki 0.1914</w:t>
      </w:r>
    </w:p>
    <w:p>
      <w:r>
        <w:t xml:space="preserve">Alku: Lorenzo on kyllästynyt kävelemään kaikkialle. Keskikohta: Lorenzo säästää ja ostaa auton. Loppu: Lorenzo on niin onnellinen, ettei hänen enää tarvitse kävellä.</w:t>
      </w:r>
    </w:p>
    <w:p>
      <w:r>
        <w:rPr>
          <w:b/>
        </w:rPr>
        <w:t xml:space="preserve">Tulos</w:t>
      </w:r>
    </w:p>
    <w:p>
      <w:r>
        <w:t xml:space="preserve">Lorenzo säästi ja osti auton.</w:t>
      </w:r>
    </w:p>
    <w:p>
      <w:r>
        <w:rPr>
          <w:b/>
        </w:rPr>
        <w:t xml:space="preserve">Tulos</w:t>
      </w:r>
    </w:p>
    <w:p>
      <w:r>
        <w:t xml:space="preserve">Lorenzo säästi ja osti veneen.</w:t>
      </w:r>
    </w:p>
    <w:p>
      <w:r>
        <w:rPr>
          <w:b/>
        </w:rPr>
        <w:t xml:space="preserve">Tulos</w:t>
      </w:r>
    </w:p>
    <w:p>
      <w:r>
        <w:t xml:space="preserve">Lorenzo säästi ja osti uudet kengät.</w:t>
      </w:r>
    </w:p>
    <w:p>
      <w:r>
        <w:rPr>
          <w:b/>
        </w:rPr>
        <w:t xml:space="preserve">Esimerkki 0.1915</w:t>
      </w:r>
    </w:p>
    <w:p>
      <w:r>
        <w:t xml:space="preserve">Alku: Rudy ja minä jouduimme myrskyyn. Keskikohta: Autoin ohjaamaan Rudya myrskyn läpi. Loppu: Pääsimme läpi hienosti, ja Rudy kehui myöhemmin suunnistustani.</w:t>
      </w:r>
    </w:p>
    <w:p>
      <w:r>
        <w:rPr>
          <w:b/>
        </w:rPr>
        <w:t xml:space="preserve">Tulos</w:t>
      </w:r>
    </w:p>
    <w:p>
      <w:r>
        <w:t xml:space="preserve">Lauloin Rudylle lauluja myrskyn läpi.</w:t>
      </w:r>
    </w:p>
    <w:p>
      <w:r>
        <w:rPr>
          <w:b/>
        </w:rPr>
        <w:t xml:space="preserve">Tulos</w:t>
      </w:r>
    </w:p>
    <w:p>
      <w:r>
        <w:t xml:space="preserve">En pystynyt opastamaan Rudya myrskyn läpi.</w:t>
      </w:r>
    </w:p>
    <w:p>
      <w:r>
        <w:rPr>
          <w:b/>
        </w:rPr>
        <w:t xml:space="preserve">Tulos</w:t>
      </w:r>
    </w:p>
    <w:p>
      <w:r>
        <w:t xml:space="preserve">Randy auttoi minua myrskyn läpi.</w:t>
      </w:r>
    </w:p>
    <w:p>
      <w:r>
        <w:rPr>
          <w:b/>
        </w:rPr>
        <w:t xml:space="preserve">Esimerkki 0.1916</w:t>
      </w:r>
    </w:p>
    <w:p>
      <w:r>
        <w:t xml:space="preserve">Alku: Scott pelkäsi laukauksia. Keskikohta: Hän päätti olla tänään rohkea. Loppu: Kun hän pääsi lääkäriin, hän tuskin tunsi neulaa.</w:t>
      </w:r>
    </w:p>
    <w:p>
      <w:r>
        <w:rPr>
          <w:b/>
        </w:rPr>
        <w:t xml:space="preserve">Tulos</w:t>
      </w:r>
    </w:p>
    <w:p>
      <w:r>
        <w:t xml:space="preserve">Hän päätti olla tänään pelkurimainen.</w:t>
      </w:r>
    </w:p>
    <w:p>
      <w:r>
        <w:rPr>
          <w:b/>
        </w:rPr>
        <w:t xml:space="preserve">Tulos</w:t>
      </w:r>
    </w:p>
    <w:p>
      <w:r>
        <w:t xml:space="preserve">Hän päätti pysyä pelkurimaisena.</w:t>
      </w:r>
    </w:p>
    <w:p>
      <w:r>
        <w:rPr>
          <w:b/>
        </w:rPr>
        <w:t xml:space="preserve">Tulos</w:t>
      </w:r>
    </w:p>
    <w:p>
      <w:r>
        <w:t xml:space="preserve">Scott päätti olla menemättä lääkäriin tänään.</w:t>
      </w:r>
    </w:p>
    <w:p>
      <w:r>
        <w:rPr>
          <w:b/>
        </w:rPr>
        <w:t xml:space="preserve">Esimerkki 0.1917</w:t>
      </w:r>
    </w:p>
    <w:p>
      <w:r>
        <w:t xml:space="preserve">Alku: Hank käveli suuren suihkulähteen luo. Keskikohta: Hank heitti kolikoita suihkulähteeseen. Lopetus: Kolikot roiskuivat, mikä ilahdutti Hankia.</w:t>
      </w:r>
    </w:p>
    <w:p>
      <w:r>
        <w:rPr>
          <w:b/>
        </w:rPr>
        <w:t xml:space="preserve">Tulos</w:t>
      </w:r>
    </w:p>
    <w:p>
      <w:r>
        <w:t xml:space="preserve">Hank heitti suklaata suihkulähteeseen.</w:t>
      </w:r>
    </w:p>
    <w:p>
      <w:r>
        <w:rPr>
          <w:b/>
        </w:rPr>
        <w:t xml:space="preserve">Tulos</w:t>
      </w:r>
    </w:p>
    <w:p>
      <w:r>
        <w:t xml:space="preserve">Hank heitti kolikoita taskuunsa.</w:t>
      </w:r>
    </w:p>
    <w:p>
      <w:r>
        <w:rPr>
          <w:b/>
        </w:rPr>
        <w:t xml:space="preserve">Tulos</w:t>
      </w:r>
    </w:p>
    <w:p>
      <w:r>
        <w:t xml:space="preserve">Hank heitti kolikoita suihkulähteeseen, joka upposi nopeasti.</w:t>
      </w:r>
    </w:p>
    <w:p>
      <w:r>
        <w:rPr>
          <w:b/>
        </w:rPr>
        <w:t xml:space="preserve">Esimerkki 0.1918</w:t>
      </w:r>
    </w:p>
    <w:p>
      <w:r>
        <w:t xml:space="preserve">Alku: Olin väsynyt työhön ja valmis viikonloppuun. Keskikohta: Näin pomoni soittavan viikonloppuna. Loppu: Vastaamisen sijaan aloitin viikonloppuni.</w:t>
      </w:r>
    </w:p>
    <w:p>
      <w:r>
        <w:rPr>
          <w:b/>
        </w:rPr>
        <w:t xml:space="preserve">Tulos</w:t>
      </w:r>
    </w:p>
    <w:p>
      <w:r>
        <w:t xml:space="preserve">En kuullut pomostani koko viikonloppuna.</w:t>
      </w:r>
    </w:p>
    <w:p>
      <w:r>
        <w:rPr>
          <w:b/>
        </w:rPr>
        <w:t xml:space="preserve">Tulos</w:t>
      </w:r>
    </w:p>
    <w:p>
      <w:r>
        <w:t xml:space="preserve">Näin pomoni soittavan tuona keskiviikkona.</w:t>
      </w:r>
    </w:p>
    <w:p>
      <w:r>
        <w:rPr>
          <w:b/>
        </w:rPr>
        <w:t xml:space="preserve">Tulos</w:t>
      </w:r>
    </w:p>
    <w:p>
      <w:r>
        <w:t xml:space="preserve">Näin pomoni lähtevän viikonlopuksi.</w:t>
      </w:r>
    </w:p>
    <w:p>
      <w:r>
        <w:rPr>
          <w:b/>
        </w:rPr>
        <w:t xml:space="preserve">Tulos</w:t>
      </w:r>
    </w:p>
    <w:p>
      <w:r>
        <w:t xml:space="preserve">Jätin pomoni.</w:t>
      </w:r>
    </w:p>
    <w:p>
      <w:r>
        <w:rPr>
          <w:b/>
        </w:rPr>
        <w:t xml:space="preserve">Esimerkki 0.1919</w:t>
      </w:r>
    </w:p>
    <w:p>
      <w:r>
        <w:t xml:space="preserve">Alku: Samin isä pyysi häntä auttamaan laatikoiden siirtämisessä ullakolta. Keskikohta: Sam huusi koko ajan ullakolta isälleen, että tämä saisi laatikoita kiinni. Loppu: Kun hän meni sinä iltana nukkumaan, hänen kurkkunsa tuntui kipeältä.</w:t>
      </w:r>
    </w:p>
    <w:p>
      <w:r>
        <w:rPr>
          <w:b/>
        </w:rPr>
        <w:t xml:space="preserve">Tulos</w:t>
      </w:r>
    </w:p>
    <w:p>
      <w:r>
        <w:t xml:space="preserve">Sam huusi autotallin katolta isälleen, että tämä saisi laatikot kiinni.</w:t>
      </w:r>
    </w:p>
    <w:p>
      <w:r>
        <w:rPr>
          <w:b/>
        </w:rPr>
        <w:t xml:space="preserve">Tulos</w:t>
      </w:r>
    </w:p>
    <w:p>
      <w:r>
        <w:t xml:space="preserve">Sam kuiskasi ullakolta, jotta isä saisi laatikot kiinni.</w:t>
      </w:r>
    </w:p>
    <w:p>
      <w:r>
        <w:rPr>
          <w:b/>
        </w:rPr>
        <w:t xml:space="preserve">Tulos</w:t>
      </w:r>
    </w:p>
    <w:p>
      <w:r>
        <w:t xml:space="preserve">Samin isä huusi koko ajan ullakolta alas nappaamaan laatikoita.</w:t>
      </w:r>
    </w:p>
    <w:p>
      <w:r>
        <w:rPr>
          <w:b/>
        </w:rPr>
        <w:t xml:space="preserve">Esimerkki 0.1920</w:t>
      </w:r>
    </w:p>
    <w:p>
      <w:r>
        <w:t xml:space="preserve">Alku: Menin kasinolle yöllä. Keskellä: Pelasin samaa strategiaa kolmella eri koneella. Loppu: Kolme kolikkopeliä eivät olleet samantyyppisiä, joten päädyin menettämään rahaa.</w:t>
      </w:r>
    </w:p>
    <w:p>
      <w:r>
        <w:rPr>
          <w:b/>
        </w:rPr>
        <w:t xml:space="preserve">Tulos</w:t>
      </w:r>
    </w:p>
    <w:p>
      <w:r>
        <w:t xml:space="preserve">Pelasin vain blackjackia.</w:t>
      </w:r>
    </w:p>
    <w:p>
      <w:r>
        <w:rPr>
          <w:b/>
        </w:rPr>
        <w:t xml:space="preserve">Tulos</w:t>
      </w:r>
    </w:p>
    <w:p>
      <w:r>
        <w:t xml:space="preserve">Soitin saman kappaleen kolme kertaa.</w:t>
      </w:r>
    </w:p>
    <w:p>
      <w:r>
        <w:rPr>
          <w:b/>
        </w:rPr>
        <w:t xml:space="preserve">Tulos</w:t>
      </w:r>
    </w:p>
    <w:p>
      <w:r>
        <w:t xml:space="preserve">Pelasin samaa strategiaa kolmella eri koneella.</w:t>
      </w:r>
    </w:p>
    <w:p>
      <w:r>
        <w:rPr>
          <w:b/>
        </w:rPr>
        <w:t xml:space="preserve">Esimerkki 0.1921</w:t>
      </w:r>
    </w:p>
    <w:p>
      <w:r>
        <w:t xml:space="preserve">Alku: Mary tekee kynttilöitä. Keskikohta: Hänen ystävänsä rakastivat hänen kynttilöitään. Loppu: Maria oli hyvin onnellinen.</w:t>
      </w:r>
    </w:p>
    <w:p>
      <w:r>
        <w:rPr>
          <w:b/>
        </w:rPr>
        <w:t xml:space="preserve">Tulos</w:t>
      </w:r>
    </w:p>
    <w:p>
      <w:r>
        <w:t xml:space="preserve">Hänen ystävänsä eivät pitäneet hänen kynttilöistään.</w:t>
      </w:r>
    </w:p>
    <w:p>
      <w:r>
        <w:rPr>
          <w:b/>
        </w:rPr>
        <w:t xml:space="preserve">Tulos</w:t>
      </w:r>
    </w:p>
    <w:p>
      <w:r>
        <w:t xml:space="preserve">Hänen ystävänsä eivät välittäneet Mariasta.</w:t>
      </w:r>
    </w:p>
    <w:p>
      <w:r>
        <w:rPr>
          <w:b/>
        </w:rPr>
        <w:t xml:space="preserve">Tulos</w:t>
      </w:r>
    </w:p>
    <w:p>
      <w:r>
        <w:t xml:space="preserve">Marian ystävät eivät huomanneet hänen kynttilöitään.</w:t>
      </w:r>
    </w:p>
    <w:p>
      <w:r>
        <w:rPr>
          <w:b/>
        </w:rPr>
        <w:t xml:space="preserve">Esimerkki 0.1922</w:t>
      </w:r>
    </w:p>
    <w:p>
      <w:r>
        <w:t xml:space="preserve">Alku: Paloman aviomies on alkoholisti. Keskikohta: Hän satutti itsensä ja joutui kolariin. Loppu: Paloma hakee lopulta miehelle pitkäaikaista apua.</w:t>
      </w:r>
    </w:p>
    <w:p>
      <w:r>
        <w:rPr>
          <w:b/>
        </w:rPr>
        <w:t xml:space="preserve">Tulos</w:t>
      </w:r>
    </w:p>
    <w:p>
      <w:r>
        <w:t xml:space="preserve">Hän oli kunnossa ja joutui kolariin.</w:t>
      </w:r>
    </w:p>
    <w:p>
      <w:r>
        <w:rPr>
          <w:b/>
        </w:rPr>
        <w:t xml:space="preserve">Tulos</w:t>
      </w:r>
    </w:p>
    <w:p>
      <w:r>
        <w:t xml:space="preserve">Hän paransi itsensä ja vältti onnettomuuden.</w:t>
      </w:r>
    </w:p>
    <w:p>
      <w:r>
        <w:rPr>
          <w:b/>
        </w:rPr>
        <w:t xml:space="preserve">Tulos</w:t>
      </w:r>
    </w:p>
    <w:p>
      <w:r>
        <w:t xml:space="preserve">Hän auttoi itseään ja joutui humalaan.</w:t>
      </w:r>
    </w:p>
    <w:p>
      <w:r>
        <w:rPr>
          <w:b/>
        </w:rPr>
        <w:t xml:space="preserve">Esimerkki 0.1923</w:t>
      </w:r>
    </w:p>
    <w:p>
      <w:r>
        <w:t xml:space="preserve">Alku: Minut kutsuttiin häihin. Keskikohta: Pitopalvelu lähti vääristä numeroista. Loppu: Ruokaa ei ollut tarpeeksi kaikille.</w:t>
      </w:r>
    </w:p>
    <w:p>
      <w:r>
        <w:rPr>
          <w:b/>
        </w:rPr>
        <w:t xml:space="preserve">Tulos</w:t>
      </w:r>
    </w:p>
    <w:p>
      <w:r>
        <w:t xml:space="preserve">Pitopalvelu teki niin paljon ruokaa kaikille.</w:t>
      </w:r>
    </w:p>
    <w:p>
      <w:r>
        <w:rPr>
          <w:b/>
        </w:rPr>
        <w:t xml:space="preserve">Tulos</w:t>
      </w:r>
    </w:p>
    <w:p>
      <w:r>
        <w:t xml:space="preserve">Pitopalvelun tarjoilijat menivät aivan sekaisin.</w:t>
      </w:r>
    </w:p>
    <w:p>
      <w:r>
        <w:rPr>
          <w:b/>
        </w:rPr>
        <w:t xml:space="preserve">Tulos</w:t>
      </w:r>
    </w:p>
    <w:p>
      <w:r>
        <w:t xml:space="preserve">Kukkatyttö lähti vääristä numeroista.</w:t>
      </w:r>
    </w:p>
    <w:p>
      <w:r>
        <w:rPr>
          <w:b/>
        </w:rPr>
        <w:t xml:space="preserve">Esimerkki 0.1924</w:t>
      </w:r>
    </w:p>
    <w:p>
      <w:r>
        <w:t xml:space="preserve">Alku: Äitini rakasti Duran Duran -yhtyettä. Keskikohta: Hän pääsi vihdoin c-konserttiin. Loppu: Se oli kaikkea, mitä hän oli toivonut.</w:t>
      </w:r>
    </w:p>
    <w:p>
      <w:r>
        <w:rPr>
          <w:b/>
        </w:rPr>
        <w:t xml:space="preserve">Tulos</w:t>
      </w:r>
    </w:p>
    <w:p>
      <w:r>
        <w:t xml:space="preserve">Hän pääsi vihdoin konserttiin ja näytökseen.</w:t>
      </w:r>
    </w:p>
    <w:p>
      <w:r>
        <w:rPr>
          <w:b/>
        </w:rPr>
        <w:t xml:space="preserve">Tulos</w:t>
      </w:r>
    </w:p>
    <w:p>
      <w:r>
        <w:t xml:space="preserve">Hän ei päässyt konserttiin.</w:t>
      </w:r>
    </w:p>
    <w:p>
      <w:r>
        <w:rPr>
          <w:b/>
        </w:rPr>
        <w:t xml:space="preserve">Tulos</w:t>
      </w:r>
    </w:p>
    <w:p>
      <w:r>
        <w:t xml:space="preserve">Yhtyeelle sattui onnettomuus, eikä se päässyt kiertueelle.</w:t>
      </w:r>
    </w:p>
    <w:p>
      <w:r>
        <w:rPr>
          <w:b/>
        </w:rPr>
        <w:t xml:space="preserve">Esimerkki 0,1925</w:t>
      </w:r>
    </w:p>
    <w:p>
      <w:r>
        <w:t xml:space="preserve">Alku: Tammy halusi uuden hiustenleikkuun. Keskikohta: Tammy tunsi kaipaavansa pitkiä hiuksiaan. Loppu: Viime hetkellä hän jänisti.</w:t>
      </w:r>
    </w:p>
    <w:p>
      <w:r>
        <w:rPr>
          <w:b/>
        </w:rPr>
        <w:t xml:space="preserve">Tulos</w:t>
      </w:r>
    </w:p>
    <w:p>
      <w:r>
        <w:t xml:space="preserve">Tammy tunsi kaipaavansa vanhaa autoaan.</w:t>
      </w:r>
    </w:p>
    <w:p>
      <w:r>
        <w:rPr>
          <w:b/>
        </w:rPr>
        <w:t xml:space="preserve">Esimerkki 0,1926</w:t>
      </w:r>
    </w:p>
    <w:p>
      <w:r>
        <w:t xml:space="preserve">Alku: Nancy tapasi Samin ensimmäisen kerran kansalaisopistossa. Keskikohta: Nancy rakastui Samiin. Loppu: Kuukausien kuluessa he eivät enää voineet kieltää olevansa pari.</w:t>
      </w:r>
    </w:p>
    <w:p>
      <w:r>
        <w:rPr>
          <w:b/>
        </w:rPr>
        <w:t xml:space="preserve">Tulos</w:t>
      </w:r>
    </w:p>
    <w:p>
      <w:r>
        <w:t xml:space="preserve">Nancy ei pitänyt Samista lainkaan.</w:t>
      </w:r>
    </w:p>
    <w:p>
      <w:r>
        <w:rPr>
          <w:b/>
        </w:rPr>
        <w:t xml:space="preserve">Tulos</w:t>
      </w:r>
    </w:p>
    <w:p>
      <w:r>
        <w:t xml:space="preserve">Nancy ei pitänyt Samista.</w:t>
      </w:r>
    </w:p>
    <w:p>
      <w:r>
        <w:rPr>
          <w:b/>
        </w:rPr>
        <w:t xml:space="preserve">Tulos</w:t>
      </w:r>
    </w:p>
    <w:p>
      <w:r>
        <w:t xml:space="preserve">Nancy rakastui Samiin.</w:t>
      </w:r>
    </w:p>
    <w:p>
      <w:r>
        <w:rPr>
          <w:b/>
        </w:rPr>
        <w:t xml:space="preserve">Esimerkki 0.1927</w:t>
      </w:r>
    </w:p>
    <w:p>
      <w:r>
        <w:t xml:space="preserve">Alku: John oli ainoa poika tanssikurssillaan. Keskikohta: John pääsi tanssimaan kaikkien tyttöjen kanssa. Loppu: John tykkäsi olla tanssikurssinsa ainoa poika.</w:t>
      </w:r>
    </w:p>
    <w:p>
      <w:r>
        <w:rPr>
          <w:b/>
        </w:rPr>
        <w:t xml:space="preserve">Tulos</w:t>
      </w:r>
    </w:p>
    <w:p>
      <w:r>
        <w:t xml:space="preserve">John ei halunnut tanssia kaikkien tyttöjen kanssa.</w:t>
      </w:r>
    </w:p>
    <w:p>
      <w:r>
        <w:rPr>
          <w:b/>
        </w:rPr>
        <w:t xml:space="preserve">Tulos</w:t>
      </w:r>
    </w:p>
    <w:p>
      <w:r>
        <w:t xml:space="preserve">John sai tanssia vain poikien kanssa.</w:t>
      </w:r>
    </w:p>
    <w:p>
      <w:r>
        <w:rPr>
          <w:b/>
        </w:rPr>
        <w:t xml:space="preserve">Tulos</w:t>
      </w:r>
    </w:p>
    <w:p>
      <w:r>
        <w:t xml:space="preserve">John inhosi sitä, että hänen piti tanssia kaikkien tyttöjen kanssa.</w:t>
      </w:r>
    </w:p>
    <w:p>
      <w:r>
        <w:rPr>
          <w:b/>
        </w:rPr>
        <w:t xml:space="preserve">Esimerkki 0.1928</w:t>
      </w:r>
    </w:p>
    <w:p>
      <w:r>
        <w:t xml:space="preserve">Alku: Tom sai tietää, että hänellä oli ihosyöpä. Keskikohta: Tom leikattiin ihosyövän poistamiseksi. Loppu: Tom oli kiitollinen kirurgille.</w:t>
      </w:r>
    </w:p>
    <w:p>
      <w:r>
        <w:rPr>
          <w:b/>
        </w:rPr>
        <w:t xml:space="preserve">Tulos</w:t>
      </w:r>
    </w:p>
    <w:p>
      <w:r>
        <w:t xml:space="preserve">Tom leikattiin ihosyövän takia.</w:t>
      </w:r>
    </w:p>
    <w:p>
      <w:r>
        <w:rPr>
          <w:b/>
        </w:rPr>
        <w:t xml:space="preserve">Tulos</w:t>
      </w:r>
    </w:p>
    <w:p>
      <w:r>
        <w:t xml:space="preserve">Tom leikattiin keuhkosyövän poistamiseksi.</w:t>
      </w:r>
    </w:p>
    <w:p>
      <w:r>
        <w:rPr>
          <w:b/>
        </w:rPr>
        <w:t xml:space="preserve">Tulos</w:t>
      </w:r>
    </w:p>
    <w:p>
      <w:r>
        <w:t xml:space="preserve">Tomin kirurgi teki leikkauksen ihosyövän poistamiseksi.</w:t>
      </w:r>
    </w:p>
    <w:p>
      <w:r>
        <w:rPr>
          <w:b/>
        </w:rPr>
        <w:t xml:space="preserve">Esimerkki 0.1929</w:t>
      </w:r>
    </w:p>
    <w:p>
      <w:r>
        <w:t xml:space="preserve">Alku: Lea oli huolissaan koirastaan. Keskikohta: Lean koira sai vauvan. Loppu: Lean poikakoira oli ollut koko ajan tyttökoira!</w:t>
      </w:r>
    </w:p>
    <w:p>
      <w:r>
        <w:rPr>
          <w:b/>
        </w:rPr>
        <w:t xml:space="preserve">Tulos</w:t>
      </w:r>
    </w:p>
    <w:p>
      <w:r>
        <w:t xml:space="preserve">Hänen vauvallaan oli koira.</w:t>
      </w:r>
    </w:p>
    <w:p>
      <w:r>
        <w:rPr>
          <w:b/>
        </w:rPr>
        <w:t xml:space="preserve">Tulos</w:t>
      </w:r>
    </w:p>
    <w:p>
      <w:r>
        <w:t xml:space="preserve">Hänen koirallaan oli yskä.</w:t>
      </w:r>
    </w:p>
    <w:p>
      <w:r>
        <w:rPr>
          <w:b/>
        </w:rPr>
        <w:t xml:space="preserve">Tulos</w:t>
      </w:r>
    </w:p>
    <w:p>
      <w:r>
        <w:t xml:space="preserve">Hänen koirallaan oli kasvain.</w:t>
      </w:r>
    </w:p>
    <w:p>
      <w:r>
        <w:rPr>
          <w:b/>
        </w:rPr>
        <w:t xml:space="preserve">Esimerkki 0.1930</w:t>
      </w:r>
    </w:p>
    <w:p>
      <w:r>
        <w:t xml:space="preserve">Alku: Asumme korkeassa rakennuksessa. Keskikohta: Uusi rakennus rakennettiin rakennuksemme viereen. Se alkoi estää internet-signaaleja. Loppu: Vaimoni ja minä olimme hyvin tyytymättömiä, kun menetimme internet-yhteytemme.</w:t>
      </w:r>
    </w:p>
    <w:p>
      <w:r>
        <w:rPr>
          <w:b/>
        </w:rPr>
        <w:t xml:space="preserve">Tulos</w:t>
      </w:r>
    </w:p>
    <w:p>
      <w:r>
        <w:t xml:space="preserve">Uusi rakennus rakennettiin rakennuksemme viereen. Se alkoi peittää auringon.</w:t>
      </w:r>
    </w:p>
    <w:p>
      <w:r>
        <w:rPr>
          <w:b/>
        </w:rPr>
        <w:t xml:space="preserve">Tulos</w:t>
      </w:r>
    </w:p>
    <w:p>
      <w:r>
        <w:t xml:space="preserve">Uusi rakennus rakennettiin rakennuksemme viereen. Se alkoi peittää auringonvalon.</w:t>
      </w:r>
    </w:p>
    <w:p>
      <w:r>
        <w:rPr>
          <w:b/>
        </w:rPr>
        <w:t xml:space="preserve">Tulos</w:t>
      </w:r>
    </w:p>
    <w:p>
      <w:r>
        <w:t xml:space="preserve">uusi rakennus rakennettiin rakennuksemme viereen, ja se alkoi peittää auringon paisteen.</w:t>
      </w:r>
    </w:p>
    <w:p>
      <w:r>
        <w:rPr>
          <w:b/>
        </w:rPr>
        <w:t xml:space="preserve">Esimerkki 0.1931</w:t>
      </w:r>
    </w:p>
    <w:p>
      <w:r>
        <w:t xml:space="preserve">Alku: Cindyn vanhemmat olivat eroamassa. Keskikohta: He kertoivat siitä Cindylle illallisella. Loppu: Cindy meni sitten takaisin huoneeseensa ja alkoi myös itkeä.</w:t>
      </w:r>
    </w:p>
    <w:p>
      <w:r>
        <w:rPr>
          <w:b/>
        </w:rPr>
        <w:t xml:space="preserve">Tulos</w:t>
      </w:r>
    </w:p>
    <w:p>
      <w:r>
        <w:t xml:space="preserve">He kertoivat hänelle lottovoitosta illallisella.</w:t>
      </w:r>
    </w:p>
    <w:p>
      <w:r>
        <w:rPr>
          <w:b/>
        </w:rPr>
        <w:t xml:space="preserve">Esimerkki 0.1932</w:t>
      </w:r>
    </w:p>
    <w:p>
      <w:r>
        <w:t xml:space="preserve">Alku: Raj oli tekemässä älykästä tehtävää Mechanical Turkissa. Keskivaihe: Rajin tehtävänä oli kuvata itseään imemässä jotain. Loppu: Hän kuvasi itseään imemässä putkea lavuaarinsa edessä.</w:t>
      </w:r>
    </w:p>
    <w:p>
      <w:r>
        <w:rPr>
          <w:b/>
        </w:rPr>
        <w:t xml:space="preserve">Tulos</w:t>
      </w:r>
    </w:p>
    <w:p>
      <w:r>
        <w:t xml:space="preserve">Rajin tehtävänä oli kuvata itseään syömässä jotain.</w:t>
      </w:r>
    </w:p>
    <w:p>
      <w:r>
        <w:rPr>
          <w:b/>
        </w:rPr>
        <w:t xml:space="preserve">Tulos</w:t>
      </w:r>
    </w:p>
    <w:p>
      <w:r>
        <w:t xml:space="preserve">Rajin tehtävänä oli kuvata itsensä istumassa jonkin päällä.</w:t>
      </w:r>
    </w:p>
    <w:p>
      <w:r>
        <w:rPr>
          <w:b/>
        </w:rPr>
        <w:t xml:space="preserve">Esimerkki 0.1933</w:t>
      </w:r>
    </w:p>
    <w:p>
      <w:r>
        <w:t xml:space="preserve">Alku: Stacy osti pussillisen sipsejä. Keskikohta: Stacyn aviomies Kevin oli dieetillä eikä voinut syödä niitä. Loppu: Kevin oli hyvin vihainen Stacylle.</w:t>
      </w:r>
    </w:p>
    <w:p>
      <w:r>
        <w:rPr>
          <w:b/>
        </w:rPr>
        <w:t xml:space="preserve">Tulos</w:t>
      </w:r>
    </w:p>
    <w:p>
      <w:r>
        <w:t xml:space="preserve">Kevin söi koko sipsipussin.</w:t>
      </w:r>
    </w:p>
    <w:p>
      <w:r>
        <w:rPr>
          <w:b/>
        </w:rPr>
        <w:t xml:space="preserve">Tulos</w:t>
      </w:r>
    </w:p>
    <w:p>
      <w:r>
        <w:t xml:space="preserve">Stacyn aviomies Kevin oli dieetillä, mutta pystyi syömään niitä.</w:t>
      </w:r>
    </w:p>
    <w:p>
      <w:r>
        <w:rPr>
          <w:b/>
        </w:rPr>
        <w:t xml:space="preserve">Tulos</w:t>
      </w:r>
    </w:p>
    <w:p>
      <w:r>
        <w:t xml:space="preserve">hän söi miehensä.</w:t>
      </w:r>
    </w:p>
    <w:p>
      <w:r>
        <w:rPr>
          <w:b/>
        </w:rPr>
        <w:t xml:space="preserve">Esimerkki 0.1934</w:t>
      </w:r>
    </w:p>
    <w:p>
      <w:r>
        <w:t xml:space="preserve">Alku: Keskimmäinen: Jimin pomo on kauhea: Jimistä tuli pomo. Loppu: Jim kohtelee pomoaan yhtä huonosti kuin hänen pomonsa kohteli häntä ennen.</w:t>
      </w:r>
    </w:p>
    <w:p>
      <w:r>
        <w:rPr>
          <w:b/>
        </w:rPr>
        <w:t xml:space="preserve">Tulos</w:t>
      </w:r>
    </w:p>
    <w:p>
      <w:r>
        <w:t xml:space="preserve">Jimistä tuli pomo hänen kuoltuaan.</w:t>
      </w:r>
    </w:p>
    <w:p>
      <w:r>
        <w:rPr>
          <w:b/>
        </w:rPr>
        <w:t xml:space="preserve">Esimerkki 0.1935</w:t>
      </w:r>
    </w:p>
    <w:p>
      <w:r>
        <w:t xml:space="preserve">Alku: Jill oli lukiolainen. Keskikohta: Hän ei oikein pitänyt tunneilla käymisestä ja jätti yhden päivän väliin. Loppu: Jillin vanhemmat moittivat häntä lintsaamisesta.</w:t>
      </w:r>
    </w:p>
    <w:p>
      <w:r>
        <w:rPr>
          <w:b/>
        </w:rPr>
        <w:t xml:space="preserve">Tulos</w:t>
      </w:r>
    </w:p>
    <w:p>
      <w:r>
        <w:t xml:space="preserve">Jill sai luokassa kiitettäviä.</w:t>
      </w:r>
    </w:p>
    <w:p>
      <w:r>
        <w:rPr>
          <w:b/>
        </w:rPr>
        <w:t xml:space="preserve">Tulos</w:t>
      </w:r>
    </w:p>
    <w:p>
      <w:r>
        <w:t xml:space="preserve">Hän tykkäsi käydä tunneilla eikä jättänyt päivääkään väliin.</w:t>
      </w:r>
    </w:p>
    <w:p>
      <w:r>
        <w:rPr>
          <w:b/>
        </w:rPr>
        <w:t xml:space="preserve">Tulos</w:t>
      </w:r>
    </w:p>
    <w:p>
      <w:r>
        <w:t xml:space="preserve">Hän ei oikein pitänyt tunneilla käymisestä, mutta osallistui silti joka päivä.</w:t>
      </w:r>
    </w:p>
    <w:p>
      <w:r>
        <w:rPr>
          <w:b/>
        </w:rPr>
        <w:t xml:space="preserve">Esimerkki 0.1936</w:t>
      </w:r>
    </w:p>
    <w:p>
      <w:r>
        <w:t xml:space="preserve">Alku: Celeste ja hänen ystävänsä halusivat mennä kesällä rannalle. Keskikohta: Celeste kokeili bikinejä. Loppu: Hän päätyi ostamaan sen, koska se sopi hänelle hyvin.</w:t>
      </w:r>
    </w:p>
    <w:p>
      <w:r>
        <w:rPr>
          <w:b/>
        </w:rPr>
        <w:t xml:space="preserve">Tulos</w:t>
      </w:r>
    </w:p>
    <w:p>
      <w:r>
        <w:t xml:space="preserve">Celeste kokeili shampoota.</w:t>
      </w:r>
    </w:p>
    <w:p>
      <w:r>
        <w:rPr>
          <w:b/>
        </w:rPr>
        <w:t xml:space="preserve">Tulos</w:t>
      </w:r>
    </w:p>
    <w:p>
      <w:r>
        <w:t xml:space="preserve">Celeste kokeili takkia.</w:t>
      </w:r>
    </w:p>
    <w:p>
      <w:r>
        <w:rPr>
          <w:b/>
        </w:rPr>
        <w:t xml:space="preserve">Tulos</w:t>
      </w:r>
    </w:p>
    <w:p>
      <w:r>
        <w:t xml:space="preserve">Celeste ei luottanut bikineihin.</w:t>
      </w:r>
    </w:p>
    <w:p>
      <w:r>
        <w:rPr>
          <w:b/>
        </w:rPr>
        <w:t xml:space="preserve">Esimerkki 0.1937</w:t>
      </w:r>
    </w:p>
    <w:p>
      <w:r>
        <w:t xml:space="preserve">Alku: Gina siirsi vihdoin tavaransa uuteen huoneeseensa kolmen yön jälkeen. Keskikohta: Ginan uusi huone oli pienempi kuin hänen vanha huoneensa. Loppu: Gina ei välittänyt, kunhan hänellä oli oma tila.</w:t>
      </w:r>
    </w:p>
    <w:p>
      <w:r>
        <w:rPr>
          <w:b/>
        </w:rPr>
        <w:t xml:space="preserve">Tulos</w:t>
      </w:r>
    </w:p>
    <w:p>
      <w:r>
        <w:t xml:space="preserve">Ginan huone oli paljon suurempi kuin hänen vanha huoneensa.</w:t>
      </w:r>
    </w:p>
    <w:p>
      <w:r>
        <w:rPr>
          <w:b/>
        </w:rPr>
        <w:t xml:space="preserve">Esimerkki 0.1938</w:t>
      </w:r>
    </w:p>
    <w:p>
      <w:r>
        <w:t xml:space="preserve">Alku: Gary on erittäin hyvä koripallossa, mutta hänen isänsä on parempi. Keskikohta: Gary harjoitteli paljon. Loppu: Gary voitti isänsä yhdellä pisteellä ja on nyt parempi kuin tämä.</w:t>
      </w:r>
    </w:p>
    <w:p>
      <w:r>
        <w:rPr>
          <w:b/>
        </w:rPr>
        <w:t xml:space="preserve">Tulos</w:t>
      </w:r>
    </w:p>
    <w:p>
      <w:r>
        <w:t xml:space="preserve">Gary tuskin harjoitteli.</w:t>
      </w:r>
    </w:p>
    <w:p>
      <w:r>
        <w:rPr>
          <w:b/>
        </w:rPr>
        <w:t xml:space="preserve">Tulos</w:t>
      </w:r>
    </w:p>
    <w:p>
      <w:r>
        <w:t xml:space="preserve">Gary ei koskaan halunnut urheilla.</w:t>
      </w:r>
    </w:p>
    <w:p>
      <w:r>
        <w:rPr>
          <w:b/>
        </w:rPr>
        <w:t xml:space="preserve">Tulos</w:t>
      </w:r>
    </w:p>
    <w:p>
      <w:r>
        <w:t xml:space="preserve">Gary harjoitteli pianonsoittoa.</w:t>
      </w:r>
    </w:p>
    <w:p>
      <w:r>
        <w:rPr>
          <w:b/>
        </w:rPr>
        <w:t xml:space="preserve">Esimerkki 0.1939</w:t>
      </w:r>
    </w:p>
    <w:p>
      <w:r>
        <w:t xml:space="preserve">Alku: Olimme lomalla eräänä vuonna, kun olin nuorempi. Keskimmäinen: Housuni putosivat pois. Loppu: Kaikki, myös hengenpelastaja, nauroivat.</w:t>
      </w:r>
    </w:p>
    <w:p>
      <w:r>
        <w:rPr>
          <w:b/>
        </w:rPr>
        <w:t xml:space="preserve">Tulos</w:t>
      </w:r>
    </w:p>
    <w:p>
      <w:r>
        <w:t xml:space="preserve">Kaikki eivät tienneet, mitä tehdä asialle.</w:t>
      </w:r>
    </w:p>
    <w:p>
      <w:r>
        <w:rPr>
          <w:b/>
        </w:rPr>
        <w:t xml:space="preserve">Tulos</w:t>
      </w:r>
    </w:p>
    <w:p>
      <w:r>
        <w:t xml:space="preserve">Käteni putosivat.</w:t>
      </w:r>
    </w:p>
    <w:p>
      <w:r>
        <w:rPr>
          <w:b/>
        </w:rPr>
        <w:t xml:space="preserve">Tulos</w:t>
      </w:r>
    </w:p>
    <w:p>
      <w:r>
        <w:t xml:space="preserve">Housuni olivat trendikkäät.</w:t>
      </w:r>
    </w:p>
    <w:p>
      <w:r>
        <w:rPr>
          <w:b/>
        </w:rPr>
        <w:t xml:space="preserve">Esimerkki 0.1940</w:t>
      </w:r>
    </w:p>
    <w:p>
      <w:r>
        <w:t xml:space="preserve">Alku: Frank sai päiväksi kotiarestia myöhästymisen vuoksi. Keskikohta: Frank vältti onnettomuuden jäämällä kotiin. Loppu: Hän pitää kotona vietettyä päivää siunauksena.</w:t>
      </w:r>
    </w:p>
    <w:p>
      <w:r>
        <w:rPr>
          <w:b/>
        </w:rPr>
        <w:t xml:space="preserve">Tulos</w:t>
      </w:r>
    </w:p>
    <w:p>
      <w:r>
        <w:t xml:space="preserve">Frank joutui onnettomuuteen, koska ei pysynyt kotona.</w:t>
      </w:r>
    </w:p>
    <w:p>
      <w:r>
        <w:rPr>
          <w:b/>
        </w:rPr>
        <w:t xml:space="preserve">Esimerkki 0.1941</w:t>
      </w:r>
    </w:p>
    <w:p>
      <w:r>
        <w:t xml:space="preserve">Alku: 19-vuotias siskontyttöni erosi ensimmäisestä poikaystävästään viime kuussa. Keskikohta: Hän pyysi minua laittamaan kihlasormuksensa Craigslistille. Loppu: Jatkan sen laittamista, kunnes se myydään.</w:t>
      </w:r>
    </w:p>
    <w:p>
      <w:r>
        <w:rPr>
          <w:b/>
        </w:rPr>
        <w:t xml:space="preserve">Tulos</w:t>
      </w:r>
    </w:p>
    <w:p>
      <w:r>
        <w:t xml:space="preserve">Veljentyttäreni pyysi minua julkaisemaan kihlasormuksensa Facebookissa.</w:t>
      </w:r>
    </w:p>
    <w:p>
      <w:r>
        <w:rPr>
          <w:b/>
        </w:rPr>
        <w:t xml:space="preserve">Esimerkki 0.1942</w:t>
      </w:r>
    </w:p>
    <w:p>
      <w:r>
        <w:t xml:space="preserve">Alku: Keskimmäinen: Hän kuuli pikkuveljensä huutavan painajaisesta. Loppu: Jake oli järkyttynyt, mutta hän ei voinut tehdä asialle mitään.</w:t>
      </w:r>
    </w:p>
    <w:p>
      <w:r>
        <w:rPr>
          <w:b/>
        </w:rPr>
        <w:t xml:space="preserve">Tulos</w:t>
      </w:r>
    </w:p>
    <w:p>
      <w:r>
        <w:t xml:space="preserve">Hän kuuli painajaisen huutavan pikkuveljestään.</w:t>
      </w:r>
    </w:p>
    <w:p>
      <w:r>
        <w:rPr>
          <w:b/>
        </w:rPr>
        <w:t xml:space="preserve">Tulos</w:t>
      </w:r>
    </w:p>
    <w:p>
      <w:r>
        <w:t xml:space="preserve">Hän kuuli pikkuveljensä nauravan hyvälle unelle.</w:t>
      </w:r>
    </w:p>
    <w:p>
      <w:r>
        <w:rPr>
          <w:b/>
        </w:rPr>
        <w:t xml:space="preserve">Tulos</w:t>
      </w:r>
    </w:p>
    <w:p>
      <w:r>
        <w:t xml:space="preserve">Jake oli ainoa, joka pystyi rauhoittamaan pikkuveljensä, joka huusi painajaista.</w:t>
      </w:r>
    </w:p>
    <w:p>
      <w:r>
        <w:rPr>
          <w:b/>
        </w:rPr>
        <w:t xml:space="preserve">Esimerkki 0.1943</w:t>
      </w:r>
    </w:p>
    <w:p>
      <w:r>
        <w:t xml:space="preserve">Alku: Taylorit halusivat lomalle. Keskikohta: Taylorit pohtivat pitkään, minne he lähtisivät lomalle. Loppu: He päättivät lähteä Pigeon Forgeen.</w:t>
      </w:r>
    </w:p>
    <w:p>
      <w:r>
        <w:rPr>
          <w:b/>
        </w:rPr>
        <w:t xml:space="preserve">Tulos</w:t>
      </w:r>
    </w:p>
    <w:p>
      <w:r>
        <w:t xml:space="preserve">Taylorit pohtivat pitkään, minne Napapiirillä pitäisi mennä.</w:t>
      </w:r>
    </w:p>
    <w:p>
      <w:r>
        <w:rPr>
          <w:b/>
        </w:rPr>
        <w:t xml:space="preserve">Esimerkki 0.1944</w:t>
      </w:r>
    </w:p>
    <w:p>
      <w:r>
        <w:t xml:space="preserve">Alku: Kissani taitaa olla riippuvainen kissanminttuun. Keskikohta: Se nuolee aina kulhonsa saadakseen kaikki kissanminttupalat. Loppu: Vielä tänäkin päivänä se siivoaa sitä.</w:t>
      </w:r>
    </w:p>
    <w:p>
      <w:r>
        <w:rPr>
          <w:b/>
        </w:rPr>
        <w:t xml:space="preserve">Tulos</w:t>
      </w:r>
    </w:p>
    <w:p>
      <w:r>
        <w:t xml:space="preserve">Se pissasi aina kulhoonsa saadakseen kaikki kissanminttupalat.</w:t>
      </w:r>
    </w:p>
    <w:p>
      <w:r>
        <w:rPr>
          <w:b/>
        </w:rPr>
        <w:t xml:space="preserve">Esimerkki 0.1945</w:t>
      </w:r>
    </w:p>
    <w:p>
      <w:r>
        <w:t xml:space="preserve">Alku: Gina istui lattialla ja tuijotti kirjaa. Keskikohta: Gina ei halunnut kirjoittaa. Loppu: Hän päätti, että hänen raporttinsa saisi odottaa.</w:t>
      </w:r>
    </w:p>
    <w:p>
      <w:r>
        <w:rPr>
          <w:b/>
        </w:rPr>
        <w:t xml:space="preserve">Tulos</w:t>
      </w:r>
    </w:p>
    <w:p>
      <w:r>
        <w:t xml:space="preserve">Gina halusi kovasti kirjoittaa.</w:t>
      </w:r>
    </w:p>
    <w:p>
      <w:r>
        <w:rPr>
          <w:b/>
        </w:rPr>
        <w:t xml:space="preserve">Tulos</w:t>
      </w:r>
    </w:p>
    <w:p>
      <w:r>
        <w:t xml:space="preserve">Gina alkoi kirjoittaa raporttiaan.</w:t>
      </w:r>
    </w:p>
    <w:p>
      <w:r>
        <w:rPr>
          <w:b/>
        </w:rPr>
        <w:t xml:space="preserve">Tulos</w:t>
      </w:r>
    </w:p>
    <w:p>
      <w:r>
        <w:t xml:space="preserve">Gina oli innoissaan kirjoittamisesta.</w:t>
      </w:r>
    </w:p>
    <w:p>
      <w:r>
        <w:rPr>
          <w:b/>
        </w:rPr>
        <w:t xml:space="preserve">Esimerkki 0.1946</w:t>
      </w:r>
    </w:p>
    <w:p>
      <w:r>
        <w:t xml:space="preserve">Alku: Sean asui Oregonissa. Keskikohta: Oregon muutti äskettäin lääkemarihuanaa koskevia lakejaan. Loppu: Tuntui niin hyvältä ostaa laillista marihuanaa.</w:t>
      </w:r>
    </w:p>
    <w:p>
      <w:r>
        <w:rPr>
          <w:b/>
        </w:rPr>
        <w:t xml:space="preserve">Tulos</w:t>
      </w:r>
    </w:p>
    <w:p>
      <w:r>
        <w:t xml:space="preserve">Sean halusi vähentää työmotivaatiota ja menestystä, joten hän päätti muuttaa Denveriin, jossa hän pystyi ostamaan laillista pilveä.</w:t>
      </w:r>
    </w:p>
    <w:p>
      <w:r>
        <w:rPr>
          <w:b/>
        </w:rPr>
        <w:t xml:space="preserve">Esimerkki 0.1947</w:t>
      </w:r>
    </w:p>
    <w:p>
      <w:r>
        <w:t xml:space="preserve">Alku: Ben heräsi tiistaiaamuna kauheaan jäämyrskyyn. Keskikohta: Ben yritti sytyttää valoja, mutta sähköt olivat poikki. Loppu: Hän meni koiransa kanssa naapureiden luo, kunnes sähköt saatiin takaisin.</w:t>
      </w:r>
    </w:p>
    <w:p>
      <w:r>
        <w:rPr>
          <w:b/>
        </w:rPr>
        <w:t xml:space="preserve">Tulos</w:t>
      </w:r>
    </w:p>
    <w:p>
      <w:r>
        <w:t xml:space="preserve">Ben yritti sytyttää valoja, mutta virta hehkui kirkkaana.</w:t>
      </w:r>
    </w:p>
    <w:p>
      <w:r>
        <w:rPr>
          <w:b/>
        </w:rPr>
        <w:t xml:space="preserve">Esimerkki 0.1948</w:t>
      </w:r>
    </w:p>
    <w:p>
      <w:r>
        <w:t xml:space="preserve">Alku: Hän joutui sairaalaan ylähengitystieinfektion vuoksi. Keskikohta: Infektio oli paljon pahempi kuin hän luuli. Loppu: Hän kuoli kaksi päivää myöhemmin.</w:t>
      </w:r>
    </w:p>
    <w:p>
      <w:r>
        <w:rPr>
          <w:b/>
        </w:rPr>
        <w:t xml:space="preserve">Tulos</w:t>
      </w:r>
    </w:p>
    <w:p>
      <w:r>
        <w:t xml:space="preserve">Hänen infektionsa oli paljon parempi kuin hän luuli.</w:t>
      </w:r>
    </w:p>
    <w:p>
      <w:r>
        <w:rPr>
          <w:b/>
        </w:rPr>
        <w:t xml:space="preserve">Tulos</w:t>
      </w:r>
    </w:p>
    <w:p>
      <w:r>
        <w:t xml:space="preserve">Hänen infektionsa oli paljon kevyempi kuin hän luuli, ja hän toipui.</w:t>
      </w:r>
    </w:p>
    <w:p>
      <w:r>
        <w:rPr>
          <w:b/>
        </w:rPr>
        <w:t xml:space="preserve">Tulos</w:t>
      </w:r>
    </w:p>
    <w:p>
      <w:r>
        <w:t xml:space="preserve">Hänen infektionsa oli paljon paremmin hoidettavissa kuin hän luuli.</w:t>
      </w:r>
    </w:p>
    <w:p>
      <w:r>
        <w:rPr>
          <w:b/>
        </w:rPr>
        <w:t xml:space="preserve">Tulos</w:t>
      </w:r>
    </w:p>
    <w:p>
      <w:r>
        <w:t xml:space="preserve">hänen tulehduksensa oli paha.</w:t>
      </w:r>
    </w:p>
    <w:p>
      <w:r>
        <w:rPr>
          <w:b/>
        </w:rPr>
        <w:t xml:space="preserve">Esimerkki 0.1949</w:t>
      </w:r>
    </w:p>
    <w:p>
      <w:r>
        <w:t xml:space="preserve">Alku: Kuulin sireenejä eräänä yönä. Keskikohta: Läheisessä risteyksessä tapahtui auto-onnettomuus. Loppu: Uutisissa sanottiin tänään, että kolarissa ollut mies selvisi hengissä.</w:t>
      </w:r>
    </w:p>
    <w:p>
      <w:r>
        <w:rPr>
          <w:b/>
        </w:rPr>
        <w:t xml:space="preserve">Tulos</w:t>
      </w:r>
    </w:p>
    <w:p>
      <w:r>
        <w:t xml:space="preserve">Läheisellä pysäkillä sattui auto-onnettomuus.</w:t>
      </w:r>
    </w:p>
    <w:p>
      <w:r>
        <w:rPr>
          <w:b/>
        </w:rPr>
        <w:t xml:space="preserve">Tulos</w:t>
      </w:r>
    </w:p>
    <w:p>
      <w:r>
        <w:t xml:space="preserve">Indonesiassa tapahtui auto-onnettomuus.</w:t>
      </w:r>
    </w:p>
    <w:p>
      <w:r>
        <w:rPr>
          <w:b/>
        </w:rPr>
        <w:t xml:space="preserve">Tulos</w:t>
      </w:r>
    </w:p>
    <w:p>
      <w:r>
        <w:t xml:space="preserve">Tapahtui auto-onnettomuus, jossa ei ollut eloonjääneitä.</w:t>
      </w:r>
    </w:p>
    <w:p>
      <w:r>
        <w:rPr>
          <w:b/>
        </w:rPr>
        <w:t xml:space="preserve">Esimerkki 0.1950</w:t>
      </w:r>
    </w:p>
    <w:p>
      <w:r>
        <w:t xml:space="preserve">Alku: Jenny heitteli leivänpaloja järven kaloille. Keskikohta: Jenny näki käärmeen. Loppu: Hän juoksi sitä pakoon siksakkia, kuten isoisä oli opettanut.</w:t>
      </w:r>
    </w:p>
    <w:p>
      <w:r>
        <w:rPr>
          <w:b/>
        </w:rPr>
        <w:t xml:space="preserve">Tulos</w:t>
      </w:r>
    </w:p>
    <w:p>
      <w:r>
        <w:t xml:space="preserve">Jenny rakasti kalojen ruokkimista.</w:t>
      </w:r>
    </w:p>
    <w:p>
      <w:r>
        <w:rPr>
          <w:b/>
        </w:rPr>
        <w:t xml:space="preserve">Tulos</w:t>
      </w:r>
    </w:p>
    <w:p>
      <w:r>
        <w:t xml:space="preserve">Jenny näki kalan.</w:t>
      </w:r>
    </w:p>
    <w:p>
      <w:r>
        <w:rPr>
          <w:b/>
        </w:rPr>
        <w:t xml:space="preserve">Tulos</w:t>
      </w:r>
    </w:p>
    <w:p>
      <w:r>
        <w:t xml:space="preserve">Jenny näki mehiläisparven.</w:t>
      </w:r>
    </w:p>
    <w:p>
      <w:r>
        <w:rPr>
          <w:b/>
        </w:rPr>
        <w:t xml:space="preserve">Esimerkki 0.1951</w:t>
      </w:r>
    </w:p>
    <w:p>
      <w:r>
        <w:t xml:space="preserve">Alku: Janice halusi appelsiinimehua aamiaisensa kanssa. Keskikohta: Janice katsoi jääkaappiinsa ja huomasi, että hänellä oli tarpeeksi appelsiineja. Loppu: Hän puristi mehua ja söi sitä aamiaiseksi.</w:t>
      </w:r>
    </w:p>
    <w:p>
      <w:r>
        <w:rPr>
          <w:b/>
        </w:rPr>
        <w:t xml:space="preserve">Tulos</w:t>
      </w:r>
    </w:p>
    <w:p>
      <w:r>
        <w:t xml:space="preserve">Hän katsoi drag queeniinsä ja tajusi, että hänellä oli tarpeeksi appelsiineja.</w:t>
      </w:r>
    </w:p>
    <w:p>
      <w:r>
        <w:rPr>
          <w:b/>
        </w:rPr>
        <w:t xml:space="preserve">Esimerkki 0.1952</w:t>
      </w:r>
    </w:p>
    <w:p>
      <w:r>
        <w:t xml:space="preserve">Alku: Saavuin juuri Amerikkaan. Keskikohta: Ensimmäiseksi söin donitsin. Loppu: Ne olivat herkullisia, ja tilasin toisenkin!</w:t>
      </w:r>
    </w:p>
    <w:p>
      <w:r>
        <w:rPr>
          <w:b/>
        </w:rPr>
        <w:t xml:space="preserve">Tulos</w:t>
      </w:r>
    </w:p>
    <w:p>
      <w:r>
        <w:t xml:space="preserve">Ensimmäiseksi söin donitsin, joka oli rasvainen.</w:t>
      </w:r>
    </w:p>
    <w:p>
      <w:r>
        <w:rPr>
          <w:b/>
        </w:rPr>
        <w:t xml:space="preserve">Tulos</w:t>
      </w:r>
    </w:p>
    <w:p>
      <w:r>
        <w:t xml:space="preserve">Ensimmäiseksi heitin donitsin ulos.</w:t>
      </w:r>
    </w:p>
    <w:p>
      <w:r>
        <w:rPr>
          <w:b/>
        </w:rPr>
        <w:t xml:space="preserve">Esimerkki 0.1953</w:t>
      </w:r>
    </w:p>
    <w:p>
      <w:r>
        <w:t xml:space="preserve">Alku: Näin ensimmäisen Tähtien sota -elokuvan, kun olin kymmenen. Keskikohta: Olen käynyt jokaisen Star Wars -elokuvan ensi-illassa sen jälkeen. Loppu: Aion jonottaa viikon ennen ensi-iltaa.</w:t>
      </w:r>
    </w:p>
    <w:p>
      <w:r>
        <w:rPr>
          <w:b/>
        </w:rPr>
        <w:t xml:space="preserve">Tulos</w:t>
      </w:r>
    </w:p>
    <w:p>
      <w:r>
        <w:t xml:space="preserve">En ole koskaan ymmärtänyt, mikä näissä elokuvissa on niin hyvää.</w:t>
      </w:r>
    </w:p>
    <w:p>
      <w:r>
        <w:rPr>
          <w:b/>
        </w:rPr>
        <w:t xml:space="preserve">Tulos</w:t>
      </w:r>
    </w:p>
    <w:p>
      <w:r>
        <w:t xml:space="preserve">Olen käynyt jokaisen Star Trek -elokuvan ensi-illassa sen jälkeen.</w:t>
      </w:r>
    </w:p>
    <w:p>
      <w:r>
        <w:rPr>
          <w:b/>
        </w:rPr>
        <w:t xml:space="preserve">Tulos</w:t>
      </w:r>
    </w:p>
    <w:p>
      <w:r>
        <w:t xml:space="preserve">Sen jälkeen olen käynyt jokaisen eläintarhan ensi-illassa.</w:t>
      </w:r>
    </w:p>
    <w:p>
      <w:r>
        <w:rPr>
          <w:b/>
        </w:rPr>
        <w:t xml:space="preserve">Esimerkki 0.1954</w:t>
      </w:r>
    </w:p>
    <w:p>
      <w:r>
        <w:t xml:space="preserve">Alku: Ashley oli ravintolassa ystävänsä kanssa. Keskikohta: Ashleyn ystävä oli sinä iltana huonolla tuulella ja töykeä. Loppu: Hän päätyi lähtemään ravintolasta.</w:t>
      </w:r>
    </w:p>
    <w:p>
      <w:r>
        <w:rPr>
          <w:b/>
        </w:rPr>
        <w:t xml:space="preserve">Tulos</w:t>
      </w:r>
    </w:p>
    <w:p>
      <w:r>
        <w:t xml:space="preserve">Ashleyn ystävä oli tuona iltana hyvällä tuulella ja oli ihastuttava.</w:t>
      </w:r>
    </w:p>
    <w:p>
      <w:r>
        <w:rPr>
          <w:b/>
        </w:rPr>
        <w:t xml:space="preserve">Esimerkki 0.1955</w:t>
      </w:r>
    </w:p>
    <w:p>
      <w:r>
        <w:t xml:space="preserve">Alku: Patilla on tulossa matematiikan koe. Keskimmäinen: Pat opiskelee ahkerasti ja läpäisee kokeen. Loppu: Pat on onnellinen.</w:t>
      </w:r>
    </w:p>
    <w:p>
      <w:r>
        <w:rPr>
          <w:b/>
        </w:rPr>
        <w:t xml:space="preserve">Tulos</w:t>
      </w:r>
    </w:p>
    <w:p>
      <w:r>
        <w:t xml:space="preserve">Pat ei opiskele ja reputtaa kokeen.</w:t>
      </w:r>
    </w:p>
    <w:p>
      <w:r>
        <w:rPr>
          <w:b/>
        </w:rPr>
        <w:t xml:space="preserve">Tulos</w:t>
      </w:r>
    </w:p>
    <w:p>
      <w:r>
        <w:t xml:space="preserve">Pat opiskelee ahkerasti ja tekee kokeen.</w:t>
      </w:r>
    </w:p>
    <w:p>
      <w:r>
        <w:rPr>
          <w:b/>
        </w:rPr>
        <w:t xml:space="preserve">Tulos</w:t>
      </w:r>
    </w:p>
    <w:p>
      <w:r>
        <w:t xml:space="preserve">Pat opiskelee ahkerasti, mutta reputtaa kokeessa.</w:t>
      </w:r>
    </w:p>
    <w:p>
      <w:r>
        <w:rPr>
          <w:b/>
        </w:rPr>
        <w:t xml:space="preserve">Esimerkki 0.1956</w:t>
      </w:r>
    </w:p>
    <w:p>
      <w:r>
        <w:t xml:space="preserve">Alku: Annalla oli vanha videonauhuri. Keskikohta: Hän löysi joitakin VHS-kasetteja. Loppu: Anna pystyi nyt katsomaan elokuvia videonauhurillaan!</w:t>
      </w:r>
    </w:p>
    <w:p>
      <w:r>
        <w:rPr>
          <w:b/>
        </w:rPr>
        <w:t xml:space="preserve">Tulos</w:t>
      </w:r>
    </w:p>
    <w:p>
      <w:r>
        <w:t xml:space="preserve">Hän päätti käyttää videonauhuria maidolla.</w:t>
      </w:r>
    </w:p>
    <w:p>
      <w:r>
        <w:rPr>
          <w:b/>
        </w:rPr>
        <w:t xml:space="preserve">Tulos</w:t>
      </w:r>
    </w:p>
    <w:p>
      <w:r>
        <w:t xml:space="preserve">Hän löysi joitakin DVD-levyjä.</w:t>
      </w:r>
    </w:p>
    <w:p>
      <w:r>
        <w:rPr>
          <w:b/>
        </w:rPr>
        <w:t xml:space="preserve">Esimerkki 0.1957</w:t>
      </w:r>
    </w:p>
    <w:p>
      <w:r>
        <w:t xml:space="preserve">Alku: Olin kahvilassa työskentelemässä tietokoneella. Keskikohta: Asiakas nurkassa sai sydänkohtauksen. Loppu: Hän kuoli muutamassa minuutissa, ja me kaikki olimme järkyttyneitä.</w:t>
      </w:r>
    </w:p>
    <w:p>
      <w:r>
        <w:rPr>
          <w:b/>
        </w:rPr>
        <w:t xml:space="preserve">Tulos</w:t>
      </w:r>
    </w:p>
    <w:p>
      <w:r>
        <w:t xml:space="preserve">Nurkassa istuvalla asiakkaalla oli latte.</w:t>
      </w:r>
    </w:p>
    <w:p>
      <w:r>
        <w:rPr>
          <w:b/>
        </w:rPr>
        <w:t xml:space="preserve">Tulos</w:t>
      </w:r>
    </w:p>
    <w:p>
      <w:r>
        <w:t xml:space="preserve">Laatikossa olevalle koiralle tehtiin sydänleikkaus.</w:t>
      </w:r>
    </w:p>
    <w:p>
      <w:r>
        <w:rPr>
          <w:b/>
        </w:rPr>
        <w:t xml:space="preserve">Tulos</w:t>
      </w:r>
    </w:p>
    <w:p>
      <w:r>
        <w:t xml:space="preserve">Kulmassa istuva johtaja sai sydänkohtauksen.</w:t>
      </w:r>
    </w:p>
    <w:p>
      <w:r>
        <w:rPr>
          <w:b/>
        </w:rPr>
        <w:t xml:space="preserve">Esimerkki 0.1958</w:t>
      </w:r>
    </w:p>
    <w:p>
      <w:r>
        <w:t xml:space="preserve">Alku: Ginan kävellessä yksin leikkikentällä Tami tuli hänen luokseen. Keskikohta: Gina ei ollut hyvällä tuulella. Loppu: Mutta Gina oli iloinen seurasta.</w:t>
      </w:r>
    </w:p>
    <w:p>
      <w:r>
        <w:rPr>
          <w:b/>
        </w:rPr>
        <w:t xml:space="preserve">Tulos</w:t>
      </w:r>
    </w:p>
    <w:p>
      <w:r>
        <w:t xml:space="preserve">Gina inhosi Tamin seuraa.</w:t>
      </w:r>
    </w:p>
    <w:p>
      <w:r>
        <w:rPr>
          <w:b/>
        </w:rPr>
        <w:t xml:space="preserve">Tulos</w:t>
      </w:r>
    </w:p>
    <w:p>
      <w:r>
        <w:t xml:space="preserve">Gina oli hyvällä tuulella.</w:t>
      </w:r>
    </w:p>
    <w:p>
      <w:r>
        <w:rPr>
          <w:b/>
        </w:rPr>
        <w:t xml:space="preserve">Tulos</w:t>
      </w:r>
    </w:p>
    <w:p>
      <w:r>
        <w:t xml:space="preserve">Gina ei ollut pahalla tuulella.</w:t>
      </w:r>
    </w:p>
    <w:p>
      <w:r>
        <w:rPr>
          <w:b/>
        </w:rPr>
        <w:t xml:space="preserve">Esimerkki 0.1959</w:t>
      </w:r>
    </w:p>
    <w:p>
      <w:r>
        <w:t xml:space="preserve">Alku: Ed pudotti uuden puhelimensa lätäkköön. Keskikohta: Ed laittoi puhelimensa riisiin. Loppu: Seuraavana päivänä hänen puhelimensa oli täysin normaali.</w:t>
      </w:r>
    </w:p>
    <w:p>
      <w:r>
        <w:rPr>
          <w:b/>
        </w:rPr>
        <w:t xml:space="preserve">Tulos</w:t>
      </w:r>
    </w:p>
    <w:p>
      <w:r>
        <w:t xml:space="preserve">Ed keitti puhelimensa riisin kanssa.</w:t>
      </w:r>
    </w:p>
    <w:p>
      <w:r>
        <w:rPr>
          <w:b/>
        </w:rPr>
        <w:t xml:space="preserve">Tulos</w:t>
      </w:r>
    </w:p>
    <w:p>
      <w:r>
        <w:t xml:space="preserve">Ed saa puhelimensa riisiin.</w:t>
      </w:r>
    </w:p>
    <w:p>
      <w:r>
        <w:rPr>
          <w:b/>
        </w:rPr>
        <w:t xml:space="preserve">Tulos</w:t>
      </w:r>
    </w:p>
    <w:p>
      <w:r>
        <w:t xml:space="preserve">Ed käveli pois jättäen puhelimensa lätäkköön.</w:t>
      </w:r>
    </w:p>
    <w:p>
      <w:r>
        <w:rPr>
          <w:b/>
        </w:rPr>
        <w:t xml:space="preserve">Esimerkki 0.1960</w:t>
      </w:r>
    </w:p>
    <w:p>
      <w:r>
        <w:t xml:space="preserve">Alku: Pjotr halusi palkankorotuksen. Keskikohta: Pytorin pomo antoi palkankorotuksen sen sijaan hänen työtoverilleen. Loppu: Pytor oli hyvin pettynyt.</w:t>
      </w:r>
    </w:p>
    <w:p>
      <w:r>
        <w:rPr>
          <w:b/>
        </w:rPr>
        <w:t xml:space="preserve">Tulos</w:t>
      </w:r>
    </w:p>
    <w:p>
      <w:r>
        <w:t xml:space="preserve">Pytorin pomo antoi hänelle ja hänen työtovereilleen palkankorotuksen.</w:t>
      </w:r>
    </w:p>
    <w:p>
      <w:r>
        <w:rPr>
          <w:b/>
        </w:rPr>
        <w:t xml:space="preserve">Tulos</w:t>
      </w:r>
    </w:p>
    <w:p>
      <w:r>
        <w:t xml:space="preserve">Pytorin pomo antoi hänelle palkankorotuksen työkaverinsa sijasta.</w:t>
      </w:r>
    </w:p>
    <w:p>
      <w:r>
        <w:rPr>
          <w:b/>
        </w:rPr>
        <w:t xml:space="preserve">Tulos</w:t>
      </w:r>
    </w:p>
    <w:p>
      <w:r>
        <w:t xml:space="preserve">Pytorin pomo antoi hänelle miljoona dollaria.</w:t>
      </w:r>
    </w:p>
    <w:p>
      <w:r>
        <w:rPr>
          <w:b/>
        </w:rPr>
        <w:t xml:space="preserve">Esimerkki 0.1961</w:t>
      </w:r>
    </w:p>
    <w:p>
      <w:r>
        <w:t xml:space="preserve">Alku: Jimmy meni rantabaariin. Keskikohta: Jimmy kutsui ystäviä, mutta kukaan ei tullut. Loppu: Jimmy istui yksin rannalla.</w:t>
      </w:r>
    </w:p>
    <w:p>
      <w:r>
        <w:rPr>
          <w:b/>
        </w:rPr>
        <w:t xml:space="preserve">Tulos</w:t>
      </w:r>
    </w:p>
    <w:p>
      <w:r>
        <w:t xml:space="preserve">Jimmy kutsui ystäviä, ja he kaikki tulivat.</w:t>
      </w:r>
    </w:p>
    <w:p>
      <w:r>
        <w:rPr>
          <w:b/>
        </w:rPr>
        <w:t xml:space="preserve">Tulos</w:t>
      </w:r>
    </w:p>
    <w:p>
      <w:r>
        <w:t xml:space="preserve">Jimmy ei kutsunut ketään, ja kaikki tulivat.</w:t>
      </w:r>
    </w:p>
    <w:p>
      <w:r>
        <w:rPr>
          <w:b/>
        </w:rPr>
        <w:t xml:space="preserve">Esimerkki 0.1962</w:t>
      </w:r>
    </w:p>
    <w:p>
      <w:r>
        <w:t xml:space="preserve">Alku: Tiffany sai valita, hankkiiko hän hamsterin vai linnun. Keskikohta: Hän luki molemmista ja valitsi hamsterin. Loppu: Seuraavana päivänä hän meni eläinkauppaan valitsemaan uuden lemmikkinsä.</w:t>
      </w:r>
    </w:p>
    <w:p>
      <w:r>
        <w:rPr>
          <w:b/>
        </w:rPr>
        <w:t xml:space="preserve">Tulos</w:t>
      </w:r>
    </w:p>
    <w:p>
      <w:r>
        <w:t xml:space="preserve">Hän luki molemmista ja ei valinnut kumpaakaan.</w:t>
      </w:r>
    </w:p>
    <w:p>
      <w:r>
        <w:rPr>
          <w:b/>
        </w:rPr>
        <w:t xml:space="preserve">Esimerkki 0.1963</w:t>
      </w:r>
    </w:p>
    <w:p>
      <w:r>
        <w:t xml:space="preserve">Alku: Korealainen poplaulaja oli tyrmistynyt siitä, ettei hän osannut twerkata. Keskikohta: Poplaulaja päätti mennä twerkkauskurssille. Loppu: Hän twerkkasi parhaiden kanssa, kun video kuvattiin.</w:t>
      </w:r>
    </w:p>
    <w:p>
      <w:r>
        <w:rPr>
          <w:b/>
        </w:rPr>
        <w:t xml:space="preserve">Tulos</w:t>
      </w:r>
    </w:p>
    <w:p>
      <w:r>
        <w:t xml:space="preserve">Poplaulaja päätti olla käymättä twerkkaamisen kurssilla.</w:t>
      </w:r>
    </w:p>
    <w:p>
      <w:r>
        <w:rPr>
          <w:b/>
        </w:rPr>
        <w:t xml:space="preserve">Tulos</w:t>
      </w:r>
    </w:p>
    <w:p>
      <w:r>
        <w:t xml:space="preserve">Poplaulaja päätti ottaa pianokurssin.</w:t>
      </w:r>
    </w:p>
    <w:p>
      <w:r>
        <w:rPr>
          <w:b/>
        </w:rPr>
        <w:t xml:space="preserve">Tulos</w:t>
      </w:r>
    </w:p>
    <w:p>
      <w:r>
        <w:t xml:space="preserve">Poplaulaja kävi lauluntekijän kurssin.</w:t>
      </w:r>
    </w:p>
    <w:p>
      <w:r>
        <w:rPr>
          <w:b/>
        </w:rPr>
        <w:t xml:space="preserve">Esimerkki 0.1964</w:t>
      </w:r>
    </w:p>
    <w:p>
      <w:r>
        <w:t xml:space="preserve">Alku: Terry oli innoissaan siitä, että hän oli menossa katsomaan tv-ohjelmaa suorana lähetyksenä. Keskikohta: Terry jätti ohjelmansa väliin käydäkseen jälleenmyyjällä. Loppu: Terry oli vielä onnellisempi ajaessaan kotiin uudella autollaan.</w:t>
      </w:r>
    </w:p>
    <w:p>
      <w:r>
        <w:rPr>
          <w:b/>
        </w:rPr>
        <w:t xml:space="preserve">Tulos</w:t>
      </w:r>
    </w:p>
    <w:p>
      <w:r>
        <w:t xml:space="preserve">Terry näki hänen esityksensä sen sijaan, että olisi käynyt jälleenmyyjällä.</w:t>
      </w:r>
    </w:p>
    <w:p>
      <w:r>
        <w:rPr>
          <w:b/>
        </w:rPr>
        <w:t xml:space="preserve">Esimerkki 0.1965</w:t>
      </w:r>
    </w:p>
    <w:p>
      <w:r>
        <w:t xml:space="preserve">Alku: Sue rakasti lintujen tarkkailua. Keskimmäinen: Sue lähetti parhaat kuvansa havaitsemistaan epätavallisista linnuista. Loppu: Sue palkittiin harvinaisista kuvista uudesta lajista.</w:t>
      </w:r>
    </w:p>
    <w:p>
      <w:r>
        <w:rPr>
          <w:b/>
        </w:rPr>
        <w:t xml:space="preserve">Tulos</w:t>
      </w:r>
    </w:p>
    <w:p>
      <w:r>
        <w:t xml:space="preserve">Sue unohti lähettää parhaat kuvansa havaitsemistaan epätavallisista linnuista.</w:t>
      </w:r>
    </w:p>
    <w:p>
      <w:r>
        <w:rPr>
          <w:b/>
        </w:rPr>
        <w:t xml:space="preserve">Esimerkki 0.1966</w:t>
      </w:r>
    </w:p>
    <w:p>
      <w:r>
        <w:t xml:space="preserve">Alku: Macien vanhemmat tarjosivat hänelle uutta polkupyörää, jos hän saisi kokeesta kiitettävän. Keskikohta: Pyörätarjous motivoi Macieta. Loppu: Macie sai kiitettävän ja hänen vanhempansa ostivat hänelle uuden pyörän.</w:t>
      </w:r>
    </w:p>
    <w:p>
      <w:r>
        <w:rPr>
          <w:b/>
        </w:rPr>
        <w:t xml:space="preserve">Tulos</w:t>
      </w:r>
    </w:p>
    <w:p>
      <w:r>
        <w:t xml:space="preserve">Pyörätarjous ei motivoinut Macieta.</w:t>
      </w:r>
    </w:p>
    <w:p>
      <w:r>
        <w:rPr>
          <w:b/>
        </w:rPr>
        <w:t xml:space="preserve">Tulos</w:t>
      </w:r>
    </w:p>
    <w:p>
      <w:r>
        <w:t xml:space="preserve">Pyörätarjous oli Macien motivaatio.</w:t>
      </w:r>
    </w:p>
    <w:p>
      <w:r>
        <w:rPr>
          <w:b/>
        </w:rPr>
        <w:t xml:space="preserve">Esimerkki 0.1967</w:t>
      </w:r>
    </w:p>
    <w:p>
      <w:r>
        <w:t xml:space="preserve">Alku: Amy rakasti piirakan syömistä, ja hän pystyi syömään sitä paljon! Keskikohta: Niinpä hän päätti osallistua piirakansyöntikilpailuun. Loppu: Mutta valitettavasti Amy ei pystynyt syömään tarpeeksi piirakkaa voittaakseen kilpailun!</w:t>
      </w:r>
    </w:p>
    <w:p>
      <w:r>
        <w:rPr>
          <w:b/>
        </w:rPr>
        <w:t xml:space="preserve">Tulos</w:t>
      </w:r>
    </w:p>
    <w:p>
      <w:r>
        <w:t xml:space="preserve">Niinpä Amy päätti osallistua piirakanheittokilpailuun.</w:t>
      </w:r>
    </w:p>
    <w:p>
      <w:r>
        <w:rPr>
          <w:b/>
        </w:rPr>
        <w:t xml:space="preserve">Tulos</w:t>
      </w:r>
    </w:p>
    <w:p>
      <w:r>
        <w:t xml:space="preserve">Niinpä hän päätti osallistua piirakansyöntikilpailuun ja voitti sen.</w:t>
      </w:r>
    </w:p>
    <w:p>
      <w:r>
        <w:rPr>
          <w:b/>
        </w:rPr>
        <w:t xml:space="preserve">Tulos</w:t>
      </w:r>
    </w:p>
    <w:p>
      <w:r>
        <w:t xml:space="preserve">Niinpä hän päätti osallistua juoksukilpailuun.</w:t>
      </w:r>
    </w:p>
    <w:p>
      <w:r>
        <w:rPr>
          <w:b/>
        </w:rPr>
        <w:t xml:space="preserve">Esimerkki 0.1968</w:t>
      </w:r>
    </w:p>
    <w:p>
      <w:r>
        <w:t xml:space="preserve">Alku: Perheeni heräsi eräänä aamuna, kun olimme lomalla. Keskikohta: Perheeni näki ankan, jota seurasi useita ankanpoikasia. Loppu: Leikimme niiden kanssa jonkin aikaa ja palasimme sitten laiturille.</w:t>
      </w:r>
    </w:p>
    <w:p>
      <w:r>
        <w:rPr>
          <w:b/>
        </w:rPr>
        <w:t xml:space="preserve">Tulos</w:t>
      </w:r>
    </w:p>
    <w:p>
      <w:r>
        <w:t xml:space="preserve">Perheeni näki ankan, jota edelsi useita ankanpoikasia.</w:t>
      </w:r>
    </w:p>
    <w:p>
      <w:r>
        <w:rPr>
          <w:b/>
        </w:rPr>
        <w:t xml:space="preserve">Tulos</w:t>
      </w:r>
    </w:p>
    <w:p>
      <w:r>
        <w:t xml:space="preserve">Perheeni näki haisunäädän, jota seurasi useita veneitä.</w:t>
      </w:r>
    </w:p>
    <w:p>
      <w:r>
        <w:rPr>
          <w:b/>
        </w:rPr>
        <w:t xml:space="preserve">Tulos</w:t>
      </w:r>
    </w:p>
    <w:p>
      <w:r>
        <w:t xml:space="preserve">Perheeni näki vihaisen ankan, jota seurasi useita ankanpoikasia.</w:t>
      </w:r>
    </w:p>
    <w:p>
      <w:r>
        <w:rPr>
          <w:b/>
        </w:rPr>
        <w:t xml:space="preserve">Esimerkki 0.1969</w:t>
      </w:r>
    </w:p>
    <w:p>
      <w:r>
        <w:t xml:space="preserve">Alku: Ric luuli jääneensä paitsi suosikkiohjelmansa paluusta. Keskikohta: Ric muutti hiljattain uuteen kotiin. Loppu: Hän oli unohtanut aikavyöhyke-erot!</w:t>
      </w:r>
    </w:p>
    <w:p>
      <w:r>
        <w:rPr>
          <w:b/>
        </w:rPr>
        <w:t xml:space="preserve">Tulos</w:t>
      </w:r>
    </w:p>
    <w:p>
      <w:r>
        <w:t xml:space="preserve">Ric muutti hiljattain uuteen kotiin, joka sijaitsi muutaman oven päässä hänen aiemmasta asunnostaan.</w:t>
      </w:r>
    </w:p>
    <w:p>
      <w:r>
        <w:rPr>
          <w:b/>
        </w:rPr>
        <w:t xml:space="preserve">Tulos</w:t>
      </w:r>
    </w:p>
    <w:p>
      <w:r>
        <w:t xml:space="preserve">Ric muutti hiljattain uuteen kotiin samalla aikavyöhykkeellä.</w:t>
      </w:r>
    </w:p>
    <w:p>
      <w:r>
        <w:rPr>
          <w:b/>
        </w:rPr>
        <w:t xml:space="preserve">Tulos</w:t>
      </w:r>
    </w:p>
    <w:p>
      <w:r>
        <w:t xml:space="preserve">Ric asui hiljattain uudessa kodissa.</w:t>
      </w:r>
    </w:p>
    <w:p>
      <w:r>
        <w:rPr>
          <w:b/>
        </w:rPr>
        <w:t xml:space="preserve">Esimerkki 0.1970</w:t>
      </w:r>
    </w:p>
    <w:p>
      <w:r>
        <w:t xml:space="preserve">Alku: Mitchell oli pitämässä ensimmäistä esitystään ryhmälle ihmisiä. Keskivaihe: Mitchell harjoitteli kylpyhuoneessa ja oli valmis. Loppu: Hän teki loistavaa työtä, mutta unohti vetoketjun housuihinsa.</w:t>
      </w:r>
    </w:p>
    <w:p>
      <w:r>
        <w:rPr>
          <w:b/>
        </w:rPr>
        <w:t xml:space="preserve">Tulos</w:t>
      </w:r>
    </w:p>
    <w:p>
      <w:r>
        <w:t xml:space="preserve">Mitchell harjoitteli kylpyhuoneessa, mutta ei ollut valmis.</w:t>
      </w:r>
    </w:p>
    <w:p>
      <w:r>
        <w:rPr>
          <w:b/>
        </w:rPr>
        <w:t xml:space="preserve">Tulos</w:t>
      </w:r>
    </w:p>
    <w:p>
      <w:r>
        <w:t xml:space="preserve">Mitchell harjoitteli luokassa ja oli valmis.</w:t>
      </w:r>
    </w:p>
    <w:p>
      <w:r>
        <w:rPr>
          <w:b/>
        </w:rPr>
        <w:t xml:space="preserve">Tulos</w:t>
      </w:r>
    </w:p>
    <w:p>
      <w:r>
        <w:t xml:space="preserve">Mitchell harjoitteli ei-pesuhuoneessa ja oli valmis.</w:t>
      </w:r>
    </w:p>
    <w:p>
      <w:r>
        <w:rPr>
          <w:b/>
        </w:rPr>
        <w:t xml:space="preserve">Esimerkki 0.1971</w:t>
      </w:r>
    </w:p>
    <w:p>
      <w:r>
        <w:t xml:space="preserve">Alku: Lucy poltti kätensä uunissa. Keskikohta: Lucy sai vettä. Loppu: Kymmenen minuutin kuluttua palovamma ei enää sattunut.</w:t>
      </w:r>
    </w:p>
    <w:p>
      <w:r>
        <w:rPr>
          <w:b/>
        </w:rPr>
        <w:t xml:space="preserve">Tulos</w:t>
      </w:r>
    </w:p>
    <w:p>
      <w:r>
        <w:t xml:space="preserve">Lucy ei löytänyt vettä.</w:t>
      </w:r>
    </w:p>
    <w:p>
      <w:r>
        <w:rPr>
          <w:b/>
        </w:rPr>
        <w:t xml:space="preserve">Tulos</w:t>
      </w:r>
    </w:p>
    <w:p>
      <w:r>
        <w:t xml:space="preserve">Lucy sai öljyä.</w:t>
      </w:r>
    </w:p>
    <w:p>
      <w:r>
        <w:rPr>
          <w:b/>
        </w:rPr>
        <w:t xml:space="preserve">Tulos</w:t>
      </w:r>
    </w:p>
    <w:p>
      <w:r>
        <w:t xml:space="preserve">Lucy sai suolaa.</w:t>
      </w:r>
    </w:p>
    <w:p>
      <w:r>
        <w:rPr>
          <w:b/>
        </w:rPr>
        <w:t xml:space="preserve">Esimerkki 0.1972</w:t>
      </w:r>
    </w:p>
    <w:p>
      <w:r>
        <w:t xml:space="preserve">Alku: Danista tuli perheensä paras jääkiekkoilija. Keskikohta: Dan oli hyvä, mutta hän ajatteli, ettei ollut tarpeeksi hyvä päästäkseen ammattilaiseksi. Loppu: Valmistuttuaan Dan jatkoi NHL:n sijaan lääketieteelliseen.</w:t>
      </w:r>
    </w:p>
    <w:p>
      <w:r>
        <w:rPr>
          <w:b/>
        </w:rPr>
        <w:t xml:space="preserve">Tulos</w:t>
      </w:r>
    </w:p>
    <w:p>
      <w:r>
        <w:t xml:space="preserve">Dan oli niin hyvä, että hänestä tuli ammattilainen.</w:t>
      </w:r>
    </w:p>
    <w:p>
      <w:r>
        <w:rPr>
          <w:b/>
        </w:rPr>
        <w:t xml:space="preserve">Esimerkki 0.1973</w:t>
      </w:r>
    </w:p>
    <w:p>
      <w:r>
        <w:t xml:space="preserve">Alku: Ben halusi voittaa työpaikan naamiaisasukilpailun tänä vuonna. Keskikohta: Kovasta työstä huolimatta Ben ei saanut pukuaan valmiiksi. Loppu: Ben vetäytyi naamiaisasukilpailusta.</w:t>
      </w:r>
    </w:p>
    <w:p>
      <w:r>
        <w:rPr>
          <w:b/>
        </w:rPr>
        <w:t xml:space="preserve">Tulos</w:t>
      </w:r>
    </w:p>
    <w:p>
      <w:r>
        <w:t xml:space="preserve">Kovan työnsä ansiosta Benillä oli upea puku.</w:t>
      </w:r>
    </w:p>
    <w:p>
      <w:r>
        <w:rPr>
          <w:b/>
        </w:rPr>
        <w:t xml:space="preserve">Tulos</w:t>
      </w:r>
    </w:p>
    <w:p>
      <w:r>
        <w:t xml:space="preserve">Ben viimeisteli pukunsa.</w:t>
      </w:r>
    </w:p>
    <w:p>
      <w:r>
        <w:rPr>
          <w:b/>
        </w:rPr>
        <w:t xml:space="preserve">Tulos</w:t>
      </w:r>
    </w:p>
    <w:p>
      <w:r>
        <w:t xml:space="preserve">Ben työskenteli kaksi viikkoa pukunsa parissa.</w:t>
      </w:r>
    </w:p>
    <w:p>
      <w:r>
        <w:rPr>
          <w:b/>
        </w:rPr>
        <w:t xml:space="preserve">Esimerkki 0.1974</w:t>
      </w:r>
    </w:p>
    <w:p>
      <w:r>
        <w:t xml:space="preserve">Alku: Jackie soitti Amelian kännykkään. Keskikohta: Jackie oli koulussa. Lopetus: Jackie ei vastannut.</w:t>
      </w:r>
    </w:p>
    <w:p>
      <w:r>
        <w:rPr>
          <w:b/>
        </w:rPr>
        <w:t xml:space="preserve">Tulos</w:t>
      </w:r>
    </w:p>
    <w:p>
      <w:r>
        <w:t xml:space="preserve">Amelia vastasi puheluun.</w:t>
      </w:r>
    </w:p>
    <w:p>
      <w:r>
        <w:rPr>
          <w:b/>
        </w:rPr>
        <w:t xml:space="preserve">Tulos</w:t>
      </w:r>
    </w:p>
    <w:p>
      <w:r>
        <w:t xml:space="preserve">Jackie oli koulussa, jossa oli hyvä vastaanotto.</w:t>
      </w:r>
    </w:p>
    <w:p>
      <w:r>
        <w:rPr>
          <w:b/>
        </w:rPr>
        <w:t xml:space="preserve">Tulos</w:t>
      </w:r>
    </w:p>
    <w:p>
      <w:r>
        <w:t xml:space="preserve">Jackie oli Amelian vieressä.</w:t>
      </w:r>
    </w:p>
    <w:p>
      <w:r>
        <w:rPr>
          <w:b/>
        </w:rPr>
        <w:t xml:space="preserve">Esimerkki 0.1975</w:t>
      </w:r>
    </w:p>
    <w:p>
      <w:r>
        <w:t xml:space="preserve">Alku: Jen oli 7-vuotias pikkutyttö, joka halusi aina lemmikin. Keskikohta: Jenin vanhemmat ostivat hänelle uuden koiranpennun. Loppu: Jen ryntää halaamaan uutta pentuaan, jonka hän nimeää Spotiksi.</w:t>
      </w:r>
    </w:p>
    <w:p>
      <w:r>
        <w:rPr>
          <w:b/>
        </w:rPr>
        <w:t xml:space="preserve">Tulos</w:t>
      </w:r>
    </w:p>
    <w:p>
      <w:r>
        <w:t xml:space="preserve">Jen osti vanhemmilleen uuden koiranpennun.</w:t>
      </w:r>
    </w:p>
    <w:p>
      <w:r>
        <w:rPr>
          <w:b/>
        </w:rPr>
        <w:t xml:space="preserve">Tulos</w:t>
      </w:r>
    </w:p>
    <w:p>
      <w:r>
        <w:t xml:space="preserve">Jenin vanhemmat ostivat hänelle mätänevän koiranpennun.</w:t>
      </w:r>
    </w:p>
    <w:p>
      <w:r>
        <w:rPr>
          <w:b/>
        </w:rPr>
        <w:t xml:space="preserve">Esimerkki 0.1976</w:t>
      </w:r>
    </w:p>
    <w:p>
      <w:r>
        <w:t xml:space="preserve">Alku: Julie rakasti uudenvuodenaattoa enemmän kuin mitään muuta. Keskikohta: Hän päätti järjestää juhlan. Loppu: Jokainen vieras todella viihtyi hyvin ja ei malttanut odottaa ensi vuoteen.</w:t>
      </w:r>
    </w:p>
    <w:p>
      <w:r>
        <w:rPr>
          <w:b/>
        </w:rPr>
        <w:t xml:space="preserve">Tulos</w:t>
      </w:r>
    </w:p>
    <w:p>
      <w:r>
        <w:t xml:space="preserve">Hän päätti jäädä yksin kotiin.</w:t>
      </w:r>
    </w:p>
    <w:p>
      <w:r>
        <w:rPr>
          <w:b/>
        </w:rPr>
        <w:t xml:space="preserve">Esimerkki 0.1977</w:t>
      </w:r>
    </w:p>
    <w:p>
      <w:r>
        <w:t xml:space="preserve">Alku: Ihmiset sanovat, että Anna on liian ylimielinen. Keskikohta: Anna ei ymmärtänyt, miksi ihmiset ajattelivat niin. Loppu: Mutta hän oli omakustanteinen kirjailija, joka käyttäytyi kuin suuri kirjailija.</w:t>
      </w:r>
    </w:p>
    <w:p>
      <w:r>
        <w:rPr>
          <w:b/>
        </w:rPr>
        <w:t xml:space="preserve">Tulos</w:t>
      </w:r>
    </w:p>
    <w:p>
      <w:r>
        <w:t xml:space="preserve">Anna ymmärsi, että ihmiset olivat kateellisia hänen valtavasta kuuluisuudestaan.</w:t>
      </w:r>
    </w:p>
    <w:p>
      <w:r>
        <w:rPr>
          <w:b/>
        </w:rPr>
        <w:t xml:space="preserve">Esimerkki 0.1978</w:t>
      </w:r>
    </w:p>
    <w:p>
      <w:r>
        <w:t xml:space="preserve">Alku: Alin tyttöystävä oli ahkera työntekijä. Keskikohta: Alin tyttöystävä otti kylvyn rankan päivän jälkeen. Loppu: Se rentoutti häntä ja sai hänet hyvälle tuulelle.</w:t>
      </w:r>
    </w:p>
    <w:p>
      <w:r>
        <w:rPr>
          <w:b/>
        </w:rPr>
        <w:t xml:space="preserve">Tulos</w:t>
      </w:r>
    </w:p>
    <w:p>
      <w:r>
        <w:t xml:space="preserve">Al otti kylvyn rankan päivän jälkeen.</w:t>
      </w:r>
    </w:p>
    <w:p>
      <w:r>
        <w:rPr>
          <w:b/>
        </w:rPr>
        <w:t xml:space="preserve">Tulos</w:t>
      </w:r>
    </w:p>
    <w:p>
      <w:r>
        <w:t xml:space="preserve">Al otti kylvyn helpon päivän jälkeen.</w:t>
      </w:r>
    </w:p>
    <w:p>
      <w:r>
        <w:rPr>
          <w:b/>
        </w:rPr>
        <w:t xml:space="preserve">Esimerkki 0.1979</w:t>
      </w:r>
    </w:p>
    <w:p>
      <w:r>
        <w:t xml:space="preserve">Alku: Jessica ja hänen poikaystävänsä menivät elokuvateatteriin katsomaan elokuvaa. Keskikohta: Elokuvan loppu oli typerä ja epätäydellinen. Loppu: Kumpikaan ei lähtenyt elokuvateatterista täysin tyytyväisenä.</w:t>
      </w:r>
    </w:p>
    <w:p>
      <w:r>
        <w:rPr>
          <w:b/>
        </w:rPr>
        <w:t xml:space="preserve">Tulos</w:t>
      </w:r>
    </w:p>
    <w:p>
      <w:r>
        <w:t xml:space="preserve">Jessica suuteli poikaystäväänsä elokuvassa.</w:t>
      </w:r>
    </w:p>
    <w:p>
      <w:r>
        <w:rPr>
          <w:b/>
        </w:rPr>
        <w:t xml:space="preserve">Tulos</w:t>
      </w:r>
    </w:p>
    <w:p>
      <w:r>
        <w:t xml:space="preserve">Elokuvan loppu oli hassu ja humoristinen.</w:t>
      </w:r>
    </w:p>
    <w:p>
      <w:r>
        <w:rPr>
          <w:b/>
        </w:rPr>
        <w:t xml:space="preserve">Tulos</w:t>
      </w:r>
    </w:p>
    <w:p>
      <w:r>
        <w:t xml:space="preserve">Maalauksen loppu oli typerä ja epätäydellinen.</w:t>
      </w:r>
    </w:p>
    <w:p>
      <w:r>
        <w:rPr>
          <w:b/>
        </w:rPr>
        <w:t xml:space="preserve">Esimerkki 0.1980</w:t>
      </w:r>
    </w:p>
    <w:p>
      <w:r>
        <w:t xml:space="preserve">Alku: Pelaan paljon lotossa ja häviän aina. Keskikohta: Opin, että suuri osa rahoista menee julkisiin kouluihin. Loppu: Pelaan nyt kaksi kertaa enemmän.</w:t>
      </w:r>
    </w:p>
    <w:p>
      <w:r>
        <w:rPr>
          <w:b/>
        </w:rPr>
        <w:t xml:space="preserve">Tulos</w:t>
      </w:r>
    </w:p>
    <w:p>
      <w:r>
        <w:t xml:space="preserve">Sain tietää, että suuri osa rahoista menee huumekauppiaille.</w:t>
      </w:r>
    </w:p>
    <w:p>
      <w:r>
        <w:rPr>
          <w:b/>
        </w:rPr>
        <w:t xml:space="preserve">Tulos</w:t>
      </w:r>
    </w:p>
    <w:p>
      <w:r>
        <w:t xml:space="preserve">Opin, että suuri osa rahoista menee johtajille.</w:t>
      </w:r>
    </w:p>
    <w:p>
      <w:r>
        <w:rPr>
          <w:b/>
        </w:rPr>
        <w:t xml:space="preserve">Tulos</w:t>
      </w:r>
    </w:p>
    <w:p>
      <w:r>
        <w:t xml:space="preserve">Sain tietää, että mikään rahoista ei mene julkisiin kouluihin.</w:t>
      </w:r>
    </w:p>
    <w:p>
      <w:r>
        <w:rPr>
          <w:b/>
        </w:rPr>
        <w:t xml:space="preserve">Esimerkki 0.1981</w:t>
      </w:r>
    </w:p>
    <w:p>
      <w:r>
        <w:t xml:space="preserve">Alku: Tod omisti pehmopingviinin nimeltä Ivan. Keskimmäinen: Tod menetti sen lopulta. Loppu: Vartija löysi Ivanin ja antoi sen takaisin Topille.</w:t>
      </w:r>
    </w:p>
    <w:p>
      <w:r>
        <w:rPr>
          <w:b/>
        </w:rPr>
        <w:t xml:space="preserve">Tulos</w:t>
      </w:r>
    </w:p>
    <w:p>
      <w:r>
        <w:t xml:space="preserve">Tod menetti sen lopulta.</w:t>
      </w:r>
    </w:p>
    <w:p>
      <w:r>
        <w:rPr>
          <w:b/>
        </w:rPr>
        <w:t xml:space="preserve">Esimerkki 0.1982</w:t>
      </w:r>
    </w:p>
    <w:p>
      <w:r>
        <w:t xml:space="preserve">Alku: Brandon muuttohaukka putosi pesästään poikasena. Keskikohta: Brandonia hoidettiin SPCA:ssa, jotta se voisi taas lentää. Loppu: Brandon palautettiin onnistuneesti takaisin luontoon.</w:t>
      </w:r>
    </w:p>
    <w:p>
      <w:r>
        <w:rPr>
          <w:b/>
        </w:rPr>
        <w:t xml:space="preserve">Tulos</w:t>
      </w:r>
    </w:p>
    <w:p>
      <w:r>
        <w:t xml:space="preserve">Brandonia pidettiin SPCA:ssa, jotta se ei voisi enää koskaan lentää.</w:t>
      </w:r>
    </w:p>
    <w:p>
      <w:r>
        <w:rPr>
          <w:b/>
        </w:rPr>
        <w:t xml:space="preserve">Esimerkki 0.1983</w:t>
      </w:r>
    </w:p>
    <w:p>
      <w:r>
        <w:t xml:space="preserve">Alku: Ystäväni oli sairas. Keskikohta: Ostin hänelle kirjoja ja lehtiä ajanvietteeksi. Loppu: Hän oli kiitollinen anteliaisuudestani!</w:t>
      </w:r>
    </w:p>
    <w:p>
      <w:r>
        <w:rPr>
          <w:b/>
        </w:rPr>
        <w:t xml:space="preserve">Tulos</w:t>
      </w:r>
    </w:p>
    <w:p>
      <w:r>
        <w:t xml:space="preserve">Otin kaikki hänen kirjansa ja lehtensä, joita hänellä oli ajanvietteeksi.</w:t>
      </w:r>
    </w:p>
    <w:p>
      <w:r>
        <w:rPr>
          <w:b/>
        </w:rPr>
        <w:t xml:space="preserve">Esimerkki 0.1984</w:t>
      </w:r>
    </w:p>
    <w:p>
      <w:r>
        <w:t xml:space="preserve">Alku: Florence on aina haaveillut äidiksi tulemisesta. Keskikohta: Florence tuli raskaaksi. Loppu: Hän tunsi olevansa hyvin helpottunut saadessaan vauvan.</w:t>
      </w:r>
    </w:p>
    <w:p>
      <w:r>
        <w:rPr>
          <w:b/>
        </w:rPr>
        <w:t xml:space="preserve">Tulos</w:t>
      </w:r>
    </w:p>
    <w:p>
      <w:r>
        <w:t xml:space="preserve">Florence ei lopulta ollutkaan raskaana.</w:t>
      </w:r>
    </w:p>
    <w:p>
      <w:r>
        <w:rPr>
          <w:b/>
        </w:rPr>
        <w:t xml:space="preserve">Tulos</w:t>
      </w:r>
    </w:p>
    <w:p>
      <w:r>
        <w:t xml:space="preserve">Florence tuli raskaaksi, mutta sai keskenmenon.</w:t>
      </w:r>
    </w:p>
    <w:p>
      <w:r>
        <w:rPr>
          <w:b/>
        </w:rPr>
        <w:t xml:space="preserve">Tulos</w:t>
      </w:r>
    </w:p>
    <w:p>
      <w:r>
        <w:t xml:space="preserve">Florence ei kyennyt kantamaan lasta.</w:t>
      </w:r>
    </w:p>
    <w:p>
      <w:r>
        <w:rPr>
          <w:b/>
        </w:rPr>
        <w:t xml:space="preserve">Esimerkki 0.1985</w:t>
      </w:r>
    </w:p>
    <w:p>
      <w:r>
        <w:t xml:space="preserve">Alku: Mies käveli kirpputorille 20 dollaria taskussaan. Keskikohta: Hän halusi tavaran, joka maksoi enemmän, joten hän tinkeli omistajan kanssa. Loppu: Omistaja hyväksyi tarjouksen ja otti maksun vastaan.</w:t>
      </w:r>
    </w:p>
    <w:p>
      <w:r>
        <w:rPr>
          <w:b/>
        </w:rPr>
        <w:t xml:space="preserve">Tulos</w:t>
      </w:r>
    </w:p>
    <w:p>
      <w:r>
        <w:t xml:space="preserve">Hän halusi esineen, joka oli myyty, joten hän ei voinut tinkiä omistajan kanssa.</w:t>
      </w:r>
    </w:p>
    <w:p>
      <w:r>
        <w:rPr>
          <w:b/>
        </w:rPr>
        <w:t xml:space="preserve">Esimerkki 0.1986</w:t>
      </w:r>
    </w:p>
    <w:p>
      <w:r>
        <w:t xml:space="preserve">Alku: Bonnie ei ollut nähnyt lukion poikaystäväänsä vuosiin. Keskikohta: He ottivat uudelleen yhteyttä ja vahvistivat rakkautensa toisiinsa. Loppu: He menivät naimisiin seuraavana vuonna.</w:t>
      </w:r>
    </w:p>
    <w:p>
      <w:r>
        <w:rPr>
          <w:b/>
        </w:rPr>
        <w:t xml:space="preserve">Tulos</w:t>
      </w:r>
    </w:p>
    <w:p>
      <w:r>
        <w:t xml:space="preserve">He eivät koskaan ottaneet uudelleen yhteyttä osoittaakseen uudelleen rakkauttaan toisiaan kohtaan.</w:t>
      </w:r>
    </w:p>
    <w:p>
      <w:r>
        <w:rPr>
          <w:b/>
        </w:rPr>
        <w:t xml:space="preserve">Tulos</w:t>
      </w:r>
    </w:p>
    <w:p>
      <w:r>
        <w:t xml:space="preserve">He ottivat uudelleen yhteyttä ja huomasivat, että heidän rakkautensa toisiinsa oli kadonnut.</w:t>
      </w:r>
    </w:p>
    <w:p>
      <w:r>
        <w:rPr>
          <w:b/>
        </w:rPr>
        <w:t xml:space="preserve">Tulos</w:t>
      </w:r>
    </w:p>
    <w:p>
      <w:r>
        <w:t xml:space="preserve">He ottivat uudelleen yhteyttä ja ilmaisivat uudelleen vihaavansa toisiaan.</w:t>
      </w:r>
    </w:p>
    <w:p>
      <w:r>
        <w:rPr>
          <w:b/>
        </w:rPr>
        <w:t xml:space="preserve">Esimerkki 0.1987</w:t>
      </w:r>
    </w:p>
    <w:p>
      <w:r>
        <w:t xml:space="preserve">Alku: Jennifer yritti tienata ylimääräistä rahaa koulun ollessa kesken. Keskikohta: Jennifer , vei lapsen eläintarhaan maksua vastaan. Loppu: Kun he palasivat, Jennifer ja lapsi halasivat ennen kuin hän lähti kotiin.</w:t>
      </w:r>
    </w:p>
    <w:p>
      <w:r>
        <w:rPr>
          <w:b/>
        </w:rPr>
        <w:t xml:space="preserve">Tulos</w:t>
      </w:r>
    </w:p>
    <w:p>
      <w:r>
        <w:t xml:space="preserve">Jennifer ei koskaan vienyt lasta eläintarhaan maksua vastaan.</w:t>
      </w:r>
    </w:p>
    <w:p>
      <w:r>
        <w:rPr>
          <w:b/>
        </w:rPr>
        <w:t xml:space="preserve">Tulos</w:t>
      </w:r>
    </w:p>
    <w:p>
      <w:r>
        <w:t xml:space="preserve">Hän ei saanut töitä.</w:t>
      </w:r>
    </w:p>
    <w:p>
      <w:r>
        <w:rPr>
          <w:b/>
        </w:rPr>
        <w:t xml:space="preserve">Tulos</w:t>
      </w:r>
    </w:p>
    <w:p>
      <w:r>
        <w:t xml:space="preserve">Jennifer jätti lapsen kotiin.</w:t>
      </w:r>
    </w:p>
    <w:p>
      <w:r>
        <w:rPr>
          <w:b/>
        </w:rPr>
        <w:t xml:space="preserve">Esimerkki 0.1988</w:t>
      </w:r>
    </w:p>
    <w:p>
      <w:r>
        <w:t xml:space="preserve">Alku: Paul ja Jessica olivat olleet naimisissa 15 vuotta. Keskikohta: Paulilla ja Jessicalla on ollut ongelmia jo vuosia. Loppu: Paul ja Jessica lähtivät lopulta omille teilleen.</w:t>
      </w:r>
    </w:p>
    <w:p>
      <w:r>
        <w:rPr>
          <w:b/>
        </w:rPr>
        <w:t xml:space="preserve">Tulos</w:t>
      </w:r>
    </w:p>
    <w:p>
      <w:r>
        <w:t xml:space="preserve">Paul ja Jessica ovat olleet ihania jo vuosia.</w:t>
      </w:r>
    </w:p>
    <w:p>
      <w:r>
        <w:rPr>
          <w:b/>
        </w:rPr>
        <w:t xml:space="preserve">Tulos</w:t>
      </w:r>
    </w:p>
    <w:p>
      <w:r>
        <w:t xml:space="preserve">Paul ja Jessica ovat olleet onnellisia yhdessä jo vuosia.</w:t>
      </w:r>
    </w:p>
    <w:p>
      <w:r>
        <w:rPr>
          <w:b/>
        </w:rPr>
        <w:t xml:space="preserve">Esimerkki 0.1989</w:t>
      </w:r>
    </w:p>
    <w:p>
      <w:r>
        <w:t xml:space="preserve">Alku: Heräsin himoiten keksejä. Keskikohta: Päätin leipoa kaurakeksejä. Loppu: Söin keksejä aamiaiseksi.</w:t>
      </w:r>
    </w:p>
    <w:p>
      <w:r>
        <w:rPr>
          <w:b/>
        </w:rPr>
        <w:t xml:space="preserve">Tulos</w:t>
      </w:r>
    </w:p>
    <w:p>
      <w:r>
        <w:t xml:space="preserve">Päätin leipoa seuraavana iltana kaurakeksejä.</w:t>
      </w:r>
    </w:p>
    <w:p>
      <w:r>
        <w:rPr>
          <w:b/>
        </w:rPr>
        <w:t xml:space="preserve">Tulos</w:t>
      </w:r>
    </w:p>
    <w:p>
      <w:r>
        <w:t xml:space="preserve">Päätin keittää munia.</w:t>
      </w:r>
    </w:p>
    <w:p>
      <w:r>
        <w:rPr>
          <w:b/>
        </w:rPr>
        <w:t xml:space="preserve">Tulos</w:t>
      </w:r>
    </w:p>
    <w:p>
      <w:r>
        <w:t xml:space="preserve">Minulla ei ollut aineksia keksejä varten.</w:t>
      </w:r>
    </w:p>
    <w:p>
      <w:r>
        <w:rPr>
          <w:b/>
        </w:rPr>
        <w:t xml:space="preserve">Esimerkki 0.1990</w:t>
      </w:r>
    </w:p>
    <w:p>
      <w:r>
        <w:t xml:space="preserve">Alku: Tim sai Ryanin varastamaan auton huvikseen. Keskikohta: Poliisit pysäyttivät Ryanin ja Timin auton takia. Loppu: Ryan oppi tuona iltana läksynsä eikä enää hengaile Timin kanssa.</w:t>
      </w:r>
    </w:p>
    <w:p>
      <w:r>
        <w:rPr>
          <w:b/>
        </w:rPr>
        <w:t xml:space="preserve">Tulos</w:t>
      </w:r>
    </w:p>
    <w:p>
      <w:r>
        <w:t xml:space="preserve">Ryan ja Tim joutuivat poliisien pysäyttämiksi videopelissä.</w:t>
      </w:r>
    </w:p>
    <w:p>
      <w:r>
        <w:rPr>
          <w:b/>
        </w:rPr>
        <w:t xml:space="preserve">Esimerkki 0.1991</w:t>
      </w:r>
    </w:p>
    <w:p>
      <w:r>
        <w:t xml:space="preserve">Alku: Rakastan syödä hunajaa. Keskimmäinen: Päätin perustaa oman mehiläisyhdyskunnan hunajaa varten. Loppu: Muutaman viikon kuluttua olin onnistunut keräämään hunajaa!</w:t>
      </w:r>
    </w:p>
    <w:p>
      <w:r>
        <w:rPr>
          <w:b/>
        </w:rPr>
        <w:t xml:space="preserve">Tulos</w:t>
      </w:r>
    </w:p>
    <w:p>
      <w:r>
        <w:t xml:space="preserve">Menin kauppaan ja ostin pullon hunajaa.</w:t>
      </w:r>
    </w:p>
    <w:p>
      <w:r>
        <w:rPr>
          <w:b/>
        </w:rPr>
        <w:t xml:space="preserve">Esimerkki 0.1992</w:t>
      </w:r>
    </w:p>
    <w:p>
      <w:r>
        <w:t xml:space="preserve">Alku: Lapset katselivat, kun ulkona satoi lunta. Keskikohta: Lapsen koulu peruttiin. Loppu: He eivät malttaneet odottaa, että pääsivät viettämään päivän leikkimällä lumessa.</w:t>
      </w:r>
    </w:p>
    <w:p>
      <w:r>
        <w:rPr>
          <w:b/>
        </w:rPr>
        <w:t xml:space="preserve">Tulos</w:t>
      </w:r>
    </w:p>
    <w:p>
      <w:r>
        <w:t xml:space="preserve">Lapsen koulu oli vielä kesken.</w:t>
      </w:r>
    </w:p>
    <w:p>
      <w:r>
        <w:rPr>
          <w:b/>
        </w:rPr>
        <w:t xml:space="preserve">Esimerkki 0.1993</w:t>
      </w:r>
    </w:p>
    <w:p>
      <w:r>
        <w:t xml:space="preserve">Alku: Sam oli etsimässä sieniä metsästä kotinsa läheltä. Keskikohta: Sam löysi kokonaisen sienipellon. Loppu: Hän pystyi myymään ne ravintolalle 300 dollarilla seuraavana päivänä.</w:t>
      </w:r>
    </w:p>
    <w:p>
      <w:r>
        <w:rPr>
          <w:b/>
        </w:rPr>
        <w:t xml:space="preserve">Tulos</w:t>
      </w:r>
    </w:p>
    <w:p>
      <w:r>
        <w:t xml:space="preserve">Sam ei koskaan löytänyt sieniä.</w:t>
      </w:r>
    </w:p>
    <w:p>
      <w:r>
        <w:rPr>
          <w:b/>
        </w:rPr>
        <w:t xml:space="preserve">Esimerkki 0.1994</w:t>
      </w:r>
    </w:p>
    <w:p>
      <w:r>
        <w:t xml:space="preserve">Alku: Janice huomasi, että hänen asunnossaan alkoi olla melkoinen sotku. Keskikohta: Janice siivosi asuntonsa se muuttui likaisesta puhtaaksi. Loppu: Kun Janice katseli ympärilleen puhtaassa asunnossaan, hän tunsi itsensä hyvin ylpeäksi.</w:t>
      </w:r>
    </w:p>
    <w:p>
      <w:r>
        <w:rPr>
          <w:b/>
        </w:rPr>
        <w:t xml:space="preserve">Tulos</w:t>
      </w:r>
    </w:p>
    <w:p>
      <w:r>
        <w:t xml:space="preserve">Janice puhdisti hampaansa, ja ne muuttuivat likaisista puhtaiksi.</w:t>
      </w:r>
    </w:p>
    <w:p>
      <w:r>
        <w:rPr>
          <w:b/>
        </w:rPr>
        <w:t xml:space="preserve">Tulos</w:t>
      </w:r>
    </w:p>
    <w:p>
      <w:r>
        <w:t xml:space="preserve">Janice ei koskaan siivonnut asuntoaan, koska hän piti epäjärjestyksestä.</w:t>
      </w:r>
    </w:p>
    <w:p>
      <w:r>
        <w:rPr>
          <w:b/>
        </w:rPr>
        <w:t xml:space="preserve">Tulos</w:t>
      </w:r>
    </w:p>
    <w:p>
      <w:r>
        <w:t xml:space="preserve">Janicen asunto muuttui likaisesta likaisemmaksi.</w:t>
      </w:r>
    </w:p>
    <w:p>
      <w:r>
        <w:rPr>
          <w:b/>
        </w:rPr>
        <w:t xml:space="preserve">Esimerkki 0.1995</w:t>
      </w:r>
    </w:p>
    <w:p>
      <w:r>
        <w:t xml:space="preserve">Alku: Carol halusi kovasti oppia uimaan. Keskimmäinen: Carol löysi entisen olympiaurheilijan opettajakseen. Loppu: Hän oli niin taitava, että voitti kilpailun yrittämättä edes yrittää!</w:t>
      </w:r>
    </w:p>
    <w:p>
      <w:r>
        <w:rPr>
          <w:b/>
        </w:rPr>
        <w:t xml:space="preserve">Tulos</w:t>
      </w:r>
    </w:p>
    <w:p>
      <w:r>
        <w:t xml:space="preserve">Carol löysi entisen olympiaurheilijan opettajakseen, mutta hänellä ei ollut varaa häneen.</w:t>
      </w:r>
    </w:p>
    <w:p>
      <w:r>
        <w:rPr>
          <w:b/>
        </w:rPr>
        <w:t xml:space="preserve">Tulos</w:t>
      </w:r>
    </w:p>
    <w:p>
      <w:r>
        <w:t xml:space="preserve">Carol pelkäsi vettä eikä halunnut mennä veteen.</w:t>
      </w:r>
    </w:p>
    <w:p>
      <w:r>
        <w:rPr>
          <w:b/>
        </w:rPr>
        <w:t xml:space="preserve">Tulos</w:t>
      </w:r>
    </w:p>
    <w:p>
      <w:r>
        <w:t xml:space="preserve">Carol ei löytänyt ketään opettajakseen.</w:t>
      </w:r>
    </w:p>
    <w:p>
      <w:r>
        <w:rPr>
          <w:b/>
        </w:rPr>
        <w:t xml:space="preserve">Esimerkki 0.1996</w:t>
      </w:r>
    </w:p>
    <w:p>
      <w:r>
        <w:t xml:space="preserve">Alku: Mary ja Lou päättivät ostaa papukaijan. Keskikohta: Lemmikkieläinkaupassa, johon Mary ja Lou menivät, ei ollut lintuja. Loppu: He ajoivat takaisin kotiin.</w:t>
      </w:r>
    </w:p>
    <w:p>
      <w:r>
        <w:rPr>
          <w:b/>
        </w:rPr>
        <w:t xml:space="preserve">Tulos</w:t>
      </w:r>
    </w:p>
    <w:p>
      <w:r>
        <w:t xml:space="preserve">Lemmikkikaupassa, johon Mary ja Lou menivät, oli lintuja.</w:t>
      </w:r>
    </w:p>
    <w:p>
      <w:r>
        <w:rPr>
          <w:b/>
        </w:rPr>
        <w:t xml:space="preserve">Esimerkki 0.1997</w:t>
      </w:r>
    </w:p>
    <w:p>
      <w:r>
        <w:t xml:space="preserve">Alku: Sara oli koulussa. Keskikohta: Sara oli iloinen, kun koulu ilmoitti puolipäivästä. Loppu: Sara oli iloinen siitä, että oli vielä paljon aikaa leikkiä.</w:t>
      </w:r>
    </w:p>
    <w:p>
      <w:r>
        <w:rPr>
          <w:b/>
        </w:rPr>
        <w:t xml:space="preserve">Tulos</w:t>
      </w:r>
    </w:p>
    <w:p>
      <w:r>
        <w:t xml:space="preserve">Sara oli pettynyt, kun koulu ilmoitti puolipäivästä.</w:t>
      </w:r>
    </w:p>
    <w:p>
      <w:r>
        <w:rPr>
          <w:b/>
        </w:rPr>
        <w:t xml:space="preserve">Tulos</w:t>
      </w:r>
    </w:p>
    <w:p>
      <w:r>
        <w:t xml:space="preserve">Sara oli iloinen, kun tuomari ilmoitti puoli päivää.</w:t>
      </w:r>
    </w:p>
    <w:p>
      <w:r>
        <w:rPr>
          <w:b/>
        </w:rPr>
        <w:t xml:space="preserve">Tulos</w:t>
      </w:r>
    </w:p>
    <w:p>
      <w:r>
        <w:t xml:space="preserve">Sara oli järkyttynyt, kun koulu ilmoitti kokopäivän.</w:t>
      </w:r>
    </w:p>
    <w:p>
      <w:r>
        <w:rPr>
          <w:b/>
        </w:rPr>
        <w:t xml:space="preserve">Esimerkki 0.1998</w:t>
      </w:r>
    </w:p>
    <w:p>
      <w:r>
        <w:t xml:space="preserve">Alku: Joyce yritti opetella jojo-temppua. Keskikohta: Joyce harjoitteli viikkoja. Loppu: Lopulta hän pystyi mestarillisesti suorittamaan jojo-tempun!</w:t>
      </w:r>
    </w:p>
    <w:p>
      <w:r>
        <w:rPr>
          <w:b/>
        </w:rPr>
        <w:t xml:space="preserve">Tulos</w:t>
      </w:r>
    </w:p>
    <w:p>
      <w:r>
        <w:t xml:space="preserve">Joyce kömpeli viikkoja.</w:t>
      </w:r>
    </w:p>
    <w:p>
      <w:r>
        <w:rPr>
          <w:b/>
        </w:rPr>
        <w:t xml:space="preserve">Tulos</w:t>
      </w:r>
    </w:p>
    <w:p>
      <w:r>
        <w:t xml:space="preserve">Joyce ei harjoitellut lainkaan.</w:t>
      </w:r>
    </w:p>
    <w:p>
      <w:r>
        <w:rPr>
          <w:b/>
        </w:rPr>
        <w:t xml:space="preserve">Tulos</w:t>
      </w:r>
    </w:p>
    <w:p>
      <w:r>
        <w:t xml:space="preserve">Joyce harjoitteli minuutteja.</w:t>
      </w:r>
    </w:p>
    <w:p>
      <w:r>
        <w:rPr>
          <w:b/>
        </w:rPr>
        <w:t xml:space="preserve">Esimerkki 0.1999</w:t>
      </w:r>
    </w:p>
    <w:p>
      <w:r>
        <w:t xml:space="preserve">Alku: Stacy oli pukeutunut hienosti. Keskikohta: Stacy rakasti ensimmäisiä koulutanssejaan. Loppu: Stacy ei malttanut odottaa seuraavia koulutansseja.</w:t>
      </w:r>
    </w:p>
    <w:p>
      <w:r>
        <w:rPr>
          <w:b/>
        </w:rPr>
        <w:t xml:space="preserve">Tulos</w:t>
      </w:r>
    </w:p>
    <w:p>
      <w:r>
        <w:t xml:space="preserve">Stacy vihasi ensimmäisiä koulutanssejaan.</w:t>
      </w:r>
    </w:p>
    <w:p>
      <w:r>
        <w:rPr>
          <w:b/>
        </w:rPr>
        <w:t xml:space="preserve">Tulos</w:t>
      </w:r>
    </w:p>
    <w:p>
      <w:r>
        <w:t xml:space="preserve">Stacy rakasti koulunsa päättäjäisiä.</w:t>
      </w:r>
    </w:p>
    <w:p>
      <w:r>
        <w:rPr>
          <w:b/>
        </w:rPr>
        <w:t xml:space="preserve">Tulos</w:t>
      </w:r>
    </w:p>
    <w:p>
      <w:r>
        <w:t xml:space="preserve">Stacy jätti ensimmäiset koulutanssit väliin.</w:t>
      </w:r>
    </w:p>
    <w:p>
      <w:r>
        <w:rPr>
          <w:b/>
        </w:rPr>
        <w:t xml:space="preserve">Esimerkki 0.2000</w:t>
      </w:r>
    </w:p>
    <w:p>
      <w:r>
        <w:t xml:space="preserve">Alku: Tietokoneet olivat aina Mannyn suosikkielektroniikkaa. Keskikohta: Manny opiskeli tietokoneita yliopistossa. Loppu: Hän on nyt kansallisen yrityksen tietotekniikkaosaston päällikkö.</w:t>
      </w:r>
    </w:p>
    <w:p>
      <w:r>
        <w:rPr>
          <w:b/>
        </w:rPr>
        <w:t xml:space="preserve">Tulos</w:t>
      </w:r>
    </w:p>
    <w:p>
      <w:r>
        <w:t xml:space="preserve">Manny opiskeli liiketaloutta yliopistossa.</w:t>
      </w:r>
    </w:p>
    <w:p>
      <w:r>
        <w:rPr>
          <w:b/>
        </w:rPr>
        <w:t xml:space="preserve">Tulos</w:t>
      </w:r>
    </w:p>
    <w:p>
      <w:r>
        <w:t xml:space="preserve">Manny opiskeli ruoanlaittoa yliopistossa.</w:t>
      </w:r>
    </w:p>
    <w:p>
      <w:r>
        <w:rPr>
          <w:b/>
        </w:rPr>
        <w:t xml:space="preserve">Tulos</w:t>
      </w:r>
    </w:p>
    <w:p>
      <w:r>
        <w:t xml:space="preserve">Manny opiskeli kirjoituskoneita yliopistossa.</w:t>
      </w:r>
    </w:p>
    <w:p>
      <w:r>
        <w:rPr>
          <w:b/>
        </w:rPr>
        <w:t xml:space="preserve">Esimerkki 0.2001</w:t>
      </w:r>
    </w:p>
    <w:p>
      <w:r>
        <w:t xml:space="preserve">Alku: Samin piti mennä ostoksille. Keskikohta: Sam unohti listansa ja kamppaili siitä, mitä tarvitsi. Loppu: Hän ei enää koskaan unohtanut listaansa.</w:t>
      </w:r>
    </w:p>
    <w:p>
      <w:r>
        <w:rPr>
          <w:b/>
        </w:rPr>
        <w:t xml:space="preserve">Tulos</w:t>
      </w:r>
    </w:p>
    <w:p>
      <w:r>
        <w:t xml:space="preserve">Sam toi listansa ja hankki tarvitsemansa.</w:t>
      </w:r>
    </w:p>
    <w:p>
      <w:r>
        <w:rPr>
          <w:b/>
        </w:rPr>
        <w:t xml:space="preserve">Tulos</w:t>
      </w:r>
    </w:p>
    <w:p>
      <w:r>
        <w:t xml:space="preserve">Sam sai kaiken, mitä hänen listallaan oli.</w:t>
      </w:r>
    </w:p>
    <w:p>
      <w:r>
        <w:rPr>
          <w:b/>
        </w:rPr>
        <w:t xml:space="preserve">Tulos</w:t>
      </w:r>
    </w:p>
    <w:p>
      <w:r>
        <w:t xml:space="preserve">Samilla oli lista ja hän tiesi, mitä tarvittiin.</w:t>
      </w:r>
    </w:p>
    <w:p>
      <w:r>
        <w:rPr>
          <w:b/>
        </w:rPr>
        <w:t xml:space="preserve">Esimerkki 0.2002</w:t>
      </w:r>
    </w:p>
    <w:p>
      <w:r>
        <w:t xml:space="preserve">Alku: Sam istui junassa ja luki lehteä. Keskikohta: Sam istui vanhan miehen vieressä, joka suuttui. Loppu: Vanha mies käski Samin mennä kotiin.</w:t>
      </w:r>
    </w:p>
    <w:p>
      <w:r>
        <w:rPr>
          <w:b/>
        </w:rPr>
        <w:t xml:space="preserve">Tulos</w:t>
      </w:r>
    </w:p>
    <w:p>
      <w:r>
        <w:t xml:space="preserve">Vanha mies istui Samin vieressä ja suuttui.</w:t>
      </w:r>
    </w:p>
    <w:p>
      <w:r>
        <w:rPr>
          <w:b/>
        </w:rPr>
        <w:t xml:space="preserve">Tulos</w:t>
      </w:r>
    </w:p>
    <w:p>
      <w:r>
        <w:t xml:space="preserve">Sam istui vanhan miehen vieressä, joka puhui hänelle.</w:t>
      </w:r>
    </w:p>
    <w:p>
      <w:r>
        <w:rPr>
          <w:b/>
        </w:rPr>
        <w:t xml:space="preserve">Tulos</w:t>
      </w:r>
    </w:p>
    <w:p>
      <w:r>
        <w:t xml:space="preserve">Sam istui silmälasipäisen vanhan miehen vieressä.</w:t>
      </w:r>
    </w:p>
    <w:p>
      <w:r>
        <w:rPr>
          <w:b/>
        </w:rPr>
        <w:t xml:space="preserve">Esimerkki 0.2003</w:t>
      </w:r>
    </w:p>
    <w:p>
      <w:r>
        <w:t xml:space="preserve">Alku: Betty halusi sairaanhoitajaksi. Keskikohta: Betty teki kovasti töitä monta vuotta. Loppu: Sitten Betty sai LPN-tutkinnon!</w:t>
      </w:r>
    </w:p>
    <w:p>
      <w:r>
        <w:rPr>
          <w:b/>
        </w:rPr>
        <w:t xml:space="preserve">Tulos</w:t>
      </w:r>
    </w:p>
    <w:p>
      <w:r>
        <w:t xml:space="preserve">Betty ei ollut töissä moneen vuoteen.</w:t>
      </w:r>
    </w:p>
    <w:p>
      <w:r>
        <w:rPr>
          <w:b/>
        </w:rPr>
        <w:t xml:space="preserve">Tulos</w:t>
      </w:r>
    </w:p>
    <w:p>
      <w:r>
        <w:t xml:space="preserve">Betty ei tehnyt kovasti töitä moneen vuoteen.</w:t>
      </w:r>
    </w:p>
    <w:p>
      <w:r>
        <w:rPr>
          <w:b/>
        </w:rPr>
        <w:t xml:space="preserve">Tulos</w:t>
      </w:r>
    </w:p>
    <w:p>
      <w:r>
        <w:t xml:space="preserve">Betty työskenteli helposti monta vuotta.</w:t>
      </w:r>
    </w:p>
    <w:p>
      <w:r>
        <w:rPr>
          <w:b/>
        </w:rPr>
        <w:t xml:space="preserve">Esimerkki 0.2004</w:t>
      </w:r>
    </w:p>
    <w:p>
      <w:r>
        <w:t xml:space="preserve">Alku: Naapurillani oli tapana koristella talonsa jouluksi. Keskellä: Joku tuhosi naapurin koristeet eräänä jouluna. Loppu: Sen jälkeen hän lopetti talonsa koristelun.</w:t>
      </w:r>
    </w:p>
    <w:p>
      <w:r>
        <w:rPr>
          <w:b/>
        </w:rPr>
        <w:t xml:space="preserve">Tulos</w:t>
      </w:r>
    </w:p>
    <w:p>
      <w:r>
        <w:t xml:space="preserve">Eräänä jouluna joku otti valokuvia naapurini koristeista.</w:t>
      </w:r>
    </w:p>
    <w:p>
      <w:r>
        <w:rPr>
          <w:b/>
        </w:rPr>
        <w:t xml:space="preserve">Esimerkki 0.2005</w:t>
      </w:r>
    </w:p>
    <w:p>
      <w:r>
        <w:t xml:space="preserve">Alku: Päätin tehdä kakun yllätyksenä miehelleni. Keskikohta: Laitoin uunin kuumaksi. Loppu: Kakku paloi rapeaksi, joten se oli minun yllätyskakkuni!</w:t>
      </w:r>
    </w:p>
    <w:p>
      <w:r>
        <w:rPr>
          <w:b/>
        </w:rPr>
        <w:t xml:space="preserve">Tulos</w:t>
      </w:r>
    </w:p>
    <w:p>
      <w:r>
        <w:t xml:space="preserve">Sammutin uunin.</w:t>
      </w:r>
    </w:p>
    <w:p>
      <w:r>
        <w:rPr>
          <w:b/>
        </w:rPr>
        <w:t xml:space="preserve">Tulos</w:t>
      </w:r>
    </w:p>
    <w:p>
      <w:r>
        <w:t xml:space="preserve">Sammutin uunin.</w:t>
      </w:r>
    </w:p>
    <w:p>
      <w:r>
        <w:rPr>
          <w:b/>
        </w:rPr>
        <w:t xml:space="preserve">Esimerkki 0.2006</w:t>
      </w:r>
    </w:p>
    <w:p>
      <w:r>
        <w:t xml:space="preserve">Alku: Äitini halusi kuvan koko perheestä. Keskellä: Äitini lähetti kopion kuvasta kaikille. Loppu: Kaikki saivat kopion kuvasta, ja äitini oli onnellinen.</w:t>
      </w:r>
    </w:p>
    <w:p>
      <w:r>
        <w:rPr>
          <w:b/>
        </w:rPr>
        <w:t xml:space="preserve">Tulos</w:t>
      </w:r>
    </w:p>
    <w:p>
      <w:r>
        <w:t xml:space="preserve">Äitini postitti minulle kopion kuvasta.</w:t>
      </w:r>
    </w:p>
    <w:p>
      <w:r>
        <w:rPr>
          <w:b/>
        </w:rPr>
        <w:t xml:space="preserve">Tulos</w:t>
      </w:r>
    </w:p>
    <w:p>
      <w:r>
        <w:t xml:space="preserve">Äitini ei koskaan postittanut valokuvakopioita.</w:t>
      </w:r>
    </w:p>
    <w:p>
      <w:r>
        <w:rPr>
          <w:b/>
        </w:rPr>
        <w:t xml:space="preserve">Esimerkki 0.2007</w:t>
      </w:r>
    </w:p>
    <w:p>
      <w:r>
        <w:t xml:space="preserve">Alku: Mies halusi haastaa itsensä. Keskikohta: Mies päätti lähteä kiipeilemään. Loppu: Hän kiipesi vuorelle ja tunsi täyttäneensä unelmansa.</w:t>
      </w:r>
    </w:p>
    <w:p>
      <w:r>
        <w:rPr>
          <w:b/>
        </w:rPr>
        <w:t xml:space="preserve">Tulos</w:t>
      </w:r>
    </w:p>
    <w:p>
      <w:r>
        <w:t xml:space="preserve">Mies päätti lähteä marjastamaan.</w:t>
      </w:r>
    </w:p>
    <w:p>
      <w:r>
        <w:rPr>
          <w:b/>
        </w:rPr>
        <w:t xml:space="preserve">Tulos</w:t>
      </w:r>
    </w:p>
    <w:p>
      <w:r>
        <w:t xml:space="preserve">Mies päätti mennä pelaamaan shakkia.</w:t>
      </w:r>
    </w:p>
    <w:p>
      <w:r>
        <w:rPr>
          <w:b/>
        </w:rPr>
        <w:t xml:space="preserve">Tulos</w:t>
      </w:r>
    </w:p>
    <w:p>
      <w:r>
        <w:t xml:space="preserve">Mies päätti mennä laulamaan rock-kappaleita.</w:t>
      </w:r>
    </w:p>
    <w:p>
      <w:r>
        <w:rPr>
          <w:b/>
        </w:rPr>
        <w:t xml:space="preserve">Esimerkki 0.2008</w:t>
      </w:r>
    </w:p>
    <w:p>
      <w:r>
        <w:t xml:space="preserve">Alku: Niinpä vein koirani ulos käymään. Keskellä: Koira halusi juosta hevosten kanssa radalla. Loppu: Onnistuin pidättelemään sitä, mutta mietin aina, olisiko se voinut voittaa.</w:t>
      </w:r>
    </w:p>
    <w:p>
      <w:r>
        <w:rPr>
          <w:b/>
        </w:rPr>
        <w:t xml:space="preserve">Tulos</w:t>
      </w:r>
    </w:p>
    <w:p>
      <w:r>
        <w:t xml:space="preserve">Halusin juosta hevosten kanssa radalla.</w:t>
      </w:r>
    </w:p>
    <w:p>
      <w:r>
        <w:rPr>
          <w:b/>
        </w:rPr>
        <w:t xml:space="preserve">Tulos</w:t>
      </w:r>
    </w:p>
    <w:p>
      <w:r>
        <w:t xml:space="preserve">Koirani halusi leikkiä kuollutta hevosten kanssa radalla.</w:t>
      </w:r>
    </w:p>
    <w:p>
      <w:r>
        <w:rPr>
          <w:b/>
        </w:rPr>
        <w:t xml:space="preserve">Tulos</w:t>
      </w:r>
    </w:p>
    <w:p>
      <w:r>
        <w:t xml:space="preserve">Koirani pelkäsi juosta hevosten kanssa radalla.</w:t>
      </w:r>
    </w:p>
    <w:p>
      <w:r>
        <w:rPr>
          <w:b/>
        </w:rPr>
        <w:t xml:space="preserve">Esimerkki 0.2009</w:t>
      </w:r>
    </w:p>
    <w:p>
      <w:r>
        <w:t xml:space="preserve">Alku: Minulla on aina ollut erittäin lujat patjat. Keskikohta: Mieheni halusi, että kokeilisin nukkumisnumerosänkyä. Loppu: Sanomattakin on selvää, että minut voitettiin melko helposti tämän jälkeen.</w:t>
      </w:r>
    </w:p>
    <w:p>
      <w:r>
        <w:rPr>
          <w:b/>
        </w:rPr>
        <w:t xml:space="preserve">Tulos</w:t>
      </w:r>
    </w:p>
    <w:p>
      <w:r>
        <w:t xml:space="preserve">Mieheni halusi minun kokeilevan betonipetiä.</w:t>
      </w:r>
    </w:p>
    <w:p>
      <w:r>
        <w:rPr>
          <w:b/>
        </w:rPr>
        <w:t xml:space="preserve">Esimerkki 0.2010</w:t>
      </w:r>
    </w:p>
    <w:p>
      <w:r>
        <w:t xml:space="preserve">Alku: Tito ja Marge lähtivät matkalle etsimään arvokkaita kiviä. Keskikohta: Kivet painoivat heitä liikaa. Loppu: Tyhjennettyään laukkunsa lähes kokonaan he pääsivät kotiin.</w:t>
      </w:r>
    </w:p>
    <w:p>
      <w:r>
        <w:rPr>
          <w:b/>
        </w:rPr>
        <w:t xml:space="preserve">Tulos</w:t>
      </w:r>
    </w:p>
    <w:p>
      <w:r>
        <w:t xml:space="preserve">Kivet eivät painaneet heitä liikaa.</w:t>
      </w:r>
    </w:p>
    <w:p>
      <w:r>
        <w:rPr>
          <w:b/>
        </w:rPr>
        <w:t xml:space="preserve">Tulos</w:t>
      </w:r>
    </w:p>
    <w:p>
      <w:r>
        <w:t xml:space="preserve">Kivet painoivat niitä hieman.</w:t>
      </w:r>
    </w:p>
    <w:p>
      <w:r>
        <w:rPr>
          <w:b/>
        </w:rPr>
        <w:t xml:space="preserve">Tulos</w:t>
      </w:r>
    </w:p>
    <w:p>
      <w:r>
        <w:t xml:space="preserve">Kivet painoivat heitä liikaa, joten he raahasivat niitä.</w:t>
      </w:r>
    </w:p>
    <w:p>
      <w:r>
        <w:rPr>
          <w:b/>
        </w:rPr>
        <w:t xml:space="preserve">Esimerkki 0.2011</w:t>
      </w:r>
    </w:p>
    <w:p>
      <w:r>
        <w:t xml:space="preserve">Alku: Palkkasin sosiaalisen median managerin. Keskikohta: Hänellä oli alastonkuvia Facebookissaan. Loppu: Päätin erottaa uuden sosiaalisen median managerini.</w:t>
      </w:r>
    </w:p>
    <w:p>
      <w:r>
        <w:rPr>
          <w:b/>
        </w:rPr>
        <w:t xml:space="preserve">Tulos</w:t>
      </w:r>
    </w:p>
    <w:p>
      <w:r>
        <w:t xml:space="preserve">Hänellä ei ollut alastonkuvia Facebookissaan.</w:t>
      </w:r>
    </w:p>
    <w:p>
      <w:r>
        <w:rPr>
          <w:b/>
        </w:rPr>
        <w:t xml:space="preserve">Tulos</w:t>
      </w:r>
    </w:p>
    <w:p>
      <w:r>
        <w:t xml:space="preserve">Hänellä oli hyvä maine.</w:t>
      </w:r>
    </w:p>
    <w:p>
      <w:r>
        <w:rPr>
          <w:b/>
        </w:rPr>
        <w:t xml:space="preserve">Tulos</w:t>
      </w:r>
    </w:p>
    <w:p>
      <w:r>
        <w:t xml:space="preserve">Hän tunsi entisen poikaystäväni.</w:t>
      </w:r>
    </w:p>
    <w:p>
      <w:r>
        <w:rPr>
          <w:b/>
        </w:rPr>
        <w:t xml:space="preserve">Esimerkki 0.2012</w:t>
      </w:r>
    </w:p>
    <w:p>
      <w:r>
        <w:t xml:space="preserve">Alku: Amy oli valmis, koska hän söi lounaan yksin. Keskikohta: Amy löysi ystävän, jonka kanssa puhua. Loppu: Amyn mieliala parani välittömästi.</w:t>
      </w:r>
    </w:p>
    <w:p>
      <w:r>
        <w:rPr>
          <w:b/>
        </w:rPr>
        <w:t xml:space="preserve">Tulos</w:t>
      </w:r>
    </w:p>
    <w:p>
      <w:r>
        <w:t xml:space="preserve">Amy jatkoi syömistä yksin.</w:t>
      </w:r>
    </w:p>
    <w:p>
      <w:r>
        <w:rPr>
          <w:b/>
        </w:rPr>
        <w:t xml:space="preserve">Tulos</w:t>
      </w:r>
    </w:p>
    <w:p>
      <w:r>
        <w:t xml:space="preserve">Amy ei löytänyt ketään, jolle puhua.</w:t>
      </w:r>
    </w:p>
    <w:p>
      <w:r>
        <w:rPr>
          <w:b/>
        </w:rPr>
        <w:t xml:space="preserve">Tulos</w:t>
      </w:r>
    </w:p>
    <w:p>
      <w:r>
        <w:t xml:space="preserve">Amy söi mielellään yksin.</w:t>
      </w:r>
    </w:p>
    <w:p>
      <w:r>
        <w:rPr>
          <w:b/>
        </w:rPr>
        <w:t xml:space="preserve">Esimerkki 0.2013</w:t>
      </w:r>
    </w:p>
    <w:p>
      <w:r>
        <w:t xml:space="preserve">Alku: Isäni kutsui minut luokseen kuolinvuoteellaan. Keskikohta: Hän puhui minulle lapsuudessa aiheuttamistaan vahingoista. Loppu: Juuri ennen viimeistä hengenvetoa hän sanoi olevansa pahoillaan.</w:t>
      </w:r>
    </w:p>
    <w:p>
      <w:r>
        <w:rPr>
          <w:b/>
        </w:rPr>
        <w:t xml:space="preserve">Tulos</w:t>
      </w:r>
    </w:p>
    <w:p>
      <w:r>
        <w:t xml:space="preserve">Hän keskusteli ystävällisistä eleistä, joita hän oli tehnyt lapsena.</w:t>
      </w:r>
    </w:p>
    <w:p>
      <w:r>
        <w:rPr>
          <w:b/>
        </w:rPr>
        <w:t xml:space="preserve">Tulos</w:t>
      </w:r>
    </w:p>
    <w:p>
      <w:r>
        <w:t xml:space="preserve">Hän puhui rakkaudesta, jonka hän oli antanut minulle lapsena.</w:t>
      </w:r>
    </w:p>
    <w:p>
      <w:r>
        <w:rPr>
          <w:b/>
        </w:rPr>
        <w:t xml:space="preserve">Tulos</w:t>
      </w:r>
    </w:p>
    <w:p>
      <w:r>
        <w:t xml:space="preserve">Hän sanoi rakastaneensa minua lapsesta asti.</w:t>
      </w:r>
    </w:p>
    <w:p>
      <w:r>
        <w:rPr>
          <w:b/>
        </w:rPr>
        <w:t xml:space="preserve">Esimerkki 0.2014</w:t>
      </w:r>
    </w:p>
    <w:p>
      <w:r>
        <w:t xml:space="preserve">Alku: John oli tehnyt kovasti töitä kotitehtäviensä eteen, mutta ei löytänyt niitä mistään. Keskikohta: John selitti tilanteen rauhallisesti opettajalleen. Loppu: John palautti kotitehtävänsä seuraavana päivänä.</w:t>
      </w:r>
    </w:p>
    <w:p>
      <w:r>
        <w:rPr>
          <w:b/>
        </w:rPr>
        <w:t xml:space="preserve">Tulos</w:t>
      </w:r>
    </w:p>
    <w:p>
      <w:r>
        <w:t xml:space="preserve">John selitti tilanteen rauhallisesti lääkärilleen.</w:t>
      </w:r>
    </w:p>
    <w:p>
      <w:r>
        <w:rPr>
          <w:b/>
        </w:rPr>
        <w:t xml:space="preserve">Tulos</w:t>
      </w:r>
    </w:p>
    <w:p>
      <w:r>
        <w:t xml:space="preserve">John selitti tilanteen rauhallisesti opettajalleen, mutta tämä jätti hänet pulaan.</w:t>
      </w:r>
    </w:p>
    <w:p>
      <w:r>
        <w:rPr>
          <w:b/>
        </w:rPr>
        <w:t xml:space="preserve">Tulos</w:t>
      </w:r>
    </w:p>
    <w:p>
      <w:r>
        <w:t xml:space="preserve">John kiroili villisti.</w:t>
      </w:r>
    </w:p>
    <w:p>
      <w:r>
        <w:rPr>
          <w:b/>
        </w:rPr>
        <w:t xml:space="preserve">Esimerkki 0.2015</w:t>
      </w:r>
    </w:p>
    <w:p>
      <w:r>
        <w:t xml:space="preserve">Alku: Rikas mies päätti lähteä matkalle maailman ympäri. Keskikohta: Rikas mies ei halunnut lähteä yksin. Loppu: Hän jakoi liput kaikille ystävilleen, jotta he voisivat liittyä hänen seuraansa.</w:t>
      </w:r>
    </w:p>
    <w:p>
      <w:r>
        <w:rPr>
          <w:b/>
        </w:rPr>
        <w:t xml:space="preserve">Tulos</w:t>
      </w:r>
    </w:p>
    <w:p>
      <w:r>
        <w:t xml:space="preserve">Rikas mies ei halunnut mennä kenenkään muun kanssa.</w:t>
      </w:r>
    </w:p>
    <w:p>
      <w:r>
        <w:rPr>
          <w:b/>
        </w:rPr>
        <w:t xml:space="preserve">Tulos</w:t>
      </w:r>
    </w:p>
    <w:p>
      <w:r>
        <w:t xml:space="preserve">Rikas mies ei halunnut lähteä ystäviensä kanssa.</w:t>
      </w:r>
    </w:p>
    <w:p>
      <w:r>
        <w:rPr>
          <w:b/>
        </w:rPr>
        <w:t xml:space="preserve">Tulos</w:t>
      </w:r>
    </w:p>
    <w:p>
      <w:r>
        <w:t xml:space="preserve">Rikas mies halusi mennä yksin.</w:t>
      </w:r>
    </w:p>
    <w:p>
      <w:r>
        <w:rPr>
          <w:b/>
        </w:rPr>
        <w:t xml:space="preserve">Esimerkki 0.2016</w:t>
      </w:r>
    </w:p>
    <w:p>
      <w:r>
        <w:t xml:space="preserve">Alku: Milly halusi kasvattaa hedelmiä ja vihanneksia. Keskimmäinen: Puutarhapaikalla ei ollut lainkaan auringonvaloa. Loppu: Milly pystyi kasvattamaan vain sieniä!</w:t>
      </w:r>
    </w:p>
    <w:p>
      <w:r>
        <w:rPr>
          <w:b/>
        </w:rPr>
        <w:t xml:space="preserve">Tulos</w:t>
      </w:r>
    </w:p>
    <w:p>
      <w:r>
        <w:t xml:space="preserve">Puutarhapaikka oli täynnä auringonvaloa.</w:t>
      </w:r>
    </w:p>
    <w:p>
      <w:r>
        <w:rPr>
          <w:b/>
        </w:rPr>
        <w:t xml:space="preserve">Esimerkki 0.2017</w:t>
      </w:r>
    </w:p>
    <w:p>
      <w:r>
        <w:t xml:space="preserve">Alku: Bill sai isoäidiltään antiikkisen peilin. Keskikohta: Se putosi eräänä päivänä seinältä. Loppu: Bill oli murtunut siitä, että hänen isoäitinsä peili oli hajonnut.</w:t>
      </w:r>
    </w:p>
    <w:p>
      <w:r>
        <w:rPr>
          <w:b/>
        </w:rPr>
        <w:t xml:space="preserve">Tulos</w:t>
      </w:r>
    </w:p>
    <w:p>
      <w:r>
        <w:t xml:space="preserve">Eräänä päivänä se ripustettiin seinälle.</w:t>
      </w:r>
    </w:p>
    <w:p>
      <w:r>
        <w:rPr>
          <w:b/>
        </w:rPr>
        <w:t xml:space="preserve">Tulos</w:t>
      </w:r>
    </w:p>
    <w:p>
      <w:r>
        <w:t xml:space="preserve">Se pysyi seinällä ikuisesti.</w:t>
      </w:r>
    </w:p>
    <w:p>
      <w:r>
        <w:rPr>
          <w:b/>
        </w:rPr>
        <w:t xml:space="preserve">Tulos</w:t>
      </w:r>
    </w:p>
    <w:p>
      <w:r>
        <w:t xml:space="preserve">Televisio putosi eräänä päivänä seinältä.</w:t>
      </w:r>
    </w:p>
    <w:p>
      <w:r>
        <w:rPr>
          <w:b/>
        </w:rPr>
        <w:t xml:space="preserve">Esimerkki 0.2018</w:t>
      </w:r>
    </w:p>
    <w:p>
      <w:r>
        <w:t xml:space="preserve">Alku: Tänään oli Ellien syntymäpäivä. Keskikohta: Hänen vanhempansa hankkivat hänelle koiran. Loppu: Hän oli aina halunnut koiran.</w:t>
      </w:r>
    </w:p>
    <w:p>
      <w:r>
        <w:rPr>
          <w:b/>
        </w:rPr>
        <w:t xml:space="preserve">Tulos</w:t>
      </w:r>
    </w:p>
    <w:p>
      <w:r>
        <w:t xml:space="preserve">Hänen vanhempansa hankkivat hänelle kissan.</w:t>
      </w:r>
    </w:p>
    <w:p>
      <w:r>
        <w:rPr>
          <w:b/>
        </w:rPr>
        <w:t xml:space="preserve">Tulos</w:t>
      </w:r>
    </w:p>
    <w:p>
      <w:r>
        <w:t xml:space="preserve">Hänen vanhempansa hankkivat hänelle nuken.</w:t>
      </w:r>
    </w:p>
    <w:p>
      <w:r>
        <w:rPr>
          <w:b/>
        </w:rPr>
        <w:t xml:space="preserve">Tulos</w:t>
      </w:r>
    </w:p>
    <w:p>
      <w:r>
        <w:t xml:space="preserve">Hänen vanhempansa hankkivat hänelle kalan.</w:t>
      </w:r>
    </w:p>
    <w:p>
      <w:r>
        <w:rPr>
          <w:b/>
        </w:rPr>
        <w:t xml:space="preserve">Tulos</w:t>
      </w:r>
    </w:p>
    <w:p>
      <w:r>
        <w:t xml:space="preserve">Hänen vanhempansa eivät koskaan ostaisi lemmikkiä.</w:t>
      </w:r>
    </w:p>
    <w:p>
      <w:r>
        <w:rPr>
          <w:b/>
        </w:rPr>
        <w:t xml:space="preserve">Esimerkki 0.2019</w:t>
      </w:r>
    </w:p>
    <w:p>
      <w:r>
        <w:t xml:space="preserve">Alku: Randy kertoi lapsilleen, että hän olisi heidän tukenaan pelissä: Randy ei päässyt peliin. Loppu: Randy tuottaa lapsilleen pettymyksen jättämällä tulematta peliin.</w:t>
      </w:r>
    </w:p>
    <w:p>
      <w:r>
        <w:rPr>
          <w:b/>
        </w:rPr>
        <w:t xml:space="preserve">Tulos</w:t>
      </w:r>
    </w:p>
    <w:p>
      <w:r>
        <w:t xml:space="preserve">Randy tuli paikalle aikaisin ennen peliä.</w:t>
      </w:r>
    </w:p>
    <w:p>
      <w:r>
        <w:rPr>
          <w:b/>
        </w:rPr>
        <w:t xml:space="preserve">Esimerkki 0.2020</w:t>
      </w:r>
    </w:p>
    <w:p>
      <w:r>
        <w:t xml:space="preserve">Alku: Mies halusi olla älykkäämpi. Keskikohta: Hän osallistui verkkokursseille, joiden tarkoituksena oli parantaa muistia. Loppu: Hän tunsi itsensä lopulta henkisesti nopeammaksi ja älykkäämmäksi.</w:t>
      </w:r>
    </w:p>
    <w:p>
      <w:r>
        <w:rPr>
          <w:b/>
        </w:rPr>
        <w:t xml:space="preserve">Tulos</w:t>
      </w:r>
    </w:p>
    <w:p>
      <w:r>
        <w:t xml:space="preserve">Hän pelasi joitakin pelaajan suunnittelemia verkkopelejä.</w:t>
      </w:r>
    </w:p>
    <w:p>
      <w:r>
        <w:rPr>
          <w:b/>
        </w:rPr>
        <w:t xml:space="preserve">Tulos</w:t>
      </w:r>
    </w:p>
    <w:p>
      <w:r>
        <w:t xml:space="preserve">Hän osallistui verkkokursseille, joiden tarkoituksena oli tuhota muisti.</w:t>
      </w:r>
    </w:p>
    <w:p>
      <w:r>
        <w:rPr>
          <w:b/>
        </w:rPr>
        <w:t xml:space="preserve">Tulos</w:t>
      </w:r>
    </w:p>
    <w:p>
      <w:r>
        <w:t xml:space="preserve">Hän katseli joitakin nettivideoita, joiden tarkoituksena oli tuhlata aikaa.</w:t>
      </w:r>
    </w:p>
    <w:p>
      <w:r>
        <w:rPr>
          <w:b/>
        </w:rPr>
        <w:t xml:space="preserve">Esimerkki 0.2021</w:t>
      </w:r>
    </w:p>
    <w:p>
      <w:r>
        <w:t xml:space="preserve">Alku: Donald asui maaseudulla koko ikänsä. Keskikohta: Donald huolehti kahdesta lapsesta, joilla oli CP. Loppu: Toinen lapsi valitti, koska Donald ei pyyhkinyt hänen takapuoltaan.</w:t>
      </w:r>
    </w:p>
    <w:p>
      <w:r>
        <w:rPr>
          <w:b/>
        </w:rPr>
        <w:t xml:space="preserve">Tulos</w:t>
      </w:r>
    </w:p>
    <w:p>
      <w:r>
        <w:t xml:space="preserve">Donald hoiti iäkkäitä lapsia, joilla oli CP.</w:t>
      </w:r>
    </w:p>
    <w:p>
      <w:r>
        <w:rPr>
          <w:b/>
        </w:rPr>
        <w:t xml:space="preserve">Esimerkki 0.2022</w:t>
      </w:r>
    </w:p>
    <w:p>
      <w:r>
        <w:t xml:space="preserve">Alku: Emily leikki piilosta serkkujensa kanssa. Keskikohta: Emily meni piiloon kaappiin ja jäi sinne loukkuun. Loppu: Hän huusi, kunnes joku tuli auttamaan hänet ulos.</w:t>
      </w:r>
    </w:p>
    <w:p>
      <w:r>
        <w:rPr>
          <w:b/>
        </w:rPr>
        <w:t xml:space="preserve">Tulos</w:t>
      </w:r>
    </w:p>
    <w:p>
      <w:r>
        <w:t xml:space="preserve">Emily meni piiloon jääkaappiin ja jäi sinne loukkuun. Hän kuoli.</w:t>
      </w:r>
    </w:p>
    <w:p>
      <w:r>
        <w:rPr>
          <w:b/>
        </w:rPr>
        <w:t xml:space="preserve">Esimerkki 0.2023</w:t>
      </w:r>
    </w:p>
    <w:p>
      <w:r>
        <w:t xml:space="preserve">Alku: Äitini kasvoi hevosten parissa. Keskimmäinen: Äitini osti kaksi hevosta. Loppu: Nyt meillä on kotona kaksi hevosta, joilla emme ratsasta.</w:t>
      </w:r>
    </w:p>
    <w:p>
      <w:r>
        <w:rPr>
          <w:b/>
        </w:rPr>
        <w:t xml:space="preserve">Tulos</w:t>
      </w:r>
    </w:p>
    <w:p>
      <w:r>
        <w:t xml:space="preserve">Äitini osti kaksi hevosta ostettavaksi.</w:t>
      </w:r>
    </w:p>
    <w:p>
      <w:r>
        <w:rPr>
          <w:b/>
        </w:rPr>
        <w:t xml:space="preserve">Tulos</w:t>
      </w:r>
    </w:p>
    <w:p>
      <w:r>
        <w:t xml:space="preserve">Äitini osti kaksi ponia.</w:t>
      </w:r>
    </w:p>
    <w:p>
      <w:r>
        <w:rPr>
          <w:b/>
        </w:rPr>
        <w:t xml:space="preserve">Tulos</w:t>
      </w:r>
    </w:p>
    <w:p>
      <w:r>
        <w:t xml:space="preserve">Äitini myi kaksi hevosta.</w:t>
      </w:r>
    </w:p>
    <w:p>
      <w:r>
        <w:rPr>
          <w:b/>
        </w:rPr>
        <w:t xml:space="preserve">Esimerkki 0.2024</w:t>
      </w:r>
    </w:p>
    <w:p>
      <w:r>
        <w:t xml:space="preserve">Alku: Ed tykkää ostaa vanhoja levyjä. Keskikohta: Ed käyttää paljon rahaa harrastukseensa. Loppu: Hän ei kuitenkaan kerro, mitä ne maksavat hänelle.</w:t>
      </w:r>
    </w:p>
    <w:p>
      <w:r>
        <w:rPr>
          <w:b/>
        </w:rPr>
        <w:t xml:space="preserve">Tulos</w:t>
      </w:r>
    </w:p>
    <w:p>
      <w:r>
        <w:t xml:space="preserve">Ed vihaa kaikkia musiikkityylejä.</w:t>
      </w:r>
    </w:p>
    <w:p>
      <w:r>
        <w:rPr>
          <w:b/>
        </w:rPr>
        <w:t xml:space="preserve">Tulos</w:t>
      </w:r>
    </w:p>
    <w:p>
      <w:r>
        <w:t xml:space="preserve">ed viettää paljon aikaa kannettavalla tietokoneellaan.</w:t>
      </w:r>
    </w:p>
    <w:p>
      <w:r>
        <w:rPr>
          <w:b/>
        </w:rPr>
        <w:t xml:space="preserve">Tulos</w:t>
      </w:r>
    </w:p>
    <w:p>
      <w:r>
        <w:t xml:space="preserve">Edin harrastus käyttää häneen paljon rahaa.</w:t>
      </w:r>
    </w:p>
    <w:p>
      <w:r>
        <w:rPr>
          <w:b/>
        </w:rPr>
        <w:t xml:space="preserve">Esimerkki 0.2025</w:t>
      </w:r>
    </w:p>
    <w:p>
      <w:r>
        <w:t xml:space="preserve">Alku: Vierailimme ystäviemme luona Buffalossa kesällä 1999. Keskellä: Oli keskitalvi, kun vierailimme ystäviemme luona. Loppu: Emme olleet koskaan nähneet näin voimakasta raekuuroa.</w:t>
      </w:r>
    </w:p>
    <w:p>
      <w:r>
        <w:rPr>
          <w:b/>
        </w:rPr>
        <w:t xml:space="preserve">Tulos</w:t>
      </w:r>
    </w:p>
    <w:p>
      <w:r>
        <w:t xml:space="preserve">Oli keskikesä, kun vierailimme ystäviemme luona.</w:t>
      </w:r>
    </w:p>
    <w:p>
      <w:r>
        <w:rPr>
          <w:b/>
        </w:rPr>
        <w:t xml:space="preserve">Esimerkki 0.2026</w:t>
      </w:r>
    </w:p>
    <w:p>
      <w:r>
        <w:t xml:space="preserve">Alku: Leahilla oli jääkiekkopeli. Keskikohta: Leahia pidettiin pelin arvokkaimpana pelaajana. Loppu: Leah oli hyvin iloinen kuullessaan uutisen.</w:t>
      </w:r>
    </w:p>
    <w:p>
      <w:r>
        <w:rPr>
          <w:b/>
        </w:rPr>
        <w:t xml:space="preserve">Tulos</w:t>
      </w:r>
    </w:p>
    <w:p>
      <w:r>
        <w:t xml:space="preserve">Leahia pidettiin pelin vähiten arvokkaana pelaajana.</w:t>
      </w:r>
    </w:p>
    <w:p>
      <w:r>
        <w:rPr>
          <w:b/>
        </w:rPr>
        <w:t xml:space="preserve">Tulos</w:t>
      </w:r>
    </w:p>
    <w:p>
      <w:r>
        <w:t xml:space="preserve">Leahia pidettiin pelin huonoimpana pelaajana.</w:t>
      </w:r>
    </w:p>
    <w:p>
      <w:r>
        <w:rPr>
          <w:b/>
        </w:rPr>
        <w:t xml:space="preserve">Esimerkki 0.2027</w:t>
      </w:r>
    </w:p>
    <w:p>
      <w:r>
        <w:t xml:space="preserve">Alku: Laitoin lenkkivaatteet ja -kengät jalkaan. Keskikohta: Unohdin sitoa kenkäni. Lopetus: Kaaduin kasvot edellä sementtikiveykseen.</w:t>
      </w:r>
    </w:p>
    <w:p>
      <w:r>
        <w:rPr>
          <w:b/>
        </w:rPr>
        <w:t xml:space="preserve">Tulos</w:t>
      </w:r>
    </w:p>
    <w:p>
      <w:r>
        <w:t xml:space="preserve">Varmistin huolellisesti, että sidoin kenkäni.</w:t>
      </w:r>
    </w:p>
    <w:p>
      <w:r>
        <w:rPr>
          <w:b/>
        </w:rPr>
        <w:t xml:space="preserve">Tulos</w:t>
      </w:r>
    </w:p>
    <w:p>
      <w:r>
        <w:t xml:space="preserve">Muistin sitoa kenkäni.</w:t>
      </w:r>
    </w:p>
    <w:p>
      <w:r>
        <w:rPr>
          <w:b/>
        </w:rPr>
        <w:t xml:space="preserve">Tulos</w:t>
      </w:r>
    </w:p>
    <w:p>
      <w:r>
        <w:t xml:space="preserve">Muistin sitoa kenkäni.</w:t>
      </w:r>
    </w:p>
    <w:p>
      <w:r>
        <w:rPr>
          <w:b/>
        </w:rPr>
        <w:t xml:space="preserve">Esimerkki 0.2028</w:t>
      </w:r>
    </w:p>
    <w:p>
      <w:r>
        <w:t xml:space="preserve">Alku: Jilly-setä antoi hänelle pääsiäiseksi poikasen. Keskikohta: Poikasesta kasvoi kana, joka munasi munia Jillyn perheelle. Loppu: Jilly eli onnellista elämää lähes kymmenen vuotta!</w:t>
      </w:r>
    </w:p>
    <w:p>
      <w:r>
        <w:rPr>
          <w:b/>
        </w:rPr>
        <w:t xml:space="preserve">Tulos</w:t>
      </w:r>
    </w:p>
    <w:p>
      <w:r>
        <w:t xml:space="preserve">Poikasesta kasvoi kana, joka muni munia Jillyn perheelle.</w:t>
      </w:r>
    </w:p>
    <w:p>
      <w:r>
        <w:rPr>
          <w:b/>
        </w:rPr>
        <w:t xml:space="preserve">Esimerkki 0.2029</w:t>
      </w:r>
    </w:p>
    <w:p>
      <w:r>
        <w:t xml:space="preserve">Alku: Lyle ja Jessie olivat olleet yhdessä 13 vuotta, ja heillä oli viisi poikaa. Keskikohta: He päättivät yrittää vielä kerran. Loppu: He olivat melko järkyttyneitä, kun heidän ensimmäinen tyttärensä syntyi.</w:t>
      </w:r>
    </w:p>
    <w:p>
      <w:r>
        <w:rPr>
          <w:b/>
        </w:rPr>
        <w:t xml:space="preserve">Tulos</w:t>
      </w:r>
    </w:p>
    <w:p>
      <w:r>
        <w:t xml:space="preserve">He erosivat ja menivät kumpikin naimisiin jonkun toisen kanssa.</w:t>
      </w:r>
    </w:p>
    <w:p>
      <w:r>
        <w:rPr>
          <w:b/>
        </w:rPr>
        <w:t xml:space="preserve">Esimerkki 0.2030</w:t>
      </w:r>
    </w:p>
    <w:p>
      <w:r>
        <w:t xml:space="preserve">Alku: Koira raapi itseään. Keskikohta: Kirput aiheuttivat koiran kutinan. Loppu: Koira jäi alakertaan.</w:t>
      </w:r>
    </w:p>
    <w:p>
      <w:r>
        <w:rPr>
          <w:b/>
        </w:rPr>
        <w:t xml:space="preserve">Tulos</w:t>
      </w:r>
    </w:p>
    <w:p>
      <w:r>
        <w:t xml:space="preserve">Delfiinit aiheuttivat koirien kutinan.</w:t>
      </w:r>
    </w:p>
    <w:p>
      <w:r>
        <w:rPr>
          <w:b/>
        </w:rPr>
        <w:t xml:space="preserve">Tulos</w:t>
      </w:r>
    </w:p>
    <w:p>
      <w:r>
        <w:t xml:space="preserve">Kirput olivat syynä siihen, että koira lopetti kutinan.</w:t>
      </w:r>
    </w:p>
    <w:p>
      <w:r>
        <w:rPr>
          <w:b/>
        </w:rPr>
        <w:t xml:space="preserve">Tulos</w:t>
      </w:r>
    </w:p>
    <w:p>
      <w:r>
        <w:t xml:space="preserve">Pyyhkeet aiheuttivat kissojen kutinan.</w:t>
      </w:r>
    </w:p>
    <w:p>
      <w:r>
        <w:rPr>
          <w:b/>
        </w:rPr>
        <w:t xml:space="preserve">Esimerkki 0.2031</w:t>
      </w:r>
    </w:p>
    <w:p>
      <w:r>
        <w:t xml:space="preserve">Alku: Äitini ei osannut päättää, mikä minun nimeni olisi. Keskimmäinen: Traci-tätini kuoli vähän ennen syntymääni. Loppu: Nimeni on Traci.</w:t>
      </w:r>
    </w:p>
    <w:p>
      <w:r>
        <w:rPr>
          <w:b/>
        </w:rPr>
        <w:t xml:space="preserve">Tulos</w:t>
      </w:r>
    </w:p>
    <w:p>
      <w:r>
        <w:t xml:space="preserve">Dawn-tätini kuoli vähän ennen syntymääni.</w:t>
      </w:r>
    </w:p>
    <w:p>
      <w:r>
        <w:rPr>
          <w:b/>
        </w:rPr>
        <w:t xml:space="preserve">Tulos</w:t>
      </w:r>
    </w:p>
    <w:p>
      <w:r>
        <w:t xml:space="preserve">Mary-tätini kuoli vähän ennen syntymääni.</w:t>
      </w:r>
    </w:p>
    <w:p>
      <w:r>
        <w:rPr>
          <w:b/>
        </w:rPr>
        <w:t xml:space="preserve">Tulos</w:t>
      </w:r>
    </w:p>
    <w:p>
      <w:r>
        <w:t xml:space="preserve">tätini Denise kuoli vähän ennen syntymääni.</w:t>
      </w:r>
    </w:p>
    <w:p>
      <w:r>
        <w:rPr>
          <w:b/>
        </w:rPr>
        <w:t xml:space="preserve">Esimerkki 0.2032</w:t>
      </w:r>
    </w:p>
    <w:p>
      <w:r>
        <w:t xml:space="preserve">Alku: Ruth ei ollut käynyt Ginan luona kahteen kuukauteen. Keskikohta: Eräänä päivänä heidän ystävänsä tulivat käymään ja käyttäytyivät kuin mitään ei olisi tapahtunut. Loppu: Gina ja hänen siskonsa päättivät teeskennellä, etteivät hekään olleet riidelleet.</w:t>
      </w:r>
    </w:p>
    <w:p>
      <w:r>
        <w:rPr>
          <w:b/>
        </w:rPr>
        <w:t xml:space="preserve">Tulos</w:t>
      </w:r>
    </w:p>
    <w:p>
      <w:r>
        <w:t xml:space="preserve">Ginan sisko kertoi, että hänen ystävänsä tuli käymään. Eräänä päivänä hän tuli käymään ja käyttäytyi kuin jotain olisi tapahtunut.</w:t>
      </w:r>
    </w:p>
    <w:p>
      <w:r>
        <w:rPr>
          <w:b/>
        </w:rPr>
        <w:t xml:space="preserve">Tulos</w:t>
      </w:r>
    </w:p>
    <w:p>
      <w:r>
        <w:t xml:space="preserve">Ginan sisko kertoi, että hänen ystävänsä ei myöskään ollut tullut veden alle.Eräänä päivänä heidän ystävänsä tulivat veden alle ja käyttäytyivät kuin mitään ei olisi tapahtunut.</w:t>
      </w:r>
    </w:p>
    <w:p>
      <w:r>
        <w:rPr>
          <w:b/>
        </w:rPr>
        <w:t xml:space="preserve">Tulos</w:t>
      </w:r>
    </w:p>
    <w:p>
      <w:r>
        <w:t xml:space="preserve">Ginan sisko kertoi hänelle, että Gina ei myöskään ollut tullut käymään. Eräänä päivänä heidän ystävänsä tulivat kylään ja käyttäytyivät kuin mitään ei olisi tapahtunut.</w:t>
      </w:r>
    </w:p>
    <w:p>
      <w:r>
        <w:rPr>
          <w:b/>
        </w:rPr>
        <w:t xml:space="preserve">Esimerkki 0,2033</w:t>
      </w:r>
    </w:p>
    <w:p>
      <w:r>
        <w:t xml:space="preserve">Alku: Koulu oli vihdoin loppunut kesäksi. Keskikohta: Sitten koulu päätti jatkaa lukuvuotta. Loppu: Luulin, että he vitsailivat, mutta valitettavasti he eivät vitsailleet.</w:t>
      </w:r>
    </w:p>
    <w:p>
      <w:r>
        <w:rPr>
          <w:b/>
        </w:rPr>
        <w:t xml:space="preserve">Tulos</w:t>
      </w:r>
    </w:p>
    <w:p>
      <w:r>
        <w:t xml:space="preserve">Lapseni päättivät pelata kesällä.</w:t>
      </w:r>
    </w:p>
    <w:p>
      <w:r>
        <w:rPr>
          <w:b/>
        </w:rPr>
        <w:t xml:space="preserve">Tulos</w:t>
      </w:r>
    </w:p>
    <w:p>
      <w:r>
        <w:t xml:space="preserve">Sitten koulu päätti lyhentää lukuvuotta.</w:t>
      </w:r>
    </w:p>
    <w:p>
      <w:r>
        <w:rPr>
          <w:b/>
        </w:rPr>
        <w:t xml:space="preserve">Tulos</w:t>
      </w:r>
    </w:p>
    <w:p>
      <w:r>
        <w:t xml:space="preserve">Sitten koulu kiitti meitä lukuvuodesta.</w:t>
      </w:r>
    </w:p>
    <w:p>
      <w:r>
        <w:rPr>
          <w:b/>
        </w:rPr>
        <w:t xml:space="preserve">Esimerkki 0.2034</w:t>
      </w:r>
    </w:p>
    <w:p>
      <w:r>
        <w:t xml:space="preserve">Alku: Kaikki sanoivat, että Cecil oli hyvä kokki. Keskikohta: Cecil avasi ravintolan keskustaan. Loppu: Cecil pitää ravintolaansa menestyksenä.</w:t>
      </w:r>
    </w:p>
    <w:p>
      <w:r>
        <w:rPr>
          <w:b/>
        </w:rPr>
        <w:t xml:space="preserve">Tulos</w:t>
      </w:r>
    </w:p>
    <w:p>
      <w:r>
        <w:t xml:space="preserve">Cecil sulki ravintolan keskustassa.</w:t>
      </w:r>
    </w:p>
    <w:p>
      <w:r>
        <w:rPr>
          <w:b/>
        </w:rPr>
        <w:t xml:space="preserve">Tulos</w:t>
      </w:r>
    </w:p>
    <w:p>
      <w:r>
        <w:t xml:space="preserve">Cecil avasi kirjakaupan keskustaan.</w:t>
      </w:r>
    </w:p>
    <w:p>
      <w:r>
        <w:rPr>
          <w:b/>
        </w:rPr>
        <w:t xml:space="preserve">Tulos</w:t>
      </w:r>
    </w:p>
    <w:p>
      <w:r>
        <w:t xml:space="preserve">Cecil avasi luistinradan keskustaan.</w:t>
      </w:r>
    </w:p>
    <w:p>
      <w:r>
        <w:rPr>
          <w:b/>
        </w:rPr>
        <w:t xml:space="preserve">Esimerkki 0.2035</w:t>
      </w:r>
    </w:p>
    <w:p>
      <w:r>
        <w:t xml:space="preserve">Alku: Gina nousi koulubussiin ja istui yksin penkille. Keskikohta: Bussiin nousi poika, jota Gina ei ollut koskaan ennen nähnyt. Loppu: Gina tunsi kaikki bussissa matkustavat, mutta tämä oli uusi henkilö.</w:t>
      </w:r>
    </w:p>
    <w:p>
      <w:r>
        <w:rPr>
          <w:b/>
        </w:rPr>
        <w:t xml:space="preserve">Tulos</w:t>
      </w:r>
    </w:p>
    <w:p>
      <w:r>
        <w:t xml:space="preserve">Bussin kyytiin nousi poika, jonka Gina oli nähnyt aiemmin, hänen työtoverinsa.</w:t>
      </w:r>
    </w:p>
    <w:p>
      <w:r>
        <w:rPr>
          <w:b/>
        </w:rPr>
        <w:t xml:space="preserve">Tulos</w:t>
      </w:r>
    </w:p>
    <w:p>
      <w:r>
        <w:t xml:space="preserve">Poika, jonka Gina oli nähnyt joka päivä, nousi bussiin.</w:t>
      </w:r>
    </w:p>
    <w:p>
      <w:r>
        <w:rPr>
          <w:b/>
        </w:rPr>
        <w:t xml:space="preserve">Tulos</w:t>
      </w:r>
    </w:p>
    <w:p>
      <w:r>
        <w:t xml:space="preserve">Ginan pitämä poika nousi bussiin.</w:t>
      </w:r>
    </w:p>
    <w:p>
      <w:r>
        <w:rPr>
          <w:b/>
        </w:rPr>
        <w:t xml:space="preserve">Esimerkki 0.2036</w:t>
      </w:r>
    </w:p>
    <w:p>
      <w:r>
        <w:t xml:space="preserve">Alku: Louise oli eräänä päivänä luokassa. Keskikohta: Palohälytin soi. Loppu: Kävi ilmi, että se oli vain harjoitus.</w:t>
      </w:r>
    </w:p>
    <w:p>
      <w:r>
        <w:rPr>
          <w:b/>
        </w:rPr>
        <w:t xml:space="preserve">Tulos</w:t>
      </w:r>
    </w:p>
    <w:p>
      <w:r>
        <w:t xml:space="preserve">Palohälytin oli rikki.</w:t>
      </w:r>
    </w:p>
    <w:p>
      <w:r>
        <w:rPr>
          <w:b/>
        </w:rPr>
        <w:t xml:space="preserve">Tulos</w:t>
      </w:r>
    </w:p>
    <w:p>
      <w:r>
        <w:t xml:space="preserve">Palohälytin oli pois päältä.</w:t>
      </w:r>
    </w:p>
    <w:p>
      <w:r>
        <w:rPr>
          <w:b/>
        </w:rPr>
        <w:t xml:space="preserve">Tulos</w:t>
      </w:r>
    </w:p>
    <w:p>
      <w:r>
        <w:t xml:space="preserve">Palohälytin oli äänetön.</w:t>
      </w:r>
    </w:p>
    <w:p>
      <w:r>
        <w:rPr>
          <w:b/>
        </w:rPr>
        <w:t xml:space="preserve">Esimerkki 0.2037</w:t>
      </w:r>
    </w:p>
    <w:p>
      <w:r>
        <w:t xml:space="preserve">Alku: Katelyn oli niin innoissaan. Keskellä: Hän näki siskonsa kymmenen vuoden jälkeen. Loppu: He tapasivat jälleen ja tervehtivät toisiaan suudelmalla.</w:t>
      </w:r>
    </w:p>
    <w:p>
      <w:r>
        <w:rPr>
          <w:b/>
        </w:rPr>
        <w:t xml:space="preserve">Tulos</w:t>
      </w:r>
    </w:p>
    <w:p>
      <w:r>
        <w:t xml:space="preserve">Katelyn ei enää koskaan nähnyt siskoaan.</w:t>
      </w:r>
    </w:p>
    <w:p>
      <w:r>
        <w:rPr>
          <w:b/>
        </w:rPr>
        <w:t xml:space="preserve">Tulos</w:t>
      </w:r>
    </w:p>
    <w:p>
      <w:r>
        <w:t xml:space="preserve">Hän näki siskonsa</w:t>
        <w:t xml:space="preserve">kahden päivän</w:t>
        <w:t xml:space="preserve">kuluttua</w:t>
        <w:br/>
      </w:r>
    </w:p>
    <w:p>
      <w:r>
        <w:rPr>
          <w:b/>
        </w:rPr>
        <w:t xml:space="preserve">Tulos</w:t>
      </w:r>
    </w:p>
    <w:p>
      <w:r>
        <w:t xml:space="preserve">Hän näki siskonsa kymmenen minuutin kuluttua.</w:t>
      </w:r>
    </w:p>
    <w:p>
      <w:r>
        <w:rPr>
          <w:b/>
        </w:rPr>
        <w:t xml:space="preserve">Esimerkki 0,2038</w:t>
      </w:r>
    </w:p>
    <w:p>
      <w:r>
        <w:t xml:space="preserve">Alku: Nelson rakasti tennistä niin paljon, että hän pelasi milloin tahansa. Keskimmäinen: Nelson joutui vaikeuksiin vanhempiensa kanssa. Loppu: Nyt hän ei voi pelata tennistä kahteen kuukauteen.</w:t>
      </w:r>
    </w:p>
    <w:p>
      <w:r>
        <w:rPr>
          <w:b/>
        </w:rPr>
        <w:t xml:space="preserve">Tulos</w:t>
      </w:r>
    </w:p>
    <w:p>
      <w:r>
        <w:t xml:space="preserve">Nelson leikki vanhempiensa kanssa.</w:t>
      </w:r>
    </w:p>
    <w:p>
      <w:r>
        <w:rPr>
          <w:b/>
        </w:rPr>
        <w:t xml:space="preserve">Tulos</w:t>
      </w:r>
    </w:p>
    <w:p>
      <w:r>
        <w:t xml:space="preserve">Nelson oli mukava vanhemmilleen.</w:t>
      </w:r>
    </w:p>
    <w:p>
      <w:r>
        <w:rPr>
          <w:b/>
        </w:rPr>
        <w:t xml:space="preserve">Tulos</w:t>
      </w:r>
    </w:p>
    <w:p>
      <w:r>
        <w:t xml:space="preserve">Nelson voitti turnauksen vanhempiensa katsellessa.</w:t>
      </w:r>
    </w:p>
    <w:p>
      <w:r>
        <w:rPr>
          <w:b/>
        </w:rPr>
        <w:t xml:space="preserve">Esimerkki 0.2039</w:t>
      </w:r>
    </w:p>
    <w:p>
      <w:r>
        <w:t xml:space="preserve">Alku: Olivia oli raskaana. Keskikohta: Olivia sai lapsensa. Loppu: Onneksi kun hän tuli ulos, kaikki oli vielä tallella.</w:t>
      </w:r>
    </w:p>
    <w:p>
      <w:r>
        <w:rPr>
          <w:b/>
        </w:rPr>
        <w:t xml:space="preserve">Tulos</w:t>
      </w:r>
    </w:p>
    <w:p>
      <w:r>
        <w:t xml:space="preserve">Olivia menetti vauvan.</w:t>
      </w:r>
    </w:p>
    <w:p>
      <w:r>
        <w:rPr>
          <w:b/>
        </w:rPr>
        <w:t xml:space="preserve">Esimerkki 0.2040</w:t>
      </w:r>
    </w:p>
    <w:p>
      <w:r>
        <w:t xml:space="preserve">Alku: Emma rakasti trampoliinilla hyppimistä. Keskimmäinen: Emma hyppäsi lähelle laitaa ja putosi alas. Loppu: Onneksi ensiapua oli saatavilla.</w:t>
      </w:r>
    </w:p>
    <w:p>
      <w:r>
        <w:rPr>
          <w:b/>
        </w:rPr>
        <w:t xml:space="preserve">Tulos</w:t>
      </w:r>
    </w:p>
    <w:p>
      <w:r>
        <w:t xml:space="preserve">Emma hyppäsi lähelle sivua ja melkein putosi.</w:t>
      </w:r>
    </w:p>
    <w:p>
      <w:r>
        <w:rPr>
          <w:b/>
        </w:rPr>
        <w:t xml:space="preserve">Tulos</w:t>
      </w:r>
    </w:p>
    <w:p>
      <w:r>
        <w:t xml:space="preserve">Emma hyppäsi lähelle kylkeä ja jäi kiinni.</w:t>
      </w:r>
    </w:p>
    <w:p>
      <w:r>
        <w:rPr>
          <w:b/>
        </w:rPr>
        <w:t xml:space="preserve">Esimerkki 0.2041</w:t>
      </w:r>
    </w:p>
    <w:p>
      <w:r>
        <w:t xml:space="preserve">Alku: Markilla oli lento Chicagoon yhdeksältä aamulla. Keskikohta: Mark ehti lentokentälle hyvissä ajoin. Loppu: Markilla kävi tuuri ja hän tunsi helpotusta, koska hän ehti lennolleen!</w:t>
      </w:r>
    </w:p>
    <w:p>
      <w:r>
        <w:rPr>
          <w:b/>
        </w:rPr>
        <w:t xml:space="preserve">Tulos</w:t>
      </w:r>
    </w:p>
    <w:p>
      <w:r>
        <w:t xml:space="preserve">Mark saapui lentokentälle kaksi tuntia myöhässä.</w:t>
      </w:r>
    </w:p>
    <w:p>
      <w:r>
        <w:rPr>
          <w:b/>
        </w:rPr>
        <w:t xml:space="preserve">Tulos</w:t>
      </w:r>
    </w:p>
    <w:p>
      <w:r>
        <w:t xml:space="preserve">Mark ehti lentokentälle, eikä aikaa ollut enää jäljellä.</w:t>
      </w:r>
    </w:p>
    <w:p>
      <w:r>
        <w:rPr>
          <w:b/>
        </w:rPr>
        <w:t xml:space="preserve">Tulos</w:t>
      </w:r>
    </w:p>
    <w:p>
      <w:r>
        <w:t xml:space="preserve">Mark ehti ajoissa ei-helipadille.</w:t>
      </w:r>
    </w:p>
    <w:p>
      <w:r>
        <w:rPr>
          <w:b/>
        </w:rPr>
        <w:t xml:space="preserve">Esimerkki 0.2042</w:t>
      </w:r>
    </w:p>
    <w:p>
      <w:r>
        <w:t xml:space="preserve">Alku: Ginan perhe oli matkalla takaisin Minnesotaan. Keskikohta: Lapset eivät pitäneet takapenkistä. Loppu: He kaikki tappelivat siitä, kuka sai auton etupenkin.</w:t>
      </w:r>
    </w:p>
    <w:p>
      <w:r>
        <w:rPr>
          <w:b/>
        </w:rPr>
        <w:t xml:space="preserve">Tulos</w:t>
      </w:r>
    </w:p>
    <w:p>
      <w:r>
        <w:t xml:space="preserve">Lapset eivät pitäneet junamatkasta.</w:t>
      </w:r>
    </w:p>
    <w:p>
      <w:r>
        <w:rPr>
          <w:b/>
        </w:rPr>
        <w:t xml:space="preserve">Tulos</w:t>
      </w:r>
    </w:p>
    <w:p>
      <w:r>
        <w:t xml:space="preserve">Lapset pitivät takapenkistä.</w:t>
      </w:r>
    </w:p>
    <w:p>
      <w:r>
        <w:rPr>
          <w:b/>
        </w:rPr>
        <w:t xml:space="preserve">Esimerkki 0.2043</w:t>
      </w:r>
    </w:p>
    <w:p>
      <w:r>
        <w:t xml:space="preserve">Alku: Jimbo meni kirjastoon tekemään läksyjä. Keskikohta: Hän oli niin keskittynyt, ettei huomannut lompakon pudonneen. Loppu: Hän oli hyvin helpottunut seuraavana aamuna saadessaan lompakkonsa takaisin.</w:t>
      </w:r>
    </w:p>
    <w:p>
      <w:r>
        <w:rPr>
          <w:b/>
        </w:rPr>
        <w:t xml:space="preserve">Tulos</w:t>
      </w:r>
    </w:p>
    <w:p>
      <w:r>
        <w:t xml:space="preserve">Hän oli niin keskittynyt, ettei huomannut kirjansa kaatuneen.</w:t>
      </w:r>
    </w:p>
    <w:p>
      <w:r>
        <w:rPr>
          <w:b/>
        </w:rPr>
        <w:t xml:space="preserve">Esimerkki 0.2044</w:t>
      </w:r>
    </w:p>
    <w:p>
      <w:r>
        <w:t xml:space="preserve">Alku: Miguel heräsi huonovointisena. Keskikohta: Miguel meni lääkäriin hakemaan lääkettä. Loppu: Miguel tunsi itsensä paljon paremmaksi!</w:t>
      </w:r>
    </w:p>
    <w:p>
      <w:r>
        <w:rPr>
          <w:b/>
        </w:rPr>
        <w:t xml:space="preserve">Tulos</w:t>
      </w:r>
    </w:p>
    <w:p>
      <w:r>
        <w:t xml:space="preserve">Miguel unohti mennä lääkäriin hakemaan lääkkeitä.</w:t>
      </w:r>
    </w:p>
    <w:p>
      <w:r>
        <w:rPr>
          <w:b/>
        </w:rPr>
        <w:t xml:space="preserve">Tulos</w:t>
      </w:r>
    </w:p>
    <w:p>
      <w:r>
        <w:t xml:space="preserve">Miguel meni lääkäriin ja sai rokotteen.</w:t>
      </w:r>
    </w:p>
    <w:p>
      <w:r>
        <w:rPr>
          <w:b/>
        </w:rPr>
        <w:t xml:space="preserve">Tulos</w:t>
      </w:r>
    </w:p>
    <w:p>
      <w:r>
        <w:t xml:space="preserve">Miguel meni maatilalle hakemaan viinirypäleitä.</w:t>
      </w:r>
    </w:p>
    <w:p>
      <w:r>
        <w:rPr>
          <w:b/>
        </w:rPr>
        <w:t xml:space="preserve">Esimerkki 0.2045</w:t>
      </w:r>
    </w:p>
    <w:p>
      <w:r>
        <w:t xml:space="preserve">Alku: Kun heräsin tänä aamuna, minua ei huvittanut mennä töihin. Keskikohta: Päädyin kuitenkin menemään. Loppu: Tajusin, että asiat eivät olleet huonosti, ja minulla oli lopulta hieno työpäivä.</w:t>
      </w:r>
    </w:p>
    <w:p>
      <w:r>
        <w:rPr>
          <w:b/>
        </w:rPr>
        <w:t xml:space="preserve">Tulos</w:t>
      </w:r>
    </w:p>
    <w:p>
      <w:r>
        <w:t xml:space="preserve">Päätin jäädä kotiin ja pitää sairaslomaa.</w:t>
      </w:r>
    </w:p>
    <w:p>
      <w:r>
        <w:rPr>
          <w:b/>
        </w:rPr>
        <w:t xml:space="preserve">Tulos</w:t>
      </w:r>
    </w:p>
    <w:p>
      <w:r>
        <w:t xml:space="preserve">Lopulta menin takaisin nukkumaan.</w:t>
      </w:r>
    </w:p>
    <w:p>
      <w:r>
        <w:rPr>
          <w:b/>
        </w:rPr>
        <w:t xml:space="preserve">Tulos</w:t>
      </w:r>
    </w:p>
    <w:p>
      <w:r>
        <w:t xml:space="preserve">Päädyin kuitenkin menemään eläintarhaan.</w:t>
      </w:r>
    </w:p>
    <w:p>
      <w:r>
        <w:rPr>
          <w:b/>
        </w:rPr>
        <w:t xml:space="preserve">Esimerkki 0.2046</w:t>
      </w:r>
    </w:p>
    <w:p>
      <w:r>
        <w:t xml:space="preserve">Alku: Charles ei kerran tiennyt, oliko hänen äitinsä hänen biologinen äitinsä. Keskikohta: Charles halusi tietää äitinsä. Loppu: Charles näki viimeisellä vierailullaan näyttävänsä äidiltään.</w:t>
      </w:r>
    </w:p>
    <w:p>
      <w:r>
        <w:rPr>
          <w:b/>
        </w:rPr>
        <w:t xml:space="preserve">Tulos</w:t>
      </w:r>
    </w:p>
    <w:p>
      <w:r>
        <w:t xml:space="preserve">Charles ei välittänyt siitä, kuka hänen äitinsä oli.</w:t>
      </w:r>
    </w:p>
    <w:p>
      <w:r>
        <w:rPr>
          <w:b/>
        </w:rPr>
        <w:t xml:space="preserve">Tulos</w:t>
      </w:r>
    </w:p>
    <w:p>
      <w:r>
        <w:t xml:space="preserve">Charles ei koskaan halunnut tuntea äitiään.</w:t>
      </w:r>
    </w:p>
    <w:p>
      <w:r>
        <w:rPr>
          <w:b/>
        </w:rPr>
        <w:t xml:space="preserve">Tulos</w:t>
      </w:r>
    </w:p>
    <w:p>
      <w:r>
        <w:t xml:space="preserve">Charles halusi unohtaa äitinsä.</w:t>
      </w:r>
    </w:p>
    <w:p>
      <w:r>
        <w:rPr>
          <w:b/>
        </w:rPr>
        <w:t xml:space="preserve">Esimerkki 0.2047</w:t>
      </w:r>
    </w:p>
    <w:p>
      <w:r>
        <w:t xml:space="preserve">Alku: Bänditoverit olivat pakettiautossa kiertueella Middle: Kun pakettiauto lähti parkkipaikalta, toinen auto törmäsi bändikavereiden pakettiautoon. Loppu: Kaikki olivat kunnossa.</w:t>
      </w:r>
    </w:p>
    <w:p>
      <w:r>
        <w:rPr>
          <w:b/>
        </w:rPr>
        <w:t xml:space="preserve">Tulos</w:t>
      </w:r>
    </w:p>
    <w:p>
      <w:r>
        <w:t xml:space="preserve">Kun bussi lähti parkkipaikalta, toinen auto törmäsi bänditoverien bussiin.</w:t>
      </w:r>
    </w:p>
    <w:p>
      <w:r>
        <w:rPr>
          <w:b/>
        </w:rPr>
        <w:t xml:space="preserve">Tulos</w:t>
      </w:r>
    </w:p>
    <w:p>
      <w:r>
        <w:t xml:space="preserve">Kun pakettiauto lähti tontilta, toinen auto törmäsi bändikavereiden pakettiautoon ja loukkasi ihmisiä.</w:t>
      </w:r>
    </w:p>
    <w:p>
      <w:r>
        <w:rPr>
          <w:b/>
        </w:rPr>
        <w:t xml:space="preserve">Tulos</w:t>
      </w:r>
    </w:p>
    <w:p>
      <w:r>
        <w:t xml:space="preserve">Pakettiauto lähti tontilta ongelmitta.</w:t>
      </w:r>
    </w:p>
    <w:p>
      <w:r>
        <w:rPr>
          <w:b/>
        </w:rPr>
        <w:t xml:space="preserve">Esimerkki 0.2048</w:t>
      </w:r>
    </w:p>
    <w:p>
      <w:r>
        <w:t xml:space="preserve">Alku: Paul asui raittiustalossa ja sanoi, ettei hän juo. Keskikohta: Viinaa löytyi piilotettuna talon kaappiin. Loppu: Paul myönsi, että viina oli hänen ja hänet potkittiin ulos talosta.</w:t>
      </w:r>
    </w:p>
    <w:p>
      <w:r>
        <w:rPr>
          <w:b/>
        </w:rPr>
        <w:t xml:space="preserve">Tulos</w:t>
      </w:r>
    </w:p>
    <w:p>
      <w:r>
        <w:t xml:space="preserve">Viina oli kadonnut piilossa talon kaapissa.</w:t>
      </w:r>
    </w:p>
    <w:p>
      <w:r>
        <w:rPr>
          <w:b/>
        </w:rPr>
        <w:t xml:space="preserve">Esimerkki 0.2049</w:t>
      </w:r>
    </w:p>
    <w:p>
      <w:r>
        <w:t xml:space="preserve">Alku: Alabamassa. Keskimmäinen: Tapasin miehen, joka ei koskaan käynyt tunneilla. Loppu: Hän sai lopulta potkut, koska ei pystynyt tekemään työtään.</w:t>
      </w:r>
    </w:p>
    <w:p>
      <w:r>
        <w:rPr>
          <w:b/>
        </w:rPr>
        <w:t xml:space="preserve">Tulos</w:t>
      </w:r>
    </w:p>
    <w:p>
      <w:r>
        <w:t xml:space="preserve">Tapasin kaverin, joka oli luokan johtaja.</w:t>
      </w:r>
    </w:p>
    <w:p>
      <w:r>
        <w:rPr>
          <w:b/>
        </w:rPr>
        <w:t xml:space="preserve">Tulos</w:t>
      </w:r>
    </w:p>
    <w:p>
      <w:r>
        <w:t xml:space="preserve">Tapasin kaverin, joka oli kaikilla luokillani.</w:t>
      </w:r>
    </w:p>
    <w:p>
      <w:r>
        <w:rPr>
          <w:b/>
        </w:rPr>
        <w:t xml:space="preserve">Esimerkki 0,2050</w:t>
      </w:r>
    </w:p>
    <w:p>
      <w:r>
        <w:t xml:space="preserve">Alku: Bob oli tehnyt kovasti töitä. Keskikohta: Bobin pomo antoi hänelle palkankorotuksen. Loppu: Bob kiitti ystävällisesti pomoaan anteliaasta teosta.</w:t>
      </w:r>
    </w:p>
    <w:p>
      <w:r>
        <w:rPr>
          <w:b/>
        </w:rPr>
        <w:t xml:space="preserve">Tulos</w:t>
      </w:r>
    </w:p>
    <w:p>
      <w:r>
        <w:t xml:space="preserve">Bob ei saanut palkkaa työstään.</w:t>
      </w:r>
    </w:p>
    <w:p>
      <w:r>
        <w:rPr>
          <w:b/>
        </w:rPr>
        <w:t xml:space="preserve">Tulos</w:t>
      </w:r>
    </w:p>
    <w:p>
      <w:r>
        <w:t xml:space="preserve">Bob antoi pomolleen palkankorotuksen.</w:t>
      </w:r>
    </w:p>
    <w:p>
      <w:r>
        <w:rPr>
          <w:b/>
        </w:rPr>
        <w:t xml:space="preserve">Tulos</w:t>
      </w:r>
    </w:p>
    <w:p>
      <w:r>
        <w:t xml:space="preserve">Bobin pomo otti hänet koville.</w:t>
      </w:r>
    </w:p>
    <w:p>
      <w:r>
        <w:rPr>
          <w:b/>
        </w:rPr>
        <w:t xml:space="preserve">Esimerkki 0.2051</w:t>
      </w:r>
    </w:p>
    <w:p>
      <w:r>
        <w:t xml:space="preserve">Alku: Emilio halusi uuden lemmikin. Keskikohta: Emilio löysi alligaattorin adoptoitavaksi. Loppu: Emilio päätti adoptoida alligaattorin.</w:t>
      </w:r>
    </w:p>
    <w:p>
      <w:r>
        <w:rPr>
          <w:b/>
        </w:rPr>
        <w:t xml:space="preserve">Tulos</w:t>
      </w:r>
    </w:p>
    <w:p>
      <w:r>
        <w:t xml:space="preserve">Emilio löysi adoptoitavan koiran.</w:t>
      </w:r>
    </w:p>
    <w:p>
      <w:r>
        <w:rPr>
          <w:b/>
        </w:rPr>
        <w:t xml:space="preserve">Tulos</w:t>
      </w:r>
    </w:p>
    <w:p>
      <w:r>
        <w:t xml:space="preserve">Emilio löysi apinan adoptoitavaksi.</w:t>
      </w:r>
    </w:p>
    <w:p>
      <w:r>
        <w:rPr>
          <w:b/>
        </w:rPr>
        <w:t xml:space="preserve">Tulos</w:t>
      </w:r>
    </w:p>
    <w:p>
      <w:r>
        <w:t xml:space="preserve">Emilio löysi adoptoitavan marsun.</w:t>
      </w:r>
    </w:p>
    <w:p>
      <w:r>
        <w:rPr>
          <w:b/>
        </w:rPr>
        <w:t xml:space="preserve">Esimerkki 0.2052</w:t>
      </w:r>
    </w:p>
    <w:p>
      <w:r>
        <w:t xml:space="preserve">Alku: Kelsi halusi eilen käydä nopeasti syömässä uudessa ravintolassa. Keskikohta: Kelsi odotti pitkään ja sai huonoa palvelua. Loppu: Kelsi ei varmasti jättänyt kunnon tippiä.</w:t>
      </w:r>
    </w:p>
    <w:p>
      <w:r>
        <w:rPr>
          <w:b/>
        </w:rPr>
        <w:t xml:space="preserve">Tulos</w:t>
      </w:r>
    </w:p>
    <w:p>
      <w:r>
        <w:t xml:space="preserve">Kelsi piti uuden ravintolan ruoasta ja palvelusta.</w:t>
      </w:r>
    </w:p>
    <w:p>
      <w:r>
        <w:rPr>
          <w:b/>
        </w:rPr>
        <w:t xml:space="preserve">Tulos</w:t>
      </w:r>
    </w:p>
    <w:p>
      <w:r>
        <w:t xml:space="preserve">Kelsi odotti pitkään ja sai erinomaista palvelua.</w:t>
      </w:r>
    </w:p>
    <w:p>
      <w:r>
        <w:rPr>
          <w:b/>
        </w:rPr>
        <w:t xml:space="preserve">Tulos</w:t>
      </w:r>
    </w:p>
    <w:p>
      <w:r>
        <w:t xml:space="preserve">Kelsi odotti lyhyen aikaa ja sai hyvää ruokaa.</w:t>
      </w:r>
    </w:p>
    <w:p>
      <w:r>
        <w:rPr>
          <w:b/>
        </w:rPr>
        <w:t xml:space="preserve">Esimerkki 0.2053</w:t>
      </w:r>
    </w:p>
    <w:p>
      <w:r>
        <w:t xml:space="preserve">Alku: Ginan kävellessä yksin leikkikentällä Tami tuli hänen luokseen. Keskikohta: Tami puhui koko ajan. Loppu: Mutta Gina oli iloinen seurasta.</w:t>
      </w:r>
    </w:p>
    <w:p>
      <w:r>
        <w:rPr>
          <w:b/>
        </w:rPr>
        <w:t xml:space="preserve">Tulos</w:t>
      </w:r>
    </w:p>
    <w:p>
      <w:r>
        <w:t xml:space="preserve">Gina puhui koko ajan.</w:t>
      </w:r>
    </w:p>
    <w:p>
      <w:r>
        <w:rPr>
          <w:b/>
        </w:rPr>
        <w:t xml:space="preserve">Tulos</w:t>
      </w:r>
    </w:p>
    <w:p>
      <w:r>
        <w:t xml:space="preserve">Tami nukkui koko ajan.</w:t>
      </w:r>
    </w:p>
    <w:p>
      <w:r>
        <w:rPr>
          <w:b/>
        </w:rPr>
        <w:t xml:space="preserve">Tulos</w:t>
      </w:r>
    </w:p>
    <w:p>
      <w:r>
        <w:t xml:space="preserve">Tami oli ihana koko ajan.</w:t>
      </w:r>
    </w:p>
    <w:p>
      <w:r>
        <w:rPr>
          <w:b/>
        </w:rPr>
        <w:t xml:space="preserve">Esimerkki 0.2054</w:t>
      </w:r>
    </w:p>
    <w:p>
      <w:r>
        <w:t xml:space="preserve">Alku: Craig oli näyttelijä paikallisessa teatteriryhmässä. Keskimmäinen: Ryhmä kirjoitti ja esitti näytelmän ohjaajalle. Loppu: Ohjaaja piti näytelmästä niin paljon, että hän suostui esittämään näytelmän.</w:t>
      </w:r>
    </w:p>
    <w:p>
      <w:r>
        <w:rPr>
          <w:b/>
        </w:rPr>
        <w:t xml:space="preserve">Tulos</w:t>
      </w:r>
    </w:p>
    <w:p>
      <w:r>
        <w:t xml:space="preserve">Ohjaaja kirjoitti ja esitti näytelmän Craigille.</w:t>
      </w:r>
    </w:p>
    <w:p>
      <w:r>
        <w:rPr>
          <w:b/>
        </w:rPr>
        <w:t xml:space="preserve">Tulos</w:t>
      </w:r>
    </w:p>
    <w:p>
      <w:r>
        <w:t xml:space="preserve">Ryhmä kirjoitti ja esitti näytelmän, jota ohjaaja vihasi.</w:t>
      </w:r>
    </w:p>
    <w:p>
      <w:r>
        <w:rPr>
          <w:b/>
        </w:rPr>
        <w:t xml:space="preserve">Tulos</w:t>
      </w:r>
    </w:p>
    <w:p>
      <w:r>
        <w:t xml:space="preserve">Ryhmä kirjoitti ja esitti ohjaajalle kauhean näytelmän.</w:t>
      </w:r>
    </w:p>
    <w:p>
      <w:r>
        <w:rPr>
          <w:b/>
        </w:rPr>
        <w:t xml:space="preserve">Esimerkki 0,2055</w:t>
      </w:r>
    </w:p>
    <w:p>
      <w:r>
        <w:t xml:space="preserve">Alku: Ellen halusi todella toisen keksin. Keskikohta: Ellen muisti olevansa dieetillä. Loppu: Hän veti purkista omenan otsa kurtussa.</w:t>
      </w:r>
    </w:p>
    <w:p>
      <w:r>
        <w:rPr>
          <w:b/>
        </w:rPr>
        <w:t xml:space="preserve">Tulos</w:t>
      </w:r>
    </w:p>
    <w:p>
      <w:r>
        <w:t xml:space="preserve">Ellen päätti unohtaa dieettinsä ja hakea toisen keksin.</w:t>
      </w:r>
    </w:p>
    <w:p>
      <w:r>
        <w:rPr>
          <w:b/>
        </w:rPr>
        <w:t xml:space="preserve">Tulos</w:t>
      </w:r>
    </w:p>
    <w:p>
      <w:r>
        <w:t xml:space="preserve">Ellen oli iloinen, ettei hän ollut dieetillä.</w:t>
      </w:r>
    </w:p>
    <w:p>
      <w:r>
        <w:rPr>
          <w:b/>
        </w:rPr>
        <w:t xml:space="preserve">Tulos</w:t>
      </w:r>
    </w:p>
    <w:p>
      <w:r>
        <w:t xml:space="preserve">Hän nappasi keksin.</w:t>
      </w:r>
    </w:p>
    <w:p>
      <w:r>
        <w:rPr>
          <w:b/>
        </w:rPr>
        <w:t xml:space="preserve">Esimerkki 0.2056</w:t>
      </w:r>
    </w:p>
    <w:p>
      <w:r>
        <w:t xml:space="preserve">Alku: Kelly sai eilen hammaslääkärissä ilmapallon. Keskikohta: Kelly antoi ilmapallon koskettaa jotain terävää. Loppu: Kelly ei saanut enää ilmapalloa.</w:t>
      </w:r>
    </w:p>
    <w:p>
      <w:r>
        <w:rPr>
          <w:b/>
        </w:rPr>
        <w:t xml:space="preserve">Tulos</w:t>
      </w:r>
    </w:p>
    <w:p>
      <w:r>
        <w:t xml:space="preserve">Hammaslääkäri vei pallon pois.</w:t>
      </w:r>
    </w:p>
    <w:p>
      <w:r>
        <w:rPr>
          <w:b/>
        </w:rPr>
        <w:t xml:space="preserve">Tulos</w:t>
      </w:r>
    </w:p>
    <w:p>
      <w:r>
        <w:t xml:space="preserve">Kelly piti kiinni ja huolehti ilmapallosta.</w:t>
      </w:r>
    </w:p>
    <w:p>
      <w:r>
        <w:rPr>
          <w:b/>
        </w:rPr>
        <w:t xml:space="preserve">Tulos</w:t>
      </w:r>
    </w:p>
    <w:p>
      <w:r>
        <w:t xml:space="preserve">Kelly suojasi ilmapalloa koskettamasta mitään terävää.</w:t>
      </w:r>
    </w:p>
    <w:p>
      <w:r>
        <w:rPr>
          <w:b/>
        </w:rPr>
        <w:t xml:space="preserve">Esimerkki 0.2057</w:t>
      </w:r>
    </w:p>
    <w:p>
      <w:r>
        <w:t xml:space="preserve">Alku: College-aikana olimme ystävieni kanssa hieman hulluja. Keskellä: Otimme kolme kurpitsaa, joita myytiin tienvarressa. Loppu: Heitimme kolme kurpitsaa ja ne hajosivat ympäri jalkakäytävää.</w:t>
      </w:r>
    </w:p>
    <w:p>
      <w:r>
        <w:rPr>
          <w:b/>
        </w:rPr>
        <w:t xml:space="preserve">Tulos</w:t>
      </w:r>
    </w:p>
    <w:p>
      <w:r>
        <w:t xml:space="preserve">Otimme kolme rikkinäistä kurpitsaa, jotka myytiin tienvarressa.</w:t>
      </w:r>
    </w:p>
    <w:p>
      <w:r>
        <w:rPr>
          <w:b/>
        </w:rPr>
        <w:t xml:space="preserve">Tulos</w:t>
      </w:r>
    </w:p>
    <w:p>
      <w:r>
        <w:t xml:space="preserve">Otimme kolme kurpitsaa, jotka olivat jo tien varressa rikki.</w:t>
      </w:r>
    </w:p>
    <w:p>
      <w:r>
        <w:rPr>
          <w:b/>
        </w:rPr>
        <w:t xml:space="preserve">Tulos</w:t>
      </w:r>
    </w:p>
    <w:p>
      <w:r>
        <w:t xml:space="preserve">Otimme kolme kurpitsaa, jotka myytiin linjan ulkopuolisella puolella.</w:t>
      </w:r>
    </w:p>
    <w:p>
      <w:r>
        <w:rPr>
          <w:b/>
        </w:rPr>
        <w:t xml:space="preserve">Esimerkki 0.2058</w:t>
      </w:r>
    </w:p>
    <w:p>
      <w:r>
        <w:t xml:space="preserve">Alku: Billy heräsi joka aamu ja valmistautui kouluun. Keskikohta: Hän ei koskaan löytänyt reppuaan. Loppu: Billy oli hyvin epäjärjestyksessä.</w:t>
      </w:r>
    </w:p>
    <w:p>
      <w:r>
        <w:rPr>
          <w:b/>
        </w:rPr>
        <w:t xml:space="preserve">Tulos</w:t>
      </w:r>
    </w:p>
    <w:p>
      <w:r>
        <w:t xml:space="preserve">Hänellä oli aina reppu valmiina.</w:t>
      </w:r>
    </w:p>
    <w:p>
      <w:r>
        <w:rPr>
          <w:b/>
        </w:rPr>
        <w:t xml:space="preserve">Tulos</w:t>
      </w:r>
    </w:p>
    <w:p>
      <w:r>
        <w:t xml:space="preserve">Hän pystyi aina löytämään reppunsa.</w:t>
      </w:r>
    </w:p>
    <w:p>
      <w:r>
        <w:rPr>
          <w:b/>
        </w:rPr>
        <w:t xml:space="preserve">Tulos</w:t>
      </w:r>
    </w:p>
    <w:p>
      <w:r>
        <w:t xml:space="preserve">Hän ei koskaan löytänyt kenkiään.</w:t>
      </w:r>
    </w:p>
    <w:p>
      <w:r>
        <w:rPr>
          <w:b/>
        </w:rPr>
        <w:t xml:space="preserve">Esimerkki 0.2059</w:t>
      </w:r>
    </w:p>
    <w:p>
      <w:r>
        <w:t xml:space="preserve">Alku: Rebeccan on pidettävä ensimmäinen puheensa julkisten puheiden tunnilla. Keskikohta: Hän oli hyvin hermostunut. Loppu: Hän pääsi vauhtiin, ja lopulta hän rakasti tehtävää.</w:t>
      </w:r>
    </w:p>
    <w:p>
      <w:r>
        <w:rPr>
          <w:b/>
        </w:rPr>
        <w:t xml:space="preserve">Tulos</w:t>
      </w:r>
    </w:p>
    <w:p>
      <w:r>
        <w:t xml:space="preserve">Hän on edelleen hyvin hermostunut.</w:t>
      </w:r>
    </w:p>
    <w:p>
      <w:r>
        <w:rPr>
          <w:b/>
        </w:rPr>
        <w:t xml:space="preserve">Tulos</w:t>
      </w:r>
    </w:p>
    <w:p>
      <w:r>
        <w:t xml:space="preserve">Hän oli hyvin innoissaan.</w:t>
      </w:r>
    </w:p>
    <w:p>
      <w:r>
        <w:rPr>
          <w:b/>
        </w:rPr>
        <w:t xml:space="preserve">Esimerkki 0,2060</w:t>
      </w:r>
    </w:p>
    <w:p>
      <w:r>
        <w:t xml:space="preserve">Alku: Sammy teki istumaannousuja. Keskellä: Sammyn vasikan lihas supistui ja sattui. Loppu: Kramppi meni ohi 5 minuutin kuluttua.</w:t>
      </w:r>
    </w:p>
    <w:p>
      <w:r>
        <w:rPr>
          <w:b/>
        </w:rPr>
        <w:t xml:space="preserve">Tulos</w:t>
      </w:r>
    </w:p>
    <w:p>
      <w:r>
        <w:t xml:space="preserve">Sammyn vasikan lihas supistui ja katosi.</w:t>
      </w:r>
    </w:p>
    <w:p>
      <w:r>
        <w:rPr>
          <w:b/>
        </w:rPr>
        <w:t xml:space="preserve">Tulos</w:t>
      </w:r>
    </w:p>
    <w:p>
      <w:r>
        <w:t xml:space="preserve">Sammyn vasikan lihas tuntui hyvältä.</w:t>
      </w:r>
    </w:p>
    <w:p>
      <w:r>
        <w:rPr>
          <w:b/>
        </w:rPr>
        <w:t xml:space="preserve">Tulos</w:t>
      </w:r>
    </w:p>
    <w:p>
      <w:r>
        <w:t xml:space="preserve">Sammyn vasikan lihas oli pehmeä.</w:t>
      </w:r>
    </w:p>
    <w:p>
      <w:r>
        <w:rPr>
          <w:b/>
        </w:rPr>
        <w:t xml:space="preserve">Esimerkki 0.2061</w:t>
      </w:r>
    </w:p>
    <w:p>
      <w:r>
        <w:t xml:space="preserve">Alku: Jimmy ajoi autollaan kilpaa moottoritiellä. Keskikohta: Poliisi pysäytti Jimmyn ja sai sakot. Loppu: Jimmy lakkasi ajamasta kilpaa autollaan sen jälkeen.</w:t>
      </w:r>
    </w:p>
    <w:p>
      <w:r>
        <w:rPr>
          <w:b/>
        </w:rPr>
        <w:t xml:space="preserve">Tulos</w:t>
      </w:r>
    </w:p>
    <w:p>
      <w:r>
        <w:t xml:space="preserve">Jimmy pysähtyi ja osti poliisilta lipun.</w:t>
      </w:r>
    </w:p>
    <w:p>
      <w:r>
        <w:rPr>
          <w:b/>
        </w:rPr>
        <w:t xml:space="preserve">Tulos</w:t>
      </w:r>
    </w:p>
    <w:p>
      <w:r>
        <w:t xml:space="preserve">Poliisi pysäytti Jimmyn ja kehui häntä.</w:t>
      </w:r>
    </w:p>
    <w:p>
      <w:r>
        <w:rPr>
          <w:b/>
        </w:rPr>
        <w:t xml:space="preserve">Esimerkki 0.2062</w:t>
      </w:r>
    </w:p>
    <w:p>
      <w:r>
        <w:t xml:space="preserve">Alku: Maggie oli peloissaan ja innoissaan päästäkseen avaruusvuorelle. Keskikohta: Jono oli pitkä ja kuuma. Mutta ajelu oli hyvin jännittävää. Loppu: Maggie oli hyvin hauska.</w:t>
      </w:r>
    </w:p>
    <w:p>
      <w:r>
        <w:rPr>
          <w:b/>
        </w:rPr>
        <w:t xml:space="preserve">Tulos</w:t>
      </w:r>
    </w:p>
    <w:p>
      <w:r>
        <w:t xml:space="preserve">Jono oli pitkä ja kuuma, ja kyyti oli ällöttävää.</w:t>
      </w:r>
    </w:p>
    <w:p>
      <w:r>
        <w:rPr>
          <w:b/>
        </w:rPr>
        <w:t xml:space="preserve">Tulos</w:t>
      </w:r>
    </w:p>
    <w:p>
      <w:r>
        <w:t xml:space="preserve">Jono oli pitkä ja kuuma. Mutta kyyti oli hyvin tylsä.</w:t>
      </w:r>
    </w:p>
    <w:p>
      <w:r>
        <w:rPr>
          <w:b/>
        </w:rPr>
        <w:t xml:space="preserve">Tulos</w:t>
      </w:r>
    </w:p>
    <w:p>
      <w:r>
        <w:t xml:space="preserve">Pitkä oli lyhyt ja matka oli tylsä.</w:t>
      </w:r>
    </w:p>
    <w:p>
      <w:r>
        <w:rPr>
          <w:b/>
        </w:rPr>
        <w:t xml:space="preserve">Esimerkki 0.2063</w:t>
      </w:r>
    </w:p>
    <w:p>
      <w:r>
        <w:t xml:space="preserve">Alku: Bob on juuri saapunut Chicagoon. Keskikohta: Bob lähti illalla kiertelemään nähtävyyksiä. Loppu: Hän ei voinut uskoa, miten henkeäsalpaavia kaikki yölliset valot olivat!</w:t>
      </w:r>
    </w:p>
    <w:p>
      <w:r>
        <w:rPr>
          <w:b/>
        </w:rPr>
        <w:t xml:space="preserve">Tulos</w:t>
      </w:r>
    </w:p>
    <w:p>
      <w:r>
        <w:t xml:space="preserve">Bob jäi hotellihuoneeseensa ja katseli televisiota.</w:t>
      </w:r>
    </w:p>
    <w:p>
      <w:r>
        <w:rPr>
          <w:b/>
        </w:rPr>
        <w:t xml:space="preserve">Tulos</w:t>
      </w:r>
    </w:p>
    <w:p>
      <w:r>
        <w:t xml:space="preserve">Bob lähti sinä aamuna kiertelemään nähtävyyksiä.</w:t>
      </w:r>
    </w:p>
    <w:p>
      <w:r>
        <w:rPr>
          <w:b/>
        </w:rPr>
        <w:t xml:space="preserve">Tulos</w:t>
      </w:r>
    </w:p>
    <w:p>
      <w:r>
        <w:t xml:space="preserve">Bob nukkui koko illan.</w:t>
      </w:r>
    </w:p>
    <w:p>
      <w:r>
        <w:rPr>
          <w:b/>
        </w:rPr>
        <w:t xml:space="preserve">Esimerkki 0,2064</w:t>
      </w:r>
    </w:p>
    <w:p>
      <w:r>
        <w:t xml:space="preserve">Alku: Larry oli innoissaan saadessaan syödä pihvin päivälliseksi. Keskikohta: Pihviä mainostettiin kaupungin parhaaksi. Loppu: Hän oli hyvin tyytyväinen ruokalistan antimiin.</w:t>
      </w:r>
    </w:p>
    <w:p>
      <w:r>
        <w:rPr>
          <w:b/>
        </w:rPr>
        <w:t xml:space="preserve">Tulos</w:t>
      </w:r>
    </w:p>
    <w:p>
      <w:r>
        <w:t xml:space="preserve">Pihviä mainostettiin kaupungin keskivertopihviksi.</w:t>
      </w:r>
    </w:p>
    <w:p>
      <w:r>
        <w:rPr>
          <w:b/>
        </w:rPr>
        <w:t xml:space="preserve">Tulos</w:t>
      </w:r>
    </w:p>
    <w:p>
      <w:r>
        <w:t xml:space="preserve">Pihvin mainostettiin olevan kaupungin ylihintaisin.</w:t>
      </w:r>
    </w:p>
    <w:p>
      <w:r>
        <w:rPr>
          <w:b/>
        </w:rPr>
        <w:t xml:space="preserve">Esimerkki 0,2065</w:t>
      </w:r>
    </w:p>
    <w:p>
      <w:r>
        <w:t xml:space="preserve">Alku: Jane oli laittanut talonsa myyntiin vasta viime viikolla. Keskikohta: Jane sai tarjouksen talostaan. Loppu: Jane kertoi, että hän päätti pitää talonsa.</w:t>
      </w:r>
    </w:p>
    <w:p>
      <w:r>
        <w:rPr>
          <w:b/>
        </w:rPr>
        <w:t xml:space="preserve">Tulos</w:t>
      </w:r>
    </w:p>
    <w:p>
      <w:r>
        <w:t xml:space="preserve">Hän sai tarjouksen autostaan.</w:t>
      </w:r>
    </w:p>
    <w:p>
      <w:r>
        <w:rPr>
          <w:b/>
        </w:rPr>
        <w:t xml:space="preserve">Esimerkki 0.2066</w:t>
      </w:r>
    </w:p>
    <w:p>
      <w:r>
        <w:t xml:space="preserve">Alku: Marla vietti viikonlopun säilöntäpurkkeja puutarhastaan. Keskikohta: Marlan tytär auttoi suolakurkkujen tekemisessä. Lopetus: Nähdessään tyttärensä niin ylpeänä hän tarttui purkkiin ja kiitti Marlaa.</w:t>
      </w:r>
    </w:p>
    <w:p>
      <w:r>
        <w:rPr>
          <w:b/>
        </w:rPr>
        <w:t xml:space="preserve">Tulos</w:t>
      </w:r>
    </w:p>
    <w:p>
      <w:r>
        <w:t xml:space="preserve">Marian tytär jätti hänet yksin.</w:t>
      </w:r>
    </w:p>
    <w:p>
      <w:r>
        <w:rPr>
          <w:b/>
        </w:rPr>
        <w:t xml:space="preserve">Tulos</w:t>
      </w:r>
    </w:p>
    <w:p>
      <w:r>
        <w:t xml:space="preserve">Marlan tytär pelasi jalkapalloa.</w:t>
      </w:r>
    </w:p>
    <w:p>
      <w:r>
        <w:rPr>
          <w:b/>
        </w:rPr>
        <w:t xml:space="preserve">Tulos</w:t>
      </w:r>
    </w:p>
    <w:p>
      <w:r>
        <w:t xml:space="preserve">Marlas poika auttoi tekemään suolakurkkuja.</w:t>
      </w:r>
    </w:p>
    <w:p>
      <w:r>
        <w:rPr>
          <w:b/>
        </w:rPr>
        <w:t xml:space="preserve">Esimerkki 0.2067</w:t>
      </w:r>
    </w:p>
    <w:p>
      <w:r>
        <w:t xml:space="preserve">Alku: Christina oli köyhä opiskelija. Keskikohta: Christina sai tietää hyvin palkatusta työpaikasta lähistöllä. Loppu: Hän otti työn vastaan ja nautti palkoista suunnattomasti.</w:t>
      </w:r>
    </w:p>
    <w:p>
      <w:r>
        <w:rPr>
          <w:b/>
        </w:rPr>
        <w:t xml:space="preserve">Tulos</w:t>
      </w:r>
    </w:p>
    <w:p>
      <w:r>
        <w:t xml:space="preserve">Christina sai tietää huonosti palkatusta työpaikasta lähistöllä.</w:t>
      </w:r>
    </w:p>
    <w:p>
      <w:r>
        <w:rPr>
          <w:b/>
        </w:rPr>
        <w:t xml:space="preserve">Tulos</w:t>
      </w:r>
    </w:p>
    <w:p>
      <w:r>
        <w:t xml:space="preserve">Christina sai tietää lähistöllä olevasta minimipalkkatyöstä.</w:t>
      </w:r>
    </w:p>
    <w:p>
      <w:r>
        <w:rPr>
          <w:b/>
        </w:rPr>
        <w:t xml:space="preserve">Tulos</w:t>
      </w:r>
    </w:p>
    <w:p>
      <w:r>
        <w:t xml:space="preserve">Christina ei koskaan saanut tietää hyvin palkatusta työpaikasta lähistöllä.</w:t>
      </w:r>
    </w:p>
    <w:p>
      <w:r>
        <w:rPr>
          <w:b/>
        </w:rPr>
        <w:t xml:space="preserve">Tulos</w:t>
      </w:r>
    </w:p>
    <w:p>
      <w:r>
        <w:t xml:space="preserve">Christina ei koskaan saanut hyvää työtä.</w:t>
      </w:r>
    </w:p>
    <w:p>
      <w:r>
        <w:rPr>
          <w:b/>
        </w:rPr>
        <w:t xml:space="preserve">Esimerkki 0.2068</w:t>
      </w:r>
    </w:p>
    <w:p>
      <w:r>
        <w:t xml:space="preserve">Alku: Olin viime keskiviikkona retkellä. Keskikohta: Eksyin, kunnes löysin tien. Loppu: Seurasin tietä takaisin autolleni.</w:t>
      </w:r>
    </w:p>
    <w:p>
      <w:r>
        <w:rPr>
          <w:b/>
        </w:rPr>
        <w:t xml:space="preserve">Tulos</w:t>
      </w:r>
    </w:p>
    <w:p>
      <w:r>
        <w:t xml:space="preserve">En eksynyt.</w:t>
      </w:r>
    </w:p>
    <w:p>
      <w:r>
        <w:rPr>
          <w:b/>
        </w:rPr>
        <w:t xml:space="preserve">Tulos</w:t>
      </w:r>
    </w:p>
    <w:p>
      <w:r>
        <w:t xml:space="preserve">Löysin leirintäalueen, kunnes löysin tien.</w:t>
      </w:r>
    </w:p>
    <w:p>
      <w:r>
        <w:rPr>
          <w:b/>
        </w:rPr>
        <w:t xml:space="preserve">Tulos</w:t>
      </w:r>
    </w:p>
    <w:p>
      <w:r>
        <w:t xml:space="preserve">Eksyin, enkä koskaan löytänyt tietä.</w:t>
      </w:r>
    </w:p>
    <w:p>
      <w:r>
        <w:rPr>
          <w:b/>
        </w:rPr>
        <w:t xml:space="preserve">Esimerkki 0.2069</w:t>
      </w:r>
    </w:p>
    <w:p>
      <w:r>
        <w:t xml:space="preserve">Alku: Joe oli lopettanut tupakoinnin 6 kuukauteen. Keskikohta: Joskus ystäviensä seurassa hän halusi polttaa. Loppu: Joe oli ylpeä siitä, että hän pystyi vastustamaan houkutusta tupakoida.</w:t>
      </w:r>
    </w:p>
    <w:p>
      <w:r>
        <w:rPr>
          <w:b/>
        </w:rPr>
        <w:t xml:space="preserve">Tulos</w:t>
      </w:r>
    </w:p>
    <w:p>
      <w:r>
        <w:t xml:space="preserve">Ystäviensä seurassa hän poltti.</w:t>
      </w:r>
    </w:p>
    <w:p>
      <w:r>
        <w:rPr>
          <w:b/>
        </w:rPr>
        <w:t xml:space="preserve">Tulos</w:t>
      </w:r>
    </w:p>
    <w:p>
      <w:r>
        <w:t xml:space="preserve">Eräänä päivänä hän alkoi polttaa ystäviensä seurassa.</w:t>
      </w:r>
    </w:p>
    <w:p>
      <w:r>
        <w:rPr>
          <w:b/>
        </w:rPr>
        <w:t xml:space="preserve">Tulos</w:t>
      </w:r>
    </w:p>
    <w:p>
      <w:r>
        <w:t xml:space="preserve">Joskus hän poltti myös ystäviensä seurassa.</w:t>
      </w:r>
    </w:p>
    <w:p>
      <w:r>
        <w:rPr>
          <w:b/>
        </w:rPr>
        <w:t xml:space="preserve">Esimerkki 0,2070</w:t>
      </w:r>
    </w:p>
    <w:p>
      <w:r>
        <w:t xml:space="preserve">Alku: Miken perheellä oli mukava talo järven rannalla. Keskikohta: Miken perhe oli liian kiireinen lomalle. Loppu: Valitettavasti he eivät voineet tehdä niin.</w:t>
      </w:r>
    </w:p>
    <w:p>
      <w:r>
        <w:rPr>
          <w:b/>
        </w:rPr>
        <w:t xml:space="preserve">Tulos</w:t>
      </w:r>
    </w:p>
    <w:p>
      <w:r>
        <w:t xml:space="preserve">Miken perhe otti vapaata töistä, jotta he voisivat tavata siellä.</w:t>
      </w:r>
    </w:p>
    <w:p>
      <w:r>
        <w:rPr>
          <w:b/>
        </w:rPr>
        <w:t xml:space="preserve">Tulos</w:t>
      </w:r>
    </w:p>
    <w:p>
      <w:r>
        <w:t xml:space="preserve">Miken perhe ei voinut lomailla.</w:t>
      </w:r>
    </w:p>
    <w:p>
      <w:r>
        <w:rPr>
          <w:b/>
        </w:rPr>
        <w:t xml:space="preserve">Esimerkki 0.2071</w:t>
      </w:r>
    </w:p>
    <w:p>
      <w:r>
        <w:t xml:space="preserve">Alku: Dave oli vaelluksella, kun hän päätti tutkia polun ulkopuolella. Keskikohta: Davis eksyi pian. Loppu: Helikopteri löysi hänen savumerkkinsä, ja Dave palasi turvaan.</w:t>
      </w:r>
    </w:p>
    <w:p>
      <w:r>
        <w:rPr>
          <w:b/>
        </w:rPr>
        <w:t xml:space="preserve">Tulos</w:t>
      </w:r>
    </w:p>
    <w:p>
      <w:r>
        <w:t xml:space="preserve">Davis löysi pian tiensä.</w:t>
      </w:r>
    </w:p>
    <w:p>
      <w:r>
        <w:rPr>
          <w:b/>
        </w:rPr>
        <w:t xml:space="preserve">Tulos</w:t>
      </w:r>
    </w:p>
    <w:p>
      <w:r>
        <w:t xml:space="preserve">Davis tiesi pian tiensä.</w:t>
      </w:r>
    </w:p>
    <w:p>
      <w:r>
        <w:rPr>
          <w:b/>
        </w:rPr>
        <w:t xml:space="preserve">Tulos</w:t>
      </w:r>
    </w:p>
    <w:p>
      <w:r>
        <w:t xml:space="preserve">Davis tiesi pian, missä hän oli.</w:t>
      </w:r>
    </w:p>
    <w:p>
      <w:r>
        <w:rPr>
          <w:b/>
        </w:rPr>
        <w:t xml:space="preserve">Esimerkki 0.2072</w:t>
      </w:r>
    </w:p>
    <w:p>
      <w:r>
        <w:t xml:space="preserve">Alku: Suzie piirsi paperille hajanaisia viivoja, näennäisesti sattumanvaraisesti. Keskellä: Suzie ei tehnyt tätä tarkoituksella. Loppu: Vasta myöhemmin optikko huomasi, että Suzie oli värisokea.</w:t>
      </w:r>
    </w:p>
    <w:p>
      <w:r>
        <w:rPr>
          <w:b/>
        </w:rPr>
        <w:t xml:space="preserve">Tulos</w:t>
      </w:r>
    </w:p>
    <w:p>
      <w:r>
        <w:t xml:space="preserve">Suzie teki tämän aina tahallaan.</w:t>
      </w:r>
    </w:p>
    <w:p>
      <w:r>
        <w:rPr>
          <w:b/>
        </w:rPr>
        <w:t xml:space="preserve">Tulos</w:t>
      </w:r>
    </w:p>
    <w:p>
      <w:r>
        <w:t xml:space="preserve">Suzie ei tehnyt tätä vihasta.</w:t>
      </w:r>
    </w:p>
    <w:p>
      <w:r>
        <w:rPr>
          <w:b/>
        </w:rPr>
        <w:t xml:space="preserve">Tulos</w:t>
      </w:r>
    </w:p>
    <w:p>
      <w:r>
        <w:t xml:space="preserve">Suzie tekee sen rennosti ilman mitään tarkoitusta.</w:t>
      </w:r>
    </w:p>
    <w:p>
      <w:r>
        <w:rPr>
          <w:b/>
        </w:rPr>
        <w:t xml:space="preserve">Esimerkki 0.2073</w:t>
      </w:r>
    </w:p>
    <w:p>
      <w:r>
        <w:t xml:space="preserve">Alku: Keskimmäinen: Amber ajoi eräänä iltana töistä kotiin: Amberin auto hajosi matkalla. Loppu: Amberin poikaystävän korjaaminen maksoi paljon rahaa.</w:t>
      </w:r>
    </w:p>
    <w:p>
      <w:r>
        <w:rPr>
          <w:b/>
        </w:rPr>
        <w:t xml:space="preserve">Tulos</w:t>
      </w:r>
    </w:p>
    <w:p>
      <w:r>
        <w:t xml:space="preserve">Amberin poikaystävän kuulokkeet hajosivat matkalla sinne.</w:t>
      </w:r>
    </w:p>
    <w:p>
      <w:r>
        <w:rPr>
          <w:b/>
        </w:rPr>
        <w:t xml:space="preserve">Tulos</w:t>
      </w:r>
    </w:p>
    <w:p>
      <w:r>
        <w:t xml:space="preserve">Amberin auto ei hajonnut matkalla sinne.</w:t>
      </w:r>
    </w:p>
    <w:p>
      <w:r>
        <w:rPr>
          <w:b/>
        </w:rPr>
        <w:t xml:space="preserve">Tulos</w:t>
      </w:r>
    </w:p>
    <w:p>
      <w:r>
        <w:t xml:space="preserve">Amberin auto toimi täydellisesti matkalla sinne.</w:t>
      </w:r>
    </w:p>
    <w:p>
      <w:r>
        <w:rPr>
          <w:b/>
        </w:rPr>
        <w:t xml:space="preserve">Esimerkki 0.2074</w:t>
      </w:r>
    </w:p>
    <w:p>
      <w:r>
        <w:t xml:space="preserve">Alku: Sain puhelinsoiton ystävältäni. Keskikohta: Hän sanoi kertovansa minulle, milloin menemme ulos tänä iltana. Loppu: Päätin odottaa, että hän lähettää minulle tekstiviestin.</w:t>
      </w:r>
    </w:p>
    <w:p>
      <w:r>
        <w:rPr>
          <w:b/>
        </w:rPr>
        <w:t xml:space="preserve">Tulos</w:t>
      </w:r>
    </w:p>
    <w:p>
      <w:r>
        <w:t xml:space="preserve">Hän kertoi minulle, kun olimme menossa ulos tänä iltana.</w:t>
      </w:r>
    </w:p>
    <w:p>
      <w:r>
        <w:rPr>
          <w:b/>
        </w:rPr>
        <w:t xml:space="preserve">Esimerkki 0,2075</w:t>
      </w:r>
    </w:p>
    <w:p>
      <w:r>
        <w:t xml:space="preserve">Alku: Pieni poika oli osastolla. Keskikohta: Pieni poika rakasti lelua. Loppu: Hänen äitinsä löysi lelun autosta, mutta ei palauttanut sitä.</w:t>
      </w:r>
    </w:p>
    <w:p>
      <w:r>
        <w:rPr>
          <w:b/>
        </w:rPr>
        <w:t xml:space="preserve">Tulos</w:t>
      </w:r>
    </w:p>
    <w:p>
      <w:r>
        <w:t xml:space="preserve">Pieni poika halveksi lelua.</w:t>
      </w:r>
    </w:p>
    <w:p>
      <w:r>
        <w:rPr>
          <w:b/>
        </w:rPr>
        <w:t xml:space="preserve">Esimerkki 0.2076</w:t>
      </w:r>
    </w:p>
    <w:p>
      <w:r>
        <w:t xml:space="preserve">Alku: Megan meni ostoskeskukseen ja näki kauniin mekon näyteikkunassa. Keskikohta: Megan sai töitä ostaakseen mekon. Loppu: Megan osti lopulta mekon ja oppi kovan työn arvon.</w:t>
      </w:r>
    </w:p>
    <w:p>
      <w:r>
        <w:rPr>
          <w:b/>
        </w:rPr>
        <w:t xml:space="preserve">Tulos</w:t>
      </w:r>
    </w:p>
    <w:p>
      <w:r>
        <w:t xml:space="preserve">Megan sai töitä kaupasta varastamaan mekon.</w:t>
      </w:r>
    </w:p>
    <w:p>
      <w:r>
        <w:rPr>
          <w:b/>
        </w:rPr>
        <w:t xml:space="preserve">Esimerkki 0.2077</w:t>
      </w:r>
    </w:p>
    <w:p>
      <w:r>
        <w:t xml:space="preserve">Alku: Pearsonit päättivät lähteä automatkalle. Keskikohta: Pearsonit kävivät monissa jännittävissä paikoissa. Loppu: Heillä oli mahtavaa aikaa!</w:t>
      </w:r>
    </w:p>
    <w:p>
      <w:r>
        <w:rPr>
          <w:b/>
        </w:rPr>
        <w:t xml:space="preserve">Tulos</w:t>
      </w:r>
    </w:p>
    <w:p>
      <w:r>
        <w:t xml:space="preserve">Pearsonin tie ei tykkää olla puhdas, joten hän ei ole nähnyt enempää paikkoja.</w:t>
      </w:r>
    </w:p>
    <w:p>
      <w:r>
        <w:rPr>
          <w:b/>
        </w:rPr>
        <w:t xml:space="preserve">Tulos</w:t>
      </w:r>
    </w:p>
    <w:p>
      <w:r>
        <w:t xml:space="preserve">Pearsonit eivät käyneet monissa hauskoissa paikoissa.</w:t>
      </w:r>
    </w:p>
    <w:p>
      <w:r>
        <w:rPr>
          <w:b/>
        </w:rPr>
        <w:t xml:space="preserve">Tulos</w:t>
      </w:r>
    </w:p>
    <w:p>
      <w:r>
        <w:t xml:space="preserve">Pearsonit eivät käyneet jännittävissä paikoissa.</w:t>
      </w:r>
    </w:p>
    <w:p>
      <w:r>
        <w:rPr>
          <w:b/>
        </w:rPr>
        <w:t xml:space="preserve">Esimerkki 0.2078</w:t>
      </w:r>
    </w:p>
    <w:p>
      <w:r>
        <w:t xml:space="preserve">Alku: Sebastian huomasi, että ulkona oli aurinkoista ja lämmintä. Keskikohta: Sebastian pukeutui t-paitaan ja shortseihin. Lopetus: Sebastian käveli ulos ja lähti kävelylle.</w:t>
      </w:r>
    </w:p>
    <w:p>
      <w:r>
        <w:rPr>
          <w:b/>
        </w:rPr>
        <w:t xml:space="preserve">Tulos</w:t>
      </w:r>
    </w:p>
    <w:p>
      <w:r>
        <w:t xml:space="preserve">Sebastian pukeutui lumipukuun ja huiviin.</w:t>
      </w:r>
    </w:p>
    <w:p>
      <w:r>
        <w:rPr>
          <w:b/>
        </w:rPr>
        <w:t xml:space="preserve">Tulos</w:t>
      </w:r>
    </w:p>
    <w:p>
      <w:r>
        <w:t xml:space="preserve">Sebastian pukeutui pukuun ja solmioon.</w:t>
      </w:r>
    </w:p>
    <w:p>
      <w:r>
        <w:rPr>
          <w:b/>
        </w:rPr>
        <w:t xml:space="preserve">Tulos</w:t>
      </w:r>
    </w:p>
    <w:p>
      <w:r>
        <w:t xml:space="preserve">Sebastian puki talvikengät ja takin jalkaansa ja tarttui suksiinsa.</w:t>
      </w:r>
    </w:p>
    <w:p>
      <w:r>
        <w:rPr>
          <w:b/>
        </w:rPr>
        <w:t xml:space="preserve">Esimerkki 0.2079</w:t>
      </w:r>
    </w:p>
    <w:p>
      <w:r>
        <w:t xml:space="preserve">Alku: Timmyn piti uusia ajokorttinsa. Keskikohta: Timmy: Jono liikennevirastossa oli hyvin pitkä. Loppu: Timmy ajoi kotiin uuvuttavan päivän jälkeen.</w:t>
      </w:r>
    </w:p>
    <w:p>
      <w:r>
        <w:rPr>
          <w:b/>
        </w:rPr>
        <w:t xml:space="preserve">Tulos</w:t>
      </w:r>
    </w:p>
    <w:p>
      <w:r>
        <w:t xml:space="preserve">Jono liikennevirastossa oli hyvin lyhyt.</w:t>
      </w:r>
    </w:p>
    <w:p>
      <w:r>
        <w:rPr>
          <w:b/>
        </w:rPr>
        <w:t xml:space="preserve">Esimerkki 0.2080</w:t>
      </w:r>
    </w:p>
    <w:p>
      <w:r>
        <w:t xml:space="preserve">Alku: Katselin eräänä päivänä televisiota. Keskikohta: Sähköyhtiö katkaisi sähköt. Loppu: Kun olin maksanut, sähköt palasivat.</w:t>
      </w:r>
    </w:p>
    <w:p>
      <w:r>
        <w:rPr>
          <w:b/>
        </w:rPr>
        <w:t xml:space="preserve">Tulos</w:t>
      </w:r>
    </w:p>
    <w:p>
      <w:r>
        <w:t xml:space="preserve">Kissa puri johtoni irti.</w:t>
      </w:r>
    </w:p>
    <w:p>
      <w:r>
        <w:rPr>
          <w:b/>
        </w:rPr>
        <w:t xml:space="preserve">Esimerkki 0.2081</w:t>
      </w:r>
    </w:p>
    <w:p>
      <w:r>
        <w:t xml:space="preserve">Alku: Sally halusi päästä koe-esiintymään koulun näytelmään. Keskikohta: Sally kokeili näytelmään osallistumista. Loppu: Sally sai pääroolin.</w:t>
      </w:r>
    </w:p>
    <w:p>
      <w:r>
        <w:rPr>
          <w:b/>
        </w:rPr>
        <w:t xml:space="preserve">Tulos</w:t>
      </w:r>
    </w:p>
    <w:p>
      <w:r>
        <w:t xml:space="preserve">Sally kokeili epäonnistumista.</w:t>
      </w:r>
    </w:p>
    <w:p>
      <w:r>
        <w:rPr>
          <w:b/>
        </w:rPr>
        <w:t xml:space="preserve">Tulos</w:t>
      </w:r>
    </w:p>
    <w:p>
      <w:r>
        <w:t xml:space="preserve">Sally yritti päästä yleisurheilujoukkueeseen.</w:t>
      </w:r>
    </w:p>
    <w:p>
      <w:r>
        <w:rPr>
          <w:b/>
        </w:rPr>
        <w:t xml:space="preserve">Tulos</w:t>
      </w:r>
    </w:p>
    <w:p>
      <w:r>
        <w:t xml:space="preserve">Sally myöhästyi näytelmäkokeesta.</w:t>
      </w:r>
    </w:p>
    <w:p>
      <w:r>
        <w:rPr>
          <w:b/>
        </w:rPr>
        <w:t xml:space="preserve">Esimerkki 0.2082</w:t>
      </w:r>
    </w:p>
    <w:p>
      <w:r>
        <w:t xml:space="preserve">Alku: Tina muutti uuteen asuntokompleksiin. Keskikohta: Tina löysi asunnosta torakoita ja hiiriä. Loppu: Vuokranantaja kutsui tuholaistorjuntahävittäjät kaasuttamaan asunnon.</w:t>
      </w:r>
    </w:p>
    <w:p>
      <w:r>
        <w:rPr>
          <w:b/>
        </w:rPr>
        <w:t xml:space="preserve">Tulos</w:t>
      </w:r>
    </w:p>
    <w:p>
      <w:r>
        <w:t xml:space="preserve">Tina löysi asunnosta torakoita ja hiiriä.</w:t>
      </w:r>
    </w:p>
    <w:p>
      <w:r>
        <w:rPr>
          <w:b/>
        </w:rPr>
        <w:t xml:space="preserve">Tulos</w:t>
      </w:r>
    </w:p>
    <w:p>
      <w:r>
        <w:t xml:space="preserve">Tina löysi asunnon ulkopuolelta torakoita ja hiiriä.</w:t>
      </w:r>
    </w:p>
    <w:p>
      <w:r>
        <w:rPr>
          <w:b/>
        </w:rPr>
        <w:t xml:space="preserve">Tulos</w:t>
      </w:r>
    </w:p>
    <w:p>
      <w:r>
        <w:t xml:space="preserve">Tina löysi asunnosta kissanpentuja ja koiranpentuja.</w:t>
      </w:r>
    </w:p>
    <w:p>
      <w:r>
        <w:rPr>
          <w:b/>
        </w:rPr>
        <w:t xml:space="preserve">Esimerkki 0.2083</w:t>
      </w:r>
    </w:p>
    <w:p>
      <w:r>
        <w:t xml:space="preserve">Alku: Kim avasi eräänä iltana viinipullon. Keskikohta: Hän laittoi viinipulloon uuden kaadon. Loppu: Kim kallisteli sitä testatakseen ja se toimi hyvin.</w:t>
      </w:r>
    </w:p>
    <w:p>
      <w:r>
        <w:rPr>
          <w:b/>
        </w:rPr>
        <w:t xml:space="preserve">Tulos</w:t>
      </w:r>
    </w:p>
    <w:p>
      <w:r>
        <w:t xml:space="preserve">Kim joi koko pullon.</w:t>
      </w:r>
    </w:p>
    <w:p>
      <w:r>
        <w:rPr>
          <w:b/>
        </w:rPr>
        <w:t xml:space="preserve">Tulos</w:t>
      </w:r>
    </w:p>
    <w:p>
      <w:r>
        <w:t xml:space="preserve">Hän ei löytänyt uutta kaatoa viinipulloon.</w:t>
      </w:r>
    </w:p>
    <w:p>
      <w:r>
        <w:rPr>
          <w:b/>
        </w:rPr>
        <w:t xml:space="preserve">Tulos</w:t>
      </w:r>
    </w:p>
    <w:p>
      <w:r>
        <w:t xml:space="preserve">Hän laittoi lasipulloon uuden kaadon.</w:t>
      </w:r>
    </w:p>
    <w:p>
      <w:r>
        <w:rPr>
          <w:b/>
        </w:rPr>
        <w:t xml:space="preserve">Esimerkki 0.2084</w:t>
      </w:r>
    </w:p>
    <w:p>
      <w:r>
        <w:t xml:space="preserve">Alku: Äidilläni oli nuorempana suuri joukko kuparikattiloita. Keskimmäinen: Myin niitä halvalla. Loppu: Ne olisivat nykyään rahan arvoisia, ja kadun, että annoin ne pois.</w:t>
      </w:r>
    </w:p>
    <w:p>
      <w:r>
        <w:rPr>
          <w:b/>
        </w:rPr>
        <w:t xml:space="preserve">Tulos</w:t>
      </w:r>
    </w:p>
    <w:p>
      <w:r>
        <w:t xml:space="preserve">Äitini myi niitä halvalla.</w:t>
      </w:r>
    </w:p>
    <w:p>
      <w:r>
        <w:rPr>
          <w:b/>
        </w:rPr>
        <w:t xml:space="preserve">Esimerkki 0,2085</w:t>
      </w:r>
    </w:p>
    <w:p>
      <w:r>
        <w:t xml:space="preserve">Alku: Kelsey oli menossa surffaamaan. Keskikohta: Kelsey huomasi taivaalla harmaita pilviä. Loppu: Onneksi se ei haitannut hänen surffailuaan.</w:t>
      </w:r>
    </w:p>
    <w:p>
      <w:r>
        <w:rPr>
          <w:b/>
        </w:rPr>
        <w:t xml:space="preserve">Tulos</w:t>
      </w:r>
    </w:p>
    <w:p>
      <w:r>
        <w:t xml:space="preserve">Hän huomasi harmaita pilviä hiekassa.</w:t>
      </w:r>
    </w:p>
    <w:p>
      <w:r>
        <w:rPr>
          <w:b/>
        </w:rPr>
        <w:t xml:space="preserve">Esimerkki 0.2086</w:t>
      </w:r>
    </w:p>
    <w:p>
      <w:r>
        <w:t xml:space="preserve">Alku: Viime yönä minut herätti puhelu. Keskikohta: Takuita vastaan pelastin ystäväni vankilasta. Loppu: Ystävä oli hyvin kiitollinen avusta.</w:t>
      </w:r>
    </w:p>
    <w:p>
      <w:r>
        <w:rPr>
          <w:b/>
        </w:rPr>
        <w:t xml:space="preserve">Tulos</w:t>
      </w:r>
    </w:p>
    <w:p>
      <w:r>
        <w:t xml:space="preserve">Maksoin ystäväni takuut pankista.</w:t>
      </w:r>
    </w:p>
    <w:p>
      <w:r>
        <w:rPr>
          <w:b/>
        </w:rPr>
        <w:t xml:space="preserve">Tulos</w:t>
      </w:r>
    </w:p>
    <w:p>
      <w:r>
        <w:t xml:space="preserve">Jätin ystäväni mätänemään vankilaan.</w:t>
      </w:r>
    </w:p>
    <w:p>
      <w:r>
        <w:rPr>
          <w:b/>
        </w:rPr>
        <w:t xml:space="preserve">Tulos</w:t>
      </w:r>
    </w:p>
    <w:p>
      <w:r>
        <w:t xml:space="preserve">Ystäväni maksoi takuut vankilasta.</w:t>
      </w:r>
    </w:p>
    <w:p>
      <w:r>
        <w:rPr>
          <w:b/>
        </w:rPr>
        <w:t xml:space="preserve">Esimerkki 0.2087</w:t>
      </w:r>
    </w:p>
    <w:p>
      <w:r>
        <w:t xml:space="preserve">Alku: Leslien poikaystävä oli ulkomailla tienaamassa rahaa. Keskikohta: Poika sanoi jotain ilkeää siitä, miten Leslien poikaystävä tienasi rahaa. Loppu: Leslien poikaystävä löi toista poikaa nenään.</w:t>
      </w:r>
    </w:p>
    <w:p>
      <w:r>
        <w:rPr>
          <w:b/>
        </w:rPr>
        <w:t xml:space="preserve">Tulos</w:t>
      </w:r>
    </w:p>
    <w:p>
      <w:r>
        <w:t xml:space="preserve">Poika sanoi jotain mukavaa siitä, miten Leslien poikaystävä tienasi rahaa.</w:t>
      </w:r>
    </w:p>
    <w:p>
      <w:r>
        <w:rPr>
          <w:b/>
        </w:rPr>
        <w:t xml:space="preserve">Tulos</w:t>
      </w:r>
    </w:p>
    <w:p>
      <w:r>
        <w:t xml:space="preserve">Eräs poika sanoi jotain mukavaa siitä, miten Leslien poikaystävä tienasi rahaa.</w:t>
      </w:r>
    </w:p>
    <w:p>
      <w:r>
        <w:rPr>
          <w:b/>
        </w:rPr>
        <w:t xml:space="preserve">Tulos</w:t>
      </w:r>
    </w:p>
    <w:p>
      <w:r>
        <w:t xml:space="preserve">Leslie halusi tehdä rahaa hänen kanssaan.</w:t>
      </w:r>
    </w:p>
    <w:p>
      <w:r>
        <w:rPr>
          <w:b/>
        </w:rPr>
        <w:t xml:space="preserve">Esimerkki 0.2088</w:t>
      </w:r>
    </w:p>
    <w:p>
      <w:r>
        <w:t xml:space="preserve">Alku: Eric on erittäin lahjakas muusikko. Keskikohta: Ericin vanhemmat sanoivat, ettei hän pääse mihinkään soittamalla musiikkia. Loppu: Eric osoitti, että he olivat väärässä, sillä tänään hänelle tarjottiin musiikkistipendiä.</w:t>
      </w:r>
    </w:p>
    <w:p>
      <w:r>
        <w:rPr>
          <w:b/>
        </w:rPr>
        <w:t xml:space="preserve">Tulos</w:t>
      </w:r>
    </w:p>
    <w:p>
      <w:r>
        <w:t xml:space="preserve">Ericin lapset sanoivat, ettei hän päässyt mihinkään soittamalla musiikkia.</w:t>
      </w:r>
    </w:p>
    <w:p>
      <w:r>
        <w:rPr>
          <w:b/>
        </w:rPr>
        <w:t xml:space="preserve">Tulos</w:t>
      </w:r>
    </w:p>
    <w:p>
      <w:r>
        <w:t xml:space="preserve">Ericin vanhemmat sanovat, että hän voisi päästä moniin paikkoihin soittamalla musiikkia.</w:t>
      </w:r>
    </w:p>
    <w:p>
      <w:r>
        <w:rPr>
          <w:b/>
        </w:rPr>
        <w:t xml:space="preserve">Tulos</w:t>
      </w:r>
    </w:p>
    <w:p>
      <w:r>
        <w:t xml:space="preserve">Hänen vanhempansa sanoivat, ettei hän pääse jalkapallolla mihinkään.</w:t>
      </w:r>
    </w:p>
    <w:p>
      <w:r>
        <w:rPr>
          <w:b/>
        </w:rPr>
        <w:t xml:space="preserve">Esimerkki 0.2089</w:t>
      </w:r>
    </w:p>
    <w:p>
      <w:r>
        <w:t xml:space="preserve">Alku: Bill ei voi hyvin maanantaina. Keskikohta: Bill ei mene töihin ja myöhästyy tärkeästä kokouksesta. Loppu: Bill katuu, ettei hän jaksanut maanantaina.</w:t>
      </w:r>
    </w:p>
    <w:p>
      <w:r>
        <w:rPr>
          <w:b/>
        </w:rPr>
        <w:t xml:space="preserve">Tulos</w:t>
      </w:r>
    </w:p>
    <w:p>
      <w:r>
        <w:t xml:space="preserve">Bill ei saa suklaata ja kaipaa sitä.</w:t>
      </w:r>
    </w:p>
    <w:p>
      <w:r>
        <w:rPr>
          <w:b/>
        </w:rPr>
        <w:t xml:space="preserve">Tulos</w:t>
      </w:r>
    </w:p>
    <w:p>
      <w:r>
        <w:t xml:space="preserve">Bill ei käy töissä eikä jätä koskaan väliin tärkeää kokousta.</w:t>
      </w:r>
    </w:p>
    <w:p>
      <w:r>
        <w:rPr>
          <w:b/>
        </w:rPr>
        <w:t xml:space="preserve">Tulos</w:t>
      </w:r>
    </w:p>
    <w:p>
      <w:r>
        <w:t xml:space="preserve">Bill ottaa C-vitamiinia, syö keittoa ja lähtee töihin.</w:t>
      </w:r>
    </w:p>
    <w:p>
      <w:r>
        <w:rPr>
          <w:b/>
        </w:rPr>
        <w:t xml:space="preserve">Esimerkki 0.2090</w:t>
      </w:r>
    </w:p>
    <w:p>
      <w:r>
        <w:t xml:space="preserve">Alku: Mim ajoi moottoritiellä pahassa lumimyrskyssä. Keskikohta: Mim ajautui raiteille ja törmäsi ruohosuolle. Loppu: Mim ajoi takaisin tielle ja ajoi nopeammin kuroakseen aikaa kiinni.</w:t>
      </w:r>
    </w:p>
    <w:p>
      <w:r>
        <w:rPr>
          <w:b/>
        </w:rPr>
        <w:t xml:space="preserve">Tulos</w:t>
      </w:r>
    </w:p>
    <w:p>
      <w:r>
        <w:t xml:space="preserve">Mimillä kävi tuuri, ja hän törmäsi oikealle kaistalle.</w:t>
      </w:r>
    </w:p>
    <w:p>
      <w:r>
        <w:rPr>
          <w:b/>
        </w:rPr>
        <w:t xml:space="preserve">Tulos</w:t>
      </w:r>
    </w:p>
    <w:p>
      <w:r>
        <w:t xml:space="preserve">Mimillä oli erittäin turvallinen ja miellyttävä ajomatka.</w:t>
      </w:r>
    </w:p>
    <w:p>
      <w:r>
        <w:rPr>
          <w:b/>
        </w:rPr>
        <w:t xml:space="preserve">Tulos</w:t>
      </w:r>
    </w:p>
    <w:p>
      <w:r>
        <w:t xml:space="preserve">Mim ajoi rauhassa, jotta hän olisi turvassa.</w:t>
      </w:r>
    </w:p>
    <w:p>
      <w:r>
        <w:rPr>
          <w:b/>
        </w:rPr>
        <w:t xml:space="preserve">Esimerkki 0.2091</w:t>
      </w:r>
    </w:p>
    <w:p>
      <w:r>
        <w:t xml:space="preserve">Alku: Bob käveli puistossa. Keskikohta: Bob löysi omenoita maasta. Loppu: Hän söi ne ja sairastui.</w:t>
      </w:r>
    </w:p>
    <w:p>
      <w:r>
        <w:rPr>
          <w:b/>
        </w:rPr>
        <w:t xml:space="preserve">Tulos</w:t>
      </w:r>
    </w:p>
    <w:p>
      <w:r>
        <w:t xml:space="preserve">Bob löysi kyyhkysiä maasta.</w:t>
      </w:r>
    </w:p>
    <w:p>
      <w:r>
        <w:rPr>
          <w:b/>
        </w:rPr>
        <w:t xml:space="preserve">Tulos</w:t>
      </w:r>
    </w:p>
    <w:p>
      <w:r>
        <w:t xml:space="preserve">Bob löysi joitakin koiranpentuja maasta.</w:t>
      </w:r>
    </w:p>
    <w:p>
      <w:r>
        <w:rPr>
          <w:b/>
        </w:rPr>
        <w:t xml:space="preserve">Tulos</w:t>
      </w:r>
    </w:p>
    <w:p>
      <w:r>
        <w:t xml:space="preserve">Bob menetti muutaman omenan maahan.</w:t>
      </w:r>
    </w:p>
    <w:p>
      <w:r>
        <w:rPr>
          <w:b/>
        </w:rPr>
        <w:t xml:space="preserve">Esimerkki 0.2092</w:t>
      </w:r>
    </w:p>
    <w:p>
      <w:r>
        <w:t xml:space="preserve">Alku: Abbey pakkasi matkatavaransa ja lähti lomalle. Keskikohta: Abbey kokeili laskuvarjohyppyä ensimmäistä kertaa ja pelkäsi. Loppu: Abbey palasi lomalta uuden elämänkatsomuksen kera.</w:t>
      </w:r>
    </w:p>
    <w:p>
      <w:r>
        <w:rPr>
          <w:b/>
        </w:rPr>
        <w:t xml:space="preserve">Tulos</w:t>
      </w:r>
    </w:p>
    <w:p>
      <w:r>
        <w:t xml:space="preserve">Abbey jäi ensimmäistä kertaa kotiin ja oli peloissaan.</w:t>
      </w:r>
    </w:p>
    <w:p>
      <w:r>
        <w:rPr>
          <w:b/>
        </w:rPr>
        <w:t xml:space="preserve">Tulos</w:t>
      </w:r>
    </w:p>
    <w:p>
      <w:r>
        <w:t xml:space="preserve">Abbey kokeili laskuvarjohyppyä ensimmäistä kertaa ja nukkui.</w:t>
      </w:r>
    </w:p>
    <w:p>
      <w:r>
        <w:rPr>
          <w:b/>
        </w:rPr>
        <w:t xml:space="preserve">Tulos</w:t>
      </w:r>
    </w:p>
    <w:p>
      <w:r>
        <w:t xml:space="preserve">Abbey pelkäsi liikaa kokeillakseen laskuvarjohyppyä lomalla.</w:t>
      </w:r>
    </w:p>
    <w:p>
      <w:r>
        <w:rPr>
          <w:b/>
        </w:rPr>
        <w:t xml:space="preserve">Esimerkki 0.2093</w:t>
      </w:r>
    </w:p>
    <w:p>
      <w:r>
        <w:t xml:space="preserve">Alku: Jenny oli aina halunnut kokeilla bagelien tekemistä. Keskikohta: Jenny yritti tehdä itse, mutta niistä tuli huonoja. Loppu: Jenny huokaisi ja päätti, että ruokakaupat tiesivät, mitä tekivät.</w:t>
      </w:r>
    </w:p>
    <w:p>
      <w:r>
        <w:rPr>
          <w:b/>
        </w:rPr>
        <w:t xml:space="preserve">Tulos</w:t>
      </w:r>
    </w:p>
    <w:p>
      <w:r>
        <w:t xml:space="preserve">Jenny yritti tehdä omia ja niistä tuli herkullisia.</w:t>
      </w:r>
    </w:p>
    <w:p>
      <w:r>
        <w:rPr>
          <w:b/>
        </w:rPr>
        <w:t xml:space="preserve">Esimerkki 0.2094</w:t>
      </w:r>
    </w:p>
    <w:p>
      <w:r>
        <w:t xml:space="preserve">Alku: Agatha eli nukkejen ympäröimänä. Keskikohta: Agathan ystävä Pat on peloissaan kaikista nukeista. Loppu: Agatha päätti, ettei kutsu Patia enää koskaan leikkimään.</w:t>
      </w:r>
    </w:p>
    <w:p>
      <w:r>
        <w:rPr>
          <w:b/>
        </w:rPr>
        <w:t xml:space="preserve">Tulos</w:t>
      </w:r>
    </w:p>
    <w:p>
      <w:r>
        <w:t xml:space="preserve">Agathan ystävää Patia huvittavat kaikki nuket.</w:t>
      </w:r>
    </w:p>
    <w:p>
      <w:r>
        <w:rPr>
          <w:b/>
        </w:rPr>
        <w:t xml:space="preserve">Tulos</w:t>
      </w:r>
    </w:p>
    <w:p>
      <w:r>
        <w:t xml:space="preserve">Agathan ystävä Pat rakasti kaikkia nukkeja.</w:t>
      </w:r>
    </w:p>
    <w:p>
      <w:r>
        <w:rPr>
          <w:b/>
        </w:rPr>
        <w:t xml:space="preserve">Tulos</w:t>
      </w:r>
    </w:p>
    <w:p>
      <w:r>
        <w:t xml:space="preserve">Agathan ystävä Pat rakastaa kaikkia nukkeja.</w:t>
      </w:r>
    </w:p>
    <w:p>
      <w:r>
        <w:rPr>
          <w:b/>
        </w:rPr>
        <w:t xml:space="preserve">Esimerkki 0,2095</w:t>
      </w:r>
    </w:p>
    <w:p>
      <w:r>
        <w:t xml:space="preserve">Alku: Neil lähti lautalla Hongkongiin. Keskikohta: Hänellä oli hauskaa ja hän oppi paljon kulttuurista. Loppu: Hän ei malttanut odottaa paluuta!</w:t>
      </w:r>
    </w:p>
    <w:p>
      <w:r>
        <w:rPr>
          <w:b/>
        </w:rPr>
        <w:t xml:space="preserve">Tulos</w:t>
      </w:r>
    </w:p>
    <w:p>
      <w:r>
        <w:t xml:space="preserve">Hänellä oli kamalaa ja hän sairastui merisairauteen.</w:t>
      </w:r>
    </w:p>
    <w:p>
      <w:r>
        <w:rPr>
          <w:b/>
        </w:rPr>
        <w:t xml:space="preserve">Esimerkki 0.2096</w:t>
      </w:r>
    </w:p>
    <w:p>
      <w:r>
        <w:t xml:space="preserve">Alku: Hector pilkkasi aina koulussa lapsia, joilla oli silmälasit. Keskikohta: Hectorin näkö huononi, joten hän käyttää nyt silmälaseja. Loppu: Nyt muut koulun pojat pilkkaavat Hectoria.</w:t>
      </w:r>
    </w:p>
    <w:p>
      <w:r>
        <w:rPr>
          <w:b/>
        </w:rPr>
        <w:t xml:space="preserve">Tulos</w:t>
      </w:r>
    </w:p>
    <w:p>
      <w:r>
        <w:t xml:space="preserve">Hectorin näkö parani, joten hänen ei tarvitse käyttää silmälaseja.</w:t>
      </w:r>
    </w:p>
    <w:p>
      <w:r>
        <w:rPr>
          <w:b/>
        </w:rPr>
        <w:t xml:space="preserve">Tulos</w:t>
      </w:r>
    </w:p>
    <w:p>
      <w:r>
        <w:t xml:space="preserve">Hectorin näkö parani, joten hän ei enää käytä silmälaseja.</w:t>
      </w:r>
    </w:p>
    <w:p>
      <w:r>
        <w:rPr>
          <w:b/>
        </w:rPr>
        <w:t xml:space="preserve">Tulos</w:t>
      </w:r>
    </w:p>
    <w:p>
      <w:r>
        <w:t xml:space="preserve">Hectorin näkö parani, joten hän käyttää nyt silmälaseja.</w:t>
      </w:r>
    </w:p>
    <w:p>
      <w:r>
        <w:rPr>
          <w:b/>
        </w:rPr>
        <w:t xml:space="preserve">Esimerkki 0.2097</w:t>
      </w:r>
    </w:p>
    <w:p>
      <w:r>
        <w:t xml:space="preserve">Alku: Hal ei ollut harkinnut ravitsemusta ensimmäisten 20 vuoden aikana. Keskikohta: Hän laihtui ja rakasti kasvisaterioita. Loppu: Tämä yhdistelmä sai hänet ja muut tuntemaan itsensä inspiroituneeksi tuona keväänä.</w:t>
      </w:r>
    </w:p>
    <w:p>
      <w:r>
        <w:rPr>
          <w:b/>
        </w:rPr>
        <w:t xml:space="preserve">Tulos</w:t>
      </w:r>
    </w:p>
    <w:p>
      <w:r>
        <w:t xml:space="preserve">Hän lihoi ja rakasti kasvisaterioita.</w:t>
      </w:r>
    </w:p>
    <w:p>
      <w:r>
        <w:rPr>
          <w:b/>
        </w:rPr>
        <w:t xml:space="preserve">Tulos</w:t>
      </w:r>
    </w:p>
    <w:p>
      <w:r>
        <w:t xml:space="preserve">Hän menetti järkensä ja rakasti kasvislaulua.</w:t>
      </w:r>
    </w:p>
    <w:p>
      <w:r>
        <w:rPr>
          <w:b/>
        </w:rPr>
        <w:t xml:space="preserve">Esimerkki 0.2098</w:t>
      </w:r>
    </w:p>
    <w:p>
      <w:r>
        <w:t xml:space="preserve">Alku: Joy ja Grace aikovat tavata aamiaisella. Keskikohta: Joylla ja Gracella oli hauskaa vaihtaa kuulumisia toistensa kanssa. Loppu: Aamiaisen jälkeen he halasivat toisiaan ja hyvästelivät.</w:t>
      </w:r>
    </w:p>
    <w:p>
      <w:r>
        <w:rPr>
          <w:b/>
        </w:rPr>
        <w:t xml:space="preserve">Tulos</w:t>
      </w:r>
    </w:p>
    <w:p>
      <w:r>
        <w:t xml:space="preserve">Joylla ja Gracella oli hauskaa vaihtaa kuulumisia toistensa kanssa.</w:t>
      </w:r>
    </w:p>
    <w:p>
      <w:r>
        <w:rPr>
          <w:b/>
        </w:rPr>
        <w:t xml:space="preserve">Esimerkki 0.2099</w:t>
      </w:r>
    </w:p>
    <w:p>
      <w:r>
        <w:t xml:space="preserve">Alku: Marcus tuntee, ettei hänellä koskaan tule olemaan tyttöystävää. Keskikohta: Marcus tapasi todella mielenkiintoisen naisen. Loppu: Marcus toivoo, että hän on vihdoin tavannut jonkun, jota rakastaa.</w:t>
      </w:r>
    </w:p>
    <w:p>
      <w:r>
        <w:rPr>
          <w:b/>
        </w:rPr>
        <w:t xml:space="preserve">Tulos</w:t>
      </w:r>
    </w:p>
    <w:p>
      <w:r>
        <w:t xml:space="preserve">Marcus tapasi todella tylsän naisen.</w:t>
      </w:r>
    </w:p>
    <w:p>
      <w:r>
        <w:rPr>
          <w:b/>
        </w:rPr>
        <w:t xml:space="preserve">Esimerkki 0.2100</w:t>
      </w:r>
    </w:p>
    <w:p>
      <w:r>
        <w:t xml:space="preserve">Alku: Roger soitti minulle iltapäivällä. Keskikohta: Hän yritti tehdä nuotiota ja se levisi. Loppu: Onneksi paloi vain ruoho.</w:t>
      </w:r>
    </w:p>
    <w:p>
      <w:r>
        <w:rPr>
          <w:b/>
        </w:rPr>
        <w:t xml:space="preserve">Tulos</w:t>
      </w:r>
    </w:p>
    <w:p>
      <w:r>
        <w:t xml:space="preserve">Hän yritti täyttää uima-altaansa, ja se valui yli.</w:t>
      </w:r>
    </w:p>
    <w:p>
      <w:r>
        <w:rPr>
          <w:b/>
        </w:rPr>
        <w:t xml:space="preserve">Tulos</w:t>
      </w:r>
    </w:p>
    <w:p>
      <w:r>
        <w:t xml:space="preserve">Hän yritti tehdä nuotiota ja se paloi.</w:t>
      </w:r>
    </w:p>
    <w:p>
      <w:r>
        <w:rPr>
          <w:b/>
        </w:rPr>
        <w:t xml:space="preserve">Tulos</w:t>
      </w:r>
    </w:p>
    <w:p>
      <w:r>
        <w:t xml:space="preserve">hän yritti tehdä nuotiota, mutta ei saanut sitä syttymään.</w:t>
      </w:r>
    </w:p>
    <w:p>
      <w:r>
        <w:rPr>
          <w:b/>
        </w:rPr>
        <w:t xml:space="preserve">Esimerkki 0.2101</w:t>
      </w:r>
    </w:p>
    <w:p>
      <w:r>
        <w:t xml:space="preserve">Alku: Pikku Jimmy halusi uuden polkupyörän. Keskikohta: Jimmy meni ostamaan polkupyörää. Loppu: Jimmy osti itselleen uuden polkupyörän säästämillään rahoilla.</w:t>
      </w:r>
    </w:p>
    <w:p>
      <w:r>
        <w:rPr>
          <w:b/>
        </w:rPr>
        <w:t xml:space="preserve">Tulos</w:t>
      </w:r>
    </w:p>
    <w:p>
      <w:r>
        <w:t xml:space="preserve">Jimmyllä ei ollut rahaa uuteen pyörään.</w:t>
      </w:r>
    </w:p>
    <w:p>
      <w:r>
        <w:rPr>
          <w:b/>
        </w:rPr>
        <w:t xml:space="preserve">Esimerkki 0.2102</w:t>
      </w:r>
    </w:p>
    <w:p>
      <w:r>
        <w:t xml:space="preserve">Alku: Sam ei nukkunut hyvin viime yönä. Keskikohta: Sam kohteli ihmisiä huonosti unenpuutteen vuoksi. Loppu: Sam tunsi itsensä noloksi ja aikoi mennä aikaisin nukkumaan sinä päivänä.</w:t>
      </w:r>
    </w:p>
    <w:p>
      <w:r>
        <w:rPr>
          <w:b/>
        </w:rPr>
        <w:t xml:space="preserve">Tulos</w:t>
      </w:r>
    </w:p>
    <w:p>
      <w:r>
        <w:t xml:space="preserve">Sam kohteli ihmisiä ystävällisesti, vaikka hän ei nukkunut tarpeeksi.</w:t>
      </w:r>
    </w:p>
    <w:p>
      <w:r>
        <w:rPr>
          <w:b/>
        </w:rPr>
        <w:t xml:space="preserve">Tulos</w:t>
      </w:r>
    </w:p>
    <w:p>
      <w:r>
        <w:t xml:space="preserve">Sam kohteli ihmisiä huonosti, koska hänellä ei ollut tapoja.</w:t>
      </w:r>
    </w:p>
    <w:p>
      <w:r>
        <w:rPr>
          <w:b/>
        </w:rPr>
        <w:t xml:space="preserve">Tulos</w:t>
      </w:r>
    </w:p>
    <w:p>
      <w:r>
        <w:t xml:space="preserve">Sam kohteli ihmisiä hyvin, koska nukkui paljon.</w:t>
      </w:r>
    </w:p>
    <w:p>
      <w:r>
        <w:rPr>
          <w:b/>
        </w:rPr>
        <w:t xml:space="preserve">Esimerkki 0.2103</w:t>
      </w:r>
    </w:p>
    <w:p>
      <w:r>
        <w:t xml:space="preserve">Alku: Jerry päätti järjestää kotibileet. Keskikohta: Vieraat sotkivat talon ja hajottivat sen. Loppu: Häneltä kesti kuukausia maksaa vahingot pois.</w:t>
      </w:r>
    </w:p>
    <w:p>
      <w:r>
        <w:rPr>
          <w:b/>
        </w:rPr>
        <w:t xml:space="preserve">Tulos</w:t>
      </w:r>
    </w:p>
    <w:p>
      <w:r>
        <w:t xml:space="preserve">Vieraat auttoivat siivoamaan ja jättivät talon tahrattomaksi.</w:t>
      </w:r>
    </w:p>
    <w:p>
      <w:r>
        <w:rPr>
          <w:b/>
        </w:rPr>
        <w:t xml:space="preserve">Tulos</w:t>
      </w:r>
    </w:p>
    <w:p>
      <w:r>
        <w:t xml:space="preserve">Vieraat tekivät valtavan lumiukon ja siivosivat pihan.</w:t>
      </w:r>
    </w:p>
    <w:p>
      <w:r>
        <w:rPr>
          <w:b/>
        </w:rPr>
        <w:t xml:space="preserve">Tulos</w:t>
      </w:r>
    </w:p>
    <w:p>
      <w:r>
        <w:t xml:space="preserve">Vieraat sotkivat hieman, mutta eivät hajottaneet taloa.</w:t>
      </w:r>
    </w:p>
    <w:p>
      <w:r>
        <w:rPr>
          <w:b/>
        </w:rPr>
        <w:t xml:space="preserve">Esimerkki 0.2104</w:t>
      </w:r>
    </w:p>
    <w:p>
      <w:r>
        <w:t xml:space="preserve">Alku: Eddie ja Carol olivat matkalla kotiin, ajamassa maan halki. Keskikohta: Aina kun he näkivät järven, Eddie ja Carol pysähtyivät katsomaan sitä. Loppu: Nämä järvitaukopaikat tekivät matkasta pidemmän, mutta sen arvoisen.</w:t>
      </w:r>
    </w:p>
    <w:p>
      <w:r>
        <w:rPr>
          <w:b/>
        </w:rPr>
        <w:t xml:space="preserve">Tulos</w:t>
      </w:r>
    </w:p>
    <w:p>
      <w:r>
        <w:t xml:space="preserve">Aina kun he näkivät järven, Eddie ja Carol ajoivat sen ohi.</w:t>
      </w:r>
    </w:p>
    <w:p>
      <w:r>
        <w:rPr>
          <w:b/>
        </w:rPr>
        <w:t xml:space="preserve">Tulos</w:t>
      </w:r>
    </w:p>
    <w:p>
      <w:r>
        <w:t xml:space="preserve">Aina kun he näkivät järven, Eddie ja Carol eivät ehtineet tarkistaa sitä.</w:t>
      </w:r>
    </w:p>
    <w:p>
      <w:r>
        <w:rPr>
          <w:b/>
        </w:rPr>
        <w:t xml:space="preserve">Tulos</w:t>
      </w:r>
    </w:p>
    <w:p>
      <w:r>
        <w:t xml:space="preserve">Aina kun he näkivät maaseutua, Eddie ja Carol pysähtyivät katsomaan sitä.</w:t>
      </w:r>
    </w:p>
    <w:p>
      <w:r>
        <w:rPr>
          <w:b/>
        </w:rPr>
        <w:t xml:space="preserve">Esimerkki 0.2105</w:t>
      </w:r>
    </w:p>
    <w:p>
      <w:r>
        <w:t xml:space="preserve">Alku: Ken päätti laatoittaa kylpyhuoneensa lattian. Keskikohta: Ken kävi rautakaupassa ja asensi uudet laatat itse. Loppu: Sitten hän katseli ylpeänä työtään!</w:t>
      </w:r>
    </w:p>
    <w:p>
      <w:r>
        <w:rPr>
          <w:b/>
        </w:rPr>
        <w:t xml:space="preserve">Tulos</w:t>
      </w:r>
    </w:p>
    <w:p>
      <w:r>
        <w:t xml:space="preserve">Ken soitti rautakauppiaalle ja sai laatat asennettua.</w:t>
      </w:r>
    </w:p>
    <w:p>
      <w:r>
        <w:rPr>
          <w:b/>
        </w:rPr>
        <w:t xml:space="preserve">Tulos</w:t>
      </w:r>
    </w:p>
    <w:p>
      <w:r>
        <w:t xml:space="preserve">Ken laiminlöi rautakaupan ja asensi uudet laatat itse.</w:t>
      </w:r>
    </w:p>
    <w:p>
      <w:r>
        <w:rPr>
          <w:b/>
        </w:rPr>
        <w:t xml:space="preserve">Tulos</w:t>
      </w:r>
    </w:p>
    <w:p>
      <w:r>
        <w:t xml:space="preserve">ken kävi koulua.</w:t>
      </w:r>
    </w:p>
    <w:p>
      <w:r>
        <w:rPr>
          <w:b/>
        </w:rPr>
        <w:t xml:space="preserve">Esimerkki 0.2106</w:t>
      </w:r>
    </w:p>
    <w:p>
      <w:r>
        <w:t xml:space="preserve">Alku: Kaksi ystävää asui keskellä Alaskan erämaata. Keskikohta: Hirvi tuli jatkuvasti ystävien pihalle ja ahdisteli heitä. Loppu: Ratkaistakseen asian he asensivat työkaluja ja aitoja pitääkseen hirven poissa.</w:t>
      </w:r>
    </w:p>
    <w:p>
      <w:r>
        <w:rPr>
          <w:b/>
        </w:rPr>
        <w:t xml:space="preserve">Tulos</w:t>
      </w:r>
    </w:p>
    <w:p>
      <w:r>
        <w:t xml:space="preserve">Kaksi kaveria tuli jatkuvasti hirven pihalle ja ahdisteli sitä.</w:t>
      </w:r>
    </w:p>
    <w:p>
      <w:r>
        <w:rPr>
          <w:b/>
        </w:rPr>
        <w:t xml:space="preserve">Esimerkki 0.2107</w:t>
      </w:r>
    </w:p>
    <w:p>
      <w:r>
        <w:t xml:space="preserve">Alku: Sandy joutui hiljattain tekemään muutoksen siivousyrityksessään. Keskikohta: Sandy soitti heille ja esitti pyynnön. Loppu: Sandy oli tyytyväinen, kun he suostuivat hänen pyyntöönsä.</w:t>
      </w:r>
    </w:p>
    <w:p>
      <w:r>
        <w:rPr>
          <w:b/>
        </w:rPr>
        <w:t xml:space="preserve">Tulos</w:t>
      </w:r>
    </w:p>
    <w:p>
      <w:r>
        <w:t xml:space="preserve">Sandy unohti soittaa heille ja esittää pyynnön.</w:t>
      </w:r>
    </w:p>
    <w:p>
      <w:r>
        <w:rPr>
          <w:b/>
        </w:rPr>
        <w:t xml:space="preserve">Esimerkki 0.2108</w:t>
      </w:r>
    </w:p>
    <w:p>
      <w:r>
        <w:t xml:space="preserve">Alku: Amy aikoi ostaa kahvia voittaakseen kahvihädän. Keskikohta: Amyn äiti vakuutti hänet vähentämään kofeiinin käyttöä. Loppu: Amy päätti ostaa vettä.</w:t>
      </w:r>
    </w:p>
    <w:p>
      <w:r>
        <w:rPr>
          <w:b/>
        </w:rPr>
        <w:t xml:space="preserve">Tulos</w:t>
      </w:r>
    </w:p>
    <w:p>
      <w:r>
        <w:t xml:space="preserve">Amyn äiti suostutteli hänet lisäämään kofeiinia.</w:t>
      </w:r>
    </w:p>
    <w:p>
      <w:r>
        <w:rPr>
          <w:b/>
        </w:rPr>
        <w:t xml:space="preserve">Tulos</w:t>
      </w:r>
    </w:p>
    <w:p>
      <w:r>
        <w:t xml:space="preserve">Amyn äiti sai Amyn vähentämään veden juomista.</w:t>
      </w:r>
    </w:p>
    <w:p>
      <w:r>
        <w:rPr>
          <w:b/>
        </w:rPr>
        <w:t xml:space="preserve">Tulos</w:t>
      </w:r>
    </w:p>
    <w:p>
      <w:r>
        <w:t xml:space="preserve">Amyn äiti sai hänet vakuuttuneeksi siitä, että hänen on lisättävä kofeiinin käyttöä.</w:t>
      </w:r>
    </w:p>
    <w:p>
      <w:r>
        <w:rPr>
          <w:b/>
        </w:rPr>
        <w:t xml:space="preserve">Esimerkki 0.2109</w:t>
      </w:r>
    </w:p>
    <w:p>
      <w:r>
        <w:t xml:space="preserve">Alku: Samin auto oli likainen. Keskikohta: Sam oli pesemässä autoaan, kun alkoi sataa. Loppu: Samin piti pestä autonsa uudelleen, kun sade lakkasi.</w:t>
      </w:r>
    </w:p>
    <w:p>
      <w:r>
        <w:rPr>
          <w:b/>
        </w:rPr>
        <w:t xml:space="preserve">Tulos</w:t>
      </w:r>
    </w:p>
    <w:p>
      <w:r>
        <w:t xml:space="preserve">Sam oli pesemässä pyöräänsä, kun alkoi sataa.</w:t>
      </w:r>
    </w:p>
    <w:p>
      <w:r>
        <w:rPr>
          <w:b/>
        </w:rPr>
        <w:t xml:space="preserve">Tulos</w:t>
      </w:r>
    </w:p>
    <w:p>
      <w:r>
        <w:t xml:space="preserve">Sam pesi autonsa sateen jälkeen.</w:t>
      </w:r>
    </w:p>
    <w:p>
      <w:r>
        <w:rPr>
          <w:b/>
        </w:rPr>
        <w:t xml:space="preserve">Tulos</w:t>
      </w:r>
    </w:p>
    <w:p>
      <w:r>
        <w:t xml:space="preserve">Sam oli pesemässä autoaan. Alkoi tulla aurinkoista.</w:t>
      </w:r>
    </w:p>
    <w:p>
      <w:r>
        <w:rPr>
          <w:b/>
        </w:rPr>
        <w:t xml:space="preserve">Esimerkki 0.2110</w:t>
      </w:r>
    </w:p>
    <w:p>
      <w:r>
        <w:t xml:space="preserve">Alku: Paula ei halua rokottaa lapsiaan. Keskikohta: Hän vei lapset lomalle, mutta kun he palasivat, he olivat molemmat sairaita. Loppu: Paula oli hyvin järkyttynyt palattuaan.</w:t>
      </w:r>
    </w:p>
    <w:p>
      <w:r>
        <w:rPr>
          <w:b/>
        </w:rPr>
        <w:t xml:space="preserve">Tulos</w:t>
      </w:r>
    </w:p>
    <w:p>
      <w:r>
        <w:t xml:space="preserve">hän vei heidät lomalle, mutta kun he palasivat, he olivat molemmat kunnossa.</w:t>
      </w:r>
    </w:p>
    <w:p>
      <w:r>
        <w:rPr>
          <w:b/>
        </w:rPr>
        <w:t xml:space="preserve">Esimerkki 0.2111</w:t>
      </w:r>
    </w:p>
    <w:p>
      <w:r>
        <w:t xml:space="preserve">Alku: Sam on erittäin hyvä baseball-pelaaja. Keskikohta: Sam löi kunnarin ja voitti pelin. Loppu: Koko joukkue juhli yöhön asti.</w:t>
      </w:r>
    </w:p>
    <w:p>
      <w:r>
        <w:rPr>
          <w:b/>
        </w:rPr>
        <w:t xml:space="preserve">Tulos</w:t>
      </w:r>
    </w:p>
    <w:p>
      <w:r>
        <w:t xml:space="preserve">Sam löi kunnarin, mutta he hävisivät pelin.</w:t>
      </w:r>
    </w:p>
    <w:p>
      <w:r>
        <w:rPr>
          <w:b/>
        </w:rPr>
        <w:t xml:space="preserve">Esimerkki 0.2112</w:t>
      </w:r>
    </w:p>
    <w:p>
      <w:r>
        <w:t xml:space="preserve">Alku: Danny pelasi korttia pikkusiskonsa kanssa. Keskikohta: Danny sujautti kaksi ässää hihaansa, ojensi ne siskolleen ja kertoi tälle, että hän oli voittaja. Loppu: Tyttö ei tiennyt paremmasta, ja Danny voitti tietenkin.</w:t>
      </w:r>
    </w:p>
    <w:p>
      <w:r>
        <w:rPr>
          <w:b/>
        </w:rPr>
        <w:t xml:space="preserve">Tulos</w:t>
      </w:r>
    </w:p>
    <w:p>
      <w:r>
        <w:t xml:space="preserve">Danny sujautti kaksi kolmosta hihaansa, ojensi ne siskolleen ja kertoi, että hän oli voittaja.</w:t>
      </w:r>
    </w:p>
    <w:p>
      <w:r>
        <w:rPr>
          <w:b/>
        </w:rPr>
        <w:t xml:space="preserve">Esimerkki 0.2113</w:t>
      </w:r>
    </w:p>
    <w:p>
      <w:r>
        <w:t xml:space="preserve">Alku: Evan halusi tulla julkaistuksi kirjailijaksi. Keskivaihe: Evan päätti kirjoittaa kirjeen yritykselle. Loppu: Mutta heidän vastauskirjeessään sanottiin, että he olivat päättäneet painaa hänen tarinansa!</w:t>
      </w:r>
    </w:p>
    <w:p>
      <w:r>
        <w:rPr>
          <w:b/>
        </w:rPr>
        <w:t xml:space="preserve">Tulos</w:t>
      </w:r>
    </w:p>
    <w:p>
      <w:r>
        <w:t xml:space="preserve">Yhtiö päätti kirjoittaa kirjeen Evanille.</w:t>
      </w:r>
    </w:p>
    <w:p>
      <w:r>
        <w:rPr>
          <w:b/>
        </w:rPr>
        <w:t xml:space="preserve">Esimerkki 0.2114</w:t>
      </w:r>
    </w:p>
    <w:p>
      <w:r>
        <w:t xml:space="preserve">Alku: Bob tapasi Annin ja he alkoivat seurustella. Keskikohta: Bob on vanha, mutta hän rakastui Anniin. Loppu: Bob haluaa naida Annin jonain päivänä, mutta pelkää, ettei voi.</w:t>
      </w:r>
    </w:p>
    <w:p>
      <w:r>
        <w:rPr>
          <w:b/>
        </w:rPr>
        <w:t xml:space="preserve">Tulos</w:t>
      </w:r>
    </w:p>
    <w:p>
      <w:r>
        <w:t xml:space="preserve">Bob on vanha eikä rakastunut Anniin.</w:t>
      </w:r>
    </w:p>
    <w:p>
      <w:r>
        <w:rPr>
          <w:b/>
        </w:rPr>
        <w:t xml:space="preserve">Tulos</w:t>
      </w:r>
    </w:p>
    <w:p>
      <w:r>
        <w:t xml:space="preserve">Bob on vanha, ja hän ei enää rakastunut Anniin.</w:t>
      </w:r>
    </w:p>
    <w:p>
      <w:r>
        <w:rPr>
          <w:b/>
        </w:rPr>
        <w:t xml:space="preserve">Tulos</w:t>
      </w:r>
    </w:p>
    <w:p>
      <w:r>
        <w:t xml:space="preserve">Bob on vanha, mutta hän ei ole rakastunut Anniin.</w:t>
      </w:r>
    </w:p>
    <w:p>
      <w:r>
        <w:rPr>
          <w:b/>
        </w:rPr>
        <w:t xml:space="preserve">Esimerkki 0.2115</w:t>
      </w:r>
    </w:p>
    <w:p>
      <w:r>
        <w:t xml:space="preserve">Alku: Betsyllä oli tärkeä työhaastattelu. Keskikohta: Betsyllä oli huono työhaastattelu, koska hän oli sairas. Loppu: Nolona Betsy oli niin helpottunut, kun hän kuitenkin sai työpaikan.</w:t>
      </w:r>
    </w:p>
    <w:p>
      <w:r>
        <w:rPr>
          <w:b/>
        </w:rPr>
        <w:t xml:space="preserve">Tulos</w:t>
      </w:r>
    </w:p>
    <w:p>
      <w:r>
        <w:t xml:space="preserve">Betsyn haastattelu oli huono, koska hän nukkui.</w:t>
      </w:r>
    </w:p>
    <w:p>
      <w:r>
        <w:rPr>
          <w:b/>
        </w:rPr>
        <w:t xml:space="preserve">Tulos</w:t>
      </w:r>
    </w:p>
    <w:p>
      <w:r>
        <w:t xml:space="preserve">Betsyllä oli hyvä haastattelu, koska hänellä oli huono olo.</w:t>
      </w:r>
    </w:p>
    <w:p>
      <w:r>
        <w:rPr>
          <w:b/>
        </w:rPr>
        <w:t xml:space="preserve">Tulos</w:t>
      </w:r>
    </w:p>
    <w:p>
      <w:r>
        <w:t xml:space="preserve">Betsyllä oli loistava haastattelu, koska hänellä oli hyvä olo.</w:t>
      </w:r>
    </w:p>
    <w:p>
      <w:r>
        <w:rPr>
          <w:b/>
        </w:rPr>
        <w:t xml:space="preserve">Esimerkki 0.2116</w:t>
      </w:r>
    </w:p>
    <w:p>
      <w:r>
        <w:t xml:space="preserve">Alku: Trishillä oli kaksoissisko. Keskimmäinen: Kaksoset tekivät kaiken yhdessä. Loppu: Kaksosia alkoi ärsyttää itsenäisyyden puute.</w:t>
      </w:r>
    </w:p>
    <w:p>
      <w:r>
        <w:rPr>
          <w:b/>
        </w:rPr>
        <w:t xml:space="preserve">Tulos</w:t>
      </w:r>
    </w:p>
    <w:p>
      <w:r>
        <w:t xml:space="preserve">Ero teki kaiken yhdessä.</w:t>
      </w:r>
    </w:p>
    <w:p>
      <w:r>
        <w:rPr>
          <w:b/>
        </w:rPr>
        <w:t xml:space="preserve">Tulos</w:t>
      </w:r>
    </w:p>
    <w:p>
      <w:r>
        <w:t xml:space="preserve">Kaksoset tekivät kaiken iloisesti yhdessä.</w:t>
      </w:r>
    </w:p>
    <w:p>
      <w:r>
        <w:rPr>
          <w:b/>
        </w:rPr>
        <w:t xml:space="preserve">Esimerkki 0.2117</w:t>
      </w:r>
    </w:p>
    <w:p>
      <w:r>
        <w:t xml:space="preserve">Alku: Amanda osallistui edistyneen lukemisen kurssille. Keskikohta: Amandan piti lukea romaani luokkaan. Loppu: Amanda valvoi koko yön ja luki romaanin loppuun ajallaan.</w:t>
      </w:r>
    </w:p>
    <w:p>
      <w:r>
        <w:rPr>
          <w:b/>
        </w:rPr>
        <w:t xml:space="preserve">Tulos</w:t>
      </w:r>
    </w:p>
    <w:p>
      <w:r>
        <w:t xml:space="preserve">Luokan piti lukea Amandalle romaani.</w:t>
      </w:r>
    </w:p>
    <w:p>
      <w:r>
        <w:rPr>
          <w:b/>
        </w:rPr>
        <w:t xml:space="preserve">Esimerkki 0.2118</w:t>
      </w:r>
    </w:p>
    <w:p>
      <w:r>
        <w:t xml:space="preserve">Alku: Koira kaivoi kuopan takapihallamme. Keskikohta: Päädyin putoamaan kuoppaan. Loppu: Lääkäri sanoi, että olin nyrjäyttänyt nilkkani.</w:t>
      </w:r>
    </w:p>
    <w:p>
      <w:r>
        <w:rPr>
          <w:b/>
        </w:rPr>
        <w:t xml:space="preserve">Tulos</w:t>
      </w:r>
    </w:p>
    <w:p>
      <w:r>
        <w:t xml:space="preserve">Päädyin rakastumaan.</w:t>
      </w:r>
    </w:p>
    <w:p>
      <w:r>
        <w:rPr>
          <w:b/>
        </w:rPr>
        <w:t xml:space="preserve">Esimerkki 0.2119</w:t>
      </w:r>
    </w:p>
    <w:p>
      <w:r>
        <w:t xml:space="preserve">Alku: Kim ja Beth halusivat kokeilla aitoa New Yorkin pizzaa. Keskellä: He kokeilivat viipaletta kahdesta paikasta. Loppu: Maistettuaan pizzoja he eivät osanneet sanoa, kumpi oli parempi.</w:t>
      </w:r>
    </w:p>
    <w:p>
      <w:r>
        <w:rPr>
          <w:b/>
        </w:rPr>
        <w:t xml:space="preserve">Tulos</w:t>
      </w:r>
    </w:p>
    <w:p>
      <w:r>
        <w:t xml:space="preserve">He yrittivät konserttia kahdesta paikasta.</w:t>
      </w:r>
    </w:p>
    <w:p>
      <w:r>
        <w:rPr>
          <w:b/>
        </w:rPr>
        <w:t xml:space="preserve">Tulos</w:t>
      </w:r>
    </w:p>
    <w:p>
      <w:r>
        <w:t xml:space="preserve">He kokeilivat viipaletta yhdestä paikasta.</w:t>
      </w:r>
    </w:p>
    <w:p>
      <w:r>
        <w:rPr>
          <w:b/>
        </w:rPr>
        <w:t xml:space="preserve">Tulos</w:t>
      </w:r>
    </w:p>
    <w:p>
      <w:r>
        <w:t xml:space="preserve">He kokeilivat yhtä viipaletta yhdestä paikasta.</w:t>
      </w:r>
    </w:p>
    <w:p>
      <w:r>
        <w:rPr>
          <w:b/>
        </w:rPr>
        <w:t xml:space="preserve">Esimerkki 0.2120</w:t>
      </w:r>
    </w:p>
    <w:p>
      <w:r>
        <w:t xml:space="preserve">Alku: Mike yritti päästä koripallojoukkueeseen ja hänet erotettiin. Keskikohta: Mike oli todella hyvä. Loppu: Hän oli aloittaja ja vei koripallojoukkueen osavaltion mestaruuteen.</w:t>
      </w:r>
    </w:p>
    <w:p>
      <w:r>
        <w:rPr>
          <w:b/>
        </w:rPr>
        <w:t xml:space="preserve">Tulos</w:t>
      </w:r>
    </w:p>
    <w:p>
      <w:r>
        <w:t xml:space="preserve">Mike oli todella huono.</w:t>
      </w:r>
    </w:p>
    <w:p>
      <w:r>
        <w:rPr>
          <w:b/>
        </w:rPr>
        <w:t xml:space="preserve">Esimerkki 0.2121</w:t>
      </w:r>
    </w:p>
    <w:p>
      <w:r>
        <w:t xml:space="preserve">Alku: Minulla on ystävä Mike, joka on busker. Keskellä: Mike joutui vaikeuksiin poliisin kanssa. Loppu: Mike vapautettiin, mutta hän ei koskaan palannut Las Vegasiin.</w:t>
      </w:r>
    </w:p>
    <w:p>
      <w:r>
        <w:rPr>
          <w:b/>
        </w:rPr>
        <w:t xml:space="preserve">Tulos</w:t>
      </w:r>
    </w:p>
    <w:p>
      <w:r>
        <w:t xml:space="preserve">Mike vältti ongelmat poliisin kanssa.</w:t>
      </w:r>
    </w:p>
    <w:p>
      <w:r>
        <w:rPr>
          <w:b/>
        </w:rPr>
        <w:t xml:space="preserve">Tulos</w:t>
      </w:r>
    </w:p>
    <w:p>
      <w:r>
        <w:t xml:space="preserve">Mike sai töitä poliisilaitokselta.</w:t>
      </w:r>
    </w:p>
    <w:p>
      <w:r>
        <w:rPr>
          <w:b/>
        </w:rPr>
        <w:t xml:space="preserve">Tulos</w:t>
      </w:r>
    </w:p>
    <w:p>
      <w:r>
        <w:t xml:space="preserve">Mike joutui vaikeuksiin antivoiman kanssa.</w:t>
      </w:r>
    </w:p>
    <w:p>
      <w:r>
        <w:rPr>
          <w:b/>
        </w:rPr>
        <w:t xml:space="preserve">Esimerkki 0.2122</w:t>
      </w:r>
    </w:p>
    <w:p>
      <w:r>
        <w:t xml:space="preserve">Alku: Paulin auto hajosi. Keskikohta: Hänellä oli tärkeä kokous töissä eikä hän voinut pitää vapaapäivää. Loppu: Paulin oli otettava taksi töihin.</w:t>
      </w:r>
    </w:p>
    <w:p>
      <w:r>
        <w:rPr>
          <w:b/>
        </w:rPr>
        <w:t xml:space="preserve">Tulos</w:t>
      </w:r>
    </w:p>
    <w:p>
      <w:r>
        <w:t xml:space="preserve">Hänellä oli tärkeä kokous töissä, eikä hän voinut välittää siitä yhtään.</w:t>
      </w:r>
    </w:p>
    <w:p>
      <w:r>
        <w:rPr>
          <w:b/>
        </w:rPr>
        <w:t xml:space="preserve">Esimerkki 0.2123</w:t>
      </w:r>
    </w:p>
    <w:p>
      <w:r>
        <w:t xml:space="preserve">Alku: Billy tarvitsi rahaa. Keskikohta: Hän laittoi ilmoituksen työpaikkafoorumille. Loppu: Ennen kuin hän tiesikään, hän teki töitä ja tienasi rahaa.</w:t>
      </w:r>
    </w:p>
    <w:p>
      <w:r>
        <w:rPr>
          <w:b/>
        </w:rPr>
        <w:t xml:space="preserve">Tulos</w:t>
      </w:r>
    </w:p>
    <w:p>
      <w:r>
        <w:t xml:space="preserve">Hän ei laittanut ilmoitusta työpaikkafoorumille.</w:t>
      </w:r>
    </w:p>
    <w:p>
      <w:r>
        <w:rPr>
          <w:b/>
        </w:rPr>
        <w:t xml:space="preserve">Tulos</w:t>
      </w:r>
    </w:p>
    <w:p>
      <w:r>
        <w:t xml:space="preserve">Hän julkaisi työpaikan mainosfoorumilla.</w:t>
      </w:r>
    </w:p>
    <w:p>
      <w:r>
        <w:rPr>
          <w:b/>
        </w:rPr>
        <w:t xml:space="preserve">Tulos</w:t>
      </w:r>
    </w:p>
    <w:p>
      <w:r>
        <w:t xml:space="preserve">Hän ei vaivautuisi kirjoittamaan työpaikkafoorumille.</w:t>
      </w:r>
    </w:p>
    <w:p>
      <w:r>
        <w:rPr>
          <w:b/>
        </w:rPr>
        <w:t xml:space="preserve">Esimerkki 0.2124</w:t>
      </w:r>
    </w:p>
    <w:p>
      <w:r>
        <w:t xml:space="preserve">Alku: Craig soitti banjoa. Keskellä: Craig halusi soittaa banjoa kuin sähkökitaraa. Loppu: Craig soitteli niin kovaa, että häneltä katkesi banjon jousi.</w:t>
      </w:r>
    </w:p>
    <w:p>
      <w:r>
        <w:rPr>
          <w:b/>
        </w:rPr>
        <w:t xml:space="preserve">Tulos</w:t>
      </w:r>
    </w:p>
    <w:p>
      <w:r>
        <w:t xml:space="preserve">Craig halusi soittaa sähkökitaraa kuin banjoa.</w:t>
      </w:r>
    </w:p>
    <w:p>
      <w:r>
        <w:rPr>
          <w:b/>
        </w:rPr>
        <w:t xml:space="preserve">Tulos</w:t>
      </w:r>
    </w:p>
    <w:p>
      <w:r>
        <w:t xml:space="preserve">Craig halusi soittaa rumpuja kuin sähkökitaraa.</w:t>
      </w:r>
    </w:p>
    <w:p>
      <w:r>
        <w:rPr>
          <w:b/>
        </w:rPr>
        <w:t xml:space="preserve">Tulos</w:t>
      </w:r>
    </w:p>
    <w:p>
      <w:r>
        <w:t xml:space="preserve">Craig halusi soittaa sähkökitaraa kuin banjoa.</w:t>
      </w:r>
    </w:p>
    <w:p>
      <w:r>
        <w:rPr>
          <w:b/>
        </w:rPr>
        <w:t xml:space="preserve">Esimerkki 0,2125</w:t>
      </w:r>
    </w:p>
    <w:p>
      <w:r>
        <w:t xml:space="preserve">Alku: pelinrakentaja sai pallon, kun jäljellä oli 10 sekuntia. Keskikohta: Pelinrakentaja heitti pallon vastaanottajalle. Lopetus: He tekivät myös vaihdosta touchdownin.</w:t>
      </w:r>
    </w:p>
    <w:p>
      <w:r>
        <w:rPr>
          <w:b/>
        </w:rPr>
        <w:t xml:space="preserve">Tulos</w:t>
      </w:r>
    </w:p>
    <w:p>
      <w:r>
        <w:t xml:space="preserve">Vihollinen heitti pallon vastaanottajalle.</w:t>
      </w:r>
    </w:p>
    <w:p>
      <w:r>
        <w:rPr>
          <w:b/>
        </w:rPr>
        <w:t xml:space="preserve">Tulos</w:t>
      </w:r>
    </w:p>
    <w:p>
      <w:r>
        <w:t xml:space="preserve">Pelinrakentaja heitti pallon potkaisijalle.</w:t>
      </w:r>
    </w:p>
    <w:p>
      <w:r>
        <w:rPr>
          <w:b/>
        </w:rPr>
        <w:t xml:space="preserve">Tulos</w:t>
      </w:r>
    </w:p>
    <w:p>
      <w:r>
        <w:t xml:space="preserve">Pelinrakentaja heitti pallon toiselle joukkueelle.</w:t>
      </w:r>
    </w:p>
    <w:p>
      <w:r>
        <w:rPr>
          <w:b/>
        </w:rPr>
        <w:t xml:space="preserve">Esimerkki 0.2126</w:t>
      </w:r>
    </w:p>
    <w:p>
      <w:r>
        <w:t xml:space="preserve">Alku: Minun oli mentävä kouluun. Keskimmäinen: Yritin päästä siitä pois laittamalla koiran syömään läksyni. Loppu: Koira söi puolet kynästä ja oli kipeä kaksi päivää!</w:t>
      </w:r>
    </w:p>
    <w:p>
      <w:r>
        <w:rPr>
          <w:b/>
        </w:rPr>
        <w:t xml:space="preserve">Tulos</w:t>
      </w:r>
    </w:p>
    <w:p>
      <w:r>
        <w:t xml:space="preserve">Yritin selvitä siitä pakottamalla koiran syömään aamiaiseni.</w:t>
      </w:r>
    </w:p>
    <w:p>
      <w:r>
        <w:rPr>
          <w:b/>
        </w:rPr>
        <w:t xml:space="preserve">Esimerkki 0.2127</w:t>
      </w:r>
    </w:p>
    <w:p>
      <w:r>
        <w:t xml:space="preserve">Alku: Toni saa nimettömiä lahjoja työpaikallaan. Keskikohta: Lahja oli hänen mieheltään. Loppu: Mies on lähettänyt lahjoja piristääkseen heidän avioliittoaan.</w:t>
      </w:r>
    </w:p>
    <w:p>
      <w:r>
        <w:rPr>
          <w:b/>
        </w:rPr>
        <w:t xml:space="preserve">Tulos</w:t>
      </w:r>
    </w:p>
    <w:p>
      <w:r>
        <w:t xml:space="preserve">Lahja oli Tonilta.</w:t>
      </w:r>
    </w:p>
    <w:p>
      <w:r>
        <w:rPr>
          <w:b/>
        </w:rPr>
        <w:t xml:space="preserve">Tulos</w:t>
      </w:r>
    </w:p>
    <w:p>
      <w:r>
        <w:t xml:space="preserve">Lahja oli hänen veljeltään.</w:t>
      </w:r>
    </w:p>
    <w:p>
      <w:r>
        <w:rPr>
          <w:b/>
        </w:rPr>
        <w:t xml:space="preserve">Tulos</w:t>
      </w:r>
    </w:p>
    <w:p>
      <w:r>
        <w:t xml:space="preserve">Lahja oli hänen äidiltään.</w:t>
      </w:r>
    </w:p>
    <w:p>
      <w:r>
        <w:rPr>
          <w:b/>
        </w:rPr>
        <w:t xml:space="preserve">Esimerkki 0.2128</w:t>
      </w:r>
    </w:p>
    <w:p>
      <w:r>
        <w:t xml:space="preserve">Alku: Maryn unelma oli tulla laulajaksi. Keskikohta: Mary alkoi harjoitella ja pääsi esiintymään. Loppu: Hän päätti antaa kaikkensa, ja esitys oli hieno.</w:t>
      </w:r>
    </w:p>
    <w:p>
      <w:r>
        <w:rPr>
          <w:b/>
        </w:rPr>
        <w:t xml:space="preserve">Tulos</w:t>
      </w:r>
    </w:p>
    <w:p>
      <w:r>
        <w:t xml:space="preserve">Mary alkoi huutaa ja sai yleisön.</w:t>
      </w:r>
    </w:p>
    <w:p>
      <w:r>
        <w:rPr>
          <w:b/>
        </w:rPr>
        <w:t xml:space="preserve">Esimerkki 0.2129</w:t>
      </w:r>
    </w:p>
    <w:p>
      <w:r>
        <w:t xml:space="preserve">Alku: Keith heräsi aikaisin eräänä aamuna. Keskikohta: Keith päätti tehdä ison aamiaisen, johon kuului myös paahtoleipää. Loppu: Keith tajusi, että hän oli unohtanut kytkeä leivänpaahtimen.</w:t>
      </w:r>
    </w:p>
    <w:p>
      <w:r>
        <w:rPr>
          <w:b/>
        </w:rPr>
        <w:t xml:space="preserve">Tulos</w:t>
      </w:r>
    </w:p>
    <w:p>
      <w:r>
        <w:t xml:space="preserve">Keith päätti tehdä ison aamiaisen ilman paahtoleipää.</w:t>
      </w:r>
    </w:p>
    <w:p>
      <w:r>
        <w:rPr>
          <w:b/>
        </w:rPr>
        <w:t xml:space="preserve">Esimerkki 0.2130</w:t>
      </w:r>
    </w:p>
    <w:p>
      <w:r>
        <w:t xml:space="preserve">Alku: Lucas neuloi villapaitaa. Keskikohta: Lucas pilasi villapaidan, koska hän ei osannut neuloa. Loppu: Isoäiti istuutui Lucasin kanssa alas ja opetti hänet neulomaan.</w:t>
      </w:r>
    </w:p>
    <w:p>
      <w:r>
        <w:rPr>
          <w:b/>
        </w:rPr>
        <w:t xml:space="preserve">Tulos</w:t>
      </w:r>
    </w:p>
    <w:p>
      <w:r>
        <w:t xml:space="preserve">Lucas oli hyvä neulomaan.</w:t>
      </w:r>
    </w:p>
    <w:p>
      <w:r>
        <w:rPr>
          <w:b/>
        </w:rPr>
        <w:t xml:space="preserve">Esimerkki 0.2131</w:t>
      </w:r>
    </w:p>
    <w:p>
      <w:r>
        <w:t xml:space="preserve">Alku: Jaimen lapset halusivat rakentaa jättimäisen lumiukon. Keskimmäinen: Jaimen lapset viettivät päivän rakentaen lumiukkoa. Loppu: Jamie antoi heille viimeistelyksi jättimäisen porkkanan nenäksi.</w:t>
      </w:r>
    </w:p>
    <w:p>
      <w:r>
        <w:rPr>
          <w:b/>
        </w:rPr>
        <w:t xml:space="preserve">Tulos</w:t>
      </w:r>
    </w:p>
    <w:p>
      <w:r>
        <w:t xml:space="preserve">Jaimen lapset viettivät päivän rakentaen lumilinnoitusta.</w:t>
      </w:r>
    </w:p>
    <w:p>
      <w:r>
        <w:rPr>
          <w:b/>
        </w:rPr>
        <w:t xml:space="preserve">Tulos</w:t>
      </w:r>
    </w:p>
    <w:p>
      <w:r>
        <w:t xml:space="preserve">Jaimen lapset viettivät kesäpäivän videopelejä pelaten.</w:t>
      </w:r>
    </w:p>
    <w:p>
      <w:r>
        <w:rPr>
          <w:b/>
        </w:rPr>
        <w:t xml:space="preserve">Tulos</w:t>
      </w:r>
    </w:p>
    <w:p>
      <w:r>
        <w:t xml:space="preserve">Lapset päättivät sen sijaan lähteä kelkkailemaan.</w:t>
      </w:r>
    </w:p>
    <w:p>
      <w:r>
        <w:rPr>
          <w:b/>
        </w:rPr>
        <w:t xml:space="preserve">Esimerkki 0.2132</w:t>
      </w:r>
    </w:p>
    <w:p>
      <w:r>
        <w:t xml:space="preserve">Alku: Nita oli aina kuullut olevansa irlantilainen. Keskikohta: Nita tarkisti hieman sukujuuriaan. Loppu: Nita ei ollut lainkaan irlantilainen - hän oli ranskalainen!</w:t>
      </w:r>
    </w:p>
    <w:p>
      <w:r>
        <w:rPr>
          <w:b/>
        </w:rPr>
        <w:t xml:space="preserve">Tulos</w:t>
      </w:r>
    </w:p>
    <w:p>
      <w:r>
        <w:t xml:space="preserve">Nita tarkisti hieman ystävänsä sukujuuria.</w:t>
      </w:r>
    </w:p>
    <w:p>
      <w:r>
        <w:rPr>
          <w:b/>
        </w:rPr>
        <w:t xml:space="preserve">Tulos</w:t>
      </w:r>
    </w:p>
    <w:p>
      <w:r>
        <w:t xml:space="preserve">Nita ei edes tarkistanut sukujuuriaan.</w:t>
      </w:r>
    </w:p>
    <w:p>
      <w:r>
        <w:rPr>
          <w:b/>
        </w:rPr>
        <w:t xml:space="preserve">Tulos</w:t>
      </w:r>
    </w:p>
    <w:p>
      <w:r>
        <w:t xml:space="preserve">Nita kieltäytyi dna-testistä.</w:t>
      </w:r>
    </w:p>
    <w:p>
      <w:r>
        <w:rPr>
          <w:b/>
        </w:rPr>
        <w:t xml:space="preserve">Esimerkki 0.2133</w:t>
      </w:r>
    </w:p>
    <w:p>
      <w:r>
        <w:t xml:space="preserve">Alku: Nainen kyllästyi siihen, että hänen kissansa kynsi hänen sohvansa. Keskikohta: Nainen nuhteli kissaa. Loppu: Kissa käänsi nenänsä halveksivasti ylöspäin ja jatkoi sohvan kynsimistä.</w:t>
      </w:r>
    </w:p>
    <w:p>
      <w:r>
        <w:rPr>
          <w:b/>
        </w:rPr>
        <w:t xml:space="preserve">Tulos</w:t>
      </w:r>
    </w:p>
    <w:p>
      <w:r>
        <w:t xml:space="preserve">Poika nuhteli kissaa.</w:t>
      </w:r>
    </w:p>
    <w:p>
      <w:r>
        <w:rPr>
          <w:b/>
        </w:rPr>
        <w:t xml:space="preserve">Tulos</w:t>
      </w:r>
    </w:p>
    <w:p>
      <w:r>
        <w:t xml:space="preserve">Kissa nuhteli naista.</w:t>
      </w:r>
    </w:p>
    <w:p>
      <w:r>
        <w:rPr>
          <w:b/>
        </w:rPr>
        <w:t xml:space="preserve">Tulos</w:t>
      </w:r>
    </w:p>
    <w:p>
      <w:r>
        <w:t xml:space="preserve">Nainen nuhteli sikaa.</w:t>
      </w:r>
    </w:p>
    <w:p>
      <w:r>
        <w:rPr>
          <w:b/>
        </w:rPr>
        <w:t xml:space="preserve">Esimerkki 0.2134</w:t>
      </w:r>
    </w:p>
    <w:p>
      <w:r>
        <w:t xml:space="preserve">Alku: Lucy on kotona asuva äiti, joka pitää vaatteista. Keskikohta: Rahoittaakseen muotiriippuvuutensa Lucy osallistuu kaikkiin arvontoihin ja kilpailuihin. Loppu: Lucy voitti kaikki palkinnot ja osti iloisena paljon vaatteita.</w:t>
      </w:r>
    </w:p>
    <w:p>
      <w:r>
        <w:rPr>
          <w:b/>
        </w:rPr>
        <w:t xml:space="preserve">Tulos</w:t>
      </w:r>
    </w:p>
    <w:p>
      <w:r>
        <w:t xml:space="preserve">Rahoittaakseen muotiriippuvuutensa Lucy osallistuu kaikkiin vanhentuneisiin arvontoihin ja kilpailuihin.</w:t>
      </w:r>
    </w:p>
    <w:p>
      <w:r>
        <w:rPr>
          <w:b/>
        </w:rPr>
        <w:t xml:space="preserve">Tulos</w:t>
      </w:r>
    </w:p>
    <w:p>
      <w:r>
        <w:t xml:space="preserve">Rahoittaakseen asuntolainansa Lucy osallistuu kaikkiin arvontoihin ja kilpailuihin.</w:t>
      </w:r>
    </w:p>
    <w:p>
      <w:r>
        <w:rPr>
          <w:b/>
        </w:rPr>
        <w:t xml:space="preserve">Tulos</w:t>
      </w:r>
    </w:p>
    <w:p>
      <w:r>
        <w:t xml:space="preserve">Menettääkseen muotiriippuvuutensa Lucy jättää kaikki arvonnat ja kilpailut.</w:t>
      </w:r>
    </w:p>
    <w:p>
      <w:r>
        <w:rPr>
          <w:b/>
        </w:rPr>
        <w:t xml:space="preserve">Esimerkki 0,2135</w:t>
      </w:r>
    </w:p>
    <w:p>
      <w:r>
        <w:t xml:space="preserve">Alku: Bob rakasti golfia. Keskikohta: Hän kokeili frisbeegolfia ja loukkaantui. Loppu: Hän päätti pysyä tavallisessa golfissa.</w:t>
      </w:r>
    </w:p>
    <w:p>
      <w:r>
        <w:rPr>
          <w:b/>
        </w:rPr>
        <w:t xml:space="preserve">Tulos</w:t>
      </w:r>
    </w:p>
    <w:p>
      <w:r>
        <w:t xml:space="preserve">Bob kokeili frisbeegolfia ja oli siinä hyvä.</w:t>
      </w:r>
    </w:p>
    <w:p>
      <w:r>
        <w:rPr>
          <w:b/>
        </w:rPr>
        <w:t xml:space="preserve">Tulos</w:t>
      </w:r>
    </w:p>
    <w:p>
      <w:r>
        <w:t xml:space="preserve">Bob kokeili frisbeegolfia ja sokeutui.</w:t>
      </w:r>
    </w:p>
    <w:p>
      <w:r>
        <w:rPr>
          <w:b/>
        </w:rPr>
        <w:t xml:space="preserve">Tulos</w:t>
      </w:r>
    </w:p>
    <w:p>
      <w:r>
        <w:t xml:space="preserve">Hän kokeili golfia ja loukkaantui.</w:t>
      </w:r>
    </w:p>
    <w:p>
      <w:r>
        <w:rPr>
          <w:b/>
        </w:rPr>
        <w:t xml:space="preserve">Esimerkki 0.2136</w:t>
      </w:r>
    </w:p>
    <w:p>
      <w:r>
        <w:t xml:space="preserve">Alku: Shannon oli juuri muuttanut Baltimoren alueelle asuttuaan vuosia Texasissa. Keskikohta: Shannon ei ollut ihastunut Baltimoreen ja halusi kokeilla jotain erilaista. Loppu: Valmistuttuaan Shannon päätti kokeilla länsirannikkoa collegea varten.</w:t>
      </w:r>
    </w:p>
    <w:p>
      <w:r>
        <w:rPr>
          <w:b/>
        </w:rPr>
        <w:t xml:space="preserve">Tulos</w:t>
      </w:r>
    </w:p>
    <w:p>
      <w:r>
        <w:t xml:space="preserve">Shannon rakasti Baltimorea ja päätti jäädä sinne ikuisesti.</w:t>
      </w:r>
    </w:p>
    <w:p>
      <w:r>
        <w:rPr>
          <w:b/>
        </w:rPr>
        <w:t xml:space="preserve">Esimerkki 0.2137</w:t>
      </w:r>
    </w:p>
    <w:p>
      <w:r>
        <w:t xml:space="preserve">Alku: Johnin luokkatoveri teki maapähkinävoi-keksejä. Keskikohta: John ei tajunnut, että ne aiheuttaisivat hänelle reaktion. Loppu: Nopeasti hän antoi Epi-Pen-hoitonsa.</w:t>
      </w:r>
    </w:p>
    <w:p>
      <w:r>
        <w:rPr>
          <w:b/>
        </w:rPr>
        <w:t xml:space="preserve">Tulos</w:t>
      </w:r>
    </w:p>
    <w:p>
      <w:r>
        <w:t xml:space="preserve">John ei tajunnut, että ne saisivat hänet syömään enemmän.</w:t>
      </w:r>
    </w:p>
    <w:p>
      <w:r>
        <w:rPr>
          <w:b/>
        </w:rPr>
        <w:t xml:space="preserve">Tulos</w:t>
      </w:r>
    </w:p>
    <w:p>
      <w:r>
        <w:t xml:space="preserve">John ei tajunnut, että ne saisivat hänet tuntemaan olonsa hyväksi.</w:t>
      </w:r>
    </w:p>
    <w:p>
      <w:r>
        <w:rPr>
          <w:b/>
        </w:rPr>
        <w:t xml:space="preserve">Tulos</w:t>
      </w:r>
    </w:p>
    <w:p>
      <w:r>
        <w:t xml:space="preserve">John tajusi, että ne aiheuttaisivat hänelle reaktion.</w:t>
      </w:r>
    </w:p>
    <w:p>
      <w:r>
        <w:rPr>
          <w:b/>
        </w:rPr>
        <w:t xml:space="preserve">Esimerkki 0.2138</w:t>
      </w:r>
    </w:p>
    <w:p>
      <w:r>
        <w:t xml:space="preserve">Alku: Selena yritti aina saada hienon joulukuvan. Keskellä: Selena osallistui valokuvauskurssille. Loppu: Kuva otettiin, ja Selena tiesi, että hänen ponnistelunsa olivat sen arvoisia.</w:t>
      </w:r>
    </w:p>
    <w:p>
      <w:r>
        <w:rPr>
          <w:b/>
        </w:rPr>
        <w:t xml:space="preserve">Tulos</w:t>
      </w:r>
    </w:p>
    <w:p>
      <w:r>
        <w:t xml:space="preserve">Selena ei koskaan käynyt valokuvauskurssia.</w:t>
      </w:r>
    </w:p>
    <w:p>
      <w:r>
        <w:rPr>
          <w:b/>
        </w:rPr>
        <w:t xml:space="preserve">Tulos</w:t>
      </w:r>
    </w:p>
    <w:p>
      <w:r>
        <w:t xml:space="preserve">Selena otti turkkilaisen kylvyn valokuvausta varten.</w:t>
      </w:r>
    </w:p>
    <w:p>
      <w:r>
        <w:rPr>
          <w:b/>
        </w:rPr>
        <w:t xml:space="preserve">Tulos</w:t>
      </w:r>
    </w:p>
    <w:p>
      <w:r>
        <w:t xml:space="preserve">Selena osallistui ruoanlaittokurssille.</w:t>
      </w:r>
    </w:p>
    <w:p>
      <w:r>
        <w:rPr>
          <w:b/>
        </w:rPr>
        <w:t xml:space="preserve">Esimerkki 0.2139</w:t>
      </w:r>
    </w:p>
    <w:p>
      <w:r>
        <w:t xml:space="preserve">Alku: Haley ja James olivat kävelyllä. Keskellä: He olivat ottaneet mukaansa ison pussillisen trail mixiä kävelyä varten. Loppu: He söivät kaiken tunnissa.</w:t>
      </w:r>
    </w:p>
    <w:p>
      <w:r>
        <w:rPr>
          <w:b/>
        </w:rPr>
        <w:t xml:space="preserve">Tulos</w:t>
      </w:r>
    </w:p>
    <w:p>
      <w:r>
        <w:t xml:space="preserve">He olivat tuoneet mukanaan ison pussillisen paristoja kävelyä varten.</w:t>
      </w:r>
    </w:p>
    <w:p>
      <w:r>
        <w:rPr>
          <w:b/>
        </w:rPr>
        <w:t xml:space="preserve">Tulos</w:t>
      </w:r>
    </w:p>
    <w:p>
      <w:r>
        <w:t xml:space="preserve">He olivat tuoneet mukanaan ison pussillisen pyyhkeitä kävelyä varten.</w:t>
      </w:r>
    </w:p>
    <w:p>
      <w:r>
        <w:rPr>
          <w:b/>
        </w:rPr>
        <w:t xml:space="preserve">Tulos</w:t>
      </w:r>
    </w:p>
    <w:p>
      <w:r>
        <w:t xml:space="preserve">He olivat unohtaneet ottaa mukaan ison pussillisen polkumixiä kävelylle.</w:t>
      </w:r>
    </w:p>
    <w:p>
      <w:r>
        <w:rPr>
          <w:b/>
        </w:rPr>
        <w:t xml:space="preserve">Esimerkki 0.2140</w:t>
      </w:r>
    </w:p>
    <w:p>
      <w:r>
        <w:t xml:space="preserve">Alku: Kuuluisa rokkari meni juhliin, joita hän isännöi. Keskikohta: Juhlissa puhkesi suuri tappelu. Loppu: Hän joutui käsittelemään sitä neljä tuntia.</w:t>
      </w:r>
    </w:p>
    <w:p>
      <w:r>
        <w:rPr>
          <w:b/>
        </w:rPr>
        <w:t xml:space="preserve">Tulos</w:t>
      </w:r>
    </w:p>
    <w:p>
      <w:r>
        <w:t xml:space="preserve">Juhlissa vietettiin suurta juhlaa.</w:t>
      </w:r>
    </w:p>
    <w:p>
      <w:r>
        <w:rPr>
          <w:b/>
        </w:rPr>
        <w:t xml:space="preserve">Esimerkki 0.2141</w:t>
      </w:r>
    </w:p>
    <w:p>
      <w:r>
        <w:t xml:space="preserve">Alku: Ray osti uuden puhelimen ja leikki sillä. Keskellä: Rayn sormet liukastuivat puhelimen pinnalla. Loppu: Puhelin osui maahan ja näyttö rikkoutui.</w:t>
      </w:r>
    </w:p>
    <w:p>
      <w:r>
        <w:rPr>
          <w:b/>
        </w:rPr>
        <w:t xml:space="preserve">Tulos</w:t>
      </w:r>
    </w:p>
    <w:p>
      <w:r>
        <w:t xml:space="preserve">Rayn sormi imeytyi puhelimeen.</w:t>
      </w:r>
    </w:p>
    <w:p>
      <w:r>
        <w:rPr>
          <w:b/>
        </w:rPr>
        <w:t xml:space="preserve">Tulos</w:t>
      </w:r>
    </w:p>
    <w:p>
      <w:r>
        <w:t xml:space="preserve">Rayn sormet liukuivat hänen laukkunsa yli.</w:t>
      </w:r>
    </w:p>
    <w:p>
      <w:r>
        <w:rPr>
          <w:b/>
        </w:rPr>
        <w:t xml:space="preserve">Tulos</w:t>
      </w:r>
    </w:p>
    <w:p>
      <w:r>
        <w:t xml:space="preserve">Rayn sormet liukuivat tabletin pintaa pitkin.</w:t>
      </w:r>
    </w:p>
    <w:p>
      <w:r>
        <w:rPr>
          <w:b/>
        </w:rPr>
        <w:t xml:space="preserve">Esimerkki 0.2142</w:t>
      </w:r>
    </w:p>
    <w:p>
      <w:r>
        <w:t xml:space="preserve">Alku: Hautausmaa, jossa on 199 hautakiveä. Keskellä: Kaksi ihmistä käveli hitaasti ohi ja tunsi pahaa menetettyjen ihmisten puolesta. Loppu: He surivat menetyksiä.</w:t>
      </w:r>
    </w:p>
    <w:p>
      <w:r>
        <w:rPr>
          <w:b/>
        </w:rPr>
        <w:t xml:space="preserve">Tulos</w:t>
      </w:r>
    </w:p>
    <w:p>
      <w:r>
        <w:t xml:space="preserve">Ihmiset muistavat menettämiään ihmishenkiä.</w:t>
      </w:r>
    </w:p>
    <w:p>
      <w:r>
        <w:rPr>
          <w:b/>
        </w:rPr>
        <w:t xml:space="preserve">Tulos</w:t>
      </w:r>
    </w:p>
    <w:p>
      <w:r>
        <w:t xml:space="preserve">Kaksi ihmistä päätti pitää siellä juhlat.</w:t>
      </w:r>
    </w:p>
    <w:p>
      <w:r>
        <w:rPr>
          <w:b/>
        </w:rPr>
        <w:t xml:space="preserve">Tulos</w:t>
      </w:r>
    </w:p>
    <w:p>
      <w:r>
        <w:t xml:space="preserve">Kaksi ihmistä käveli hitaasti ohi, ja minusta tuntui pahalta hautausmaan puolesta.</w:t>
      </w:r>
    </w:p>
    <w:p>
      <w:r>
        <w:rPr>
          <w:b/>
        </w:rPr>
        <w:t xml:space="preserve">Esimerkki 0.2143</w:t>
      </w:r>
    </w:p>
    <w:p>
      <w:r>
        <w:t xml:space="preserve">Alku: Jimillä oli jano. Keskikohta: Hän pysähtyi kauppaan ja osti pullotettua vettä. Loppu: Jimillä ei ollut enää jano.</w:t>
      </w:r>
    </w:p>
    <w:p>
      <w:r>
        <w:rPr>
          <w:b/>
        </w:rPr>
        <w:t xml:space="preserve">Tulos</w:t>
      </w:r>
    </w:p>
    <w:p>
      <w:r>
        <w:t xml:space="preserve">Hän ei löytänyt mitään.</w:t>
      </w:r>
    </w:p>
    <w:p>
      <w:r>
        <w:rPr>
          <w:b/>
        </w:rPr>
        <w:t xml:space="preserve">Tulos</w:t>
      </w:r>
    </w:p>
    <w:p>
      <w:r>
        <w:t xml:space="preserve">Hän pysähtyi kauppaan ja kävi vessassa.</w:t>
      </w:r>
    </w:p>
    <w:p>
      <w:r>
        <w:rPr>
          <w:b/>
        </w:rPr>
        <w:t xml:space="preserve">Tulos</w:t>
      </w:r>
    </w:p>
    <w:p>
      <w:r>
        <w:t xml:space="preserve">Jim ei pysähtynyt ostamaan juotavaa.</w:t>
      </w:r>
    </w:p>
    <w:p>
      <w:r>
        <w:rPr>
          <w:b/>
        </w:rPr>
        <w:t xml:space="preserve">Esimerkki 0.2144</w:t>
      </w:r>
    </w:p>
    <w:p>
      <w:r>
        <w:t xml:space="preserve">Alku: Nicole katseli elokuvaa iPadillaan. Keskikohta: Joku törmäsi Nicoleen elokuvaa katsoessaan, ja Nicole pudotti ipadinsa. Loppu: Hän päätti viedä sen kauppaan ja katsoa, voisiko sen korjata.</w:t>
      </w:r>
    </w:p>
    <w:p>
      <w:r>
        <w:rPr>
          <w:b/>
        </w:rPr>
        <w:t xml:space="preserve">Tulos</w:t>
      </w:r>
    </w:p>
    <w:p>
      <w:r>
        <w:t xml:space="preserve">Elokuvaa katsellessa joku törmäsi Nicoleen, mutta onneksi hän ei pudottanut ipadiaan.</w:t>
      </w:r>
    </w:p>
    <w:p>
      <w:r>
        <w:rPr>
          <w:b/>
        </w:rPr>
        <w:t xml:space="preserve">Tulos</w:t>
      </w:r>
    </w:p>
    <w:p>
      <w:r>
        <w:t xml:space="preserve">Elokuvaa katsoessaan joku törmäsi Nicoleen, ja hän pudotti juomansa.</w:t>
      </w:r>
    </w:p>
    <w:p>
      <w:r>
        <w:rPr>
          <w:b/>
        </w:rPr>
        <w:t xml:space="preserve">Tulos</w:t>
      </w:r>
    </w:p>
    <w:p>
      <w:r>
        <w:t xml:space="preserve">Elokuvaa katsellessaan joku törmäsi Nicoleen, ja hän tarttui iPadiinsa.</w:t>
      </w:r>
    </w:p>
    <w:p>
      <w:r>
        <w:rPr>
          <w:b/>
        </w:rPr>
        <w:t xml:space="preserve">Esimerkki 0.2145</w:t>
      </w:r>
    </w:p>
    <w:p>
      <w:r>
        <w:t xml:space="preserve">Alku: Ryan seisoi armeijan tarkastusjonossa. Keskikohta: Ryanin saappaat eivät kiiltäneet, ja hänelle huudettiin. Loppu: Hän käytti koko illan saappaidensa kiillottamiseen.</w:t>
      </w:r>
    </w:p>
    <w:p>
      <w:r>
        <w:rPr>
          <w:b/>
        </w:rPr>
        <w:t xml:space="preserve">Tulos</w:t>
      </w:r>
    </w:p>
    <w:p>
      <w:r>
        <w:t xml:space="preserve">Hänen vyönsä ei ollut kiiltävä, ja hänelle huudettiin.</w:t>
      </w:r>
    </w:p>
    <w:p>
      <w:r>
        <w:rPr>
          <w:b/>
        </w:rPr>
        <w:t xml:space="preserve">Tulos</w:t>
      </w:r>
    </w:p>
    <w:p>
      <w:r>
        <w:t xml:space="preserve">Ryanin saappaat kiiltelivät, ja hänelle huudettiin.</w:t>
      </w:r>
    </w:p>
    <w:p>
      <w:r>
        <w:rPr>
          <w:b/>
        </w:rPr>
        <w:t xml:space="preserve">Tulos</w:t>
      </w:r>
    </w:p>
    <w:p>
      <w:r>
        <w:t xml:space="preserve">Ryanin saappaat olivat hyvin kiiltävät, ja hänelle huudettiin.</w:t>
      </w:r>
    </w:p>
    <w:p>
      <w:r>
        <w:rPr>
          <w:b/>
        </w:rPr>
        <w:t xml:space="preserve">Esimerkki 0.2146</w:t>
      </w:r>
    </w:p>
    <w:p>
      <w:r>
        <w:t xml:space="preserve">Alku: Mies rakensi itselleen puumajan. Keskikohta: Naapurit tekivät hänestä ilmoituksen, ja häntä kehotettiin purkamaan se. Loppu: Mies pyrki kaupunginvaltuustoon saadakseen kostoa.</w:t>
      </w:r>
    </w:p>
    <w:p>
      <w:r>
        <w:rPr>
          <w:b/>
        </w:rPr>
        <w:t xml:space="preserve">Tulos</w:t>
      </w:r>
    </w:p>
    <w:p>
      <w:r>
        <w:t xml:space="preserve">Naapurit pitivät siitä ja kehuivat miehen taitoja.</w:t>
      </w:r>
    </w:p>
    <w:p>
      <w:r>
        <w:rPr>
          <w:b/>
        </w:rPr>
        <w:t xml:space="preserve">Tulos</w:t>
      </w:r>
    </w:p>
    <w:p>
      <w:r>
        <w:t xml:space="preserve">Naapurit koristivat hänen puumajansa hänelle.</w:t>
      </w:r>
    </w:p>
    <w:p>
      <w:r>
        <w:rPr>
          <w:b/>
        </w:rPr>
        <w:t xml:space="preserve">Tulos</w:t>
      </w:r>
    </w:p>
    <w:p>
      <w:r>
        <w:t xml:space="preserve">naapurit pitivät siitä, ja häntä kehotettiin jatkamaan sitä.</w:t>
      </w:r>
    </w:p>
    <w:p>
      <w:r>
        <w:rPr>
          <w:b/>
        </w:rPr>
        <w:t xml:space="preserve">Esimerkki 0.2147</w:t>
      </w:r>
    </w:p>
    <w:p>
      <w:r>
        <w:t xml:space="preserve">Alku: Talonmies kutsuttiin luokkahuoneeseen vaihtamaan lamppu. Keskikohta: Talonmies kiipesi tikkaita pitkin ja vaihtoi lampun. Loppu: Hän laittoi tikkaat pois ja poistui luokkahuoneesta.</w:t>
      </w:r>
    </w:p>
    <w:p>
      <w:r>
        <w:rPr>
          <w:b/>
        </w:rPr>
        <w:t xml:space="preserve">Tulos</w:t>
      </w:r>
    </w:p>
    <w:p>
      <w:r>
        <w:t xml:space="preserve">Talonmies kiipesi tikkaille ja vaihtoi katulampun.</w:t>
      </w:r>
    </w:p>
    <w:p>
      <w:r>
        <w:rPr>
          <w:b/>
        </w:rPr>
        <w:t xml:space="preserve">Esimerkki 0.2148</w:t>
      </w:r>
    </w:p>
    <w:p>
      <w:r>
        <w:t xml:space="preserve">Alku: Tom rakasti syödä paahtoleipää aamuisin. Keskikohta: Tom unohti paahtoleivän uuniin. Loppu: Tomin paahtoleipä oli palanut rapeaksi!</w:t>
      </w:r>
    </w:p>
    <w:p>
      <w:r>
        <w:rPr>
          <w:b/>
        </w:rPr>
        <w:t xml:space="preserve">Tulos</w:t>
      </w:r>
    </w:p>
    <w:p>
      <w:r>
        <w:t xml:space="preserve">Tom ei laittanut paahtoleipää uuniin.</w:t>
      </w:r>
    </w:p>
    <w:p>
      <w:r>
        <w:rPr>
          <w:b/>
        </w:rPr>
        <w:t xml:space="preserve">Tulos</w:t>
      </w:r>
    </w:p>
    <w:p>
      <w:r>
        <w:t xml:space="preserve">Tom unohti paahtoleipänsä jääkaappiin.</w:t>
      </w:r>
    </w:p>
    <w:p>
      <w:r>
        <w:rPr>
          <w:b/>
        </w:rPr>
        <w:t xml:space="preserve">Tulos</w:t>
      </w:r>
    </w:p>
    <w:p>
      <w:r>
        <w:t xml:space="preserve">Tom teki täydellisen paahtoleivän ja oli niin tyytyväinen.</w:t>
      </w:r>
    </w:p>
    <w:p>
      <w:r>
        <w:rPr>
          <w:b/>
        </w:rPr>
        <w:t xml:space="preserve">Esimerkki 0.2149</w:t>
      </w:r>
    </w:p>
    <w:p>
      <w:r>
        <w:t xml:space="preserve">Alku: Lisa oli ruokakaupassa. Keskikohta: Lisa liukastui lattialla olevaan veteen. Loppu: Lisa vietiin sairaalaan, ja onneksi hän oli kunnossa.</w:t>
      </w:r>
    </w:p>
    <w:p>
      <w:r>
        <w:rPr>
          <w:b/>
        </w:rPr>
        <w:t xml:space="preserve">Tulos</w:t>
      </w:r>
    </w:p>
    <w:p>
      <w:r>
        <w:t xml:space="preserve">Lisa melkein liukastui lattialla olevaan veteen.</w:t>
      </w:r>
    </w:p>
    <w:p>
      <w:r>
        <w:rPr>
          <w:b/>
        </w:rPr>
        <w:t xml:space="preserve">Tulos</w:t>
      </w:r>
    </w:p>
    <w:p>
      <w:r>
        <w:t xml:space="preserve">Lisa astui lattialla olevan veden päälle.</w:t>
      </w:r>
    </w:p>
    <w:p>
      <w:r>
        <w:rPr>
          <w:b/>
        </w:rPr>
        <w:t xml:space="preserve">Tulos</w:t>
      </w:r>
    </w:p>
    <w:p>
      <w:r>
        <w:t xml:space="preserve">Hän sai tomaatteja.</w:t>
      </w:r>
    </w:p>
    <w:p>
      <w:r>
        <w:rPr>
          <w:b/>
        </w:rPr>
        <w:t xml:space="preserve">Esimerkki 0,2150</w:t>
      </w:r>
    </w:p>
    <w:p>
      <w:r>
        <w:t xml:space="preserve">Alku: Sanjay oli köyhä mies Intiassa. Keskikohta: Sanjay säästi rahansa ja tuli Amerikkaan. Loppu: Hän avasi yrityksen Bostonissa ja saavutti amerikkalaisen unelman.</w:t>
      </w:r>
    </w:p>
    <w:p>
      <w:r>
        <w:rPr>
          <w:b/>
        </w:rPr>
        <w:t xml:space="preserve">Tulos</w:t>
      </w:r>
    </w:p>
    <w:p>
      <w:r>
        <w:t xml:space="preserve">Sanjay ei koskaan tienannut tarpeeksi rahaa tullakseen Amerikkaan.</w:t>
      </w:r>
    </w:p>
    <w:p>
      <w:r>
        <w:rPr>
          <w:b/>
        </w:rPr>
        <w:t xml:space="preserve">Tulos</w:t>
      </w:r>
    </w:p>
    <w:p>
      <w:r>
        <w:t xml:space="preserve">Sanjay ei koskaan säästänyt rahojaan eikä voinut tulla Amerikkaan.</w:t>
      </w:r>
    </w:p>
    <w:p>
      <w:r>
        <w:rPr>
          <w:b/>
        </w:rPr>
        <w:t xml:space="preserve">Tulos</w:t>
      </w:r>
    </w:p>
    <w:p>
      <w:r>
        <w:t xml:space="preserve">Sanjay säästi rahansa ja tuli Kiinaan.</w:t>
      </w:r>
    </w:p>
    <w:p>
      <w:r>
        <w:rPr>
          <w:b/>
        </w:rPr>
        <w:t xml:space="preserve">Esimerkki 0.2151</w:t>
      </w:r>
    </w:p>
    <w:p>
      <w:r>
        <w:t xml:space="preserve">Alku: Amy, Ryan ja Lisa valmistautuivat ensimmäiseen raamattukoulupäivään. Keskellä: Amy,Ryan ja Lisa päättivät mennä kouluun vanhempiensa kanssa. Loppu: Loppuviikosta oli suuri näytelmä, johon kaikki vanhemmat oli kutsuttu.</w:t>
      </w:r>
    </w:p>
    <w:p>
      <w:r>
        <w:rPr>
          <w:b/>
        </w:rPr>
        <w:t xml:space="preserve">Tulos</w:t>
      </w:r>
    </w:p>
    <w:p>
      <w:r>
        <w:t xml:space="preserve">Amy, Ryan ja Lisa päättivät mennä vankilaan vanhempiensa kanssa.</w:t>
      </w:r>
    </w:p>
    <w:p>
      <w:r>
        <w:rPr>
          <w:b/>
        </w:rPr>
        <w:t xml:space="preserve">Esimerkki 0.2152</w:t>
      </w:r>
    </w:p>
    <w:p>
      <w:r>
        <w:t xml:space="preserve">Alku: Trey tilasi kiinalaista ruokaa asuntonsa vieressä olevasta ravintolasta. Keskikohta: Hänen kämppäkaverinsa sanoivat pitävänsä kiinalaisesta ruoasta, joten hän tilasi myös heille. Loppu: Treyn ja hänen kämppäkavereidensa mielestä ruoka oli aika hyvää.</w:t>
      </w:r>
    </w:p>
    <w:p>
      <w:r>
        <w:rPr>
          <w:b/>
        </w:rPr>
        <w:t xml:space="preserve">Tulos</w:t>
      </w:r>
    </w:p>
    <w:p>
      <w:r>
        <w:t xml:space="preserve">Hänen huonekaverinsa sanoivat, että he vuorasivat espanjalaista ruokaa, joten hän tilasi heillekin.</w:t>
      </w:r>
    </w:p>
    <w:p>
      <w:r>
        <w:rPr>
          <w:b/>
        </w:rPr>
        <w:t xml:space="preserve">Tulos</w:t>
      </w:r>
    </w:p>
    <w:p>
      <w:r>
        <w:t xml:space="preserve">Hänen kämppäkaverinsa sanoivat vihaavansa kiinalaista ruokaa, joten hän tilasi myös heille.</w:t>
      </w:r>
    </w:p>
    <w:p>
      <w:r>
        <w:rPr>
          <w:b/>
        </w:rPr>
        <w:t xml:space="preserve">Tulos</w:t>
      </w:r>
    </w:p>
    <w:p>
      <w:r>
        <w:t xml:space="preserve">Treyn kämppäkaverit sanoivat pitävänsä pizzasta, joten hän tilasi heille kiinalaista.</w:t>
      </w:r>
    </w:p>
    <w:p>
      <w:r>
        <w:rPr>
          <w:b/>
        </w:rPr>
        <w:t xml:space="preserve">Esimerkki 0.2153</w:t>
      </w:r>
    </w:p>
    <w:p>
      <w:r>
        <w:t xml:space="preserve">Alku: Keskimmäinen: Sotilaat olivat hyvin väsyneitä: Sotilaat olivat lähellä määränpäätä. Loppu: Heidän matkansa oli nyt ohi.</w:t>
      </w:r>
    </w:p>
    <w:p>
      <w:r>
        <w:rPr>
          <w:b/>
        </w:rPr>
        <w:t xml:space="preserve">Tulos</w:t>
      </w:r>
    </w:p>
    <w:p>
      <w:r>
        <w:t xml:space="preserve">Sotilaat olivat kaukana määränpäästä.</w:t>
      </w:r>
    </w:p>
    <w:p>
      <w:r>
        <w:rPr>
          <w:b/>
        </w:rPr>
        <w:t xml:space="preserve">Esimerkki 0.2154</w:t>
      </w:r>
    </w:p>
    <w:p>
      <w:r>
        <w:t xml:space="preserve">Alku: Joe käveli asuntonsa ulkopuolella. Keskikohta: Joe löysi kulkukissan ja otti sen kotiinsa. Loppu: Joe ja kissa olivat molemmat onnellisia saadessaan jakaa kodin.</w:t>
      </w:r>
    </w:p>
    <w:p>
      <w:r>
        <w:rPr>
          <w:b/>
        </w:rPr>
        <w:t xml:space="preserve">Tulos</w:t>
      </w:r>
    </w:p>
    <w:p>
      <w:r>
        <w:t xml:space="preserve">Joe löysi rikkaan kissan ja muutti sen luokse.</w:t>
      </w:r>
    </w:p>
    <w:p>
      <w:r>
        <w:rPr>
          <w:b/>
        </w:rPr>
        <w:t xml:space="preserve">Tulos</w:t>
      </w:r>
    </w:p>
    <w:p>
      <w:r>
        <w:t xml:space="preserve">Joe löysi kulkukissan ja ajoi sen pois.</w:t>
      </w:r>
    </w:p>
    <w:p>
      <w:r>
        <w:rPr>
          <w:b/>
        </w:rPr>
        <w:t xml:space="preserve">Tulos</w:t>
      </w:r>
    </w:p>
    <w:p>
      <w:r>
        <w:t xml:space="preserve">Joe löysi kulkunorsun ja otti sen kotiinsa.</w:t>
      </w:r>
    </w:p>
    <w:p>
      <w:r>
        <w:rPr>
          <w:b/>
        </w:rPr>
        <w:t xml:space="preserve">Esimerkki 0.2155</w:t>
      </w:r>
    </w:p>
    <w:p>
      <w:r>
        <w:t xml:space="preserve">Alku: Henry oli matkalla maan halki bussilla. Keskikohta: Henry meni vessaan, koska bussi oli myöhässä. Loppu: Henryn bussi saapui pian sen jälkeen.</w:t>
      </w:r>
    </w:p>
    <w:p>
      <w:r>
        <w:rPr>
          <w:b/>
        </w:rPr>
        <w:t xml:space="preserve">Tulos</w:t>
      </w:r>
    </w:p>
    <w:p>
      <w:r>
        <w:t xml:space="preserve">Bussi oli etuajassa, joten Henry kävi vessassa junassa.</w:t>
      </w:r>
    </w:p>
    <w:p>
      <w:r>
        <w:rPr>
          <w:b/>
        </w:rPr>
        <w:t xml:space="preserve">Tulos</w:t>
      </w:r>
    </w:p>
    <w:p>
      <w:r>
        <w:t xml:space="preserve">Bussi oli etuajassa, joten Henry meni bussiin.</w:t>
      </w:r>
    </w:p>
    <w:p>
      <w:r>
        <w:rPr>
          <w:b/>
        </w:rPr>
        <w:t xml:space="preserve">Tulos</w:t>
      </w:r>
    </w:p>
    <w:p>
      <w:r>
        <w:t xml:space="preserve">Bussi oli ajoissa, joten Henry ei koskaan käynyt vessassa.</w:t>
      </w:r>
    </w:p>
    <w:p>
      <w:r>
        <w:rPr>
          <w:b/>
        </w:rPr>
        <w:t xml:space="preserve">Esimerkki 0.2156</w:t>
      </w:r>
    </w:p>
    <w:p>
      <w:r>
        <w:t xml:space="preserve">Alku: Amy soitti Kimille. Keskikohta: He molemmat nauroivat ja itkivät puhelimessa. Loppu: He päättivät, etteivät koskaan anna miehen tulla väliin.</w:t>
      </w:r>
    </w:p>
    <w:p>
      <w:r>
        <w:rPr>
          <w:b/>
        </w:rPr>
        <w:t xml:space="preserve">Tulos</w:t>
      </w:r>
    </w:p>
    <w:p>
      <w:r>
        <w:t xml:space="preserve">He molemmat riitelivät ja tappelivat puhelimessa.</w:t>
      </w:r>
    </w:p>
    <w:p>
      <w:r>
        <w:rPr>
          <w:b/>
        </w:rPr>
        <w:t xml:space="preserve">Tulos</w:t>
      </w:r>
    </w:p>
    <w:p>
      <w:r>
        <w:t xml:space="preserve">Molemmat nauroivat ja itkivät elokuvissa.</w:t>
      </w:r>
    </w:p>
    <w:p>
      <w:r>
        <w:rPr>
          <w:b/>
        </w:rPr>
        <w:t xml:space="preserve">Tulos</w:t>
      </w:r>
    </w:p>
    <w:p>
      <w:r>
        <w:t xml:space="preserve">he molemmat huusivat ja kiljuivat televisiolle.</w:t>
      </w:r>
    </w:p>
    <w:p>
      <w:r>
        <w:rPr>
          <w:b/>
        </w:rPr>
        <w:t xml:space="preserve">Esimerkki 0.2157</w:t>
      </w:r>
    </w:p>
    <w:p>
      <w:r>
        <w:t xml:space="preserve">Alku: Menin koirapuistoon mustan labrani kanssa. Keskikohta: Löysin jalkakäytävältä toisen koiran kakkaa. Loppu: Jätin sen sinne ja jatkoin matkaa koirapuistoon.</w:t>
      </w:r>
    </w:p>
    <w:p>
      <w:r>
        <w:rPr>
          <w:b/>
        </w:rPr>
        <w:t xml:space="preserve">Tulos</w:t>
      </w:r>
    </w:p>
    <w:p>
      <w:r>
        <w:t xml:space="preserve">Löysin jalkakäytävältä toisen koiran kaulapannan.</w:t>
      </w:r>
    </w:p>
    <w:p>
      <w:r>
        <w:rPr>
          <w:b/>
        </w:rPr>
        <w:t xml:space="preserve">Tulos</w:t>
      </w:r>
    </w:p>
    <w:p>
      <w:r>
        <w:t xml:space="preserve">Löysin lompakkoni jalkakäytävältä.</w:t>
      </w:r>
    </w:p>
    <w:p>
      <w:r>
        <w:rPr>
          <w:b/>
        </w:rPr>
        <w:t xml:space="preserve">Tulos</w:t>
      </w:r>
    </w:p>
    <w:p>
      <w:r>
        <w:t xml:space="preserve">Puisto oli siisti eikä siellä ollut roskia.</w:t>
      </w:r>
    </w:p>
    <w:p>
      <w:r>
        <w:rPr>
          <w:b/>
        </w:rPr>
        <w:t xml:space="preserve">Esimerkki 0.2158</w:t>
      </w:r>
    </w:p>
    <w:p>
      <w:r>
        <w:t xml:space="preserve">Alku: Seth kaivoi uraania. Keskikohta: Seth päätti maistaa uraania. Loppu: Vaikka hän jäi henkiin, Sethin virtsassa on pieniä määriä uraania.</w:t>
      </w:r>
    </w:p>
    <w:p>
      <w:r>
        <w:rPr>
          <w:b/>
        </w:rPr>
        <w:t xml:space="preserve">Tulos</w:t>
      </w:r>
    </w:p>
    <w:p>
      <w:r>
        <w:t xml:space="preserve">Seth päätti juoda uraania.</w:t>
      </w:r>
    </w:p>
    <w:p>
      <w:r>
        <w:rPr>
          <w:b/>
        </w:rPr>
        <w:t xml:space="preserve">Tulos</w:t>
      </w:r>
    </w:p>
    <w:p>
      <w:r>
        <w:t xml:space="preserve">Seth päätti tehdä uraanista keittoa.</w:t>
      </w:r>
    </w:p>
    <w:p>
      <w:r>
        <w:rPr>
          <w:b/>
        </w:rPr>
        <w:t xml:space="preserve">Tulos</w:t>
      </w:r>
    </w:p>
    <w:p>
      <w:r>
        <w:t xml:space="preserve">Seth päätti heittää uraanin.</w:t>
      </w:r>
    </w:p>
    <w:p>
      <w:r>
        <w:rPr>
          <w:b/>
        </w:rPr>
        <w:t xml:space="preserve">Esimerkki 0.2159</w:t>
      </w:r>
    </w:p>
    <w:p>
      <w:r>
        <w:t xml:space="preserve">Alku: Katie kieltäytyi huolehtimasta äidistään ja pesemästä hampaitaan. Keskikohta: Katie sai lopulta hammassäryn. Loppu: Katie joutui menemään hammaslääkäriin ja paikkauttamaan monta reikää.</w:t>
      </w:r>
    </w:p>
    <w:p>
      <w:r>
        <w:rPr>
          <w:b/>
        </w:rPr>
        <w:t xml:space="preserve">Tulos</w:t>
      </w:r>
    </w:p>
    <w:p>
      <w:r>
        <w:t xml:space="preserve">Katie sai lopulta vahvemmat hampaat.</w:t>
      </w:r>
    </w:p>
    <w:p>
      <w:r>
        <w:rPr>
          <w:b/>
        </w:rPr>
        <w:t xml:space="preserve">Tulos</w:t>
      </w:r>
    </w:p>
    <w:p>
      <w:r>
        <w:t xml:space="preserve">Katie päätyi lopulta kotiin.</w:t>
      </w:r>
    </w:p>
    <w:p>
      <w:r>
        <w:rPr>
          <w:b/>
        </w:rPr>
        <w:t xml:space="preserve">Tulos</w:t>
      </w:r>
    </w:p>
    <w:p>
      <w:r>
        <w:t xml:space="preserve">Katien hampaisiin ei koskaan satu.</w:t>
      </w:r>
    </w:p>
    <w:p>
      <w:r>
        <w:rPr>
          <w:b/>
        </w:rPr>
        <w:t xml:space="preserve">Esimerkki 0,2160</w:t>
      </w:r>
    </w:p>
    <w:p>
      <w:r>
        <w:t xml:space="preserve">Alku: Carl meni lähiöravintolaan brunssille. Keskikohta: Carl söi hyvin ja kertoi kaikille ystävilleen. Loppu: Hänen suusanansa auttoi lisäämään ravintolan voittoa.</w:t>
      </w:r>
    </w:p>
    <w:p>
      <w:r>
        <w:rPr>
          <w:b/>
        </w:rPr>
        <w:t xml:space="preserve">Tulos</w:t>
      </w:r>
    </w:p>
    <w:p>
      <w:r>
        <w:t xml:space="preserve">Carl söi kauhean aterian ja kertoi siitä kaikille ystävilleen.</w:t>
      </w:r>
    </w:p>
    <w:p>
      <w:r>
        <w:rPr>
          <w:b/>
        </w:rPr>
        <w:t xml:space="preserve">Tulos</w:t>
      </w:r>
    </w:p>
    <w:p>
      <w:r>
        <w:t xml:space="preserve">Carl söi kauhean aterian ja kertoi siitä kaikille ystävilleen.</w:t>
      </w:r>
    </w:p>
    <w:p>
      <w:r>
        <w:rPr>
          <w:b/>
        </w:rPr>
        <w:t xml:space="preserve">Esimerkki 0.2161</w:t>
      </w:r>
    </w:p>
    <w:p>
      <w:r>
        <w:t xml:space="preserve">Alku: Bakerin lapset lähtivät metsään juoksemaan. Keskikohta: Siellä oli mehiläisiä kaikkialla. Loppu: Elizabethia pistettiin satoja kertoja.</w:t>
      </w:r>
    </w:p>
    <w:p>
      <w:r>
        <w:rPr>
          <w:b/>
        </w:rPr>
        <w:t xml:space="preserve">Tulos</w:t>
      </w:r>
    </w:p>
    <w:p>
      <w:r>
        <w:t xml:space="preserve">Mehiläisiä ei näkynyt.</w:t>
      </w:r>
    </w:p>
    <w:p>
      <w:r>
        <w:rPr>
          <w:b/>
        </w:rPr>
        <w:t xml:space="preserve">Tulos</w:t>
      </w:r>
    </w:p>
    <w:p>
      <w:r>
        <w:t xml:space="preserve">Mehiläisiä ei ollut.</w:t>
      </w:r>
    </w:p>
    <w:p>
      <w:r>
        <w:rPr>
          <w:b/>
        </w:rPr>
        <w:t xml:space="preserve">Tulos</w:t>
      </w:r>
    </w:p>
    <w:p>
      <w:r>
        <w:t xml:space="preserve">Puita oli kaikkialla.</w:t>
      </w:r>
    </w:p>
    <w:p>
      <w:r>
        <w:rPr>
          <w:b/>
        </w:rPr>
        <w:t xml:space="preserve">Esimerkki 0.2162</w:t>
      </w:r>
    </w:p>
    <w:p>
      <w:r>
        <w:t xml:space="preserve">Alku: Työskentelin tapettivarastossa kesällä 1974. Keskimmäinen: Lopetin syksyllä. Loppu: Palasin varastoon vuonna 1975.</w:t>
      </w:r>
    </w:p>
    <w:p>
      <w:r>
        <w:rPr>
          <w:b/>
        </w:rPr>
        <w:t xml:space="preserve">Tulos</w:t>
      </w:r>
    </w:p>
    <w:p>
      <w:r>
        <w:t xml:space="preserve">Lopetin vuonna 1995.</w:t>
      </w:r>
    </w:p>
    <w:p>
      <w:r>
        <w:rPr>
          <w:b/>
        </w:rPr>
        <w:t xml:space="preserve">Tulos</w:t>
      </w:r>
    </w:p>
    <w:p>
      <w:r>
        <w:t xml:space="preserve">Lopetin kesällä.</w:t>
      </w:r>
    </w:p>
    <w:p>
      <w:r>
        <w:rPr>
          <w:b/>
        </w:rPr>
        <w:t xml:space="preserve">Tulos</w:t>
      </w:r>
    </w:p>
    <w:p>
      <w:r>
        <w:t xml:space="preserve">Minut ylennettiin syksyllä.</w:t>
      </w:r>
    </w:p>
    <w:p>
      <w:r>
        <w:rPr>
          <w:b/>
        </w:rPr>
        <w:t xml:space="preserve">Esimerkki 0.2163</w:t>
      </w:r>
    </w:p>
    <w:p>
      <w:r>
        <w:t xml:space="preserve">Alku: Michael oli henkilö, joka aiheutti ongelmia töissä. Keskikohta: Michaelin oli vaikea saada töitä. Loppu: Michael on ollut työttömänä kaksi vuotta.</w:t>
      </w:r>
    </w:p>
    <w:p>
      <w:r>
        <w:rPr>
          <w:b/>
        </w:rPr>
        <w:t xml:space="preserve">Tulos</w:t>
      </w:r>
    </w:p>
    <w:p>
      <w:r>
        <w:t xml:space="preserve">Michaelin oli helppo löytää työpaikka.</w:t>
      </w:r>
    </w:p>
    <w:p>
      <w:r>
        <w:rPr>
          <w:b/>
        </w:rPr>
        <w:t xml:space="preserve">Esimerkki 0.2164</w:t>
      </w:r>
    </w:p>
    <w:p>
      <w:r>
        <w:t xml:space="preserve">Alku: Perheeni punainen auto hajosi viime vuonna. Keskikohta: Perheelläni ei ollut varaa uuteen autoon. Loppu: Vanhempani ostivat samanlaiset mopot.</w:t>
      </w:r>
    </w:p>
    <w:p>
      <w:r>
        <w:rPr>
          <w:b/>
        </w:rPr>
        <w:t xml:space="preserve">Tulos</w:t>
      </w:r>
    </w:p>
    <w:p>
      <w:r>
        <w:t xml:space="preserve">Perheelläni oli varaa uuteen autoon.</w:t>
      </w:r>
    </w:p>
    <w:p>
      <w:r>
        <w:rPr>
          <w:b/>
        </w:rPr>
        <w:t xml:space="preserve">Tulos</w:t>
      </w:r>
    </w:p>
    <w:p>
      <w:r>
        <w:t xml:space="preserve">Perheeni ei malttanut odottaa uuden auton ostamista.</w:t>
      </w:r>
    </w:p>
    <w:p>
      <w:r>
        <w:rPr>
          <w:b/>
        </w:rPr>
        <w:t xml:space="preserve">Tulos</w:t>
      </w:r>
    </w:p>
    <w:p>
      <w:r>
        <w:t xml:space="preserve">Perheeni oli hyvin väsynyt moottoripyöriin ja mopoihin.</w:t>
      </w:r>
    </w:p>
    <w:p>
      <w:r>
        <w:rPr>
          <w:b/>
        </w:rPr>
        <w:t xml:space="preserve">Esimerkki 0,2165</w:t>
      </w:r>
    </w:p>
    <w:p>
      <w:r>
        <w:t xml:space="preserve">Alku: Ginan veli oli muuttanut pois talosta. Keskikohta: Ginan veli vei Ginan television ja lempipuseron mukanaan. Loppu: Gina oli niin vihainen, ettei puhunut heille viikkoon.</w:t>
      </w:r>
    </w:p>
    <w:p>
      <w:r>
        <w:rPr>
          <w:b/>
        </w:rPr>
        <w:t xml:space="preserve">Tulos</w:t>
      </w:r>
    </w:p>
    <w:p>
      <w:r>
        <w:t xml:space="preserve">Ginan veli ei päässyt taloon hakemaan tavaroitaan lähdettyään.</w:t>
      </w:r>
    </w:p>
    <w:p>
      <w:r>
        <w:rPr>
          <w:b/>
        </w:rPr>
        <w:t xml:space="preserve">Tulos</w:t>
      </w:r>
    </w:p>
    <w:p>
      <w:r>
        <w:t xml:space="preserve">Ginan veli vei Ginan television ja lempipuseron mukanaan ja palautti ne seuraavana päivänä.</w:t>
      </w:r>
    </w:p>
    <w:p>
      <w:r>
        <w:rPr>
          <w:b/>
        </w:rPr>
        <w:t xml:space="preserve">Tulos</w:t>
      </w:r>
    </w:p>
    <w:p>
      <w:r>
        <w:t xml:space="preserve">Ginan veli otti hänen televisionsa, mutta antoi sen kirjan.</w:t>
      </w:r>
    </w:p>
    <w:p>
      <w:r>
        <w:rPr>
          <w:b/>
        </w:rPr>
        <w:t xml:space="preserve">Esimerkki 0.2166</w:t>
      </w:r>
    </w:p>
    <w:p>
      <w:r>
        <w:t xml:space="preserve">Alku: Matthew oli säästämässä rahaa uuden videopelin ostamista varten. Keskikohta: Häntä pyydettiin tekemään kyselytutkimus. Loppu: Hän sai osallistumisestaan 50 dollaria, mikä oli enemmän kuin tarpeeksi pelin ostamiseen.</w:t>
      </w:r>
    </w:p>
    <w:p>
      <w:r>
        <w:rPr>
          <w:b/>
        </w:rPr>
        <w:t xml:space="preserve">Tulos</w:t>
      </w:r>
    </w:p>
    <w:p>
      <w:r>
        <w:t xml:space="preserve">Hän kieltäytyi kutsusta tehdä kyselytutkimus.</w:t>
      </w:r>
    </w:p>
    <w:p>
      <w:r>
        <w:rPr>
          <w:b/>
        </w:rPr>
        <w:t xml:space="preserve">Tulos</w:t>
      </w:r>
    </w:p>
    <w:p>
      <w:r>
        <w:t xml:space="preserve">Hänet kutsuttiin vapaaehtoisohjelmaan.</w:t>
      </w:r>
    </w:p>
    <w:p>
      <w:r>
        <w:rPr>
          <w:b/>
        </w:rPr>
        <w:t xml:space="preserve">Tulos</w:t>
      </w:r>
    </w:p>
    <w:p>
      <w:r>
        <w:t xml:space="preserve">Häntä kehotettiin luopumaan videopeleistä.</w:t>
      </w:r>
    </w:p>
    <w:p>
      <w:r>
        <w:rPr>
          <w:b/>
        </w:rPr>
        <w:t xml:space="preserve">Esimerkki 0.2167</w:t>
      </w:r>
    </w:p>
    <w:p>
      <w:r>
        <w:t xml:space="preserve">Alku: Gil oli tarkkaamaton kuljettaja. Keskikohta: Gilillä oli puhelin esillä ajon aikana, joten hän ajoi kolarin. Loppu: Gil puhuu nyt julkisesti tekstiviestien kirjoittamisen ja ajamisen vaaroista.</w:t>
      </w:r>
    </w:p>
    <w:p>
      <w:r>
        <w:rPr>
          <w:b/>
        </w:rPr>
        <w:t xml:space="preserve">Tulos</w:t>
      </w:r>
    </w:p>
    <w:p>
      <w:r>
        <w:t xml:space="preserve">Gil ei ole koskaan joutunut onnettomuuteen ajaessaan.</w:t>
      </w:r>
    </w:p>
    <w:p>
      <w:r>
        <w:rPr>
          <w:b/>
        </w:rPr>
        <w:t xml:space="preserve">Tulos</w:t>
      </w:r>
    </w:p>
    <w:p>
      <w:r>
        <w:t xml:space="preserve">Gil ei koskaan käyttänyt puhelintaan ajaessaan.</w:t>
      </w:r>
    </w:p>
    <w:p>
      <w:r>
        <w:rPr>
          <w:b/>
        </w:rPr>
        <w:t xml:space="preserve">Tulos</w:t>
      </w:r>
    </w:p>
    <w:p>
      <w:r>
        <w:t xml:space="preserve">Gil kirjoitti romaanin ollessaan Folsomissa.</w:t>
      </w:r>
    </w:p>
    <w:p>
      <w:r>
        <w:rPr>
          <w:b/>
        </w:rPr>
        <w:t xml:space="preserve">Esimerkki 0.2168</w:t>
      </w:r>
    </w:p>
    <w:p>
      <w:r>
        <w:t xml:space="preserve">Alku: Nina oli lapsenvahtina parille teini-ikäisille sisaruksille. Keskikohta: Nina päätti tehdä heidän kanssaan käsitöitä. Loppu: He kolme viettivät tuntikausia maalaten kirkkaita luomuksiaan!</w:t>
      </w:r>
    </w:p>
    <w:p>
      <w:r>
        <w:rPr>
          <w:b/>
        </w:rPr>
        <w:t xml:space="preserve">Tulos</w:t>
      </w:r>
    </w:p>
    <w:p>
      <w:r>
        <w:t xml:space="preserve">Nina päätti pelata heidän kanssaan lautapelejä.</w:t>
      </w:r>
    </w:p>
    <w:p>
      <w:r>
        <w:rPr>
          <w:b/>
        </w:rPr>
        <w:t xml:space="preserve">Tulos</w:t>
      </w:r>
    </w:p>
    <w:p>
      <w:r>
        <w:t xml:space="preserve">Nina päätti olla välittämättä sisaruksista.</w:t>
      </w:r>
    </w:p>
    <w:p>
      <w:r>
        <w:rPr>
          <w:b/>
        </w:rPr>
        <w:t xml:space="preserve">Tulos</w:t>
      </w:r>
    </w:p>
    <w:p>
      <w:r>
        <w:t xml:space="preserve">Nina epäröi askarrella heidän kanssaan.</w:t>
      </w:r>
    </w:p>
    <w:p>
      <w:r>
        <w:rPr>
          <w:b/>
        </w:rPr>
        <w:t xml:space="preserve">Esimerkki 0.2169</w:t>
      </w:r>
    </w:p>
    <w:p>
      <w:r>
        <w:t xml:space="preserve">Alku: Janen tyttöystävä työskentelee kukkakaupassa. Keskikohta: Janen tyttöystävä tykkäsi olla luonnon parissa. Loppu: Jane rakastaa pyöräilyä, patikointia ja koiran ulkoiluttamista.</w:t>
      </w:r>
    </w:p>
    <w:p>
      <w:r>
        <w:rPr>
          <w:b/>
        </w:rPr>
        <w:t xml:space="preserve">Tulos</w:t>
      </w:r>
    </w:p>
    <w:p>
      <w:r>
        <w:t xml:space="preserve">Janen tyttöystävä inhosi ulkoilmaa.</w:t>
      </w:r>
    </w:p>
    <w:p>
      <w:r>
        <w:rPr>
          <w:b/>
        </w:rPr>
        <w:t xml:space="preserve">Tulos</w:t>
      </w:r>
    </w:p>
    <w:p>
      <w:r>
        <w:t xml:space="preserve">Janen tyttöystävä ei pitänyt luonnosta.</w:t>
      </w:r>
    </w:p>
    <w:p>
      <w:r>
        <w:rPr>
          <w:b/>
        </w:rPr>
        <w:t xml:space="preserve">Tulos</w:t>
      </w:r>
    </w:p>
    <w:p>
      <w:r>
        <w:t xml:space="preserve">Janen tyttöystävä vihaa luontoa.</w:t>
      </w:r>
    </w:p>
    <w:p>
      <w:r>
        <w:rPr>
          <w:b/>
        </w:rPr>
        <w:t xml:space="preserve">Esimerkki 0.2170</w:t>
      </w:r>
    </w:p>
    <w:p>
      <w:r>
        <w:t xml:space="preserve">Alku: Ryhmä lapsia oli aarteenmetsästysretkellä. Keskivaihe: Lapset olivat menossa museon läpi. Loppu: Museon galleristit eivät olleet huvittuneita.</w:t>
      </w:r>
    </w:p>
    <w:p>
      <w:r>
        <w:rPr>
          <w:b/>
        </w:rPr>
        <w:t xml:space="preserve">Tulos</w:t>
      </w:r>
    </w:p>
    <w:p>
      <w:r>
        <w:t xml:space="preserve">Aikuiset olivat menossa museon läpi.</w:t>
      </w:r>
    </w:p>
    <w:p>
      <w:r>
        <w:rPr>
          <w:b/>
        </w:rPr>
        <w:t xml:space="preserve">Tulos</w:t>
      </w:r>
    </w:p>
    <w:p>
      <w:r>
        <w:t xml:space="preserve">Lapset kiertelivät museon ulkopuolella.</w:t>
      </w:r>
    </w:p>
    <w:p>
      <w:r>
        <w:rPr>
          <w:b/>
        </w:rPr>
        <w:t xml:space="preserve">Tulos</w:t>
      </w:r>
    </w:p>
    <w:p>
      <w:r>
        <w:t xml:space="preserve">Lapset olivat menossa kirkon läpi.</w:t>
      </w:r>
    </w:p>
    <w:p>
      <w:r>
        <w:rPr>
          <w:b/>
        </w:rPr>
        <w:t xml:space="preserve">Esimerkki 0.2171</w:t>
      </w:r>
    </w:p>
    <w:p>
      <w:r>
        <w:t xml:space="preserve">Alku: Lucy oli aina halunnut lemmikkikissan. Keskikohta: Lucyn uusi kissa halusi aina olla yksin. Loppu: Lucy päätyi antamaan Lucylle luvan olla yksinäinen kissa ja hankki uuden kissan.</w:t>
      </w:r>
    </w:p>
    <w:p>
      <w:r>
        <w:rPr>
          <w:b/>
        </w:rPr>
        <w:t xml:space="preserve">Tulos</w:t>
      </w:r>
    </w:p>
    <w:p>
      <w:r>
        <w:t xml:space="preserve">Lucy osti ystävällisen uuden koiran.</w:t>
      </w:r>
    </w:p>
    <w:p>
      <w:r>
        <w:rPr>
          <w:b/>
        </w:rPr>
        <w:t xml:space="preserve">Tulos</w:t>
      </w:r>
    </w:p>
    <w:p>
      <w:r>
        <w:t xml:space="preserve">Lucyn uusi kissa halusi aina olla Lucyn sylissä.</w:t>
      </w:r>
    </w:p>
    <w:p>
      <w:r>
        <w:rPr>
          <w:b/>
        </w:rPr>
        <w:t xml:space="preserve">Tulos</w:t>
      </w:r>
    </w:p>
    <w:p>
      <w:r>
        <w:t xml:space="preserve">Lucyn uusi kissa halusi aina halailla.</w:t>
      </w:r>
    </w:p>
    <w:p>
      <w:r>
        <w:rPr>
          <w:b/>
        </w:rPr>
        <w:t xml:space="preserve">Esimerkki 0.2172</w:t>
      </w:r>
    </w:p>
    <w:p>
      <w:r>
        <w:t xml:space="preserve">Alku: Mike Jones oli sijaisopettaja. Keskimmäinen: Mike rakasti opettamista, joten hän päätti jatkaa sitä. Loppu: Mike Jones opettaa nyt täyspäiväisenä opettajana.</w:t>
      </w:r>
    </w:p>
    <w:p>
      <w:r>
        <w:rPr>
          <w:b/>
        </w:rPr>
        <w:t xml:space="preserve">Tulos</w:t>
      </w:r>
    </w:p>
    <w:p>
      <w:r>
        <w:t xml:space="preserve">Mike rakasti kalastusta, joten hän päätti jatkaa sitä.</w:t>
      </w:r>
    </w:p>
    <w:p>
      <w:r>
        <w:rPr>
          <w:b/>
        </w:rPr>
        <w:t xml:space="preserve">Tulos</w:t>
      </w:r>
    </w:p>
    <w:p>
      <w:r>
        <w:t xml:space="preserve">Mike rakasti oppimista, joten hän päätti jatkaa koulunkäyntiä.</w:t>
      </w:r>
    </w:p>
    <w:p>
      <w:r>
        <w:rPr>
          <w:b/>
        </w:rPr>
        <w:t xml:space="preserve">Tulos</w:t>
      </w:r>
    </w:p>
    <w:p>
      <w:r>
        <w:t xml:space="preserve">Miken opettaja rakasti opettamista, joten hän päätti jatkaa sitä.</w:t>
      </w:r>
    </w:p>
    <w:p>
      <w:r>
        <w:rPr>
          <w:b/>
        </w:rPr>
        <w:t xml:space="preserve">Esimerkki 0.2173</w:t>
      </w:r>
    </w:p>
    <w:p>
      <w:r>
        <w:t xml:space="preserve">Alku: Donin ystävä veti Donin housut alas valmistuvan luokan edessä. Keskikohta: Don ei pidä vitseistä. Loppu: Don ei koskaan antanut ystävälleen anteeksi.</w:t>
      </w:r>
    </w:p>
    <w:p>
      <w:r>
        <w:rPr>
          <w:b/>
        </w:rPr>
        <w:t xml:space="preserve">Tulos</w:t>
      </w:r>
    </w:p>
    <w:p>
      <w:r>
        <w:t xml:space="preserve">Don rakastaa vitsejä ja luokan pelleilyä.</w:t>
      </w:r>
    </w:p>
    <w:p>
      <w:r>
        <w:rPr>
          <w:b/>
        </w:rPr>
        <w:t xml:space="preserve">Tulos</w:t>
      </w:r>
    </w:p>
    <w:p>
      <w:r>
        <w:t xml:space="preserve">Don todella nauttii vitseistä.</w:t>
      </w:r>
    </w:p>
    <w:p>
      <w:r>
        <w:rPr>
          <w:b/>
        </w:rPr>
        <w:t xml:space="preserve">Tulos</w:t>
      </w:r>
    </w:p>
    <w:p>
      <w:r>
        <w:t xml:space="preserve">Donin ystävä ei pidä vitseistä.</w:t>
      </w:r>
    </w:p>
    <w:p>
      <w:r>
        <w:rPr>
          <w:b/>
        </w:rPr>
        <w:t xml:space="preserve">Esimerkki 0.2174</w:t>
      </w:r>
    </w:p>
    <w:p>
      <w:r>
        <w:t xml:space="preserve">Alku: Olin eräänä päivänä ulkona vaimoni kanssa. Keskellä: Näimme kauniita lintuja. Loppu: Päästimme ne menemään ja menimme kotiin.</w:t>
      </w:r>
    </w:p>
    <w:p>
      <w:r>
        <w:rPr>
          <w:b/>
        </w:rPr>
        <w:t xml:space="preserve">Tulos</w:t>
      </w:r>
    </w:p>
    <w:p>
      <w:r>
        <w:t xml:space="preserve">Näimme kiusallisia lintuja.</w:t>
      </w:r>
    </w:p>
    <w:p>
      <w:r>
        <w:rPr>
          <w:b/>
        </w:rPr>
        <w:t xml:space="preserve">Tulos</w:t>
      </w:r>
    </w:p>
    <w:p>
      <w:r>
        <w:t xml:space="preserve">Katsoimme, kun koirat tappelivat keskenään.</w:t>
      </w:r>
    </w:p>
    <w:p>
      <w:r>
        <w:rPr>
          <w:b/>
        </w:rPr>
        <w:t xml:space="preserve">Esimerkki 0,2175</w:t>
      </w:r>
    </w:p>
    <w:p>
      <w:r>
        <w:t xml:space="preserve">Alku: John ja hänen kaverinsa pilkkasivat kahvilan naisia. Keskikohta: John kuuli äitinsä kutsuvan häntä. Loppu: John kauhistui, kun hänen äitinsä näytti kahvilanaisen univormun.</w:t>
      </w:r>
    </w:p>
    <w:p>
      <w:r>
        <w:rPr>
          <w:b/>
        </w:rPr>
        <w:t xml:space="preserve">Tulos</w:t>
      </w:r>
    </w:p>
    <w:p>
      <w:r>
        <w:t xml:space="preserve">John ei kuullut äitinsä kutsuvan häntä.</w:t>
      </w:r>
    </w:p>
    <w:p>
      <w:r>
        <w:rPr>
          <w:b/>
        </w:rPr>
        <w:t xml:space="preserve">Tulos</w:t>
      </w:r>
    </w:p>
    <w:p>
      <w:r>
        <w:t xml:space="preserve">Johannes kuuli pojanpoikansa kutsuvan häntä.</w:t>
      </w:r>
    </w:p>
    <w:p>
      <w:r>
        <w:rPr>
          <w:b/>
        </w:rPr>
        <w:t xml:space="preserve">Tulos</w:t>
      </w:r>
    </w:p>
    <w:p>
      <w:r>
        <w:t xml:space="preserve">John kuuli lounasnaisen kutsuvan häntä.</w:t>
      </w:r>
    </w:p>
    <w:p>
      <w:r>
        <w:rPr>
          <w:b/>
        </w:rPr>
        <w:t xml:space="preserve">Esimerkki 0.2176</w:t>
      </w:r>
    </w:p>
    <w:p>
      <w:r>
        <w:t xml:space="preserve">Alku: Eräänä talvipäivänä tammikuussa saimme lähes metrin lumen. Keskikohta: Ihmiset eivät menneet töihin, ja koulut olivat kaikki kiinni. Loppu: He tekivät työpäivästä hauskan päivän.</w:t>
      </w:r>
    </w:p>
    <w:p>
      <w:r>
        <w:rPr>
          <w:b/>
        </w:rPr>
        <w:t xml:space="preserve">Tulos</w:t>
      </w:r>
    </w:p>
    <w:p>
      <w:r>
        <w:t xml:space="preserve">Ihmiset eivät menneet töihin, ja koulut maksoivat enemmän.</w:t>
      </w:r>
    </w:p>
    <w:p>
      <w:r>
        <w:rPr>
          <w:b/>
        </w:rPr>
        <w:t xml:space="preserve">Esimerkki 0.2177</w:t>
      </w:r>
    </w:p>
    <w:p>
      <w:r>
        <w:t xml:space="preserve">Alku: Sarah halusi hankkia vartijaeläimen. Keskikohta: Sarah ei kuullut savunilmaisinta, mutta kuuli koiran haukkuvan. Loppu: Se riitti herättämään Sarahin ajoissa.</w:t>
      </w:r>
    </w:p>
    <w:p>
      <w:r>
        <w:rPr>
          <w:b/>
        </w:rPr>
        <w:t xml:space="preserve">Tulos</w:t>
      </w:r>
    </w:p>
    <w:p>
      <w:r>
        <w:t xml:space="preserve">Sarah ei kuullut savunilmaisinta, mutta kuuli autot.</w:t>
      </w:r>
    </w:p>
    <w:p>
      <w:r>
        <w:rPr>
          <w:b/>
        </w:rPr>
        <w:t xml:space="preserve">Esimerkki 0.2178</w:t>
      </w:r>
    </w:p>
    <w:p>
      <w:r>
        <w:t xml:space="preserve">Alku: Lavalla oli tanssijoita. Keskellä: Yksi antoi erittäin hyvän koe-esiintymisen. Loppu: Ainoa ongelma oli, että hän mursi jalkansa laskeutuessaan.</w:t>
      </w:r>
    </w:p>
    <w:p>
      <w:r>
        <w:rPr>
          <w:b/>
        </w:rPr>
        <w:t xml:space="preserve">Tulos</w:t>
      </w:r>
    </w:p>
    <w:p>
      <w:r>
        <w:t xml:space="preserve">Yksi antoi erittäin huonon koe-esiintymisen.</w:t>
      </w:r>
    </w:p>
    <w:p>
      <w:r>
        <w:rPr>
          <w:b/>
        </w:rPr>
        <w:t xml:space="preserve">Esimerkki 0.2179</w:t>
      </w:r>
    </w:p>
    <w:p>
      <w:r>
        <w:t xml:space="preserve">Alku: Jack oli tekemässä tärkeää koetta. Keskikohta: Jack opiskeli koko viikon ja yritti kovasti koetta varten. Loppu: Jack oli heti helpottunut nähdessään, että hän sai 99 prosenttia.</w:t>
      </w:r>
    </w:p>
    <w:p>
      <w:r>
        <w:rPr>
          <w:b/>
        </w:rPr>
        <w:t xml:space="preserve">Tulos</w:t>
      </w:r>
    </w:p>
    <w:p>
      <w:r>
        <w:t xml:space="preserve">Jack ei opiskellut, vaan huijasi.</w:t>
      </w:r>
    </w:p>
    <w:p>
      <w:r>
        <w:rPr>
          <w:b/>
        </w:rPr>
        <w:t xml:space="preserve">Tulos</w:t>
      </w:r>
    </w:p>
    <w:p>
      <w:r>
        <w:t xml:space="preserve">Jack opiskeli koko viikon, mutta jäi kokeesta paitsi.</w:t>
      </w:r>
    </w:p>
    <w:p>
      <w:r>
        <w:rPr>
          <w:b/>
        </w:rPr>
        <w:t xml:space="preserve">Esimerkki 0.2180</w:t>
      </w:r>
    </w:p>
    <w:p>
      <w:r>
        <w:t xml:space="preserve">Alku: Stan muutti paljon. Keskikohta: Stanille tarjottiin parempaa työtä. Loppu: Stan muuttaa New Mexicoon ensi viikolla.</w:t>
      </w:r>
    </w:p>
    <w:p>
      <w:r>
        <w:rPr>
          <w:b/>
        </w:rPr>
        <w:t xml:space="preserve">Tulos</w:t>
      </w:r>
    </w:p>
    <w:p>
      <w:r>
        <w:t xml:space="preserve">Stanille tarjottiin huonompaa työtä.</w:t>
      </w:r>
    </w:p>
    <w:p>
      <w:r>
        <w:rPr>
          <w:b/>
        </w:rPr>
        <w:t xml:space="preserve">Esimerkki 0.2181</w:t>
      </w:r>
    </w:p>
    <w:p>
      <w:r>
        <w:t xml:space="preserve">Alku: Mary tykkäsi kalastuksesta. Keskimmäinen: Maryn syötillä oleva koukku veti voimakkaasti. Loppu: Hän oli saanut kiinni viisimetrisen hain.</w:t>
      </w:r>
    </w:p>
    <w:p>
      <w:r>
        <w:rPr>
          <w:b/>
        </w:rPr>
        <w:t xml:space="preserve">Tulos</w:t>
      </w:r>
    </w:p>
    <w:p>
      <w:r>
        <w:t xml:space="preserve">Hai hyppäsi hänen takapenkilleen.</w:t>
      </w:r>
    </w:p>
    <w:p>
      <w:r>
        <w:rPr>
          <w:b/>
        </w:rPr>
        <w:t xml:space="preserve">Tulos</w:t>
      </w:r>
    </w:p>
    <w:p>
      <w:r>
        <w:t xml:space="preserve">Mary ei saanut yhtään kalaa koukkuun.</w:t>
      </w:r>
    </w:p>
    <w:p>
      <w:r>
        <w:rPr>
          <w:b/>
        </w:rPr>
        <w:t xml:space="preserve">Tulos</w:t>
      </w:r>
    </w:p>
    <w:p>
      <w:r>
        <w:t xml:space="preserve">Marian lannistunut koukku veti voimakkaasti.</w:t>
      </w:r>
    </w:p>
    <w:p>
      <w:r>
        <w:rPr>
          <w:b/>
        </w:rPr>
        <w:t xml:space="preserve">Esimerkki 0.2182</w:t>
      </w:r>
    </w:p>
    <w:p>
      <w:r>
        <w:t xml:space="preserve">Alku: Renee rakasti voimakkaasti retkeilyä Middle: Renee halusi osallistua kaikkiin aktiviteetteihin. Loppu: Heillä oli erittäin hauskaa ja he tuskin nukkuivat.</w:t>
      </w:r>
    </w:p>
    <w:p>
      <w:r>
        <w:rPr>
          <w:b/>
        </w:rPr>
        <w:t xml:space="preserve">Tulos</w:t>
      </w:r>
    </w:p>
    <w:p>
      <w:r>
        <w:t xml:space="preserve">Renee halusi nukkua paljon.</w:t>
      </w:r>
    </w:p>
    <w:p>
      <w:r>
        <w:rPr>
          <w:b/>
        </w:rPr>
        <w:t xml:space="preserve">Tulos</w:t>
      </w:r>
    </w:p>
    <w:p>
      <w:r>
        <w:t xml:space="preserve">Renee ei halunnut osallistua mihinkään toimintaan.</w:t>
      </w:r>
    </w:p>
    <w:p>
      <w:r>
        <w:rPr>
          <w:b/>
        </w:rPr>
        <w:t xml:space="preserve">Esimerkki 0.2183</w:t>
      </w:r>
    </w:p>
    <w:p>
      <w:r>
        <w:t xml:space="preserve">Alku: Roxy ei ole koskaan ennen hävinnyt videopelissä. Keskikohta: Roxy ei keskittynyt. Loppu: Richard voittaa lopulta 10-9.</w:t>
      </w:r>
    </w:p>
    <w:p>
      <w:r>
        <w:rPr>
          <w:b/>
        </w:rPr>
        <w:t xml:space="preserve">Tulos</w:t>
      </w:r>
    </w:p>
    <w:p>
      <w:r>
        <w:t xml:space="preserve">Richard ei keskittynyt.</w:t>
      </w:r>
    </w:p>
    <w:p>
      <w:r>
        <w:rPr>
          <w:b/>
        </w:rPr>
        <w:t xml:space="preserve">Tulos</w:t>
      </w:r>
    </w:p>
    <w:p>
      <w:r>
        <w:t xml:space="preserve">Roxy keskittyi todella kovasti.</w:t>
      </w:r>
    </w:p>
    <w:p>
      <w:r>
        <w:rPr>
          <w:b/>
        </w:rPr>
        <w:t xml:space="preserve">Tulos</w:t>
      </w:r>
    </w:p>
    <w:p>
      <w:r>
        <w:t xml:space="preserve">Roxy ei ollut hajamielinen.</w:t>
      </w:r>
    </w:p>
    <w:p>
      <w:r>
        <w:rPr>
          <w:b/>
        </w:rPr>
        <w:t xml:space="preserve">Esimerkki 0.2184</w:t>
      </w:r>
    </w:p>
    <w:p>
      <w:r>
        <w:t xml:space="preserve">Alku: Vein autoni vuositarkastukseen. Keskikohta: Korjauskustannukset olivat 20 000 dollaria. Loppu: Rahat riittivät melkein toisen auton ostamiseen.</w:t>
      </w:r>
    </w:p>
    <w:p>
      <w:r>
        <w:rPr>
          <w:b/>
        </w:rPr>
        <w:t xml:space="preserve">Tulos</w:t>
      </w:r>
    </w:p>
    <w:p>
      <w:r>
        <w:t xml:space="preserve">Korjauskustannukset olivat vain yksi dollari.</w:t>
      </w:r>
    </w:p>
    <w:p>
      <w:r>
        <w:rPr>
          <w:b/>
        </w:rPr>
        <w:t xml:space="preserve">Esimerkki 0,2185</w:t>
      </w:r>
    </w:p>
    <w:p>
      <w:r>
        <w:t xml:space="preserve">Alku: Menin Intiaan. Keskikohta: Autoin siellä ollessani apua tarvitsevia. Loppu: Tein siitä vuosittaisen perinteen, ja sain iloa siitä, että sain auttaa heitä.</w:t>
      </w:r>
    </w:p>
    <w:p>
      <w:r>
        <w:rPr>
          <w:b/>
        </w:rPr>
        <w:t xml:space="preserve">Tulos</w:t>
      </w:r>
    </w:p>
    <w:p>
      <w:r>
        <w:t xml:space="preserve">En auttanut ketään muuta kuin itseäni.</w:t>
      </w:r>
    </w:p>
    <w:p>
      <w:r>
        <w:rPr>
          <w:b/>
        </w:rPr>
        <w:t xml:space="preserve">Tulos</w:t>
      </w:r>
    </w:p>
    <w:p>
      <w:r>
        <w:t xml:space="preserve">Autoin jonossa olevia siellä ollessani.</w:t>
      </w:r>
    </w:p>
    <w:p>
      <w:r>
        <w:rPr>
          <w:b/>
        </w:rPr>
        <w:t xml:space="preserve">Tulos</w:t>
      </w:r>
    </w:p>
    <w:p>
      <w:r>
        <w:t xml:space="preserve">Nauroin siellä ollessani apua tarvitseville.</w:t>
      </w:r>
    </w:p>
    <w:p>
      <w:r>
        <w:rPr>
          <w:b/>
        </w:rPr>
        <w:t xml:space="preserve">Esimerkki 0.2186</w:t>
      </w:r>
    </w:p>
    <w:p>
      <w:r>
        <w:t xml:space="preserve">Alku: Mikä oli tacojen kokkaaminen. Keskikohta: Whit jätti kuoret liian pitkäksi aikaa. Loppu: Whit poltti tacokuoret.</w:t>
      </w:r>
    </w:p>
    <w:p>
      <w:r>
        <w:rPr>
          <w:b/>
        </w:rPr>
        <w:t xml:space="preserve">Tulos</w:t>
      </w:r>
    </w:p>
    <w:p>
      <w:r>
        <w:t xml:space="preserve">Whit jätti kuoret juuri oikealle.</w:t>
      </w:r>
    </w:p>
    <w:p>
      <w:r>
        <w:rPr>
          <w:b/>
        </w:rPr>
        <w:t xml:space="preserve">Esimerkki 0.2187</w:t>
      </w:r>
    </w:p>
    <w:p>
      <w:r>
        <w:t xml:space="preserve">Alku: Eilen illalla perheeni ja minä päätimme mennä uuteen italialaiseen ravintolaan Middle: Perhe söi paljon ruokaa. Loppu: Emme kuitenkaan tule takaisin.</w:t>
      </w:r>
    </w:p>
    <w:p>
      <w:r>
        <w:rPr>
          <w:b/>
        </w:rPr>
        <w:t xml:space="preserve">Tulos</w:t>
      </w:r>
    </w:p>
    <w:p>
      <w:r>
        <w:t xml:space="preserve">Se oli paras illallinen vuosiin.</w:t>
      </w:r>
    </w:p>
    <w:p>
      <w:r>
        <w:rPr>
          <w:b/>
        </w:rPr>
        <w:t xml:space="preserve">Tulos</w:t>
      </w:r>
    </w:p>
    <w:p>
      <w:r>
        <w:t xml:space="preserve">Perhe ei syönyt ruokaa.</w:t>
      </w:r>
    </w:p>
    <w:p>
      <w:r>
        <w:rPr>
          <w:b/>
        </w:rPr>
        <w:t xml:space="preserve">Tulos</w:t>
      </w:r>
    </w:p>
    <w:p>
      <w:r>
        <w:t xml:space="preserve">Perhe ei syönyt.</w:t>
      </w:r>
    </w:p>
    <w:p>
      <w:r>
        <w:rPr>
          <w:b/>
        </w:rPr>
        <w:t xml:space="preserve">Esimerkki 0.2188</w:t>
      </w:r>
    </w:p>
    <w:p>
      <w:r>
        <w:t xml:space="preserve">Alku: Annie oli käynyt ratsastustunneilla muutaman kuukauden ajan. Keskikohta: Opettaja kertoi Annielle, että hän voisi kokeilla ratsastusta yksin. Loppu: Annie ratsasti hevosen selässä aivan yksin!</w:t>
      </w:r>
    </w:p>
    <w:p>
      <w:r>
        <w:rPr>
          <w:b/>
        </w:rPr>
        <w:t xml:space="preserve">Tulos</w:t>
      </w:r>
    </w:p>
    <w:p>
      <w:r>
        <w:t xml:space="preserve">Opettaja kertoi Annielle, että hän voisi kokeilla pyöräilyä yksin.</w:t>
      </w:r>
    </w:p>
    <w:p>
      <w:r>
        <w:rPr>
          <w:b/>
        </w:rPr>
        <w:t xml:space="preserve">Esimerkki 0.2189</w:t>
      </w:r>
    </w:p>
    <w:p>
      <w:r>
        <w:t xml:space="preserve">Alku: Olin väsynyt työhön ja valmis viikonloppuun. Keskikohta: Pomo soitti minulle juuri kun ajattelin tätä. Loppu: Sen sijaan, että olisin vastannut, aloitin viikonloppuni.</w:t>
      </w:r>
    </w:p>
    <w:p>
      <w:r>
        <w:rPr>
          <w:b/>
        </w:rPr>
        <w:t xml:space="preserve">Tulos</w:t>
      </w:r>
    </w:p>
    <w:p>
      <w:r>
        <w:t xml:space="preserve">Soitin pomolleni juuri kun ajattelin tuota.</w:t>
      </w:r>
    </w:p>
    <w:p>
      <w:r>
        <w:rPr>
          <w:b/>
        </w:rPr>
        <w:t xml:space="preserve">Tulos</w:t>
      </w:r>
    </w:p>
    <w:p>
      <w:r>
        <w:t xml:space="preserve">Pomoni soitti minulle juuri kun ajattelin muistion laatimista.</w:t>
      </w:r>
    </w:p>
    <w:p>
      <w:r>
        <w:rPr>
          <w:b/>
        </w:rPr>
        <w:t xml:space="preserve">Tulos</w:t>
      </w:r>
    </w:p>
    <w:p>
      <w:r>
        <w:t xml:space="preserve">Pomoni ei soittanut juuri kun ajattelin sitä.</w:t>
      </w:r>
    </w:p>
    <w:p>
      <w:r>
        <w:rPr>
          <w:b/>
        </w:rPr>
        <w:t xml:space="preserve">Esimerkki 0.2190</w:t>
      </w:r>
    </w:p>
    <w:p>
      <w:r>
        <w:t xml:space="preserve">Alku: Elizabethin viides syntymäpäivä. Keskikohta: Elizabeth paloi kakun kynttilöistä. Loppu: Elizabethin pysyvistä arpeista huolimatta hän on nyt muotimalli.</w:t>
      </w:r>
    </w:p>
    <w:p>
      <w:r>
        <w:rPr>
          <w:b/>
        </w:rPr>
        <w:t xml:space="preserve">Tulos</w:t>
      </w:r>
    </w:p>
    <w:p>
      <w:r>
        <w:t xml:space="preserve">Elizabeth paloi hääkakun kynttilöistä.</w:t>
      </w:r>
    </w:p>
    <w:p>
      <w:r>
        <w:rPr>
          <w:b/>
        </w:rPr>
        <w:t xml:space="preserve">Esimerkki 0.2191</w:t>
      </w:r>
    </w:p>
    <w:p>
      <w:r>
        <w:t xml:space="preserve">Alku: Sam oli myyjä autofirmassa. Keskikohta: Sam myi viime viikolla 10 autoa. Loppu: Pian Samin pomo onnitteli häntä edistymisestä.</w:t>
      </w:r>
    </w:p>
    <w:p>
      <w:r>
        <w:rPr>
          <w:b/>
        </w:rPr>
        <w:t xml:space="preserve">Tulos</w:t>
      </w:r>
    </w:p>
    <w:p>
      <w:r>
        <w:t xml:space="preserve">Sam myi viime viikolla 0 autoa.</w:t>
      </w:r>
    </w:p>
    <w:p>
      <w:r>
        <w:rPr>
          <w:b/>
        </w:rPr>
        <w:t xml:space="preserve">Esimerkki 0.2192</w:t>
      </w:r>
    </w:p>
    <w:p>
      <w:r>
        <w:t xml:space="preserve">Alku: Olin iloinen saadessani tehdä työtä, josta maksettiin pieni summa rahaa. Keskikohta: Se oli minunkin ensimmäinen päiväni tässä työssä. Loppu: Olin yllättynyt ja iloinen saadessani bonuksen erotuksesta.</w:t>
      </w:r>
    </w:p>
    <w:p>
      <w:r>
        <w:rPr>
          <w:b/>
        </w:rPr>
        <w:t xml:space="preserve">Tulos</w:t>
      </w:r>
    </w:p>
    <w:p>
      <w:r>
        <w:t xml:space="preserve">Se oli myös viimeinen päiväni tässä työssä.</w:t>
      </w:r>
    </w:p>
    <w:p>
      <w:r>
        <w:rPr>
          <w:b/>
        </w:rPr>
        <w:t xml:space="preserve">Esimerkki 0.2193</w:t>
      </w:r>
    </w:p>
    <w:p>
      <w:r>
        <w:t xml:space="preserve">Alku: Eli kaatoi kahvinsa neljännesvuosittaisen TP-raportin päälle. Keskikohta: Eli ei ollut hermostunut. Loppu: Eli onneksi hänellä oli varmuuskopio ja hän vain tulosti raportin uudelleen.</w:t>
      </w:r>
    </w:p>
    <w:p>
      <w:r>
        <w:rPr>
          <w:b/>
        </w:rPr>
        <w:t xml:space="preserve">Tulos</w:t>
      </w:r>
    </w:p>
    <w:p>
      <w:r>
        <w:t xml:space="preserve">Eli oli hermostunut ja juoksi karkuun.</w:t>
      </w:r>
    </w:p>
    <w:p>
      <w:r>
        <w:rPr>
          <w:b/>
        </w:rPr>
        <w:t xml:space="preserve">Tulos</w:t>
      </w:r>
    </w:p>
    <w:p>
      <w:r>
        <w:t xml:space="preserve">Eli ei ollut vihainen.</w:t>
      </w:r>
    </w:p>
    <w:p>
      <w:r>
        <w:rPr>
          <w:b/>
        </w:rPr>
        <w:t xml:space="preserve">Tulos</w:t>
      </w:r>
    </w:p>
    <w:p>
      <w:r>
        <w:t xml:space="preserve">Eli oli hyvin hermostunut ja valmistautumaton.</w:t>
      </w:r>
    </w:p>
    <w:p>
      <w:r>
        <w:rPr>
          <w:b/>
        </w:rPr>
        <w:t xml:space="preserve">Esimerkki 0.2194</w:t>
      </w:r>
    </w:p>
    <w:p>
      <w:r>
        <w:t xml:space="preserve">Alku: Kelly rakasti musiikkifestivaaleja. Keskimmäinen: Kelly meni musiikkifestivaaleille ystävänsä kanssa. Loppu: He menivät festivaaleille ja heillä oli hauskaa.</w:t>
      </w:r>
    </w:p>
    <w:p>
      <w:r>
        <w:rPr>
          <w:b/>
        </w:rPr>
        <w:t xml:space="preserve">Tulos</w:t>
      </w:r>
    </w:p>
    <w:p>
      <w:r>
        <w:t xml:space="preserve">Kelly meni ystävänsä kanssa ruokafestivaaleille.</w:t>
      </w:r>
    </w:p>
    <w:p>
      <w:r>
        <w:rPr>
          <w:b/>
        </w:rPr>
        <w:t xml:space="preserve">Esimerkki 0,2195</w:t>
      </w:r>
    </w:p>
    <w:p>
      <w:r>
        <w:t xml:space="preserve">Alku: Jane oli impulsiivinen shoppailija. Keskikohta: Jane meni elektroniikkaliikkeeseen. Loppu: Jane lähti kaupasta uuden matkapuhelimen kanssa.</w:t>
      </w:r>
    </w:p>
    <w:p>
      <w:r>
        <w:rPr>
          <w:b/>
        </w:rPr>
        <w:t xml:space="preserve">Tulos</w:t>
      </w:r>
    </w:p>
    <w:p>
      <w:r>
        <w:t xml:space="preserve">Jane meni kirjakauppaan.</w:t>
      </w:r>
    </w:p>
    <w:p>
      <w:r>
        <w:rPr>
          <w:b/>
        </w:rPr>
        <w:t xml:space="preserve">Tulos</w:t>
      </w:r>
    </w:p>
    <w:p>
      <w:r>
        <w:t xml:space="preserve">Jane meni mehukauppaan.</w:t>
      </w:r>
    </w:p>
    <w:p>
      <w:r>
        <w:rPr>
          <w:b/>
        </w:rPr>
        <w:t xml:space="preserve">Tulos</w:t>
      </w:r>
    </w:p>
    <w:p>
      <w:r>
        <w:t xml:space="preserve">Hän meni meikkikauppaan.</w:t>
      </w:r>
    </w:p>
    <w:p>
      <w:r>
        <w:rPr>
          <w:b/>
        </w:rPr>
        <w:t xml:space="preserve">Esimerkki 0.2196</w:t>
      </w:r>
    </w:p>
    <w:p>
      <w:r>
        <w:t xml:space="preserve">Alku: Ginnyllä oli koristekäsityö, jota hän halusi tehdä lastensa kanssa. Keskellä: Ginny osti kasan tarvikkeita. Loppu: Kun he olivat valmiita, heillä oli söpöjä koristeita.</w:t>
      </w:r>
    </w:p>
    <w:p>
      <w:r>
        <w:rPr>
          <w:b/>
        </w:rPr>
        <w:t xml:space="preserve">Tulos</w:t>
      </w:r>
    </w:p>
    <w:p>
      <w:r>
        <w:t xml:space="preserve">Ginny osti kasan muita kuin osakkeita.</w:t>
      </w:r>
    </w:p>
    <w:p>
      <w:r>
        <w:rPr>
          <w:b/>
        </w:rPr>
        <w:t xml:space="preserve">Tulos</w:t>
      </w:r>
    </w:p>
    <w:p>
      <w:r>
        <w:t xml:space="preserve">Ginny ei koskaan ostanut kasan tarvikkeita.</w:t>
      </w:r>
    </w:p>
    <w:p>
      <w:r>
        <w:rPr>
          <w:b/>
        </w:rPr>
        <w:t xml:space="preserve">Tulos</w:t>
      </w:r>
    </w:p>
    <w:p>
      <w:r>
        <w:t xml:space="preserve">Ginny myi kasan tarvikkeita.</w:t>
      </w:r>
    </w:p>
    <w:p>
      <w:r>
        <w:rPr>
          <w:b/>
        </w:rPr>
        <w:t xml:space="preserve">Esimerkki 0.2197</w:t>
      </w:r>
    </w:p>
    <w:p>
      <w:r>
        <w:t xml:space="preserve">Alku: Kolme tyttöä oli uimassa, kun he löysivät sammakon. Keskikohta: Yksi tytöistä alkoi leikkiä sammakolla. Loppu: Lopulta yksi tytöistä päästi sammakon vapaaksi pusikkoon.</w:t>
      </w:r>
    </w:p>
    <w:p>
      <w:r>
        <w:rPr>
          <w:b/>
        </w:rPr>
        <w:t xml:space="preserve">Tulos</w:t>
      </w:r>
    </w:p>
    <w:p>
      <w:r>
        <w:t xml:space="preserve">Yksi tytöistä alkoi myydä sammakkoa turisteille.</w:t>
      </w:r>
    </w:p>
    <w:p>
      <w:r>
        <w:rPr>
          <w:b/>
        </w:rPr>
        <w:t xml:space="preserve">Tulos</w:t>
      </w:r>
    </w:p>
    <w:p>
      <w:r>
        <w:t xml:space="preserve">Tytöt potkaisivat sammakkoa ja juoksivat kotiin.</w:t>
      </w:r>
    </w:p>
    <w:p>
      <w:r>
        <w:rPr>
          <w:b/>
        </w:rPr>
        <w:t xml:space="preserve">Tulos</w:t>
      </w:r>
    </w:p>
    <w:p>
      <w:r>
        <w:t xml:space="preserve">He tappoivat sen vahingossa.</w:t>
      </w:r>
    </w:p>
    <w:p>
      <w:r>
        <w:rPr>
          <w:b/>
        </w:rPr>
        <w:t xml:space="preserve">Esimerkki 0.2198</w:t>
      </w:r>
    </w:p>
    <w:p>
      <w:r>
        <w:t xml:space="preserve">Alku: Emma tarvitsi taksin hotellilta. Keskikohta: Emma soitti ovimiehelle ennen kuin tuli alakertaan esittämään pyyntönsä. Lopetus: Hotellityöntekijä soitti iloisesti taksin Emmalle.</w:t>
      </w:r>
    </w:p>
    <w:p>
      <w:r>
        <w:rPr>
          <w:b/>
        </w:rPr>
        <w:t xml:space="preserve">Tulos</w:t>
      </w:r>
    </w:p>
    <w:p>
      <w:r>
        <w:t xml:space="preserve">Emma kutsui portsaria ääliöksi ennen kuin tuli alakertaan.</w:t>
      </w:r>
    </w:p>
    <w:p>
      <w:r>
        <w:rPr>
          <w:b/>
        </w:rPr>
        <w:t xml:space="preserve">Tulos</w:t>
      </w:r>
    </w:p>
    <w:p>
      <w:r>
        <w:t xml:space="preserve">Frank soitti numeroon ennen kuin meni alakertaan.</w:t>
      </w:r>
    </w:p>
    <w:p>
      <w:r>
        <w:rPr>
          <w:b/>
        </w:rPr>
        <w:t xml:space="preserve">Tulos</w:t>
      </w:r>
    </w:p>
    <w:p>
      <w:r>
        <w:t xml:space="preserve">Portsari soitti Emmalle ennen kuin tuli alakertaan esittämään pyyntönsä.</w:t>
      </w:r>
    </w:p>
    <w:p>
      <w:r>
        <w:rPr>
          <w:b/>
        </w:rPr>
        <w:t xml:space="preserve">Esimerkki 0.2199</w:t>
      </w:r>
    </w:p>
    <w:p>
      <w:r>
        <w:t xml:space="preserve">Alku: Tad Dunkin ajoi viime perjantaina ensimmäistä kertaa Nascarissa. Keskikohta: Tad kolaroi autonsa kilpailun aikana. Loppu: Tad loukkaantui vakavasti.</w:t>
      </w:r>
    </w:p>
    <w:p>
      <w:r>
        <w:rPr>
          <w:b/>
        </w:rPr>
        <w:t xml:space="preserve">Tulos</w:t>
      </w:r>
    </w:p>
    <w:p>
      <w:r>
        <w:t xml:space="preserve">Tad voitti kilpailun ennätysajassa.</w:t>
      </w:r>
    </w:p>
    <w:p>
      <w:r>
        <w:rPr>
          <w:b/>
        </w:rPr>
        <w:t xml:space="preserve">Tulos</w:t>
      </w:r>
    </w:p>
    <w:p>
      <w:r>
        <w:t xml:space="preserve">Tad voitti kilpailun.</w:t>
      </w:r>
    </w:p>
    <w:p>
      <w:r>
        <w:rPr>
          <w:b/>
        </w:rPr>
        <w:t xml:space="preserve">Esimerkki 0.2200</w:t>
      </w:r>
    </w:p>
    <w:p>
      <w:r>
        <w:t xml:space="preserve">Alku: Tess oli tällä viikolla melko alakuloinen. Keskikohta: Tess meni ostoskeskukseen ja kävi hieronnassa piristääkseen itseään. Loppu: Tess käveli ulos ostoskeskuksesta hieman vähemmän alakuloisena.</w:t>
      </w:r>
    </w:p>
    <w:p>
      <w:r>
        <w:rPr>
          <w:b/>
        </w:rPr>
        <w:t xml:space="preserve">Tulos</w:t>
      </w:r>
    </w:p>
    <w:p>
      <w:r>
        <w:t xml:space="preserve">Tess jäi kotiin ja murjotti makuuhuoneessaan.</w:t>
      </w:r>
    </w:p>
    <w:p>
      <w:r>
        <w:rPr>
          <w:b/>
        </w:rPr>
        <w:t xml:space="preserve">Tulos</w:t>
      </w:r>
    </w:p>
    <w:p>
      <w:r>
        <w:t xml:space="preserve">Tess meni kiropraktikolleen ja sai hieronnan piristykseksi.</w:t>
      </w:r>
    </w:p>
    <w:p>
      <w:r>
        <w:rPr>
          <w:b/>
        </w:rPr>
        <w:t xml:space="preserve">Tulos</w:t>
      </w:r>
    </w:p>
    <w:p>
      <w:r>
        <w:t xml:space="preserve">Tess meni lääkäriin ja sai hieronnan piristääkseen itseään.</w:t>
      </w:r>
    </w:p>
    <w:p>
      <w:r>
        <w:rPr>
          <w:b/>
        </w:rPr>
        <w:t xml:space="preserve">Esimerkki 0.2201</w:t>
      </w:r>
    </w:p>
    <w:p>
      <w:r>
        <w:t xml:space="preserve">Alku: Amy kantoi kännykkäänsä takin taskussaan. Keskikohta: Amy laittoi takin tuolille. Amy istui alas. Loppu: Amyn puhelin oli rikki ja se piti vaihtaa.</w:t>
      </w:r>
    </w:p>
    <w:p>
      <w:r>
        <w:rPr>
          <w:b/>
        </w:rPr>
        <w:t xml:space="preserve">Tulos</w:t>
      </w:r>
    </w:p>
    <w:p>
      <w:r>
        <w:t xml:space="preserve">Amy piti puhelintaan tarkasti silmällä, eikä se koskaan poistunut hänen taskustaan.</w:t>
      </w:r>
    </w:p>
    <w:p>
      <w:r>
        <w:rPr>
          <w:b/>
        </w:rPr>
        <w:t xml:space="preserve">Tulos</w:t>
      </w:r>
    </w:p>
    <w:p>
      <w:r>
        <w:t xml:space="preserve">Amy laittoi takin tuolille, Amy jäi seisomaan.</w:t>
      </w:r>
    </w:p>
    <w:p>
      <w:r>
        <w:rPr>
          <w:b/>
        </w:rPr>
        <w:t xml:space="preserve">Tulos</w:t>
      </w:r>
    </w:p>
    <w:p>
      <w:r>
        <w:t xml:space="preserve">Amy puki takin rintamattoman päälle. Amy istui alas.</w:t>
      </w:r>
    </w:p>
    <w:p>
      <w:r>
        <w:rPr>
          <w:b/>
        </w:rPr>
        <w:t xml:space="preserve">Esimerkki 0.2202</w:t>
      </w:r>
    </w:p>
    <w:p>
      <w:r>
        <w:t xml:space="preserve">Alku: Jessica ja Joanne olivat eräänä iltana juomassa baarissa. Keskikohta: Heidän lähtiessään ulos nainen alkoi jahdata heitä ja kertoi, että heidän autonsa oli varastettu. Loppu: Hengästyneenä Jessica kysyi Joannelta, miten nainen saattoi tietää.</w:t>
      </w:r>
    </w:p>
    <w:p>
      <w:r>
        <w:rPr>
          <w:b/>
        </w:rPr>
        <w:t xml:space="preserve">Tulos</w:t>
      </w:r>
    </w:p>
    <w:p>
      <w:r>
        <w:t xml:space="preserve">Poistuessaan mies alkoi jahdata heitä ja kertoi, että heidän autonsa oli varastettu.</w:t>
      </w:r>
    </w:p>
    <w:p>
      <w:r>
        <w:rPr>
          <w:b/>
        </w:rPr>
        <w:t xml:space="preserve">Tulos</w:t>
      </w:r>
    </w:p>
    <w:p>
      <w:r>
        <w:t xml:space="preserve">Lähtiessään nainen alkoi jahdata heitä ja kertoi, ettei heidän autoaan ollut varastettu.</w:t>
      </w:r>
    </w:p>
    <w:p>
      <w:r>
        <w:rPr>
          <w:b/>
        </w:rPr>
        <w:t xml:space="preserve">Tulos</w:t>
      </w:r>
    </w:p>
    <w:p>
      <w:r>
        <w:t xml:space="preserve">Lähtiessään nainen alkoi ajaa heitä takaa ja kertoi, että heidän autonsa oli löytynyt.</w:t>
      </w:r>
    </w:p>
    <w:p>
      <w:r>
        <w:rPr>
          <w:b/>
        </w:rPr>
        <w:t xml:space="preserve">Esimerkki 0.2203</w:t>
      </w:r>
    </w:p>
    <w:p>
      <w:r>
        <w:t xml:space="preserve">Alku: Jimmystä tuli juuri poliisi Chicagossa. Keskikohta: Hän sai selville, että se oli vähärikollinen alue. Loppu: Tämä uutinen sai Jimmyn tuntemaan olonsa hieman paremmaksi.</w:t>
      </w:r>
    </w:p>
    <w:p>
      <w:r>
        <w:rPr>
          <w:b/>
        </w:rPr>
        <w:t xml:space="preserve">Tulos</w:t>
      </w:r>
    </w:p>
    <w:p>
      <w:r>
        <w:t xml:space="preserve">Hän sai selville, että se oli rikosalue, jossa oli paljon rikollisuutta.</w:t>
      </w:r>
    </w:p>
    <w:p>
      <w:r>
        <w:rPr>
          <w:b/>
        </w:rPr>
        <w:t xml:space="preserve">Tulos</w:t>
      </w:r>
    </w:p>
    <w:p>
      <w:r>
        <w:t xml:space="preserve">Hän sai selville, että se oli erittäin rikosaltis alue.</w:t>
      </w:r>
    </w:p>
    <w:p>
      <w:r>
        <w:rPr>
          <w:b/>
        </w:rPr>
        <w:t xml:space="preserve">Tulos</w:t>
      </w:r>
    </w:p>
    <w:p>
      <w:r>
        <w:t xml:space="preserve">Jimmy sai selville, että se oli kaikkien aikojen huonoin piiri.</w:t>
      </w:r>
    </w:p>
    <w:p>
      <w:r>
        <w:rPr>
          <w:b/>
        </w:rPr>
        <w:t xml:space="preserve">Esimerkki 0.2204</w:t>
      </w:r>
    </w:p>
    <w:p>
      <w:r>
        <w:t xml:space="preserve">Alku: Reedin kaupungin talot ryöstettiin. Keskikohta: Reed perusti kaupunkikellon ryöstäjien kiinniottamiseksi. Loppu: He kannustivat Reediä asettumaan ehdolle kunnanjohtajaksi.</w:t>
      </w:r>
    </w:p>
    <w:p>
      <w:r>
        <w:rPr>
          <w:b/>
        </w:rPr>
        <w:t xml:space="preserve">Tulos</w:t>
      </w:r>
    </w:p>
    <w:p>
      <w:r>
        <w:t xml:space="preserve">Reed vältti kaupunkikelloa, koska hän oli yksi ryöstäjistä.</w:t>
      </w:r>
    </w:p>
    <w:p>
      <w:r>
        <w:rPr>
          <w:b/>
        </w:rPr>
        <w:t xml:space="preserve">Tulos</w:t>
      </w:r>
    </w:p>
    <w:p>
      <w:r>
        <w:t xml:space="preserve">Reed sai kaupungin haluamaan luoda rosvoja.</w:t>
      </w:r>
    </w:p>
    <w:p>
      <w:r>
        <w:rPr>
          <w:b/>
        </w:rPr>
        <w:t xml:space="preserve">Tulos</w:t>
      </w:r>
    </w:p>
    <w:p>
      <w:r>
        <w:t xml:space="preserve">Reed ei koskaan tehnyt kaupunkikelloa ryöstäjien kiinniottamiseksi.</w:t>
      </w:r>
    </w:p>
    <w:p>
      <w:r>
        <w:rPr>
          <w:b/>
        </w:rPr>
        <w:t xml:space="preserve">Esimerkki 0.2205</w:t>
      </w:r>
    </w:p>
    <w:p>
      <w:r>
        <w:t xml:space="preserve">Alku: Conrad vuokrasi kuumailmapallon iltapäiväksi. Keskikohta: Ilmapallo laskeutui pellolle kaukana lähtöpaikasta. Loppu: Tällä hetkellä hän oli tyytyväinen oloon lehmien kanssa.</w:t>
      </w:r>
    </w:p>
    <w:p>
      <w:r>
        <w:rPr>
          <w:b/>
        </w:rPr>
        <w:t xml:space="preserve">Tulos</w:t>
      </w:r>
    </w:p>
    <w:p>
      <w:r>
        <w:t xml:space="preserve">Ilmapallo laskeutui kaupunkiin kaukana Conradin lähtöpaikasta.</w:t>
      </w:r>
    </w:p>
    <w:p>
      <w:r>
        <w:rPr>
          <w:b/>
        </w:rPr>
        <w:t xml:space="preserve">Tulos</w:t>
      </w:r>
    </w:p>
    <w:p>
      <w:r>
        <w:t xml:space="preserve">Ilmapallo laskeutui talolle kaukana lähtöpaikasta.</w:t>
      </w:r>
    </w:p>
    <w:p>
      <w:r>
        <w:rPr>
          <w:b/>
        </w:rPr>
        <w:t xml:space="preserve">Tulos</w:t>
      </w:r>
    </w:p>
    <w:p>
      <w:r>
        <w:t xml:space="preserve">Kone laskeutui pellolle kaukana lähtöpaikastaan.</w:t>
      </w:r>
    </w:p>
    <w:p>
      <w:r>
        <w:rPr>
          <w:b/>
        </w:rPr>
        <w:t xml:space="preserve">Esimerkki 0.2206</w:t>
      </w:r>
    </w:p>
    <w:p>
      <w:r>
        <w:t xml:space="preserve">Alku: Bartin perhe ei ollut viettänyt kiitospäivää yhdessä kolmeen vuoteen. Keskikohta: Bart päätti kutsua perheensä päivälliselle. Loppu: Siitä lähtien Bart teki kiitospäiväillallisesta perheensä perinteen.</w:t>
      </w:r>
    </w:p>
    <w:p>
      <w:r>
        <w:rPr>
          <w:b/>
        </w:rPr>
        <w:t xml:space="preserve">Tulos</w:t>
      </w:r>
    </w:p>
    <w:p>
      <w:r>
        <w:t xml:space="preserve">Bart päätti jättää perheensä päivälliselle.</w:t>
      </w:r>
    </w:p>
    <w:p>
      <w:r>
        <w:rPr>
          <w:b/>
        </w:rPr>
        <w:t xml:space="preserve">Tulos</w:t>
      </w:r>
    </w:p>
    <w:p>
      <w:r>
        <w:t xml:space="preserve">Bart päätti kutsua perheensä aamiaiselle.</w:t>
      </w:r>
    </w:p>
    <w:p>
      <w:r>
        <w:rPr>
          <w:b/>
        </w:rPr>
        <w:t xml:space="preserve">Tulos</w:t>
      </w:r>
    </w:p>
    <w:p>
      <w:r>
        <w:t xml:space="preserve">Bart päätti kutsua joutsenet päivälliselle.</w:t>
      </w:r>
    </w:p>
    <w:p>
      <w:r>
        <w:rPr>
          <w:b/>
        </w:rPr>
        <w:t xml:space="preserve">Esimerkki 0.2207</w:t>
      </w:r>
    </w:p>
    <w:p>
      <w:r>
        <w:t xml:space="preserve">Alku: Megan oli donitsikaupassa. Keskikohta: Megan näki ison koiran kävellessään ulkona. Loppu: Megan pudotti donitsin vahingossa yllätyksekseen.</w:t>
      </w:r>
    </w:p>
    <w:p>
      <w:r>
        <w:rPr>
          <w:b/>
        </w:rPr>
        <w:t xml:space="preserve">Tulos</w:t>
      </w:r>
    </w:p>
    <w:p>
      <w:r>
        <w:t xml:space="preserve">Megan näki jälleen ison koiran kävellessään ulkona.</w:t>
      </w:r>
    </w:p>
    <w:p>
      <w:r>
        <w:rPr>
          <w:b/>
        </w:rPr>
        <w:t xml:space="preserve">Tulos</w:t>
      </w:r>
    </w:p>
    <w:p>
      <w:r>
        <w:t xml:space="preserve">Megan ei nähnyt mitään kävellessään ulos.</w:t>
      </w:r>
    </w:p>
    <w:p>
      <w:r>
        <w:rPr>
          <w:b/>
        </w:rPr>
        <w:t xml:space="preserve">Tulos</w:t>
      </w:r>
    </w:p>
    <w:p>
      <w:r>
        <w:t xml:space="preserve">Iso koira näki Meganin astuessaan ulos.</w:t>
      </w:r>
    </w:p>
    <w:p>
      <w:r>
        <w:rPr>
          <w:b/>
        </w:rPr>
        <w:t xml:space="preserve">Esimerkki 0.2208</w:t>
      </w:r>
    </w:p>
    <w:p>
      <w:r>
        <w:t xml:space="preserve">Alku: Rachelin poikaystävä oli antanut hänelle medaljongin. Keskikohta: Rachel sai selville, että hänen poikaystävänsä oli antanut saman medaljongin toiselle tytölle. Loppu: Rachel oli niin järkyttynyt, että hän otti kaulakorun pois.</w:t>
      </w:r>
    </w:p>
    <w:p>
      <w:r>
        <w:rPr>
          <w:b/>
        </w:rPr>
        <w:t xml:space="preserve">Tulos</w:t>
      </w:r>
    </w:p>
    <w:p>
      <w:r>
        <w:t xml:space="preserve">Rachel sai selville, että hänen poikaystävänsä antoi saman medaljongin toiselle tytölle, mutta ei välittänyt siitä.</w:t>
      </w:r>
    </w:p>
    <w:p>
      <w:r>
        <w:rPr>
          <w:b/>
        </w:rPr>
        <w:t xml:space="preserve">Esimerkki 0.2209</w:t>
      </w:r>
    </w:p>
    <w:p>
      <w:r>
        <w:t xml:space="preserve">Alku: Jerry meni baariin ja tilasi muutaman drinkin. Keskikohta: Jerrystä tuli hyvin väkivaltainen. Loppu: Jerry joutui vankilaan, mutta suurin ongelma olivat hänen esittämänsä uhkaukset.</w:t>
      </w:r>
    </w:p>
    <w:p>
      <w:r>
        <w:rPr>
          <w:b/>
        </w:rPr>
        <w:t xml:space="preserve">Tulos</w:t>
      </w:r>
    </w:p>
    <w:p>
      <w:r>
        <w:t xml:space="preserve">Jerry tuli hyvin rauhalliseksi.</w:t>
      </w:r>
    </w:p>
    <w:p>
      <w:r>
        <w:rPr>
          <w:b/>
        </w:rPr>
        <w:t xml:space="preserve">Tulos</w:t>
      </w:r>
    </w:p>
    <w:p>
      <w:r>
        <w:t xml:space="preserve">Jerry tuli hyvin onnelliseksi.</w:t>
      </w:r>
    </w:p>
    <w:p>
      <w:r>
        <w:rPr>
          <w:b/>
        </w:rPr>
        <w:t xml:space="preserve">Tulos</w:t>
      </w:r>
    </w:p>
    <w:p>
      <w:r>
        <w:t xml:space="preserve">Jerry väsyi kovasti.</w:t>
      </w:r>
    </w:p>
    <w:p>
      <w:r>
        <w:rPr>
          <w:b/>
        </w:rPr>
        <w:t xml:space="preserve">Esimerkki 0.2210</w:t>
      </w:r>
    </w:p>
    <w:p>
      <w:r>
        <w:t xml:space="preserve">Alku: George päätti yllättää isänsä syntymäpäivälahjaksi. Keskikohta: George sai yllätyksenä baseball-liput. Loppu: Kun he saapuivat stadionille, Georgen isä oli niin innoissaan!</w:t>
      </w:r>
    </w:p>
    <w:p>
      <w:r>
        <w:rPr>
          <w:b/>
        </w:rPr>
        <w:t xml:space="preserve">Tulos</w:t>
      </w:r>
    </w:p>
    <w:p>
      <w:r>
        <w:t xml:space="preserve">George sai yllätyksenä elokuvaliput.</w:t>
      </w:r>
    </w:p>
    <w:p>
      <w:r>
        <w:rPr>
          <w:b/>
        </w:rPr>
        <w:t xml:space="preserve">Tulos</w:t>
      </w:r>
    </w:p>
    <w:p>
      <w:r>
        <w:t xml:space="preserve">George sai oopperaliput yllätyksenä.</w:t>
      </w:r>
    </w:p>
    <w:p>
      <w:r>
        <w:rPr>
          <w:b/>
        </w:rPr>
        <w:t xml:space="preserve">Tulos</w:t>
      </w:r>
    </w:p>
    <w:p>
      <w:r>
        <w:t xml:space="preserve">George myi baseball-lippunsa yllätyksenä.</w:t>
      </w:r>
    </w:p>
    <w:p>
      <w:r>
        <w:rPr>
          <w:b/>
        </w:rPr>
        <w:t xml:space="preserve">Esimerkki 0.2211</w:t>
      </w:r>
    </w:p>
    <w:p>
      <w:r>
        <w:t xml:space="preserve">Alku: Mandy lähetti miehensä kauppaan ostamaan juustoa. Keskikohta: Mandyn aviomies palasi mukanaan joukko ruokatavaroita, mutta ei juustoa. Loppu: Mandy teki muistiinpanon, ettei hän enää lähettäisi miestä kauppaan.</w:t>
      </w:r>
    </w:p>
    <w:p>
      <w:r>
        <w:rPr>
          <w:b/>
        </w:rPr>
        <w:t xml:space="preserve">Tulos</w:t>
      </w:r>
    </w:p>
    <w:p>
      <w:r>
        <w:t xml:space="preserve">Mandy palasi ruokakaupan kanssa, mutta ei juustoa.</w:t>
      </w:r>
    </w:p>
    <w:p>
      <w:r>
        <w:rPr>
          <w:b/>
        </w:rPr>
        <w:t xml:space="preserve">Tulos</w:t>
      </w:r>
    </w:p>
    <w:p>
      <w:r>
        <w:t xml:space="preserve">Mandyn aviomies palasi kaikkien ruokatarvikkeiden ja juuston kanssa.</w:t>
      </w:r>
    </w:p>
    <w:p>
      <w:r>
        <w:rPr>
          <w:b/>
        </w:rPr>
        <w:t xml:space="preserve">Tulos</w:t>
      </w:r>
    </w:p>
    <w:p>
      <w:r>
        <w:t xml:space="preserve">Mandyn aviomies toi juuri sen, mitä Mandy tarvitsi.</w:t>
      </w:r>
    </w:p>
    <w:p>
      <w:r>
        <w:rPr>
          <w:b/>
        </w:rPr>
        <w:t xml:space="preserve">Esimerkki 0.2212</w:t>
      </w:r>
    </w:p>
    <w:p>
      <w:r>
        <w:t xml:space="preserve">Alku: Billin piti löytää ystäviä, joiden kanssa rentoutua. Keskikohta: Hän liittyi koulun kerhoon tavatakseen ihmisiä. Loppu: Bill löysi vihdoin paljon ihmisiä, joiden kanssa hän saattoi hengailla.</w:t>
      </w:r>
    </w:p>
    <w:p>
      <w:r>
        <w:rPr>
          <w:b/>
        </w:rPr>
        <w:t xml:space="preserve">Tulos</w:t>
      </w:r>
    </w:p>
    <w:p>
      <w:r>
        <w:t xml:space="preserve">Hän liittyi koulussa kerhoon ja vältteli ihmisiä.</w:t>
      </w:r>
    </w:p>
    <w:p>
      <w:r>
        <w:rPr>
          <w:b/>
        </w:rPr>
        <w:t xml:space="preserve">Tulos</w:t>
      </w:r>
    </w:p>
    <w:p>
      <w:r>
        <w:t xml:space="preserve">Hän liittyi koulussa kerhoon, jossa ei ollut ihmisiä.</w:t>
      </w:r>
    </w:p>
    <w:p>
      <w:r>
        <w:rPr>
          <w:b/>
        </w:rPr>
        <w:t xml:space="preserve">Tulos</w:t>
      </w:r>
    </w:p>
    <w:p>
      <w:r>
        <w:t xml:space="preserve">Hän liittyi koulussa kerhoon, jossa hän tapasi eläimiä.</w:t>
      </w:r>
    </w:p>
    <w:p>
      <w:r>
        <w:rPr>
          <w:b/>
        </w:rPr>
        <w:t xml:space="preserve">Esimerkki 0.2213</w:t>
      </w:r>
    </w:p>
    <w:p>
      <w:r>
        <w:t xml:space="preserve">Alku: Smithin perhe pitää seikkailuista. Keskikohta: Smithin perhe lähti vuoristovaellukselle. Loppu: Kun he palasivat autolleen, he olivat niin väsyneitä.</w:t>
      </w:r>
    </w:p>
    <w:p>
      <w:r>
        <w:rPr>
          <w:b/>
        </w:rPr>
        <w:t xml:space="preserve">Tulos</w:t>
      </w:r>
    </w:p>
    <w:p>
      <w:r>
        <w:t xml:space="preserve">Smithin perhe lähti hyvin lyhyelle kävelylle.</w:t>
      </w:r>
    </w:p>
    <w:p>
      <w:r>
        <w:rPr>
          <w:b/>
        </w:rPr>
        <w:t xml:space="preserve">Esimerkki 0.2214</w:t>
      </w:r>
    </w:p>
    <w:p>
      <w:r>
        <w:t xml:space="preserve">Alku: Eric odotti innolla lomaa töistä. Keskikohta: Eric lähti juuri kello 17.00. Loppu: Hän lähti rakennuksesta vihellellen ja innoissaan kotiin lepäämään.</w:t>
      </w:r>
    </w:p>
    <w:p>
      <w:r>
        <w:rPr>
          <w:b/>
        </w:rPr>
        <w:t xml:space="preserve">Tulos</w:t>
      </w:r>
    </w:p>
    <w:p>
      <w:r>
        <w:t xml:space="preserve">Eric lähti kello 20.00.</w:t>
      </w:r>
    </w:p>
    <w:p>
      <w:r>
        <w:rPr>
          <w:b/>
        </w:rPr>
        <w:t xml:space="preserve">Esimerkki 0.2215</w:t>
      </w:r>
    </w:p>
    <w:p>
      <w:r>
        <w:t xml:space="preserve">Alku: Shane oli juuri tullut kotiin huoltoasemalta. Keskikohta: Shane löysi lottovoiton. Loppu: Shane oli hämmästynyt ja juoksi kauppaan lunastaakseen sen.</w:t>
      </w:r>
    </w:p>
    <w:p>
      <w:r>
        <w:rPr>
          <w:b/>
        </w:rPr>
        <w:t xml:space="preserve">Tulos</w:t>
      </w:r>
    </w:p>
    <w:p>
      <w:r>
        <w:t xml:space="preserve">Shane löysi hävinneen lottokupongin.</w:t>
      </w:r>
    </w:p>
    <w:p>
      <w:r>
        <w:rPr>
          <w:b/>
        </w:rPr>
        <w:t xml:space="preserve">Esimerkki 0.2216</w:t>
      </w:r>
    </w:p>
    <w:p>
      <w:r>
        <w:t xml:space="preserve">Alku: Heather oli huolehtiva ja suloinen pikkutyttö. Keskikohta: Heather näki koiran hyökkäävän kissanpennun kimppuun. Loppu: Hän pelasti kissanpennun sinä päivänä, ja nämä kaksi olivat aina yhdessä.</w:t>
      </w:r>
    </w:p>
    <w:p>
      <w:r>
        <w:rPr>
          <w:b/>
        </w:rPr>
        <w:t xml:space="preserve">Tulos</w:t>
      </w:r>
    </w:p>
    <w:p>
      <w:r>
        <w:t xml:space="preserve">Heather näki koiran käyvän kissanpennun kimppuun.</w:t>
      </w:r>
    </w:p>
    <w:p>
      <w:r>
        <w:rPr>
          <w:b/>
        </w:rPr>
        <w:t xml:space="preserve">Esimerkki 0.2217</w:t>
      </w:r>
    </w:p>
    <w:p>
      <w:r>
        <w:t xml:space="preserve">Alku: Kirkossa hän alkoi saada perhosia. Keskikohta: Hän tiesi menevänsä naimisiin. Loppu: Nyt hän oli naimisissa.</w:t>
      </w:r>
    </w:p>
    <w:p>
      <w:r>
        <w:rPr>
          <w:b/>
        </w:rPr>
        <w:t xml:space="preserve">Tulos</w:t>
      </w:r>
    </w:p>
    <w:p>
      <w:r>
        <w:t xml:space="preserve">Hän oli liian hermostunut ja lähti kirkosta ennen vihkimistä.</w:t>
      </w:r>
    </w:p>
    <w:p>
      <w:r>
        <w:rPr>
          <w:b/>
        </w:rPr>
        <w:t xml:space="preserve">Esimerkki 0.2218</w:t>
      </w:r>
    </w:p>
    <w:p>
      <w:r>
        <w:t xml:space="preserve">Alku: Marie oli töissä. Keskikohta: Marie sai suklaapatukan automaatista. Lopetus: Se oli hänen lempisuklaamerkkinsä, joten hän nautti sen.</w:t>
      </w:r>
    </w:p>
    <w:p>
      <w:r>
        <w:rPr>
          <w:b/>
        </w:rPr>
        <w:t xml:space="preserve">Tulos</w:t>
      </w:r>
    </w:p>
    <w:p>
      <w:r>
        <w:t xml:space="preserve">Marie haki sipsipussin automaatista.</w:t>
      </w:r>
    </w:p>
    <w:p>
      <w:r>
        <w:rPr>
          <w:b/>
        </w:rPr>
        <w:t xml:space="preserve">Tulos</w:t>
      </w:r>
    </w:p>
    <w:p>
      <w:r>
        <w:t xml:space="preserve">Marie sai automaatista mädän suklaapatukan.</w:t>
      </w:r>
    </w:p>
    <w:p>
      <w:r>
        <w:rPr>
          <w:b/>
        </w:rPr>
        <w:t xml:space="preserve">Tulos</w:t>
      </w:r>
    </w:p>
    <w:p>
      <w:r>
        <w:t xml:space="preserve">Marie haki limsaa automaatista.</w:t>
      </w:r>
    </w:p>
    <w:p>
      <w:r>
        <w:rPr>
          <w:b/>
        </w:rPr>
        <w:t xml:space="preserve">Esimerkki 0.2219</w:t>
      </w:r>
    </w:p>
    <w:p>
      <w:r>
        <w:t xml:space="preserve">Alku: Nate tiesi, että koripallo-ottelu oli voitettava. Keskikohta: Nate oli päättänyt saada pallon. Loppu: Nate voitti pelin joukkueelleen ja juhli oluella.</w:t>
      </w:r>
    </w:p>
    <w:p>
      <w:r>
        <w:rPr>
          <w:b/>
        </w:rPr>
        <w:t xml:space="preserve">Tulos</w:t>
      </w:r>
    </w:p>
    <w:p>
      <w:r>
        <w:t xml:space="preserve">Nate ei välittänyt saada palloa.</w:t>
      </w:r>
    </w:p>
    <w:p>
      <w:r>
        <w:rPr>
          <w:b/>
        </w:rPr>
        <w:t xml:space="preserve">Tulos</w:t>
      </w:r>
    </w:p>
    <w:p>
      <w:r>
        <w:t xml:space="preserve">Nate oli päättänyt hankkia pennun.</w:t>
      </w:r>
    </w:p>
    <w:p>
      <w:r>
        <w:rPr>
          <w:b/>
        </w:rPr>
        <w:t xml:space="preserve">Tulos</w:t>
      </w:r>
    </w:p>
    <w:p>
      <w:r>
        <w:t xml:space="preserve">Naten ystävä oli päättänyt saada pallon.</w:t>
      </w:r>
    </w:p>
    <w:p>
      <w:r>
        <w:rPr>
          <w:b/>
        </w:rPr>
        <w:t xml:space="preserve">Esimerkki 0.2220</w:t>
      </w:r>
    </w:p>
    <w:p>
      <w:r>
        <w:t xml:space="preserve">Alku: Doug ja hänen ystävänsä Lou hiipivät kauhuelokuvaan. Keskikohta: Doug säikähti. Loppu: Elokuvalle oli annettu R-luokitus hyvästä syystä.</w:t>
      </w:r>
    </w:p>
    <w:p>
      <w:r>
        <w:rPr>
          <w:b/>
        </w:rPr>
        <w:t xml:space="preserve">Tulos</w:t>
      </w:r>
    </w:p>
    <w:p>
      <w:r>
        <w:t xml:space="preserve">Doug tuli niin onnelliseksi, että hymyili.</w:t>
      </w:r>
    </w:p>
    <w:p>
      <w:r>
        <w:rPr>
          <w:b/>
        </w:rPr>
        <w:t xml:space="preserve">Esimerkki 0.2221</w:t>
      </w:r>
    </w:p>
    <w:p>
      <w:r>
        <w:t xml:space="preserve">Alku: Tom halusi johtaa joukkueensa voittoon koripallopelissä. Keskikohta: Tom sai viimeisen heiton. Loppu: Hänen joukkueensa voitti, ja hän oli tyytyväinen suoritukseensa.</w:t>
      </w:r>
    </w:p>
    <w:p>
      <w:r>
        <w:rPr>
          <w:b/>
        </w:rPr>
        <w:t xml:space="preserve">Tulos</w:t>
      </w:r>
    </w:p>
    <w:p>
      <w:r>
        <w:t xml:space="preserve">Tom ei onnistunut saamaan viimeistä laukausta.</w:t>
      </w:r>
    </w:p>
    <w:p>
      <w:r>
        <w:rPr>
          <w:b/>
        </w:rPr>
        <w:t xml:space="preserve">Tulos</w:t>
      </w:r>
    </w:p>
    <w:p>
      <w:r>
        <w:t xml:space="preserve">Tom sai viimeisen flunssan.</w:t>
      </w:r>
    </w:p>
    <w:p>
      <w:r>
        <w:rPr>
          <w:b/>
        </w:rPr>
        <w:t xml:space="preserve">Tulos</w:t>
      </w:r>
    </w:p>
    <w:p>
      <w:r>
        <w:t xml:space="preserve">Tom sai viimeisen laukauksen, mutta ampui ohi.</w:t>
      </w:r>
    </w:p>
    <w:p>
      <w:r>
        <w:rPr>
          <w:b/>
        </w:rPr>
        <w:t xml:space="preserve">Esimerkki 0.2222</w:t>
      </w:r>
    </w:p>
    <w:p>
      <w:r>
        <w:t xml:space="preserve">Alku: Kelly oli kokenut kaappivarkauden. Keskikohta: Kelly varmisti, että lukitsi ovensa joka ilta. Loppu: Nyt hän saattoi olla rauhassa.</w:t>
      </w:r>
    </w:p>
    <w:p>
      <w:r>
        <w:rPr>
          <w:b/>
        </w:rPr>
        <w:t xml:space="preserve">Tulos</w:t>
      </w:r>
    </w:p>
    <w:p>
      <w:r>
        <w:t xml:space="preserve">Kelly unohti lukita ovensa lähes joka ilta.</w:t>
      </w:r>
    </w:p>
    <w:p>
      <w:r>
        <w:rPr>
          <w:b/>
        </w:rPr>
        <w:t xml:space="preserve">Tulos</w:t>
      </w:r>
    </w:p>
    <w:p>
      <w:r>
        <w:t xml:space="preserve">Kelly piti huolen siitä, että hänen ovensa avataan joka ilta.</w:t>
      </w:r>
    </w:p>
    <w:p>
      <w:r>
        <w:rPr>
          <w:b/>
        </w:rPr>
        <w:t xml:space="preserve">Tulos</w:t>
      </w:r>
    </w:p>
    <w:p>
      <w:r>
        <w:t xml:space="preserve">Kelly piti kaappinsa edelleen auki öisin.</w:t>
      </w:r>
    </w:p>
    <w:p>
      <w:r>
        <w:rPr>
          <w:b/>
        </w:rPr>
        <w:t xml:space="preserve">Esimerkki 0.2223</w:t>
      </w:r>
    </w:p>
    <w:p>
      <w:r>
        <w:t xml:space="preserve">Alku: Lilly osti suurimman kalkkunan, jonka hän löysi. Keskikohta: Kalkkunan sulattaminen kestäisi 1 viikon. Loppu: Lilly joutui sen sijaan valmistamaan hampurilaisia, joita hänellä oli pakastimessa.</w:t>
      </w:r>
    </w:p>
    <w:p>
      <w:r>
        <w:rPr>
          <w:b/>
        </w:rPr>
        <w:t xml:space="preserve">Tulos</w:t>
      </w:r>
    </w:p>
    <w:p>
      <w:r>
        <w:t xml:space="preserve">Hän osti pastaa.</w:t>
      </w:r>
    </w:p>
    <w:p>
      <w:r>
        <w:rPr>
          <w:b/>
        </w:rPr>
        <w:t xml:space="preserve">Tulos</w:t>
      </w:r>
    </w:p>
    <w:p>
      <w:r>
        <w:t xml:space="preserve">Kalkkunan sulattaminen kestäisi 20 minuuttia.</w:t>
      </w:r>
    </w:p>
    <w:p>
      <w:r>
        <w:rPr>
          <w:b/>
        </w:rPr>
        <w:t xml:space="preserve">Tulos</w:t>
      </w:r>
    </w:p>
    <w:p>
      <w:r>
        <w:t xml:space="preserve">Kalkkunan sulattamiseen ei kuluisi aikaa.</w:t>
      </w:r>
    </w:p>
    <w:p>
      <w:r>
        <w:rPr>
          <w:b/>
        </w:rPr>
        <w:t xml:space="preserve">Esimerkki 0.2224</w:t>
      </w:r>
    </w:p>
    <w:p>
      <w:r>
        <w:t xml:space="preserve">Alku: Vein tyttäreni tänään Tory-kauppaan. Keskikohta: Hänellä oli syntymäpäivä, ja hän valitsi lelun. Loppu: Hän vei sen kotiin ja leikki sillä koko loppupäivän.</w:t>
      </w:r>
    </w:p>
    <w:p>
      <w:r>
        <w:rPr>
          <w:b/>
        </w:rPr>
        <w:t xml:space="preserve">Tulos</w:t>
      </w:r>
    </w:p>
    <w:p>
      <w:r>
        <w:t xml:space="preserve">Oli hänen syntymäpäivänsä, mutta hän ei pitänyt leluista.</w:t>
      </w:r>
    </w:p>
    <w:p>
      <w:r>
        <w:rPr>
          <w:b/>
        </w:rPr>
        <w:t xml:space="preserve">Tulos</w:t>
      </w:r>
    </w:p>
    <w:p>
      <w:r>
        <w:t xml:space="preserve">Oli hänen syntymäpäivänsä, mutta hän ei halunnut lelua.</w:t>
      </w:r>
    </w:p>
    <w:p>
      <w:r>
        <w:rPr>
          <w:b/>
        </w:rPr>
        <w:t xml:space="preserve">Tulos</w:t>
      </w:r>
    </w:p>
    <w:p>
      <w:r>
        <w:t xml:space="preserve">Ei ollut hänen syntymäpäivänsä, joten hän ei voinut valita lelua.</w:t>
      </w:r>
    </w:p>
    <w:p>
      <w:r>
        <w:rPr>
          <w:b/>
        </w:rPr>
        <w:t xml:space="preserve">Esimerkki 0,2225</w:t>
      </w:r>
    </w:p>
    <w:p>
      <w:r>
        <w:t xml:space="preserve">Alku: Poika oli ulkona leikkimässä, kun hän näki taivaalla ilmapallon. Keskikohta: Ilmapallo ajautui hitaasti alas pojan luo. Loppu: Kun poika oli pitänyt ilmapalloa, hän puhkaisi sen terävällä kivellä.</w:t>
      </w:r>
    </w:p>
    <w:p>
      <w:r>
        <w:rPr>
          <w:b/>
        </w:rPr>
        <w:t xml:space="preserve">Tulos</w:t>
      </w:r>
    </w:p>
    <w:p>
      <w:r>
        <w:t xml:space="preserve">Ilmapallo ajautui hitaasti pois pojan luota.</w:t>
      </w:r>
    </w:p>
    <w:p>
      <w:r>
        <w:rPr>
          <w:b/>
        </w:rPr>
        <w:t xml:space="preserve">Tulos</w:t>
      </w:r>
    </w:p>
    <w:p>
      <w:r>
        <w:t xml:space="preserve">Ilmapallo ajautui hitaasti pojan luokse.</w:t>
      </w:r>
    </w:p>
    <w:p>
      <w:r>
        <w:rPr>
          <w:b/>
        </w:rPr>
        <w:t xml:space="preserve">Tulos</w:t>
      </w:r>
    </w:p>
    <w:p>
      <w:r>
        <w:t xml:space="preserve">ilmapallo kasvoi hitaasti halkaisijaltaan 50 jalkaan.</w:t>
      </w:r>
    </w:p>
    <w:p>
      <w:r>
        <w:rPr>
          <w:b/>
        </w:rPr>
        <w:t xml:space="preserve">Esimerkki 0.2226</w:t>
      </w:r>
    </w:p>
    <w:p>
      <w:r>
        <w:t xml:space="preserve">Alku: Dal tarvitsi rahaa päästäkseen yliopistoon. Keskikohta: Dal teki kolme työtä säästääkseen rahaa. Loppu: Dal teki fiksun päätöksen.</w:t>
      </w:r>
    </w:p>
    <w:p>
      <w:r>
        <w:rPr>
          <w:b/>
        </w:rPr>
        <w:t xml:space="preserve">Tulos</w:t>
      </w:r>
    </w:p>
    <w:p>
      <w:r>
        <w:t xml:space="preserve">Dal sai potkut työpaikastaan.</w:t>
      </w:r>
    </w:p>
    <w:p>
      <w:r>
        <w:rPr>
          <w:b/>
        </w:rPr>
        <w:t xml:space="preserve">Tulos</w:t>
      </w:r>
    </w:p>
    <w:p>
      <w:r>
        <w:t xml:space="preserve">Dal teki viisi työtä säästääkseen rahaa.</w:t>
      </w:r>
    </w:p>
    <w:p>
      <w:r>
        <w:rPr>
          <w:b/>
        </w:rPr>
        <w:t xml:space="preserve">Tulos</w:t>
      </w:r>
    </w:p>
    <w:p>
      <w:r>
        <w:t xml:space="preserve">Kelly teki kolmea työtä säästääkseen rahaa.</w:t>
      </w:r>
    </w:p>
    <w:p>
      <w:r>
        <w:rPr>
          <w:b/>
        </w:rPr>
        <w:t xml:space="preserve">Esimerkki 0.2227</w:t>
      </w:r>
    </w:p>
    <w:p>
      <w:r>
        <w:t xml:space="preserve">Alku: Rex oli korttelin ilkein koira. Keskikohta: Lintu lensi Rexin lähellä. Loppu: Se tarttui lintuun ja nielaisi sen kaikkien lasten kauhuksi.</w:t>
      </w:r>
    </w:p>
    <w:p>
      <w:r>
        <w:rPr>
          <w:b/>
        </w:rPr>
        <w:t xml:space="preserve">Tulos</w:t>
      </w:r>
    </w:p>
    <w:p>
      <w:r>
        <w:t xml:space="preserve">Mehiläinen lensi Rexin lähellä.</w:t>
      </w:r>
    </w:p>
    <w:p>
      <w:r>
        <w:rPr>
          <w:b/>
        </w:rPr>
        <w:t xml:space="preserve">Tulos</w:t>
      </w:r>
    </w:p>
    <w:p>
      <w:r>
        <w:t xml:space="preserve">Lintu lensi kaukana Rex.</w:t>
      </w:r>
    </w:p>
    <w:p>
      <w:r>
        <w:rPr>
          <w:b/>
        </w:rPr>
        <w:t xml:space="preserve">Tulos</w:t>
      </w:r>
    </w:p>
    <w:p>
      <w:r>
        <w:t xml:space="preserve">Lintu lensi Rexin lähelle, ja niistä tuli kavereita.</w:t>
      </w:r>
    </w:p>
    <w:p>
      <w:r>
        <w:rPr>
          <w:b/>
        </w:rPr>
        <w:t xml:space="preserve">Esimerkki 0.2228</w:t>
      </w:r>
    </w:p>
    <w:p>
      <w:r>
        <w:t xml:space="preserve">Alku: Matt halusi kiivetä läheiselle vuorelle. Keskikohta: Matt yritti ja epäonnistui. Loppu: Hänen unelmansa murskattiin, eikä hän enää koskaan yrittänyt.</w:t>
      </w:r>
    </w:p>
    <w:p>
      <w:r>
        <w:rPr>
          <w:b/>
        </w:rPr>
        <w:t xml:space="preserve">Tulos</w:t>
      </w:r>
    </w:p>
    <w:p>
      <w:r>
        <w:t xml:space="preserve">Matt yritti ja onnistui.</w:t>
      </w:r>
    </w:p>
    <w:p>
      <w:r>
        <w:rPr>
          <w:b/>
        </w:rPr>
        <w:t xml:space="preserve">Esimerkki 0.2229</w:t>
      </w:r>
    </w:p>
    <w:p>
      <w:r>
        <w:t xml:space="preserve">Alku: Jimmy oli hiljattain saanut koulultaan uuden kaukoputken. Keskikohta: Hän alkoi heti tutkia sitä. Loppu: Hän oli niin innoissaan nähdessään Venus-planeetan kaukoputkensa läpi!</w:t>
      </w:r>
    </w:p>
    <w:p>
      <w:r>
        <w:rPr>
          <w:b/>
        </w:rPr>
        <w:t xml:space="preserve">Tulos</w:t>
      </w:r>
    </w:p>
    <w:p>
      <w:r>
        <w:t xml:space="preserve">Kaleidoskoopissa oli monia abstrakteja kuvia.</w:t>
      </w:r>
    </w:p>
    <w:p>
      <w:r>
        <w:rPr>
          <w:b/>
        </w:rPr>
        <w:t xml:space="preserve">Esimerkki 0.2230</w:t>
      </w:r>
    </w:p>
    <w:p>
      <w:r>
        <w:t xml:space="preserve">Alku: Erica rakastaa mekkoja. Keskikohta: Erica päätti tehdä omat mekkonsa. Loppu: Nyt Erica on kuuluisa suunnittelija!</w:t>
      </w:r>
    </w:p>
    <w:p>
      <w:r>
        <w:rPr>
          <w:b/>
        </w:rPr>
        <w:t xml:space="preserve">Tulos</w:t>
      </w:r>
    </w:p>
    <w:p>
      <w:r>
        <w:t xml:space="preserve">Erica päätti ostaa oman pukunsa.</w:t>
      </w:r>
    </w:p>
    <w:p>
      <w:r>
        <w:rPr>
          <w:b/>
        </w:rPr>
        <w:t xml:space="preserve">Esimerkki 0.2231</w:t>
      </w:r>
    </w:p>
    <w:p>
      <w:r>
        <w:t xml:space="preserve">Alku: Amy soitti äidilleen ja kertoi päässeensä JV-lentopallojoukkueeseen. Keskikohta: Amy oli niin onnellinen ja halusi juhlistaa sitä. Loppu: Hänen äitinsä suostui siihen, että he menisivät ulos syömään juhlimaan.</w:t>
      </w:r>
    </w:p>
    <w:p>
      <w:r>
        <w:rPr>
          <w:b/>
        </w:rPr>
        <w:t xml:space="preserve">Tulos</w:t>
      </w:r>
    </w:p>
    <w:p>
      <w:r>
        <w:t xml:space="preserve">Hän oli niin murtunut ja halusi unohtaa asian.</w:t>
      </w:r>
    </w:p>
    <w:p>
      <w:r>
        <w:rPr>
          <w:b/>
        </w:rPr>
        <w:t xml:space="preserve">Tulos</w:t>
      </w:r>
    </w:p>
    <w:p>
      <w:r>
        <w:t xml:space="preserve">Hän oli niin pettynyt ja halusi muistaa sitä.</w:t>
      </w:r>
    </w:p>
    <w:p>
      <w:r>
        <w:rPr>
          <w:b/>
        </w:rPr>
        <w:t xml:space="preserve">Tulos</w:t>
      </w:r>
    </w:p>
    <w:p>
      <w:r>
        <w:t xml:space="preserve">Hän oli niin onnellinen ja halusi olla välittämättä siitä.</w:t>
      </w:r>
    </w:p>
    <w:p>
      <w:r>
        <w:rPr>
          <w:b/>
        </w:rPr>
        <w:t xml:space="preserve">Esimerkki 0.2232</w:t>
      </w:r>
    </w:p>
    <w:p>
      <w:r>
        <w:t xml:space="preserve">Alku: Sain jatkuvasti viestin, että puhelimeni pitäisi päivittää. Keskivaihe: Päätin, että on vihdoin aika tehdä tämä. Loppu: Puhelimeni ei ollut päivityksen jälkeen erilainen kuin ennen sitä.</w:t>
      </w:r>
    </w:p>
    <w:p>
      <w:r>
        <w:rPr>
          <w:b/>
        </w:rPr>
        <w:t xml:space="preserve">Tulos</w:t>
      </w:r>
    </w:p>
    <w:p>
      <w:r>
        <w:t xml:space="preserve">Päätin, että on vihdoin aika hankkia uusi puhelin.</w:t>
      </w:r>
    </w:p>
    <w:p>
      <w:r>
        <w:rPr>
          <w:b/>
        </w:rPr>
        <w:t xml:space="preserve">Tulos</w:t>
      </w:r>
    </w:p>
    <w:p>
      <w:r>
        <w:t xml:space="preserve">Päätin, että nyt ei ole vielä aika tehdä tätä.</w:t>
      </w:r>
    </w:p>
    <w:p>
      <w:r>
        <w:rPr>
          <w:b/>
        </w:rPr>
        <w:t xml:space="preserve">Tulos</w:t>
      </w:r>
    </w:p>
    <w:p>
      <w:r>
        <w:t xml:space="preserve">Päätin, ettei ole koskaan aika saada tätä valmiiksi.</w:t>
      </w:r>
    </w:p>
    <w:p>
      <w:r>
        <w:rPr>
          <w:b/>
        </w:rPr>
        <w:t xml:space="preserve">Esimerkki 0.2233</w:t>
      </w:r>
    </w:p>
    <w:p>
      <w:r>
        <w:t xml:space="preserve">Alku: Vickie ja hänen perheensä olivat huolissaan kaikista sateista. Keskikohta: Vickie päätti muuttaa pois joelta. Loppu: Vickie oli rauhoittunut muutettuaan kukkuloille.</w:t>
      </w:r>
    </w:p>
    <w:p>
      <w:r>
        <w:rPr>
          <w:b/>
        </w:rPr>
        <w:t xml:space="preserve">Tulos</w:t>
      </w:r>
    </w:p>
    <w:p>
      <w:r>
        <w:t xml:space="preserve">Vickie päätti muuttaa lähemmäs jokea.</w:t>
      </w:r>
    </w:p>
    <w:p>
      <w:r>
        <w:rPr>
          <w:b/>
        </w:rPr>
        <w:t xml:space="preserve">Tulos</w:t>
      </w:r>
    </w:p>
    <w:p>
      <w:r>
        <w:t xml:space="preserve">Vickie päätti muuttaa lähemmäs jokea.</w:t>
      </w:r>
    </w:p>
    <w:p>
      <w:r>
        <w:rPr>
          <w:b/>
        </w:rPr>
        <w:t xml:space="preserve">Esimerkki 0.2234</w:t>
      </w:r>
    </w:p>
    <w:p>
      <w:r>
        <w:t xml:space="preserve">Alku: Tanya inhosi kylpyhuonettaan. Keskikohta: Hän vietti iltapäivän siivoamalla tiskipöytää ja vessaa. Loppu: Hänen kämppäkaverinsa olivat niin vaikuttuneita, että he siivosivat vuorotellen loput.</w:t>
      </w:r>
    </w:p>
    <w:p>
      <w:r>
        <w:rPr>
          <w:b/>
        </w:rPr>
        <w:t xml:space="preserve">Tulos</w:t>
      </w:r>
    </w:p>
    <w:p>
      <w:r>
        <w:t xml:space="preserve">Hän käytti iltapäivän kylpyhuoneen likaamiseen.</w:t>
      </w:r>
    </w:p>
    <w:p>
      <w:r>
        <w:rPr>
          <w:b/>
        </w:rPr>
        <w:t xml:space="preserve">Esimerkki 0.2235</w:t>
      </w:r>
    </w:p>
    <w:p>
      <w:r>
        <w:t xml:space="preserve">Alku: Se oli ollut pitkä työpäivä ulkona. Keskikohta: Menin sisälle ja kävin suihkussa. Loppu: Kun olin valmis, olin puhdas ja hyvällä tuulella.</w:t>
      </w:r>
    </w:p>
    <w:p>
      <w:r>
        <w:rPr>
          <w:b/>
        </w:rPr>
        <w:t xml:space="preserve">Tulos</w:t>
      </w:r>
    </w:p>
    <w:p>
      <w:r>
        <w:t xml:space="preserve">Menin sisälle ja löysin rikkinäisen suihkun.</w:t>
      </w:r>
    </w:p>
    <w:p>
      <w:r>
        <w:rPr>
          <w:b/>
        </w:rPr>
        <w:t xml:space="preserve">Esimerkki 0.2236</w:t>
      </w:r>
    </w:p>
    <w:p>
      <w:r>
        <w:t xml:space="preserve">Alku: Eräänä päivänä olin pyöräilemässä. Keskikohta: Ajoin pitkän matkan. Loppu: Olin niin uupunut, että menin suoraan nukkumaan.</w:t>
      </w:r>
    </w:p>
    <w:p>
      <w:r>
        <w:rPr>
          <w:b/>
        </w:rPr>
        <w:t xml:space="preserve">Tulos</w:t>
      </w:r>
    </w:p>
    <w:p>
      <w:r>
        <w:t xml:space="preserve">Ratsastin lyhyen matkan.</w:t>
      </w:r>
    </w:p>
    <w:p>
      <w:r>
        <w:rPr>
          <w:b/>
        </w:rPr>
        <w:t xml:space="preserve">Tulos</w:t>
      </w:r>
    </w:p>
    <w:p>
      <w:r>
        <w:t xml:space="preserve">Ratsastin lyhyen matkan.</w:t>
      </w:r>
    </w:p>
    <w:p>
      <w:r>
        <w:rPr>
          <w:b/>
        </w:rPr>
        <w:t xml:space="preserve">Tulos</w:t>
      </w:r>
    </w:p>
    <w:p>
      <w:r>
        <w:t xml:space="preserve">Ajoin sivuttain.</w:t>
      </w:r>
    </w:p>
    <w:p>
      <w:r>
        <w:rPr>
          <w:b/>
        </w:rPr>
        <w:t xml:space="preserve">Esimerkki 0.2237</w:t>
      </w:r>
    </w:p>
    <w:p>
      <w:r>
        <w:t xml:space="preserve">Alku: Jimmy kuunteli lempimusiikkiaan. Keskikohta: Jimmy myöhästyi junan pysäkiltä. Loppu: Hänen äitinsä haki hänet seuraavasta kaupungista.</w:t>
      </w:r>
    </w:p>
    <w:p>
      <w:r>
        <w:rPr>
          <w:b/>
        </w:rPr>
        <w:t xml:space="preserve">Tulos</w:t>
      </w:r>
    </w:p>
    <w:p>
      <w:r>
        <w:t xml:space="preserve">Hän jäi pois pysäkillä, jotta hänen äitinsä voisi hakea hänet.</w:t>
      </w:r>
    </w:p>
    <w:p>
      <w:r>
        <w:rPr>
          <w:b/>
        </w:rPr>
        <w:t xml:space="preserve">Tulos</w:t>
      </w:r>
    </w:p>
    <w:p>
      <w:r>
        <w:t xml:space="preserve">Jimmy ajoi junapysäkille.</w:t>
      </w:r>
    </w:p>
    <w:p>
      <w:r>
        <w:rPr>
          <w:b/>
        </w:rPr>
        <w:t xml:space="preserve">Tulos</w:t>
      </w:r>
    </w:p>
    <w:p>
      <w:r>
        <w:t xml:space="preserve">Jimmy pääsi junaan juuri ajoissa.</w:t>
      </w:r>
    </w:p>
    <w:p>
      <w:r>
        <w:rPr>
          <w:b/>
        </w:rPr>
        <w:t xml:space="preserve">Esimerkki 0.2238</w:t>
      </w:r>
    </w:p>
    <w:p>
      <w:r>
        <w:t xml:space="preserve">Alku: Kolumbus halusi löytää reitin Intiaan. Keskikohta: Kolumbus löysi reitin, mutta se ei ollut rengasreitti. Loppu: Mutta sen sijaan hän löysi Amerikan!</w:t>
      </w:r>
    </w:p>
    <w:p>
      <w:r>
        <w:rPr>
          <w:b/>
        </w:rPr>
        <w:t xml:space="preserve">Tulos</w:t>
      </w:r>
    </w:p>
    <w:p>
      <w:r>
        <w:t xml:space="preserve">Colon menetti polun, mutta se ei ollut rengas.</w:t>
      </w:r>
    </w:p>
    <w:p>
      <w:r>
        <w:rPr>
          <w:b/>
        </w:rPr>
        <w:t xml:space="preserve">Tulos</w:t>
      </w:r>
    </w:p>
    <w:p>
      <w:r>
        <w:t xml:space="preserve">Kolumbus ei löytänyt reittiä mistään.</w:t>
      </w:r>
    </w:p>
    <w:p>
      <w:r>
        <w:rPr>
          <w:b/>
        </w:rPr>
        <w:t xml:space="preserve">Tulos</w:t>
      </w:r>
    </w:p>
    <w:p>
      <w:r>
        <w:t xml:space="preserve">Kolumbus löysi tien, mutta se johti Amerikkaan.</w:t>
      </w:r>
    </w:p>
    <w:p>
      <w:r>
        <w:rPr>
          <w:b/>
        </w:rPr>
        <w:t xml:space="preserve">Esimerkki 0.2239</w:t>
      </w:r>
    </w:p>
    <w:p>
      <w:r>
        <w:t xml:space="preserve">Alku: Allen rakasti hiusten leikkaamista. Keskimmäinen: Valitettavasti hän ei ollut varovainen sähköparranajokoneen kanssa. Loppu: Hän leikkasi asiakkaan korvan irti ja reputti myös viimeisen testin.</w:t>
      </w:r>
    </w:p>
    <w:p>
      <w:r>
        <w:rPr>
          <w:b/>
        </w:rPr>
        <w:t xml:space="preserve">Tulos</w:t>
      </w:r>
    </w:p>
    <w:p>
      <w:r>
        <w:t xml:space="preserve">Onneksi hän oli varovainen parranajokoneen kanssa.</w:t>
      </w:r>
    </w:p>
    <w:p>
      <w:r>
        <w:rPr>
          <w:b/>
        </w:rPr>
        <w:t xml:space="preserve">Tulos</w:t>
      </w:r>
    </w:p>
    <w:p>
      <w:r>
        <w:t xml:space="preserve">Onneksi hänellä ei ollut epäonnea sähköparran kanssa.</w:t>
      </w:r>
    </w:p>
    <w:p>
      <w:r>
        <w:rPr>
          <w:b/>
        </w:rPr>
        <w:t xml:space="preserve">Tulos</w:t>
      </w:r>
    </w:p>
    <w:p>
      <w:r>
        <w:t xml:space="preserve">Valitettavasti hän ei ollut varovainen sähkökäyttöisen ruohonleikkurin kanssa.</w:t>
      </w:r>
    </w:p>
    <w:p>
      <w:r>
        <w:rPr>
          <w:b/>
        </w:rPr>
        <w:t xml:space="preserve">Esimerkki 0.2240</w:t>
      </w:r>
    </w:p>
    <w:p>
      <w:r>
        <w:t xml:space="preserve">Alku: Molly ja Beth olivat innoissaan päästäkseen yhdessä maakuntamessuille! Keskikohta: Molly ja Beth varmistivat, että he menivät kaikilla vuoristoradoilla. Loppu: Se oli hauska päivä, jonka tytöt muistavat.</w:t>
      </w:r>
    </w:p>
    <w:p>
      <w:r>
        <w:rPr>
          <w:b/>
        </w:rPr>
        <w:t xml:space="preserve">Tulos</w:t>
      </w:r>
    </w:p>
    <w:p>
      <w:r>
        <w:t xml:space="preserve">Molly ja Beth pitivät huolen siitä, että he menivät syömisen jälkeen kaikilla vuoristoradoilla.</w:t>
      </w:r>
    </w:p>
    <w:p>
      <w:r>
        <w:rPr>
          <w:b/>
        </w:rPr>
        <w:t xml:space="preserve">Esimerkki 0.2241</w:t>
      </w:r>
    </w:p>
    <w:p>
      <w:r>
        <w:t xml:space="preserve">Alku: George ja hänen ystävänsä halusivat nähdä jalkapallo-ottelun. Keskikohta: George osti lippunsa kulmalla seisovalta myyjältä. Loppu: Valitettavasti liput olivat väärennöksiä, eivätkä pojat päässeet sisään.</w:t>
      </w:r>
    </w:p>
    <w:p>
      <w:r>
        <w:rPr>
          <w:b/>
        </w:rPr>
        <w:t xml:space="preserve">Tulos</w:t>
      </w:r>
    </w:p>
    <w:p>
      <w:r>
        <w:t xml:space="preserve">George osti lippunsa Ticketmasterin toimipisteestä kulman takana.</w:t>
      </w:r>
    </w:p>
    <w:p>
      <w:r>
        <w:rPr>
          <w:b/>
        </w:rPr>
        <w:t xml:space="preserve">Tulos</w:t>
      </w:r>
    </w:p>
    <w:p>
      <w:r>
        <w:t xml:space="preserve">George osti lippunsa kulmalla olevasta virallisesta lähteestä.</w:t>
      </w:r>
    </w:p>
    <w:p>
      <w:r>
        <w:rPr>
          <w:b/>
        </w:rPr>
        <w:t xml:space="preserve">Tulos</w:t>
      </w:r>
    </w:p>
    <w:p>
      <w:r>
        <w:t xml:space="preserve">George myi lippunsa tuntemattomalle kadunkulmassa.</w:t>
      </w:r>
    </w:p>
    <w:p>
      <w:r>
        <w:rPr>
          <w:b/>
        </w:rPr>
        <w:t xml:space="preserve">Esimerkki 0.2242</w:t>
      </w:r>
    </w:p>
    <w:p>
      <w:r>
        <w:t xml:space="preserve">Alku: Olin eräänä päivänä huoltoasemalla. Keskikohta: Halusin sixpack olutta ja minua pyydettiin näyttämään henkilöllisyystodistukseni. Loppu: Juoksin autolle, etsin henkilöllisyystodistukseni ja palasin tiskille.</w:t>
      </w:r>
    </w:p>
    <w:p>
      <w:r>
        <w:rPr>
          <w:b/>
        </w:rPr>
        <w:t xml:space="preserve">Tulos</w:t>
      </w:r>
    </w:p>
    <w:p>
      <w:r>
        <w:t xml:space="preserve">Vihasin kuutta olutpakkausta ja minua pyydettiin näyttämään henkilöllisyystodistukseni.</w:t>
      </w:r>
    </w:p>
    <w:p>
      <w:r>
        <w:rPr>
          <w:b/>
        </w:rPr>
        <w:t xml:space="preserve">Tulos</w:t>
      </w:r>
    </w:p>
    <w:p>
      <w:r>
        <w:t xml:space="preserve">Halusin kuusi olutta, mutta minun ei tarvinnut edes näyttää henkilöllisyystodistusta.</w:t>
      </w:r>
    </w:p>
    <w:p>
      <w:r>
        <w:rPr>
          <w:b/>
        </w:rPr>
        <w:t xml:space="preserve">Tulos</w:t>
      </w:r>
    </w:p>
    <w:p>
      <w:r>
        <w:t xml:space="preserve">Halusin sixpackin, mutta en sitten saanutkaan.</w:t>
      </w:r>
    </w:p>
    <w:p>
      <w:r>
        <w:rPr>
          <w:b/>
        </w:rPr>
        <w:t xml:space="preserve">Esimerkki 0.2243</w:t>
      </w:r>
    </w:p>
    <w:p>
      <w:r>
        <w:t xml:space="preserve">Alku: Allen ei ollut koskaan ennen nähnyt näytelmää livenä. Keskikohta: Allen osti lipun. Loppu: Se oli liian kallista, jotta sitä voisi tehdä usein, mutta hän aikoi mennä joskus.</w:t>
      </w:r>
    </w:p>
    <w:p>
      <w:r>
        <w:rPr>
          <w:b/>
        </w:rPr>
        <w:t xml:space="preserve">Tulos</w:t>
      </w:r>
    </w:p>
    <w:p>
      <w:r>
        <w:t xml:space="preserve">Allen myi lippunsa.</w:t>
      </w:r>
    </w:p>
    <w:p>
      <w:r>
        <w:rPr>
          <w:b/>
        </w:rPr>
        <w:t xml:space="preserve">Esimerkki 0.2244</w:t>
      </w:r>
    </w:p>
    <w:p>
      <w:r>
        <w:t xml:space="preserve">Alku: Kim halusi lisenssin. Keskikohta: Kim opiskeli tenttiä varten. Loppu: Kim ilmoittautui innokkaasti kauan odotettuun kokeeseen!</w:t>
      </w:r>
    </w:p>
    <w:p>
      <w:r>
        <w:rPr>
          <w:b/>
        </w:rPr>
        <w:t xml:space="preserve">Tulos</w:t>
      </w:r>
    </w:p>
    <w:p>
      <w:r>
        <w:t xml:space="preserve">Kim opiskeli pelaamaan videopelejä.</w:t>
      </w:r>
    </w:p>
    <w:p>
      <w:r>
        <w:rPr>
          <w:b/>
        </w:rPr>
        <w:t xml:space="preserve">Esimerkki 0.2245</w:t>
      </w:r>
    </w:p>
    <w:p>
      <w:r>
        <w:t xml:space="preserve">Alku: Harold oli hyvin vanha mies. Keskikohta: Harold joutui sairaalaan. Loppu: Hoitaja ja Harold ovat hyviä ystäviä.</w:t>
      </w:r>
    </w:p>
    <w:p>
      <w:r>
        <w:rPr>
          <w:b/>
        </w:rPr>
        <w:t xml:space="preserve">Tulos</w:t>
      </w:r>
    </w:p>
    <w:p>
      <w:r>
        <w:t xml:space="preserve">Hampton oli vietävä sairaalaan.</w:t>
      </w:r>
    </w:p>
    <w:p>
      <w:r>
        <w:rPr>
          <w:b/>
        </w:rPr>
        <w:t xml:space="preserve">Tulos</w:t>
      </w:r>
    </w:p>
    <w:p>
      <w:r>
        <w:t xml:space="preserve">Haroldia ei tarvinnut viedä sairaalaan.</w:t>
      </w:r>
    </w:p>
    <w:p>
      <w:r>
        <w:rPr>
          <w:b/>
        </w:rPr>
        <w:t xml:space="preserve">Tulos</w:t>
      </w:r>
    </w:p>
    <w:p>
      <w:r>
        <w:t xml:space="preserve">Harold oli lopetettava sairaalassa.</w:t>
      </w:r>
    </w:p>
    <w:p>
      <w:r>
        <w:rPr>
          <w:b/>
        </w:rPr>
        <w:t xml:space="preserve">Esimerkki 0.2246</w:t>
      </w:r>
    </w:p>
    <w:p>
      <w:r>
        <w:t xml:space="preserve">Alku: Olin ateisti. Keskivaihe: Aloin lukea Koraania huvikseni. Loppu: Monien vuosien jälkeen minusta tuli harras muslimi.</w:t>
      </w:r>
    </w:p>
    <w:p>
      <w:r>
        <w:rPr>
          <w:b/>
        </w:rPr>
        <w:t xml:space="preserve">Tulos</w:t>
      </w:r>
    </w:p>
    <w:p>
      <w:r>
        <w:t xml:space="preserve">Aloin lukea Koraania todistaakseni sen puutteet.</w:t>
      </w:r>
    </w:p>
    <w:p>
      <w:r>
        <w:rPr>
          <w:b/>
        </w:rPr>
        <w:t xml:space="preserve">Tulos</w:t>
      </w:r>
    </w:p>
    <w:p>
      <w:r>
        <w:t xml:space="preserve">Aloin lukea Raamattua huvin vuoksi.</w:t>
      </w:r>
    </w:p>
    <w:p>
      <w:r>
        <w:rPr>
          <w:b/>
        </w:rPr>
        <w:t xml:space="preserve">Tulos</w:t>
      </w:r>
    </w:p>
    <w:p>
      <w:r>
        <w:t xml:space="preserve">Aloin lukea Raamattua huvikseni.</w:t>
      </w:r>
    </w:p>
    <w:p>
      <w:r>
        <w:rPr>
          <w:b/>
        </w:rPr>
        <w:t xml:space="preserve">Esimerkki 0.2247</w:t>
      </w:r>
    </w:p>
    <w:p>
      <w:r>
        <w:t xml:space="preserve">Alku: Lucy teetti kyntensä ammattilaisella. Keskikohta: Kynnet alkoivat lohkeilla muutama päivä sen jälkeen, kun Lucy oli teettänyt ne. Loppu: Lucy meni takaisin ja teetti ne uudelleen.</w:t>
      </w:r>
    </w:p>
    <w:p>
      <w:r>
        <w:rPr>
          <w:b/>
        </w:rPr>
        <w:t xml:space="preserve">Tulos</w:t>
      </w:r>
    </w:p>
    <w:p>
      <w:r>
        <w:t xml:space="preserve">Vielä päiviä sen jälkeen, kun Lucy oli tehnyt kynnet, hänen kyntensä olivat virheettömät.</w:t>
      </w:r>
    </w:p>
    <w:p>
      <w:r>
        <w:rPr>
          <w:b/>
        </w:rPr>
        <w:t xml:space="preserve">Tulos</w:t>
      </w:r>
    </w:p>
    <w:p>
      <w:r>
        <w:t xml:space="preserve">Päiviä sen jälkeen, kun Lucy oli tehnyt kynnet, hänen kyntensä eivät enää lohkeilleet.</w:t>
      </w:r>
    </w:p>
    <w:p>
      <w:r>
        <w:rPr>
          <w:b/>
        </w:rPr>
        <w:t xml:space="preserve">Tulos</w:t>
      </w:r>
    </w:p>
    <w:p>
      <w:r>
        <w:t xml:space="preserve">Vuosia sen jälkeen, kun Lucy oli teettänyt ne, kynnet alkoivat lohkeilla.</w:t>
      </w:r>
    </w:p>
    <w:p>
      <w:r>
        <w:rPr>
          <w:b/>
        </w:rPr>
        <w:t xml:space="preserve">Esimerkki 0.2248</w:t>
      </w:r>
    </w:p>
    <w:p>
      <w:r>
        <w:t xml:space="preserve">Alku: Marie halusi isona astronautiksi. Keskikohta: Marie meni yliopistoon ja opiskeli avaruusalaa. Loppu: Hänestä tuli astronautti!</w:t>
      </w:r>
    </w:p>
    <w:p>
      <w:r>
        <w:rPr>
          <w:b/>
        </w:rPr>
        <w:t xml:space="preserve">Tulos</w:t>
      </w:r>
    </w:p>
    <w:p>
      <w:r>
        <w:t xml:space="preserve">Marie kävi yliopistoa ja jätti sen kesken.</w:t>
      </w:r>
    </w:p>
    <w:p>
      <w:r>
        <w:rPr>
          <w:b/>
        </w:rPr>
        <w:t xml:space="preserve">Tulos</w:t>
      </w:r>
    </w:p>
    <w:p>
      <w:r>
        <w:t xml:space="preserve">Marie meni yliopistoon ja opiskeli liiketaloutta.</w:t>
      </w:r>
    </w:p>
    <w:p>
      <w:r>
        <w:rPr>
          <w:b/>
        </w:rPr>
        <w:t xml:space="preserve">Tulos</w:t>
      </w:r>
    </w:p>
    <w:p>
      <w:r>
        <w:t xml:space="preserve">Marie meni yliopistoon ja opiskeli ruoanlaittoa.</w:t>
      </w:r>
    </w:p>
    <w:p>
      <w:r>
        <w:rPr>
          <w:b/>
        </w:rPr>
        <w:t xml:space="preserve">Esimerkki 0.2249</w:t>
      </w:r>
    </w:p>
    <w:p>
      <w:r>
        <w:t xml:space="preserve">Alku: Gina ja hänen sisaruksensa menivät äitinsä kanssa setänsä luokse. Keskikohta: Hän asui vanhustenhoitoyhteisössä. Loppu: Korttelissa ei itse asiassa näkynyt yhtään nuorta ihmistä.</w:t>
      </w:r>
    </w:p>
    <w:p>
      <w:r>
        <w:rPr>
          <w:b/>
        </w:rPr>
        <w:t xml:space="preserve">Tulos</w:t>
      </w:r>
    </w:p>
    <w:p>
      <w:r>
        <w:t xml:space="preserve">Hän kuoli vanhainkodissa.</w:t>
      </w:r>
    </w:p>
    <w:p>
      <w:r>
        <w:rPr>
          <w:b/>
        </w:rPr>
        <w:t xml:space="preserve">Tulos</w:t>
      </w:r>
    </w:p>
    <w:p>
      <w:r>
        <w:t xml:space="preserve">Hän asui yliopiston veljeskunnan talossa.</w:t>
      </w:r>
    </w:p>
    <w:p>
      <w:r>
        <w:rPr>
          <w:b/>
        </w:rPr>
        <w:t xml:space="preserve">Tulos</w:t>
      </w:r>
    </w:p>
    <w:p>
      <w:r>
        <w:t xml:space="preserve">Hän asui köyhässä yhteisössä.</w:t>
      </w:r>
    </w:p>
    <w:p>
      <w:r>
        <w:rPr>
          <w:b/>
        </w:rPr>
        <w:t xml:space="preserve">Esimerkki 0,2250</w:t>
      </w:r>
    </w:p>
    <w:p>
      <w:r>
        <w:t xml:space="preserve">Alku: Pete halusi liittyä koulun soittokuntaan. Keskikohta: Pete kokeili bändin jäsenyyttä. Loppu: Pete meni kotiin harjoittelemaan kazoo-kokeilua varten.</w:t>
      </w:r>
    </w:p>
    <w:p>
      <w:r>
        <w:rPr>
          <w:b/>
        </w:rPr>
        <w:t xml:space="preserve">Tulos</w:t>
      </w:r>
    </w:p>
    <w:p>
      <w:r>
        <w:t xml:space="preserve">Pete ei päässyt bändikokeisiin.</w:t>
      </w:r>
    </w:p>
    <w:p>
      <w:r>
        <w:rPr>
          <w:b/>
        </w:rPr>
        <w:t xml:space="preserve">Tulos</w:t>
      </w:r>
    </w:p>
    <w:p>
      <w:r>
        <w:t xml:space="preserve">Pete kokeili chioriksi.</w:t>
      </w:r>
    </w:p>
    <w:p>
      <w:r>
        <w:rPr>
          <w:b/>
        </w:rPr>
        <w:t xml:space="preserve">Tulos</w:t>
      </w:r>
    </w:p>
    <w:p>
      <w:r>
        <w:t xml:space="preserve">Pete katseli bändiä.</w:t>
      </w:r>
    </w:p>
    <w:p>
      <w:r>
        <w:rPr>
          <w:b/>
        </w:rPr>
        <w:t xml:space="preserve">Esimerkki 0.2251</w:t>
      </w:r>
    </w:p>
    <w:p>
      <w:r>
        <w:t xml:space="preserve">Alku: Kelsi kokosi ystävänsä yhteen leivontamyyntiä varten. Keskikohta: Kelsi ja hänen ystävänsä myivät kaiken leipomansa. Loppu: Päivän päätteeksi tytöt tienasivat sata dollaria.</w:t>
      </w:r>
    </w:p>
    <w:p>
      <w:r>
        <w:rPr>
          <w:b/>
        </w:rPr>
        <w:t xml:space="preserve">Tulos</w:t>
      </w:r>
    </w:p>
    <w:p>
      <w:r>
        <w:t xml:space="preserve">Kelsi ja hänen ystävänsä söivät kaiken leipomansa.</w:t>
      </w:r>
    </w:p>
    <w:p>
      <w:r>
        <w:rPr>
          <w:b/>
        </w:rPr>
        <w:t xml:space="preserve">Esimerkki 0.2252</w:t>
      </w:r>
    </w:p>
    <w:p>
      <w:r>
        <w:t xml:space="preserve">Alku: Gina tykkäsi viedä koiraansa kävelylle. Keskimmäinen: Matkan varrella Ginan koira tapasi useita koiria ja seurusteli niiden kanssa. Loppu: Jonkin ajan kuluttua hänen koiransa alkoi käyttäytyä ystävällisemmin muita koiria kohtaan.</w:t>
      </w:r>
    </w:p>
    <w:p>
      <w:r>
        <w:rPr>
          <w:b/>
        </w:rPr>
        <w:t xml:space="preserve">Tulos</w:t>
      </w:r>
    </w:p>
    <w:p>
      <w:r>
        <w:t xml:space="preserve">Matkan varrella Ginan koira tapasi useita kissoja ja seurusteli niiden kanssa.</w:t>
      </w:r>
    </w:p>
    <w:p>
      <w:r>
        <w:rPr>
          <w:b/>
        </w:rPr>
        <w:t xml:space="preserve">Esimerkki 0.2253</w:t>
      </w:r>
    </w:p>
    <w:p>
      <w:r>
        <w:t xml:space="preserve">Alku: Jackson tiesi, että englannin kielen oppiminen oli avain hyvän työpaikan saamiseen. Keskivaihe: Jackson pyrki pärjäämään hyvin kielikurssilla. Loppu: Nyt Jackson puhuu englantia täydellisesti.</w:t>
      </w:r>
    </w:p>
    <w:p>
      <w:r>
        <w:rPr>
          <w:b/>
        </w:rPr>
        <w:t xml:space="preserve">Tulos</w:t>
      </w:r>
    </w:p>
    <w:p>
      <w:r>
        <w:t xml:space="preserve">Jackson pyrki aiheuttamaan ongelmia kieliluokassaan.</w:t>
      </w:r>
    </w:p>
    <w:p>
      <w:r>
        <w:rPr>
          <w:b/>
        </w:rPr>
        <w:t xml:space="preserve">Tulos</w:t>
      </w:r>
    </w:p>
    <w:p>
      <w:r>
        <w:t xml:space="preserve">Jackson pyrki tekemään kielikurssillaan hirvittäviä suorituksia.</w:t>
      </w:r>
    </w:p>
    <w:p>
      <w:r>
        <w:rPr>
          <w:b/>
        </w:rPr>
        <w:t xml:space="preserve">Tulos</w:t>
      </w:r>
    </w:p>
    <w:p>
      <w:r>
        <w:t xml:space="preserve">Jackson pyrki menestymään hyvin matematiikan tunnilla.</w:t>
      </w:r>
    </w:p>
    <w:p>
      <w:r>
        <w:rPr>
          <w:b/>
        </w:rPr>
        <w:t xml:space="preserve">Tulos</w:t>
      </w:r>
    </w:p>
    <w:p>
      <w:r>
        <w:t xml:space="preserve">Jackson on liian hyvä.</w:t>
      </w:r>
    </w:p>
    <w:p>
      <w:r>
        <w:rPr>
          <w:b/>
        </w:rPr>
        <w:t xml:space="preserve">Esimerkki 0.2254</w:t>
      </w:r>
    </w:p>
    <w:p>
      <w:r>
        <w:t xml:space="preserve">Alku: Poika rakensi korttitalon. Keskikohta: Korttitalo romahti, kun poika juoksi näyttämään sitä perheelleen. Loppu: Hän kertoi perheelleen, mitä oli saavuttanut, mutta kukaan ei uskonut häntä.</w:t>
      </w:r>
    </w:p>
    <w:p>
      <w:r>
        <w:rPr>
          <w:b/>
        </w:rPr>
        <w:t xml:space="preserve">Tulos</w:t>
      </w:r>
    </w:p>
    <w:p>
      <w:r>
        <w:t xml:space="preserve">Kun hän oli kärsivällisesti odottanut perheensä näyttämistä, korttitalo pysyi ehjänä.</w:t>
      </w:r>
    </w:p>
    <w:p>
      <w:r>
        <w:rPr>
          <w:b/>
        </w:rPr>
        <w:t xml:space="preserve">Esimerkki 0.2255</w:t>
      </w:r>
    </w:p>
    <w:p>
      <w:r>
        <w:t xml:space="preserve">Alku: Lucky käveli jalkakäytävällä. Keskikohta: Taivas pimeni ja alkoi sataa. Loppu: Hän meni kotiin ja haki autonsa.</w:t>
      </w:r>
    </w:p>
    <w:p>
      <w:r>
        <w:rPr>
          <w:b/>
        </w:rPr>
        <w:t xml:space="preserve">Tulos</w:t>
      </w:r>
    </w:p>
    <w:p>
      <w:r>
        <w:t xml:space="preserve">Taivas muuttui aurinkoiseksi ja alkoi paistaa.</w:t>
      </w:r>
    </w:p>
    <w:p>
      <w:r>
        <w:rPr>
          <w:b/>
        </w:rPr>
        <w:t xml:space="preserve">Tulos</w:t>
      </w:r>
    </w:p>
    <w:p>
      <w:r>
        <w:t xml:space="preserve">Taivas muuttui sateiseksi ja alkoi pimentyä.</w:t>
      </w:r>
    </w:p>
    <w:p>
      <w:r>
        <w:rPr>
          <w:b/>
        </w:rPr>
        <w:t xml:space="preserve">Tulos</w:t>
      </w:r>
    </w:p>
    <w:p>
      <w:r>
        <w:t xml:space="preserve">Taivas muuttui aurinkoiseksi ja alkoi sataa.</w:t>
      </w:r>
    </w:p>
    <w:p>
      <w:r>
        <w:rPr>
          <w:b/>
        </w:rPr>
        <w:t xml:space="preserve">Esimerkki 0.2256</w:t>
      </w:r>
    </w:p>
    <w:p>
      <w:r>
        <w:t xml:space="preserve">Alku: Näin uuden Star Wars -elokuvan tässä kuussa. Keskikohta: Menin ystäväni kanssa katsomaan elokuvaa. Loppu: Hän yllätti minut sanomalla, että hän tiesi Hans Solon kuolleen.</w:t>
      </w:r>
    </w:p>
    <w:p>
      <w:r>
        <w:rPr>
          <w:b/>
        </w:rPr>
        <w:t xml:space="preserve">Tulos</w:t>
      </w:r>
    </w:p>
    <w:p>
      <w:r>
        <w:t xml:space="preserve">En koskaan mennyt ystäväni kanssa katsomaan elokuvaa.</w:t>
      </w:r>
    </w:p>
    <w:p>
      <w:r>
        <w:rPr>
          <w:b/>
        </w:rPr>
        <w:t xml:space="preserve">Tulos</w:t>
      </w:r>
    </w:p>
    <w:p>
      <w:r>
        <w:t xml:space="preserve">Jäin kotiin ystäväni kanssa, jotta en näkisi elokuvaa.</w:t>
      </w:r>
    </w:p>
    <w:p>
      <w:r>
        <w:rPr>
          <w:b/>
        </w:rPr>
        <w:t xml:space="preserve">Tulos</w:t>
      </w:r>
    </w:p>
    <w:p>
      <w:r>
        <w:t xml:space="preserve">Lähdin ilman ketään katsomaan elokuvaa.</w:t>
      </w:r>
    </w:p>
    <w:p>
      <w:r>
        <w:rPr>
          <w:b/>
        </w:rPr>
        <w:t xml:space="preserve">Esimerkki 0.2257</w:t>
      </w:r>
    </w:p>
    <w:p>
      <w:r>
        <w:t xml:space="preserve">Alku: Larry huomasi, että hänen hanansa ei toiminut. Keskikohta: Larry päätti yrittää korjata sen itse. Loppu: Mutta se olisi maksanut puolet vähemmän, jos hän ei olisi koskaan koskenut siihen.</w:t>
      </w:r>
    </w:p>
    <w:p>
      <w:r>
        <w:rPr>
          <w:b/>
        </w:rPr>
        <w:t xml:space="preserve">Tulos</w:t>
      </w:r>
    </w:p>
    <w:p>
      <w:r>
        <w:t xml:space="preserve">Larry päätti, että hän tarvitsi ammattilaisen korjaamaan sen.</w:t>
      </w:r>
    </w:p>
    <w:p>
      <w:r>
        <w:rPr>
          <w:b/>
        </w:rPr>
        <w:t xml:space="preserve">Tulos</w:t>
      </w:r>
    </w:p>
    <w:p>
      <w:r>
        <w:t xml:space="preserve">Larry päätti olla yrittämättä korjata sitä itse.</w:t>
      </w:r>
    </w:p>
    <w:p>
      <w:r>
        <w:rPr>
          <w:b/>
        </w:rPr>
        <w:t xml:space="preserve">Tulos</w:t>
      </w:r>
    </w:p>
    <w:p>
      <w:r>
        <w:t xml:space="preserve">Larry päätti palkata jonkun korjaamaan sen.</w:t>
      </w:r>
    </w:p>
    <w:p>
      <w:r>
        <w:rPr>
          <w:b/>
        </w:rPr>
        <w:t xml:space="preserve">Esimerkki 0.2258</w:t>
      </w:r>
    </w:p>
    <w:p>
      <w:r>
        <w:t xml:space="preserve">Alku: Tim ja hänen pikkuveljensä saivat jäätelökioskista jäätelöannoksia. Keskikohta: Tim pudotti jäätelönsä maahan ja oli surullinen. Hänen veljensä jakoi jäätelönsä Timin kanssa. Loppu: Tim tunsi olevansa onnekas, kun hänellä oli niin mukava ja huolehtiva veli.</w:t>
      </w:r>
    </w:p>
    <w:p>
      <w:r>
        <w:rPr>
          <w:b/>
        </w:rPr>
        <w:t xml:space="preserve">Tulos</w:t>
      </w:r>
    </w:p>
    <w:p>
      <w:r>
        <w:t xml:space="preserve">Tim pudotti omansa maahan ja oli surullinen. Hänen veljensä jakoi piirakkansa Timin kanssa.</w:t>
      </w:r>
    </w:p>
    <w:p>
      <w:r>
        <w:rPr>
          <w:b/>
        </w:rPr>
        <w:t xml:space="preserve">Tulos</w:t>
      </w:r>
    </w:p>
    <w:p>
      <w:r>
        <w:t xml:space="preserve">Tim pudotti omansa maahan ja oli surullinen. Hänen siskonsa jakoi jäätelöannoksensa Timin kanssa.</w:t>
      </w:r>
    </w:p>
    <w:p>
      <w:r>
        <w:rPr>
          <w:b/>
        </w:rPr>
        <w:t xml:space="preserve">Tulos</w:t>
      </w:r>
    </w:p>
    <w:p>
      <w:r>
        <w:t xml:space="preserve">Timin veli vei häneltä jäätelön.</w:t>
      </w:r>
    </w:p>
    <w:p>
      <w:r>
        <w:rPr>
          <w:b/>
        </w:rPr>
        <w:t xml:space="preserve">Esimerkki 0.2259</w:t>
      </w:r>
    </w:p>
    <w:p>
      <w:r>
        <w:t xml:space="preserve">Alku: Cay todella halusi kirjailijaksi. Keskikohta: Hän lähetti esimerkkejä töistään paikallislehdelle. Loppu: He aikoivat maksaa hänelle tarinansa julkaisemisesta!</w:t>
      </w:r>
    </w:p>
    <w:p>
      <w:r>
        <w:rPr>
          <w:b/>
        </w:rPr>
        <w:t xml:space="preserve">Tulos</w:t>
      </w:r>
    </w:p>
    <w:p>
      <w:r>
        <w:t xml:space="preserve">Cay lähetti esimerkkejä työstään paikalliseen sairaalaan.</w:t>
      </w:r>
    </w:p>
    <w:p>
      <w:r>
        <w:rPr>
          <w:b/>
        </w:rPr>
        <w:t xml:space="preserve">Tulos</w:t>
      </w:r>
    </w:p>
    <w:p>
      <w:r>
        <w:t xml:space="preserve">Hän lähetti esimerkkejä joutenolostaan paikallislehdelle.</w:t>
      </w:r>
    </w:p>
    <w:p>
      <w:r>
        <w:rPr>
          <w:b/>
        </w:rPr>
        <w:t xml:space="preserve">Tulos</w:t>
      </w:r>
    </w:p>
    <w:p>
      <w:r>
        <w:t xml:space="preserve">Hän lähetti kirjoituksensa paikalliseen sanomalehteen, mutta se hylättiin.</w:t>
      </w:r>
    </w:p>
    <w:p>
      <w:r>
        <w:rPr>
          <w:b/>
        </w:rPr>
        <w:t xml:space="preserve">Esimerkki 0,2260</w:t>
      </w:r>
    </w:p>
    <w:p>
      <w:r>
        <w:t xml:space="preserve">Alku: Ursula kysyi vieraaltaan, mitä he haluaisivat juoda. Keskikohta: Ursulan vieraat eivät osanneet päättää. Loppu: Lopulta hän päätyi teehen molemmille.</w:t>
      </w:r>
    </w:p>
    <w:p>
      <w:r>
        <w:rPr>
          <w:b/>
        </w:rPr>
        <w:t xml:space="preserve">Tulos</w:t>
      </w:r>
    </w:p>
    <w:p>
      <w:r>
        <w:t xml:space="preserve">Ursulan vieraat eivät voineet valita.</w:t>
      </w:r>
    </w:p>
    <w:p>
      <w:r>
        <w:rPr>
          <w:b/>
        </w:rPr>
        <w:t xml:space="preserve">Tulos</w:t>
      </w:r>
    </w:p>
    <w:p>
      <w:r>
        <w:t xml:space="preserve">Ursulan vieraat päättivät valita kahvin.</w:t>
      </w:r>
    </w:p>
    <w:p>
      <w:r>
        <w:rPr>
          <w:b/>
        </w:rPr>
        <w:t xml:space="preserve">Esimerkki 0.2261</w:t>
      </w:r>
    </w:p>
    <w:p>
      <w:r>
        <w:t xml:space="preserve">Alku: Anna juoksi eräänä päivänä puiston läpi. Keskikohta: Anna putosi ojaan. Loppu: Anna nyrjäytti nilkkansa pahasti!</w:t>
      </w:r>
    </w:p>
    <w:p>
      <w:r>
        <w:rPr>
          <w:b/>
        </w:rPr>
        <w:t xml:space="preserve">Tulos</w:t>
      </w:r>
    </w:p>
    <w:p>
      <w:r>
        <w:t xml:space="preserve">Anna putosi patoon.</w:t>
      </w:r>
    </w:p>
    <w:p>
      <w:r>
        <w:rPr>
          <w:b/>
        </w:rPr>
        <w:t xml:space="preserve">Esimerkki 0.2262</w:t>
      </w:r>
    </w:p>
    <w:p>
      <w:r>
        <w:t xml:space="preserve">Alku: Ed nukkui eräänä aamuna liian myöhään. Keskikohta: Ed myöhästyi koulubussista. Loppu: Ed joutui kävelemään kilometrin matkan kouluun.</w:t>
      </w:r>
    </w:p>
    <w:p>
      <w:r>
        <w:rPr>
          <w:b/>
        </w:rPr>
        <w:t xml:space="preserve">Tulos</w:t>
      </w:r>
    </w:p>
    <w:p>
      <w:r>
        <w:t xml:space="preserve">Ed ehti koulubussiin ajoissa.</w:t>
      </w:r>
    </w:p>
    <w:p>
      <w:r>
        <w:rPr>
          <w:b/>
        </w:rPr>
        <w:t xml:space="preserve">Esimerkki 0.2263</w:t>
      </w:r>
    </w:p>
    <w:p>
      <w:r>
        <w:t xml:space="preserve">Alku: AJ ja hänen äitinsä olivat ruokakaupassa. Keskikohta: AJ halusi kellogg-muroja. Äiti sanoi, että se on liian kallista. Loppu: AJ alkoi sitten olla surullinen.</w:t>
      </w:r>
    </w:p>
    <w:p>
      <w:r>
        <w:rPr>
          <w:b/>
        </w:rPr>
        <w:t xml:space="preserve">Tulos</w:t>
      </w:r>
    </w:p>
    <w:p>
      <w:r>
        <w:t xml:space="preserve">AJ halusi Kellogg-muroja, ja äiti sanoi, että hän saa.</w:t>
      </w:r>
    </w:p>
    <w:p>
      <w:r>
        <w:rPr>
          <w:b/>
        </w:rPr>
        <w:t xml:space="preserve">Tulos</w:t>
      </w:r>
    </w:p>
    <w:p>
      <w:r>
        <w:t xml:space="preserve">AJ halusi kellogg-muroja. Äiti osti ne.</w:t>
      </w:r>
    </w:p>
    <w:p>
      <w:r>
        <w:rPr>
          <w:b/>
        </w:rPr>
        <w:t xml:space="preserve">Tulos</w:t>
      </w:r>
    </w:p>
    <w:p>
      <w:r>
        <w:t xml:space="preserve">Äiti halusi muroja, jotka olivat liian halpoja.</w:t>
      </w:r>
    </w:p>
    <w:p>
      <w:r>
        <w:rPr>
          <w:b/>
        </w:rPr>
        <w:t xml:space="preserve">Esimerkki 0.2264</w:t>
      </w:r>
    </w:p>
    <w:p>
      <w:r>
        <w:t xml:space="preserve">Alku: Mies tilasi pannukakkuja tarjoilijalta ravintolassa. Keskikohta: Mies ei pitänyt pannukakuista. Loppu: Kokki päätti tehdä pannukakut uudelleen.</w:t>
      </w:r>
    </w:p>
    <w:p>
      <w:r>
        <w:rPr>
          <w:b/>
        </w:rPr>
        <w:t xml:space="preserve">Tulos</w:t>
      </w:r>
    </w:p>
    <w:p>
      <w:r>
        <w:t xml:space="preserve">Mies ei valittanut pannukakuista.</w:t>
      </w:r>
    </w:p>
    <w:p>
      <w:r>
        <w:rPr>
          <w:b/>
        </w:rPr>
        <w:t xml:space="preserve">Tulos</w:t>
      </w:r>
    </w:p>
    <w:p>
      <w:r>
        <w:t xml:space="preserve">Mies rakasti pannukakkuja.</w:t>
      </w:r>
    </w:p>
    <w:p>
      <w:r>
        <w:rPr>
          <w:b/>
        </w:rPr>
        <w:t xml:space="preserve">Tulos</w:t>
      </w:r>
    </w:p>
    <w:p>
      <w:r>
        <w:t xml:space="preserve">Mies yksinkertaisesti rakasti pannukakkuja.</w:t>
      </w:r>
    </w:p>
    <w:p>
      <w:r>
        <w:rPr>
          <w:b/>
        </w:rPr>
        <w:t xml:space="preserve">Esimerkki 0,2265</w:t>
      </w:r>
    </w:p>
    <w:p>
      <w:r>
        <w:t xml:space="preserve">Alku: Tein grillattuja juustovoileipiä illalliseksi. Keskikohta: Laitoin kaikki voileivät samaan aikaan liedelle. Loppu: Sitten otin voileivät pois ja pinosin ne kaikki lautaselle.</w:t>
      </w:r>
    </w:p>
    <w:p>
      <w:r>
        <w:rPr>
          <w:b/>
        </w:rPr>
        <w:t xml:space="preserve">Tulos</w:t>
      </w:r>
    </w:p>
    <w:p>
      <w:r>
        <w:t xml:space="preserve">Laitoin kaikki anti-Dagwoodit samaan aikaan liedelle.</w:t>
      </w:r>
    </w:p>
    <w:p>
      <w:r>
        <w:rPr>
          <w:b/>
        </w:rPr>
        <w:t xml:space="preserve">Tulos</w:t>
      </w:r>
    </w:p>
    <w:p>
      <w:r>
        <w:t xml:space="preserve">Laitoin kaikki kanat uuniin samaan aikaan.</w:t>
      </w:r>
    </w:p>
    <w:p>
      <w:r>
        <w:rPr>
          <w:b/>
        </w:rPr>
        <w:t xml:space="preserve">Tulos</w:t>
      </w:r>
    </w:p>
    <w:p>
      <w:r>
        <w:t xml:space="preserve">Laitoin kaikki voileivät uuniin samaan aikaan.</w:t>
      </w:r>
    </w:p>
    <w:p>
      <w:r>
        <w:rPr>
          <w:b/>
        </w:rPr>
        <w:t xml:space="preserve">Esimerkki 0.2266</w:t>
      </w:r>
    </w:p>
    <w:p>
      <w:r>
        <w:t xml:space="preserve">Alku: Mark ei uskonut, että hänen ammattinsa haittaisi hänen ystävyyttään. Keskikohta: Mark löi ystäväänsä, koska hän oli taas myöhässä. Loppu: Markin ystävä sanoi, että Markin olisi pitänyt vakuuttaa tuomari.</w:t>
      </w:r>
    </w:p>
    <w:p>
      <w:r>
        <w:rPr>
          <w:b/>
        </w:rPr>
        <w:t xml:space="preserve">Tulos</w:t>
      </w:r>
    </w:p>
    <w:p>
      <w:r>
        <w:t xml:space="preserve">Mark rakasti ystäväänsä siitä, että hän oli taas aikaisessa.</w:t>
      </w:r>
    </w:p>
    <w:p>
      <w:r>
        <w:rPr>
          <w:b/>
        </w:rPr>
        <w:t xml:space="preserve">Tulos</w:t>
      </w:r>
    </w:p>
    <w:p>
      <w:r>
        <w:t xml:space="preserve">Mark kiitti ystäväänsä siitä, että hän oli jälleen täsmällinen.</w:t>
      </w:r>
    </w:p>
    <w:p>
      <w:r>
        <w:rPr>
          <w:b/>
        </w:rPr>
        <w:t xml:space="preserve">Tulos</w:t>
      </w:r>
    </w:p>
    <w:p>
      <w:r>
        <w:t xml:space="preserve">Markuksen ystävä oli tuomari.</w:t>
      </w:r>
    </w:p>
    <w:p>
      <w:r>
        <w:rPr>
          <w:b/>
        </w:rPr>
        <w:t xml:space="preserve">Esimerkki 0.2267</w:t>
      </w:r>
    </w:p>
    <w:p>
      <w:r>
        <w:t xml:space="preserve">Alku: William meni kouluunsa hakemaan lukujärjestyksensä. Keskikohta: William kaatui jalkakäytävällä ja nyrjäytti nilkkansa. Loppu: Hän huusi kivusta, lähti sitten koulusta ja hoiti vammansa.</w:t>
      </w:r>
    </w:p>
    <w:p>
      <w:r>
        <w:rPr>
          <w:b/>
        </w:rPr>
        <w:t xml:space="preserve">Tulos</w:t>
      </w:r>
    </w:p>
    <w:p>
      <w:r>
        <w:t xml:space="preserve">William hyppäsi reunakiven yli innoissaan.</w:t>
      </w:r>
    </w:p>
    <w:p>
      <w:r>
        <w:rPr>
          <w:b/>
        </w:rPr>
        <w:t xml:space="preserve">Tulos</w:t>
      </w:r>
    </w:p>
    <w:p>
      <w:r>
        <w:t xml:space="preserve">William istui jalkakäytävälle ja hyväili nilkkaansa.</w:t>
      </w:r>
    </w:p>
    <w:p>
      <w:r>
        <w:rPr>
          <w:b/>
        </w:rPr>
        <w:t xml:space="preserve">Tulos</w:t>
      </w:r>
    </w:p>
    <w:p>
      <w:r>
        <w:t xml:space="preserve">William läimäytti ystäväänsä.</w:t>
      </w:r>
    </w:p>
    <w:p>
      <w:r>
        <w:rPr>
          <w:b/>
        </w:rPr>
        <w:t xml:space="preserve">Esimerkki 0.2268</w:t>
      </w:r>
    </w:p>
    <w:p>
      <w:r>
        <w:t xml:space="preserve">Alku: Nate osti juuri kaupasta uuden lipaston. Keskikohta: Nate sai apua ystävältään. Loppu: Yhdessä he saivat koottua lipaston oikein.</w:t>
      </w:r>
    </w:p>
    <w:p>
      <w:r>
        <w:rPr>
          <w:b/>
        </w:rPr>
        <w:t xml:space="preserve">Tulos</w:t>
      </w:r>
    </w:p>
    <w:p>
      <w:r>
        <w:t xml:space="preserve">Nate sai apua paholaiseltaan.</w:t>
      </w:r>
    </w:p>
    <w:p>
      <w:r>
        <w:rPr>
          <w:b/>
        </w:rPr>
        <w:t xml:space="preserve">Tulos</w:t>
      </w:r>
    </w:p>
    <w:p>
      <w:r>
        <w:t xml:space="preserve">Nate kadotti ohjeet sen kokoamiseen.</w:t>
      </w:r>
    </w:p>
    <w:p>
      <w:r>
        <w:rPr>
          <w:b/>
        </w:rPr>
        <w:t xml:space="preserve">Tulos</w:t>
      </w:r>
    </w:p>
    <w:p>
      <w:r>
        <w:t xml:space="preserve">Nate meni auttamaan ystäväänsä.</w:t>
      </w:r>
    </w:p>
    <w:p>
      <w:r>
        <w:rPr>
          <w:b/>
        </w:rPr>
        <w:t xml:space="preserve">Esimerkki 0.2269</w:t>
      </w:r>
    </w:p>
    <w:p>
      <w:r>
        <w:t xml:space="preserve">Alku: Mary ja John olivat vasta naimisissa, mutta he riitelivät jo paljon. Keskikohta: Mary ja John päättivät hakeutua neuvonantajalle. Loppu: Vaikka he riitelevät edelleen, se ei ole enää niin paljon neuvonnan jälkeen.</w:t>
      </w:r>
    </w:p>
    <w:p>
      <w:r>
        <w:rPr>
          <w:b/>
        </w:rPr>
        <w:t xml:space="preserve">Tulos</w:t>
      </w:r>
    </w:p>
    <w:p>
      <w:r>
        <w:t xml:space="preserve">Mary ja John päättivät erota.</w:t>
      </w:r>
    </w:p>
    <w:p>
      <w:r>
        <w:rPr>
          <w:b/>
        </w:rPr>
        <w:t xml:space="preserve">Tulos</w:t>
      </w:r>
    </w:p>
    <w:p>
      <w:r>
        <w:t xml:space="preserve">Mary ja John päättivät, etteivät he koskaan hakeudu neuvonantajalle.</w:t>
      </w:r>
    </w:p>
    <w:p>
      <w:r>
        <w:rPr>
          <w:b/>
        </w:rPr>
        <w:t xml:space="preserve">Tulos</w:t>
      </w:r>
    </w:p>
    <w:p>
      <w:r>
        <w:t xml:space="preserve">Mary ja John päättivät etsiä delfiinin.</w:t>
      </w:r>
    </w:p>
    <w:p>
      <w:r>
        <w:rPr>
          <w:b/>
        </w:rPr>
        <w:t xml:space="preserve">Esimerkki 0.2270</w:t>
      </w:r>
    </w:p>
    <w:p>
      <w:r>
        <w:t xml:space="preserve">Alku: Jon päätti ostaa vaimolleen auton joululahjaksi. Keskikohta: Niinpä hän teki uuden auton. Loppu: Hänen vaimonsa oli niin innoissaan nähdessään uuden Ferrarin!</w:t>
      </w:r>
    </w:p>
    <w:p>
      <w:r>
        <w:rPr>
          <w:b/>
        </w:rPr>
        <w:t xml:space="preserve">Tulos</w:t>
      </w:r>
    </w:p>
    <w:p>
      <w:r>
        <w:t xml:space="preserve">joten hän osti vanhan.</w:t>
      </w:r>
    </w:p>
    <w:p>
      <w:r>
        <w:rPr>
          <w:b/>
        </w:rPr>
        <w:t xml:space="preserve">Esimerkki 0.2271</w:t>
      </w:r>
    </w:p>
    <w:p>
      <w:r>
        <w:t xml:space="preserve">Alku: Tarvitsen lemmikin. Keskikohta: Kerjäsin äidiltäni koiraa. Loppu: Äitini osti minulle nyrkin.</w:t>
      </w:r>
    </w:p>
    <w:p>
      <w:r>
        <w:rPr>
          <w:b/>
        </w:rPr>
        <w:t xml:space="preserve">Tulos</w:t>
      </w:r>
    </w:p>
    <w:p>
      <w:r>
        <w:t xml:space="preserve">Rukoilin koiralleni äitiä.</w:t>
      </w:r>
    </w:p>
    <w:p>
      <w:r>
        <w:rPr>
          <w:b/>
        </w:rPr>
        <w:t xml:space="preserve">Esimerkki 0.2272</w:t>
      </w:r>
    </w:p>
    <w:p>
      <w:r>
        <w:t xml:space="preserve">Alku: Johnsonin perhe rakasti retkeilyä. Keskikohta: Brad Johnsonin kimppuun kävi karhu. Loppu: He eivät enää koskaan lähteneet vaeltamaan.</w:t>
      </w:r>
    </w:p>
    <w:p>
      <w:r>
        <w:rPr>
          <w:b/>
        </w:rPr>
        <w:t xml:space="preserve">Tulos</w:t>
      </w:r>
    </w:p>
    <w:p>
      <w:r>
        <w:t xml:space="preserve">Brad Johnson välttyi karhun hyökkäykseltä.</w:t>
      </w:r>
    </w:p>
    <w:p>
      <w:r>
        <w:rPr>
          <w:b/>
        </w:rPr>
        <w:t xml:space="preserve">Tulos</w:t>
      </w:r>
    </w:p>
    <w:p>
      <w:r>
        <w:t xml:space="preserve">Koira halasi Brad Johnsonia.</w:t>
      </w:r>
    </w:p>
    <w:p>
      <w:r>
        <w:rPr>
          <w:b/>
        </w:rPr>
        <w:t xml:space="preserve">Tulos</w:t>
      </w:r>
    </w:p>
    <w:p>
      <w:r>
        <w:t xml:space="preserve">Perheellä oli hauskaa.</w:t>
      </w:r>
    </w:p>
    <w:p>
      <w:r>
        <w:rPr>
          <w:b/>
        </w:rPr>
        <w:t xml:space="preserve">Esimerkki 0.2273</w:t>
      </w:r>
    </w:p>
    <w:p>
      <w:r>
        <w:t xml:space="preserve">Alku: Ginan sisko leikkasi nilkkansa lasinsiruun. Keskikohta: Ginan nilkkaan oli tarttunut lasia. Loppu: Ginan sisko meni lääkäriin.</w:t>
      </w:r>
    </w:p>
    <w:p>
      <w:r>
        <w:rPr>
          <w:b/>
        </w:rPr>
        <w:t xml:space="preserve">Tulos</w:t>
      </w:r>
    </w:p>
    <w:p>
      <w:r>
        <w:t xml:space="preserve">Ginan nilkka oli juuttunut lasiin.</w:t>
      </w:r>
    </w:p>
    <w:p>
      <w:r>
        <w:rPr>
          <w:b/>
        </w:rPr>
        <w:t xml:space="preserve">Tulos</w:t>
      </w:r>
    </w:p>
    <w:p>
      <w:r>
        <w:t xml:space="preserve">Gina laittoi siteen haavaan.</w:t>
      </w:r>
    </w:p>
    <w:p>
      <w:r>
        <w:rPr>
          <w:b/>
        </w:rPr>
        <w:t xml:space="preserve">Tulos</w:t>
      </w:r>
    </w:p>
    <w:p>
      <w:r>
        <w:t xml:space="preserve">ja lasi oli kunnossa.</w:t>
      </w:r>
    </w:p>
    <w:p>
      <w:r>
        <w:rPr>
          <w:b/>
        </w:rPr>
        <w:t xml:space="preserve">Esimerkki 0.2274</w:t>
      </w:r>
    </w:p>
    <w:p>
      <w:r>
        <w:t xml:space="preserve">Alku: Tim keräsi geodeja. Keskellä: Tim löysi hyvin harvinaisen geodin, joka oli arvokas. Loppu: Hän ajatteli, ettei hän voisi koskaan saada parempaa löytöä.</w:t>
      </w:r>
    </w:p>
    <w:p>
      <w:r>
        <w:rPr>
          <w:b/>
        </w:rPr>
        <w:t xml:space="preserve">Tulos</w:t>
      </w:r>
    </w:p>
    <w:p>
      <w:r>
        <w:t xml:space="preserve">Tim löysi hyvin tavallisen geodin, joka ei ollut rahan arvoinen.</w:t>
      </w:r>
    </w:p>
    <w:p>
      <w:r>
        <w:rPr>
          <w:b/>
        </w:rPr>
        <w:t xml:space="preserve">Esimerkki 0,2275</w:t>
      </w:r>
    </w:p>
    <w:p>
      <w:r>
        <w:t xml:space="preserve">Alku: Olin telttailemassa eräänä syysiltana. Keskikohta: Päätin tehdä nuotion. Loppu: Lämmitin ja valmistin ruokaa.</w:t>
      </w:r>
    </w:p>
    <w:p>
      <w:r>
        <w:rPr>
          <w:b/>
        </w:rPr>
        <w:t xml:space="preserve">Tulos</w:t>
      </w:r>
    </w:p>
    <w:p>
      <w:r>
        <w:t xml:space="preserve">Päätin tehdä kivan lumiukon.</w:t>
      </w:r>
    </w:p>
    <w:p>
      <w:r>
        <w:rPr>
          <w:b/>
        </w:rPr>
        <w:t xml:space="preserve">Esimerkki 0.2276</w:t>
      </w:r>
    </w:p>
    <w:p>
      <w:r>
        <w:t xml:space="preserve">Alku: Taylor oli rakentamassa autotaloa. Keskikohta: Taylor oli varomaton vasaran kanssa veljensä lähellä. Loppu: Taylor on nyt kotiarestissa, koska antoi veljelleen mustan silmän.</w:t>
      </w:r>
    </w:p>
    <w:p>
      <w:r>
        <w:rPr>
          <w:b/>
        </w:rPr>
        <w:t xml:space="preserve">Tulos</w:t>
      </w:r>
    </w:p>
    <w:p>
      <w:r>
        <w:t xml:space="preserve">Taylor oli huolimaton pyyhkeen kanssa veljensä ympärillä.</w:t>
      </w:r>
    </w:p>
    <w:p>
      <w:r>
        <w:rPr>
          <w:b/>
        </w:rPr>
        <w:t xml:space="preserve">Tulos</w:t>
      </w:r>
    </w:p>
    <w:p>
      <w:r>
        <w:t xml:space="preserve">Taylor oli neuvoton vasaran kanssa äitinsä ympärillä.</w:t>
      </w:r>
    </w:p>
    <w:p>
      <w:r>
        <w:rPr>
          <w:b/>
        </w:rPr>
        <w:t xml:space="preserve">Tulos</w:t>
      </w:r>
    </w:p>
    <w:p>
      <w:r>
        <w:t xml:space="preserve">Taylor oli erityisen varovainen, ettei satuttanut ketään.</w:t>
      </w:r>
    </w:p>
    <w:p>
      <w:r>
        <w:rPr>
          <w:b/>
        </w:rPr>
        <w:t xml:space="preserve">Esimerkki 0.2277</w:t>
      </w:r>
    </w:p>
    <w:p>
      <w:r>
        <w:t xml:space="preserve">Alku: Pomoni halusi minun tekevän ylitöitä. Keskikohta: Sanoin hänelle, etten tee ylitöitä. Loppu: Hän antoi minulle potkut.</w:t>
      </w:r>
    </w:p>
    <w:p>
      <w:r>
        <w:rPr>
          <w:b/>
        </w:rPr>
        <w:t xml:space="preserve">Tulos</w:t>
      </w:r>
    </w:p>
    <w:p>
      <w:r>
        <w:t xml:space="preserve">Sanoin hänelle, että tekisin mielelläni ylitöitä.</w:t>
      </w:r>
    </w:p>
    <w:p>
      <w:r>
        <w:rPr>
          <w:b/>
        </w:rPr>
        <w:t xml:space="preserve">Tulos</w:t>
      </w:r>
    </w:p>
    <w:p>
      <w:r>
        <w:t xml:space="preserve">Sanoin hänelle, että tekisin kaikki ylityöt.</w:t>
      </w:r>
    </w:p>
    <w:p>
      <w:r>
        <w:rPr>
          <w:b/>
        </w:rPr>
        <w:t xml:space="preserve">Esimerkki 0.2278</w:t>
      </w:r>
    </w:p>
    <w:p>
      <w:r>
        <w:t xml:space="preserve">Alku: Joe pelasi blackjackia. Keskikohta: Joe ei valitettavasti ollut hyvä matematiikassa, ja hänellä oli vaikeuksia laskea 21:een. Loppu: Joe menetti 200 dollaria.</w:t>
      </w:r>
    </w:p>
    <w:p>
      <w:r>
        <w:rPr>
          <w:b/>
        </w:rPr>
        <w:t xml:space="preserve">Tulos</w:t>
      </w:r>
    </w:p>
    <w:p>
      <w:r>
        <w:t xml:space="preserve">Onneksi Joe oli hyvä matossa, eikä hänellä ollut vaikeuksia laskea 21:een.</w:t>
      </w:r>
    </w:p>
    <w:p>
      <w:r>
        <w:rPr>
          <w:b/>
        </w:rPr>
        <w:t xml:space="preserve">Esimerkki 0.2279</w:t>
      </w:r>
    </w:p>
    <w:p>
      <w:r>
        <w:t xml:space="preserve">Alku: Maryn lempiloma on Halloween. Keskikohta: Mary teki naamiaisasun nähtyään kuvan lehdessä. Loppu: Maryn Betty Boop -asu voitti ensimmäisen sijan pukukilpailussa.</w:t>
      </w:r>
    </w:p>
    <w:p>
      <w:r>
        <w:rPr>
          <w:b/>
        </w:rPr>
        <w:t xml:space="preserve">Tulos</w:t>
      </w:r>
    </w:p>
    <w:p>
      <w:r>
        <w:t xml:space="preserve">Mary teki kummitusasun nähtyään kuvan lehdessä.</w:t>
      </w:r>
    </w:p>
    <w:p>
      <w:r>
        <w:rPr>
          <w:b/>
        </w:rPr>
        <w:t xml:space="preserve">Esimerkki 0.2280</w:t>
      </w:r>
    </w:p>
    <w:p>
      <w:r>
        <w:t xml:space="preserve">Alku: Maria näki iäkkään miehen, jolla oli keppi ja joka kamppaili roskapussin kanssa. Keskikohta: Maria kysyi mieheltä, voisiko hän auttaa. Loppu: Maria vei miehen roskat roskikseen.</w:t>
      </w:r>
    </w:p>
    <w:p>
      <w:r>
        <w:rPr>
          <w:b/>
        </w:rPr>
        <w:t xml:space="preserve">Tulos</w:t>
      </w:r>
    </w:p>
    <w:p>
      <w:r>
        <w:t xml:space="preserve">Maria kysyi, voisiko hän auttaa matkatavaroiden kanssa.</w:t>
      </w:r>
    </w:p>
    <w:p>
      <w:r>
        <w:rPr>
          <w:b/>
        </w:rPr>
        <w:t xml:space="preserve">Tulos</w:t>
      </w:r>
    </w:p>
    <w:p>
      <w:r>
        <w:t xml:space="preserve">Maria kysyi, voisiko hän lähteä.</w:t>
      </w:r>
    </w:p>
    <w:p>
      <w:r>
        <w:rPr>
          <w:b/>
        </w:rPr>
        <w:t xml:space="preserve">Tulos</w:t>
      </w:r>
    </w:p>
    <w:p>
      <w:r>
        <w:t xml:space="preserve">Maria oli liian ujo kysyäkseen, voisiko hän auttaa.</w:t>
      </w:r>
    </w:p>
    <w:p>
      <w:r>
        <w:rPr>
          <w:b/>
        </w:rPr>
        <w:t xml:space="preserve">Esimerkki 0.2281</w:t>
      </w:r>
    </w:p>
    <w:p>
      <w:r>
        <w:t xml:space="preserve">Alku: Bob kadottaa jatkuvasti lompakkonsa. Keskikohta: Bob sai lompakkoonsa ketjun. Loppu: Bob ei enää hukkaa lompakkoaan.</w:t>
      </w:r>
    </w:p>
    <w:p>
      <w:r>
        <w:rPr>
          <w:b/>
        </w:rPr>
        <w:t xml:space="preserve">Tulos</w:t>
      </w:r>
    </w:p>
    <w:p>
      <w:r>
        <w:t xml:space="preserve">Bob hankki koiralleen ketjun.</w:t>
      </w:r>
    </w:p>
    <w:p>
      <w:r>
        <w:rPr>
          <w:b/>
        </w:rPr>
        <w:t xml:space="preserve">Esimerkki 0.2282</w:t>
      </w:r>
    </w:p>
    <w:p>
      <w:r>
        <w:t xml:space="preserve">Alku: Jones päätti perustaa puutarhan. Keskikohta: Rouva Jones vietti paljon aikaa puutarhassa. Loppu: Siitä kasvoi naapuruston kaunein puutarha.</w:t>
      </w:r>
    </w:p>
    <w:p>
      <w:r>
        <w:rPr>
          <w:b/>
        </w:rPr>
        <w:t xml:space="preserve">Tulos</w:t>
      </w:r>
    </w:p>
    <w:p>
      <w:r>
        <w:t xml:space="preserve">Rouva Jones vietti paljon aikaa keittiössä.</w:t>
      </w:r>
    </w:p>
    <w:p>
      <w:r>
        <w:rPr>
          <w:b/>
        </w:rPr>
        <w:t xml:space="preserve">Tulos</w:t>
      </w:r>
    </w:p>
    <w:p>
      <w:r>
        <w:t xml:space="preserve">Rouva Jones ei suostunut menemään ulos puutarhaan.</w:t>
      </w:r>
    </w:p>
    <w:p>
      <w:r>
        <w:rPr>
          <w:b/>
        </w:rPr>
        <w:t xml:space="preserve">Esimerkki 0.2283</w:t>
      </w:r>
    </w:p>
    <w:p>
      <w:r>
        <w:t xml:space="preserve">Alku: Larry oli köyhä mies, joka teki kovasti töitä omistamansa omaisuuden eteen. Keskikohta: Larry on ylpeä siitä, että hän osti itselleen hienon talon. Loppu: Hän voitti jättipotin ja pystyi maksamaan verot kokonaan.</w:t>
      </w:r>
    </w:p>
    <w:p>
      <w:r>
        <w:rPr>
          <w:b/>
        </w:rPr>
        <w:t xml:space="preserve">Tulos</w:t>
      </w:r>
    </w:p>
    <w:p>
      <w:r>
        <w:t xml:space="preserve">Larry vihasi ostaa itselleen hienon talon.</w:t>
      </w:r>
    </w:p>
    <w:p>
      <w:r>
        <w:rPr>
          <w:b/>
        </w:rPr>
        <w:t xml:space="preserve">Esimerkki 0.2284</w:t>
      </w:r>
    </w:p>
    <w:p>
      <w:r>
        <w:t xml:space="preserve">Alku: Bobin puhelimen laturi hajosi. Keskikohta: Hän ostaa uuden laturin. Loppu: Hän pystyi lataamaan puhelimensa vain minuutteja ennen kuin hänen ystävänsä soitti!</w:t>
      </w:r>
    </w:p>
    <w:p>
      <w:r>
        <w:rPr>
          <w:b/>
        </w:rPr>
        <w:t xml:space="preserve">Tulos</w:t>
      </w:r>
    </w:p>
    <w:p>
      <w:r>
        <w:t xml:space="preserve">Bob ei voinut ostaa tai hankkia uutta puhelimen laturia.</w:t>
      </w:r>
    </w:p>
    <w:p>
      <w:r>
        <w:rPr>
          <w:b/>
        </w:rPr>
        <w:t xml:space="preserve">Tulos</w:t>
      </w:r>
    </w:p>
    <w:p>
      <w:r>
        <w:t xml:space="preserve">Hänellä ei ollut puhelimen laturia.</w:t>
      </w:r>
    </w:p>
    <w:p>
      <w:r>
        <w:rPr>
          <w:b/>
        </w:rPr>
        <w:t xml:space="preserve">Tulos</w:t>
      </w:r>
    </w:p>
    <w:p>
      <w:r>
        <w:t xml:space="preserve">Hän unohti ostaa uuden puhelimen laturin.</w:t>
      </w:r>
    </w:p>
    <w:p>
      <w:r>
        <w:rPr>
          <w:b/>
        </w:rPr>
        <w:t xml:space="preserve">Esimerkki 0,2285</w:t>
      </w:r>
    </w:p>
    <w:p>
      <w:r>
        <w:t xml:space="preserve">Alku: Marion ja hänen siskonsa menivät buffettiin. Keskikohta: Marion rikkoi lasinsa, joten he jättivät ison tipin. Loppu: Näin he eivät tunteneet syyllisyyttä.</w:t>
      </w:r>
    </w:p>
    <w:p>
      <w:r>
        <w:rPr>
          <w:b/>
        </w:rPr>
        <w:t xml:space="preserve">Tulos</w:t>
      </w:r>
    </w:p>
    <w:p>
      <w:r>
        <w:t xml:space="preserve">Marion rikkoi lasinsa, mutta he eivät jättäneet suurta tippiä.</w:t>
      </w:r>
    </w:p>
    <w:p>
      <w:r>
        <w:rPr>
          <w:b/>
        </w:rPr>
        <w:t xml:space="preserve">Tulos</w:t>
      </w:r>
    </w:p>
    <w:p>
      <w:r>
        <w:t xml:space="preserve">Marion rikkoi lasinsa, mutta he eivät jättäneet tippiä.</w:t>
      </w:r>
    </w:p>
    <w:p>
      <w:r>
        <w:rPr>
          <w:b/>
        </w:rPr>
        <w:t xml:space="preserve">Tulos</w:t>
      </w:r>
    </w:p>
    <w:p>
      <w:r>
        <w:t xml:space="preserve">Marion kertoi hänelle uutiset, joten he jättivät ison tipin.</w:t>
      </w:r>
    </w:p>
    <w:p>
      <w:r>
        <w:rPr>
          <w:b/>
        </w:rPr>
        <w:t xml:space="preserve">Esimerkki 0.2286</w:t>
      </w:r>
    </w:p>
    <w:p>
      <w:r>
        <w:t xml:space="preserve">Alku: Richardille piti maksaa tänään. Keskikohta: Richard ei saanut shekkiä postissa. Loppu: Richard irtisanoutui työstään ilman irtisanomisaikaa.</w:t>
      </w:r>
    </w:p>
    <w:p>
      <w:r>
        <w:rPr>
          <w:b/>
        </w:rPr>
        <w:t xml:space="preserve">Tulos</w:t>
      </w:r>
    </w:p>
    <w:p>
      <w:r>
        <w:t xml:space="preserve">Richard sai bonuksensa postissa.</w:t>
      </w:r>
    </w:p>
    <w:p>
      <w:r>
        <w:rPr>
          <w:b/>
        </w:rPr>
        <w:t xml:space="preserve">Tulos</w:t>
      </w:r>
    </w:p>
    <w:p>
      <w:r>
        <w:t xml:space="preserve">Richard sai shekin postissa.</w:t>
      </w:r>
    </w:p>
    <w:p>
      <w:r>
        <w:rPr>
          <w:b/>
        </w:rPr>
        <w:t xml:space="preserve">Tulos</w:t>
      </w:r>
    </w:p>
    <w:p>
      <w:r>
        <w:t xml:space="preserve">Richard sai shekkinsä postissa.</w:t>
      </w:r>
    </w:p>
    <w:p>
      <w:r>
        <w:rPr>
          <w:b/>
        </w:rPr>
        <w:t xml:space="preserve">Esimerkki 0.2287</w:t>
      </w:r>
    </w:p>
    <w:p>
      <w:r>
        <w:t xml:space="preserve">Alku: Ystäväni omisti vanhan Range Roverin. Keskikohta: Poliisi pysäytti hänet jatkuvasti ulkorikkomusten vuoksi. Loppu: Se oli niin huonokuntoinen, että häntä kehotettiin ostamaan uusi auto.</w:t>
      </w:r>
    </w:p>
    <w:p>
      <w:r>
        <w:rPr>
          <w:b/>
        </w:rPr>
        <w:t xml:space="preserve">Tulos</w:t>
      </w:r>
    </w:p>
    <w:p>
      <w:r>
        <w:t xml:space="preserve">Poliisi pysäytti hänet jatkuvasti lasten hyväksikäytöstä.</w:t>
      </w:r>
    </w:p>
    <w:p>
      <w:r>
        <w:rPr>
          <w:b/>
        </w:rPr>
        <w:t xml:space="preserve">Tulos</w:t>
      </w:r>
    </w:p>
    <w:p>
      <w:r>
        <w:t xml:space="preserve">Poliisi pysäytti hänet jatkuvasti ylinopeudesta.</w:t>
      </w:r>
    </w:p>
    <w:p>
      <w:r>
        <w:rPr>
          <w:b/>
        </w:rPr>
        <w:t xml:space="preserve">Tulos</w:t>
      </w:r>
    </w:p>
    <w:p>
      <w:r>
        <w:t xml:space="preserve">Poliisi pysäytti hänet jatkuvasti ulkorikkomusten vuoksi.</w:t>
      </w:r>
    </w:p>
    <w:p>
      <w:r>
        <w:rPr>
          <w:b/>
        </w:rPr>
        <w:t xml:space="preserve">Esimerkki 0.2288</w:t>
      </w:r>
    </w:p>
    <w:p>
      <w:r>
        <w:t xml:space="preserve">Alku: Alex tajusi, että hänen piti pestä pyykkiä, kun hänellä ei ollut puhtaita vaatteita. Keskikohta: Pesukone oli rikki. Loppu: Alex vei vaatteensa äitinsä luokse, jotta tämä voisi puhdistaa ne.</w:t>
      </w:r>
    </w:p>
    <w:p>
      <w:r>
        <w:rPr>
          <w:b/>
        </w:rPr>
        <w:t xml:space="preserve">Tulos</w:t>
      </w:r>
    </w:p>
    <w:p>
      <w:r>
        <w:t xml:space="preserve">Pesukone oli korjattu.</w:t>
      </w:r>
    </w:p>
    <w:p>
      <w:r>
        <w:rPr>
          <w:b/>
        </w:rPr>
        <w:t xml:space="preserve">Tulos</w:t>
      </w:r>
    </w:p>
    <w:p>
      <w:r>
        <w:t xml:space="preserve">Pesukone korjattiin hiljattain.</w:t>
      </w:r>
    </w:p>
    <w:p>
      <w:r>
        <w:rPr>
          <w:b/>
        </w:rPr>
        <w:t xml:space="preserve">Esimerkki 0.2289</w:t>
      </w:r>
    </w:p>
    <w:p>
      <w:r>
        <w:t xml:space="preserve">Alku: Joanie teki pastaa perheelleen. Keskikohta: Joanie tajusi, ettei nuudeleita ollut. Loppu: Hän oli unohtanut keittää nuudelit!</w:t>
      </w:r>
    </w:p>
    <w:p>
      <w:r>
        <w:rPr>
          <w:b/>
        </w:rPr>
        <w:t xml:space="preserve">Tulos</w:t>
      </w:r>
    </w:p>
    <w:p>
      <w:r>
        <w:t xml:space="preserve">Joanie tajusi, että hänellä oli paljon nuudeleita.</w:t>
      </w:r>
    </w:p>
    <w:p>
      <w:r>
        <w:rPr>
          <w:b/>
        </w:rPr>
        <w:t xml:space="preserve">Tulos</w:t>
      </w:r>
    </w:p>
    <w:p>
      <w:r>
        <w:t xml:space="preserve">Joanie tajusi, ettei suklaata ollut.</w:t>
      </w:r>
    </w:p>
    <w:p>
      <w:r>
        <w:rPr>
          <w:b/>
        </w:rPr>
        <w:t xml:space="preserve">Tulos</w:t>
      </w:r>
    </w:p>
    <w:p>
      <w:r>
        <w:t xml:space="preserve">Kokeilin tänään rantapelejä.</w:t>
      </w:r>
    </w:p>
    <w:p>
      <w:r>
        <w:rPr>
          <w:b/>
        </w:rPr>
        <w:t xml:space="preserve">Esimerkki 0,2290</w:t>
      </w:r>
    </w:p>
    <w:p>
      <w:r>
        <w:t xml:space="preserve">Alku: Larry oli liikuntatuntinsa hitain juoksija. Keskikohta: Larryn valmentaja käski hänen jättää tämän juoksun väliin. Loppu: Larry oli helpottunut, ettei hänen tarvinnut juosta mailia.</w:t>
      </w:r>
    </w:p>
    <w:p>
      <w:r>
        <w:rPr>
          <w:b/>
        </w:rPr>
        <w:t xml:space="preserve">Tulos</w:t>
      </w:r>
    </w:p>
    <w:p>
      <w:r>
        <w:t xml:space="preserve">Larryn valmentaja käski häntä juoksemaan kaksi kilometriä.</w:t>
      </w:r>
    </w:p>
    <w:p>
      <w:r>
        <w:rPr>
          <w:b/>
        </w:rPr>
        <w:t xml:space="preserve">Esimerkki 0.2291</w:t>
      </w:r>
    </w:p>
    <w:p>
      <w:r>
        <w:t xml:space="preserve">Alku: Ray lähtee matkalle Pariisiin. Keskikohta: Ray ei ollut koskaan aikaisemmin käynyt Pariisissa. Loppu: Se oli paras matka, jonka hän on koskaan tehnyt.</w:t>
      </w:r>
    </w:p>
    <w:p>
      <w:r>
        <w:rPr>
          <w:b/>
        </w:rPr>
        <w:t xml:space="preserve">Tulos</w:t>
      </w:r>
    </w:p>
    <w:p>
      <w:r>
        <w:t xml:space="preserve">Ray oli käynyt Pariisissa ennenkin.</w:t>
      </w:r>
    </w:p>
    <w:p>
      <w:r>
        <w:rPr>
          <w:b/>
        </w:rPr>
        <w:t xml:space="preserve">Esimerkki 0.2292</w:t>
      </w:r>
    </w:p>
    <w:p>
      <w:r>
        <w:t xml:space="preserve">Alku: Justin halusi järjestää joulujuhlat. Keskikohta: Justin istui surullisena, kun kukaan ei tullut hänen loma-juhliinsa. Loppu: Hän tajusi sitten, että hän oli unohtanut kutsua ketään!</w:t>
      </w:r>
    </w:p>
    <w:p>
      <w:r>
        <w:rPr>
          <w:b/>
        </w:rPr>
        <w:t xml:space="preserve">Tulos</w:t>
      </w:r>
    </w:p>
    <w:p>
      <w:r>
        <w:t xml:space="preserve">Justin istui iloisena, kun kaikki tulivat hänen lomajuhliinsa.</w:t>
      </w:r>
    </w:p>
    <w:p>
      <w:r>
        <w:rPr>
          <w:b/>
        </w:rPr>
        <w:t xml:space="preserve">Tulos</w:t>
      </w:r>
    </w:p>
    <w:p>
      <w:r>
        <w:t xml:space="preserve">Justin oli iloinen, kun kaikki tulivat hänen juhliinsa.</w:t>
      </w:r>
    </w:p>
    <w:p>
      <w:r>
        <w:rPr>
          <w:b/>
        </w:rPr>
        <w:t xml:space="preserve">Esimerkki 0.2293</w:t>
      </w:r>
    </w:p>
    <w:p>
      <w:r>
        <w:t xml:space="preserve">Alku: Gina halusi tehdä keksejä. Keskikohta: Gina teki keksejä. Loppu: Hän oli syönyt puolet kekseistä ennen kuin hänen sisaruksensa palasivat kotiin.</w:t>
      </w:r>
    </w:p>
    <w:p>
      <w:r>
        <w:rPr>
          <w:b/>
        </w:rPr>
        <w:t xml:space="preserve">Tulos</w:t>
      </w:r>
    </w:p>
    <w:p>
      <w:r>
        <w:t xml:space="preserve">Gina ei tehnyt keksejä.</w:t>
      </w:r>
    </w:p>
    <w:p>
      <w:r>
        <w:rPr>
          <w:b/>
        </w:rPr>
        <w:t xml:space="preserve">Esimerkki 0.2294</w:t>
      </w:r>
    </w:p>
    <w:p>
      <w:r>
        <w:t xml:space="preserve">Alku: Doug rakasti kävelyä. Keskimmäinen: Doug käveli töiden jälkeen selvittääkseen päänsä. Loppu: Sitten hän käveli kotiin tyytyväisenä päiväänsä.</w:t>
      </w:r>
    </w:p>
    <w:p>
      <w:r>
        <w:rPr>
          <w:b/>
        </w:rPr>
        <w:t xml:space="preserve">Tulos</w:t>
      </w:r>
    </w:p>
    <w:p>
      <w:r>
        <w:t xml:space="preserve">Doug menetti jalkansa kävelyllä.</w:t>
      </w:r>
    </w:p>
    <w:p>
      <w:r>
        <w:rPr>
          <w:b/>
        </w:rPr>
        <w:t xml:space="preserve">Tulos</w:t>
      </w:r>
    </w:p>
    <w:p>
      <w:r>
        <w:t xml:space="preserve">Doug käveli ennen töitä selvittääkseen päänsä.</w:t>
      </w:r>
    </w:p>
    <w:p>
      <w:r>
        <w:rPr>
          <w:b/>
        </w:rPr>
        <w:t xml:space="preserve">Tulos</w:t>
      </w:r>
    </w:p>
    <w:p>
      <w:r>
        <w:t xml:space="preserve">Doug istahti töiden jälkeen alas selvittämään ajatuksiaan.</w:t>
      </w:r>
    </w:p>
    <w:p>
      <w:r>
        <w:rPr>
          <w:b/>
        </w:rPr>
        <w:t xml:space="preserve">Esimerkki 0,2295</w:t>
      </w:r>
    </w:p>
    <w:p>
      <w:r>
        <w:t xml:space="preserve">Alku: Juanita oli ollut sinkku siitä lähtien, kun hänen miehensä kuoli. Keskikohta: Juanita kamppaili löytääkseen jälleen todellisen rakkauden. Loppu: Juanita päätti olla sinkku loppuelämänsä.</w:t>
      </w:r>
    </w:p>
    <w:p>
      <w:r>
        <w:rPr>
          <w:b/>
        </w:rPr>
        <w:t xml:space="preserve">Tulos</w:t>
      </w:r>
    </w:p>
    <w:p>
      <w:r>
        <w:t xml:space="preserve">Juanita kiirehti löytämään todellisen rakkauden uudelleen.</w:t>
      </w:r>
    </w:p>
    <w:p>
      <w:r>
        <w:rPr>
          <w:b/>
        </w:rPr>
        <w:t xml:space="preserve">Tulos</w:t>
      </w:r>
    </w:p>
    <w:p>
      <w:r>
        <w:t xml:space="preserve">Juanitan oli vaikea löytää aikaa kaikille kosijoille.</w:t>
      </w:r>
    </w:p>
    <w:p>
      <w:r>
        <w:rPr>
          <w:b/>
        </w:rPr>
        <w:t xml:space="preserve">Tulos</w:t>
      </w:r>
    </w:p>
    <w:p>
      <w:r>
        <w:t xml:space="preserve">Juanita löysi jälleen todellisen rakkauden.</w:t>
      </w:r>
    </w:p>
    <w:p>
      <w:r>
        <w:rPr>
          <w:b/>
        </w:rPr>
        <w:t xml:space="preserve">Esimerkki 0.2296</w:t>
      </w:r>
    </w:p>
    <w:p>
      <w:r>
        <w:t xml:space="preserve">Alku: Johnny soitti isälleen ja kertoi hyvät uutiset. Keskikohta: Johnny halusi isänsä juhlivan hyviä uutisia. Loppu: Johnny jätti pullon samppanjaa isänsä kuistille.</w:t>
      </w:r>
    </w:p>
    <w:p>
      <w:r>
        <w:rPr>
          <w:b/>
        </w:rPr>
        <w:t xml:space="preserve">Tulos</w:t>
      </w:r>
    </w:p>
    <w:p>
      <w:r>
        <w:t xml:space="preserve">Johnny ei halunnut isänsä juhlivan hyviä uutisia.</w:t>
      </w:r>
    </w:p>
    <w:p>
      <w:r>
        <w:rPr>
          <w:b/>
        </w:rPr>
        <w:t xml:space="preserve">Esimerkki 0.2297</w:t>
      </w:r>
    </w:p>
    <w:p>
      <w:r>
        <w:t xml:space="preserve">Alku: Pojat päättivät yhdessä hypätä. Keskikohta: Yksi poika päätti kiivetä pidemmälle. Loppu: Pojat katsoivat kalliolla olevaa poikaa paheksuen.</w:t>
      </w:r>
    </w:p>
    <w:p>
      <w:r>
        <w:rPr>
          <w:b/>
        </w:rPr>
        <w:t xml:space="preserve">Tulos</w:t>
      </w:r>
    </w:p>
    <w:p>
      <w:r>
        <w:t xml:space="preserve">Yksi poika päätti kiivetä alas.</w:t>
      </w:r>
    </w:p>
    <w:p>
      <w:r>
        <w:rPr>
          <w:b/>
        </w:rPr>
        <w:t xml:space="preserve">Tulos</w:t>
      </w:r>
    </w:p>
    <w:p>
      <w:r>
        <w:t xml:space="preserve">Yksi nainen päätti kiivetä pidemmälle.</w:t>
      </w:r>
    </w:p>
    <w:p>
      <w:r>
        <w:rPr>
          <w:b/>
        </w:rPr>
        <w:t xml:space="preserve">Esimerkki 0.2298</w:t>
      </w:r>
    </w:p>
    <w:p>
      <w:r>
        <w:t xml:space="preserve">Alku: Olipa kerran mies, joka teki töitä. Keskikohta: Hän käytti hyvin raskasta kynää, ja hänen kirjoitustaan oli vaikea lukea. Loppu: Hän vaihtoi sen jälkeen kevyempään kynään.</w:t>
      </w:r>
    </w:p>
    <w:p>
      <w:r>
        <w:rPr>
          <w:b/>
        </w:rPr>
        <w:t xml:space="preserve">Tulos</w:t>
      </w:r>
    </w:p>
    <w:p>
      <w:r>
        <w:t xml:space="preserve">Hän käytti erittäin raskasta kynää, ja hänen kirjoituksensa oli helppolukuista.</w:t>
      </w:r>
    </w:p>
    <w:p>
      <w:r>
        <w:rPr>
          <w:b/>
        </w:rPr>
        <w:t xml:space="preserve">Esimerkki 0.2299</w:t>
      </w:r>
    </w:p>
    <w:p>
      <w:r>
        <w:t xml:space="preserve">Alku: Gina oli ollut äitinsä kanssa ruokakaupassa. Keskikohta: Gina törmäsi ystäväänsä Lucyyn tuotekäytävällä ja sanoi äidilleen, että hän tulee myöhemmin etsimään Lucya. Loppu: Gina vietti sen sijaan aikaa Lucyn luona.</w:t>
      </w:r>
    </w:p>
    <w:p>
      <w:r>
        <w:rPr>
          <w:b/>
        </w:rPr>
        <w:t xml:space="preserve">Tulos</w:t>
      </w:r>
    </w:p>
    <w:p>
      <w:r>
        <w:t xml:space="preserve">Gina törmäsi kummitusystäväänsä Lucyyn vihannestuotekaupassa ja sanoi äidilleen, että hän tulee myöhemmin etsimään Lucya.</w:t>
      </w:r>
    </w:p>
    <w:p>
      <w:r>
        <w:rPr>
          <w:b/>
        </w:rPr>
        <w:t xml:space="preserve">Esimerkki 0.2300</w:t>
      </w:r>
    </w:p>
    <w:p>
      <w:r>
        <w:t xml:space="preserve">Alku: Marilynilla oli ollut päänsärkyä koko päivän. Keskikohta: Hänellä oli pitkä työpäivä. Loppu: Päänsärky jatkui, kunnes hän astui kotiinsa työvuoronsa jälkeen.</w:t>
      </w:r>
    </w:p>
    <w:p>
      <w:r>
        <w:rPr>
          <w:b/>
        </w:rPr>
        <w:t xml:space="preserve">Tulos</w:t>
      </w:r>
    </w:p>
    <w:p>
      <w:r>
        <w:t xml:space="preserve">Hänellä oli pitkä päivä kylpylässä.</w:t>
      </w:r>
    </w:p>
    <w:p>
      <w:r>
        <w:rPr>
          <w:b/>
        </w:rPr>
        <w:t xml:space="preserve">Tulos</w:t>
      </w:r>
    </w:p>
    <w:p>
      <w:r>
        <w:t xml:space="preserve">Hänellä oli pitkä työpäivä ja hän lähti aikaisin töistä.</w:t>
      </w:r>
    </w:p>
    <w:p>
      <w:r>
        <w:rPr>
          <w:b/>
        </w:rPr>
        <w:t xml:space="preserve">Tulos</w:t>
      </w:r>
    </w:p>
    <w:p>
      <w:r>
        <w:t xml:space="preserve">Hänellä oli helppo työpäivä.</w:t>
      </w:r>
    </w:p>
    <w:p>
      <w:r>
        <w:rPr>
          <w:b/>
        </w:rPr>
        <w:t xml:space="preserve">Esimerkki 0.2301</w:t>
      </w:r>
    </w:p>
    <w:p>
      <w:r>
        <w:t xml:space="preserve">Alku: Josephine oli suuri kirjailija. Keskikohta: Jeff pyysi Josephinea opettamaan häntä. Loppu: Jeffin työ sai kiitettävän.</w:t>
      </w:r>
    </w:p>
    <w:p>
      <w:r>
        <w:rPr>
          <w:b/>
        </w:rPr>
        <w:t xml:space="preserve">Tulos</w:t>
      </w:r>
    </w:p>
    <w:p>
      <w:r>
        <w:t xml:space="preserve">Jeff pyysi Josephinea harrastamaan seksiä hänen kanssaan.</w:t>
      </w:r>
    </w:p>
    <w:p>
      <w:r>
        <w:rPr>
          <w:b/>
        </w:rPr>
        <w:t xml:space="preserve">Tulos</w:t>
      </w:r>
    </w:p>
    <w:p>
      <w:r>
        <w:t xml:space="preserve">Josephine pyysi Jeffiä opettamaan häntä.</w:t>
      </w:r>
    </w:p>
    <w:p>
      <w:r>
        <w:rPr>
          <w:b/>
        </w:rPr>
        <w:t xml:space="preserve">Esimerkki 0.2302</w:t>
      </w:r>
    </w:p>
    <w:p>
      <w:r>
        <w:t xml:space="preserve">Alku: Bonnie käytti tunteja teekutsujen valmisteluun. Keskikohta: Bonnie halusi piilottaa keksejä veljeltään. Loppu: Hän näki veljensä ikkunasta tunkevan keksejä suuhunsa.</w:t>
      </w:r>
    </w:p>
    <w:p>
      <w:r>
        <w:rPr>
          <w:b/>
        </w:rPr>
        <w:t xml:space="preserve">Tulos</w:t>
      </w:r>
    </w:p>
    <w:p>
      <w:r>
        <w:t xml:space="preserve">Bonnie halusi piilottaa keksejä äidiltään.</w:t>
      </w:r>
    </w:p>
    <w:p>
      <w:r>
        <w:rPr>
          <w:b/>
        </w:rPr>
        <w:t xml:space="preserve">Tulos</w:t>
      </w:r>
    </w:p>
    <w:p>
      <w:r>
        <w:t xml:space="preserve">Bonnie halusi piiloutua siskoltaan.</w:t>
      </w:r>
    </w:p>
    <w:p>
      <w:r>
        <w:rPr>
          <w:b/>
        </w:rPr>
        <w:t xml:space="preserve">Tulos</w:t>
      </w:r>
    </w:p>
    <w:p>
      <w:r>
        <w:t xml:space="preserve">Bonnie halusi piilottaa teen veljeltään.</w:t>
      </w:r>
    </w:p>
    <w:p>
      <w:r>
        <w:rPr>
          <w:b/>
        </w:rPr>
        <w:t xml:space="preserve">Esimerkki 0.2303</w:t>
      </w:r>
    </w:p>
    <w:p>
      <w:r>
        <w:t xml:space="preserve">Alku: Diana lähestyi lavan etuosaa. Keskikohta: Dianan alkusävelet laulettiin väärin. Lopetus: Vaikka Diana lopetti, koska häntä nolotti, yleisö taputti.</w:t>
      </w:r>
    </w:p>
    <w:p>
      <w:r>
        <w:rPr>
          <w:b/>
        </w:rPr>
        <w:t xml:space="preserve">Tulos</w:t>
      </w:r>
    </w:p>
    <w:p>
      <w:r>
        <w:t xml:space="preserve">Dianan alkusävelet olivat kauniita.</w:t>
      </w:r>
    </w:p>
    <w:p>
      <w:r>
        <w:rPr>
          <w:b/>
        </w:rPr>
        <w:t xml:space="preserve">Tulos</w:t>
      </w:r>
    </w:p>
    <w:p>
      <w:r>
        <w:t xml:space="preserve">Dianan alkusävelet laulettiin oikeassa tahdissa.</w:t>
      </w:r>
    </w:p>
    <w:p>
      <w:r>
        <w:rPr>
          <w:b/>
        </w:rPr>
        <w:t xml:space="preserve">Tulos</w:t>
      </w:r>
    </w:p>
    <w:p>
      <w:r>
        <w:t xml:space="preserve">Dianan nuotit laulettiin kauttaaltaan loistavasti.</w:t>
      </w:r>
    </w:p>
    <w:p>
      <w:r>
        <w:rPr>
          <w:b/>
        </w:rPr>
        <w:t xml:space="preserve">Esimerkki 0.2304</w:t>
      </w:r>
    </w:p>
    <w:p>
      <w:r>
        <w:t xml:space="preserve">Alku: Stormie aloitti irlantilaisen tanssin tunnit noin kuukausi sitten. Keskimmäinen: Stormie meni illalliselle poikaystävänsä kanssa, jolla oli Stormielle lahja. Loppu: Illallisen jälkeen Stormie avasi laatikon ja oli innoissaan kengistä!</w:t>
      </w:r>
    </w:p>
    <w:p>
      <w:r>
        <w:rPr>
          <w:b/>
        </w:rPr>
        <w:t xml:space="preserve">Tulos</w:t>
      </w:r>
    </w:p>
    <w:p>
      <w:r>
        <w:t xml:space="preserve">Stormie meni illalliselle poikaystävänsä kanssa, jolla oli lahja poikaystävälleen.</w:t>
      </w:r>
    </w:p>
    <w:p>
      <w:r>
        <w:rPr>
          <w:b/>
        </w:rPr>
        <w:t xml:space="preserve">Esimerkki 0,2305</w:t>
      </w:r>
    </w:p>
    <w:p>
      <w:r>
        <w:t xml:space="preserve">Alku: Bob oli telttailemassa erämaassa tyttöystävänsä kanssa. Keskikohta: Heille alkoi yhtäkkiä tulla nälkä. Loppu: He ajoivat ja hankkivat lisää ruokaa ennen kuin palasivat leiriinsä.</w:t>
      </w:r>
    </w:p>
    <w:p>
      <w:r>
        <w:rPr>
          <w:b/>
        </w:rPr>
        <w:t xml:space="preserve">Tulos</w:t>
      </w:r>
    </w:p>
    <w:p>
      <w:r>
        <w:t xml:space="preserve">He alkoivat yhtäkkiä sairastua.</w:t>
      </w:r>
    </w:p>
    <w:p>
      <w:r>
        <w:rPr>
          <w:b/>
        </w:rPr>
        <w:t xml:space="preserve">Esimerkki 0.2306</w:t>
      </w:r>
    </w:p>
    <w:p>
      <w:r>
        <w:t xml:space="preserve">Alku: Alex juoksi kaupungin halki päästäkseen ystävänsä luokse. Keskikohta: Matkalla Alex näki, että koulun johtokunnassa oli paikka auki. Loppu: Alex juoksi seuraavaksi koululautakunnan paikkaa hakemaan.</w:t>
      </w:r>
    </w:p>
    <w:p>
      <w:r>
        <w:rPr>
          <w:b/>
        </w:rPr>
        <w:t xml:space="preserve">Tulos</w:t>
      </w:r>
    </w:p>
    <w:p>
      <w:r>
        <w:t xml:space="preserve">Matkalla Alex huomasi, että koulun johtokunta oli täynnä.</w:t>
      </w:r>
    </w:p>
    <w:p>
      <w:r>
        <w:rPr>
          <w:b/>
        </w:rPr>
        <w:t xml:space="preserve">Tulos</w:t>
      </w:r>
    </w:p>
    <w:p>
      <w:r>
        <w:t xml:space="preserve">Matkalla Alex näki, ettei koululautakunnassa ollut enää vapaita paikkoja.</w:t>
      </w:r>
    </w:p>
    <w:p>
      <w:r>
        <w:rPr>
          <w:b/>
        </w:rPr>
        <w:t xml:space="preserve">Esimerkki 0.2307</w:t>
      </w:r>
    </w:p>
    <w:p>
      <w:r>
        <w:t xml:space="preserve">Alku: Miles meni koripallokentälle. Keskikohta: Miles haastoi siellä olevan parhaan pelaajan ja voitti. Loppu: Miles meni kotiin voittajana.</w:t>
      </w:r>
    </w:p>
    <w:p>
      <w:r>
        <w:rPr>
          <w:b/>
        </w:rPr>
        <w:t xml:space="preserve">Tulos</w:t>
      </w:r>
    </w:p>
    <w:p>
      <w:r>
        <w:t xml:space="preserve">Miles haastoi parhaan pelaajan ja hävisi.</w:t>
      </w:r>
    </w:p>
    <w:p>
      <w:r>
        <w:rPr>
          <w:b/>
        </w:rPr>
        <w:t xml:space="preserve">Tulos</w:t>
      </w:r>
    </w:p>
    <w:p>
      <w:r>
        <w:t xml:space="preserve">Miles haastoi parhaan pelaajan ja hävisi.</w:t>
      </w:r>
    </w:p>
    <w:p>
      <w:r>
        <w:rPr>
          <w:b/>
        </w:rPr>
        <w:t xml:space="preserve">Tulos</w:t>
      </w:r>
    </w:p>
    <w:p>
      <w:r>
        <w:t xml:space="preserve">Miles haastoi huonoimman pelaajan ja hävisi silti.</w:t>
      </w:r>
    </w:p>
    <w:p>
      <w:r>
        <w:rPr>
          <w:b/>
        </w:rPr>
        <w:t xml:space="preserve">Esimerkki 0.2308</w:t>
      </w:r>
    </w:p>
    <w:p>
      <w:r>
        <w:t xml:space="preserve">Alku: Kelly löysi lehdestä hyvän käytetyn auton. Keskikohta: Kelly otti auton koeajolle. Loppu: Kelly pääsi ajamaan pois uudella autollaan!</w:t>
      </w:r>
    </w:p>
    <w:p>
      <w:r>
        <w:rPr>
          <w:b/>
        </w:rPr>
        <w:t xml:space="preserve">Tulos</w:t>
      </w:r>
    </w:p>
    <w:p>
      <w:r>
        <w:t xml:space="preserve">Hän otti auton koeajolle ja ajoi sen kolariin.</w:t>
      </w:r>
    </w:p>
    <w:p>
      <w:r>
        <w:rPr>
          <w:b/>
        </w:rPr>
        <w:t xml:space="preserve">Tulos</w:t>
      </w:r>
    </w:p>
    <w:p>
      <w:r>
        <w:t xml:space="preserve">Hän otti auton koeajolle ja inhosi sitä.</w:t>
      </w:r>
    </w:p>
    <w:p>
      <w:r>
        <w:rPr>
          <w:b/>
        </w:rPr>
        <w:t xml:space="preserve">Tulos</w:t>
      </w:r>
    </w:p>
    <w:p>
      <w:r>
        <w:t xml:space="preserve">Hän ei päässyt koeajamaan autoa.</w:t>
      </w:r>
    </w:p>
    <w:p>
      <w:r>
        <w:rPr>
          <w:b/>
        </w:rPr>
        <w:t xml:space="preserve">Esimerkki 0.2309</w:t>
      </w:r>
    </w:p>
    <w:p>
      <w:r>
        <w:t xml:space="preserve">Alku: Kim oli ottanut hiuksensa pois. Keskikohta: Hänen äitinsä löysi yhden Kimin hiuksista perunamuusista. Loppu: Kim lähetettiin huoneeseensa ilman jälkiruokaa.</w:t>
      </w:r>
    </w:p>
    <w:p>
      <w:r>
        <w:rPr>
          <w:b/>
        </w:rPr>
        <w:t xml:space="preserve">Tulos</w:t>
      </w:r>
    </w:p>
    <w:p>
      <w:r>
        <w:t xml:space="preserve">Hänen äitinsä löysi yhden Kimin hiuksista lavuaarista.</w:t>
      </w:r>
    </w:p>
    <w:p>
      <w:r>
        <w:rPr>
          <w:b/>
        </w:rPr>
        <w:t xml:space="preserve">Tulos</w:t>
      </w:r>
    </w:p>
    <w:p>
      <w:r>
        <w:t xml:space="preserve">Hänen äitinsä löysi yhden hänen hiuksistaan perunamuusista.</w:t>
      </w:r>
    </w:p>
    <w:p>
      <w:r>
        <w:rPr>
          <w:b/>
        </w:rPr>
        <w:t xml:space="preserve">Tulos</w:t>
      </w:r>
    </w:p>
    <w:p>
      <w:r>
        <w:t xml:space="preserve">Kimin äiti löysi yhden Kimin hiuksista hiusharjasta.</w:t>
      </w:r>
    </w:p>
    <w:p>
      <w:r>
        <w:rPr>
          <w:b/>
        </w:rPr>
        <w:t xml:space="preserve">Esimerkki 0.2310</w:t>
      </w:r>
    </w:p>
    <w:p>
      <w:r>
        <w:t xml:space="preserve">Alku: Sää oli niin mukava, että menimme tänään puistoon. Keskimmäinen: Meillä oli hauskaa uuden ystävän kanssa. Loppu: Tapaamme uuden ystävämme huomenna uudestaan puistossa.</w:t>
      </w:r>
    </w:p>
    <w:p>
      <w:r>
        <w:rPr>
          <w:b/>
        </w:rPr>
        <w:t xml:space="preserve">Tulos</w:t>
      </w:r>
    </w:p>
    <w:p>
      <w:r>
        <w:t xml:space="preserve">Meillä oli hauskaa uuden elokuvan kanssa.</w:t>
      </w:r>
    </w:p>
    <w:p>
      <w:r>
        <w:rPr>
          <w:b/>
        </w:rPr>
        <w:t xml:space="preserve">Esimerkki 0.2311</w:t>
      </w:r>
    </w:p>
    <w:p>
      <w:r>
        <w:t xml:space="preserve">Alku: Becca oli juuri tehnyt kakun. Keskikohta: Becca pudotti kakun kantaessaan sitä. Loppu: Kakku lensi ruohikkoon.</w:t>
      </w:r>
    </w:p>
    <w:p>
      <w:r>
        <w:rPr>
          <w:b/>
        </w:rPr>
        <w:t xml:space="preserve">Tulos</w:t>
      </w:r>
    </w:p>
    <w:p>
      <w:r>
        <w:t xml:space="preserve">Becca piti kakkua tiukasti kiinni kantaessaan sitä.</w:t>
      </w:r>
    </w:p>
    <w:p>
      <w:r>
        <w:rPr>
          <w:b/>
        </w:rPr>
        <w:t xml:space="preserve">Tulos</w:t>
      </w:r>
    </w:p>
    <w:p>
      <w:r>
        <w:t xml:space="preserve">Beccan kakku oli suuri hitti.</w:t>
      </w:r>
    </w:p>
    <w:p>
      <w:r>
        <w:rPr>
          <w:b/>
        </w:rPr>
        <w:t xml:space="preserve">Tulos</w:t>
      </w:r>
    </w:p>
    <w:p>
      <w:r>
        <w:t xml:space="preserve">Hän laittoi kakun jääkaappiin myöhempää käyttöä varten.</w:t>
      </w:r>
    </w:p>
    <w:p>
      <w:r>
        <w:rPr>
          <w:b/>
        </w:rPr>
        <w:t xml:space="preserve">Esimerkki 0.2312</w:t>
      </w:r>
    </w:p>
    <w:p>
      <w:r>
        <w:t xml:space="preserve">Alku: Joelin lääkäri sanoi, että hänen on syötävä terveellisemmin. Keskikohta: Hän päätti kokeilla uusia aterioita, joissa käytetään vihanneksia. Loppu: Hän huomasi, että hedelmät ja vihannekset olivat herkullisia!</w:t>
      </w:r>
    </w:p>
    <w:p>
      <w:r>
        <w:rPr>
          <w:b/>
        </w:rPr>
        <w:t xml:space="preserve">Tulos</w:t>
      </w:r>
    </w:p>
    <w:p>
      <w:r>
        <w:t xml:space="preserve">Hän päätti kokeilla uusia aterioita rasvojen kanssa.</w:t>
      </w:r>
    </w:p>
    <w:p>
      <w:r>
        <w:rPr>
          <w:b/>
        </w:rPr>
        <w:t xml:space="preserve">Tulos</w:t>
      </w:r>
    </w:p>
    <w:p>
      <w:r>
        <w:t xml:space="preserve">Hän päätti kokeilla uusia aterioita ilman vihanneksia.</w:t>
      </w:r>
    </w:p>
    <w:p>
      <w:r>
        <w:rPr>
          <w:b/>
        </w:rPr>
        <w:t xml:space="preserve">Tulos</w:t>
      </w:r>
    </w:p>
    <w:p>
      <w:r>
        <w:t xml:space="preserve">Joel päätti kokeilla uusia aterioita, joissa oli paljon punaista lihaa.</w:t>
      </w:r>
    </w:p>
    <w:p>
      <w:r>
        <w:rPr>
          <w:b/>
        </w:rPr>
        <w:t xml:space="preserve">Esimerkki 0.2313</w:t>
      </w:r>
    </w:p>
    <w:p>
      <w:r>
        <w:t xml:space="preserve">Alku: Mary ja John olivat vasta naimisissa, mutta he riitelivät jo paljon. Keskikohta: He menivät tapaamaan avioliittoneuvojaa. Loppu: Vaikka he riitelevät edelleen, riitaa ei ole enää niin paljon neuvonnan jälkeen.</w:t>
      </w:r>
    </w:p>
    <w:p>
      <w:r>
        <w:rPr>
          <w:b/>
        </w:rPr>
        <w:t xml:space="preserve">Tulos</w:t>
      </w:r>
    </w:p>
    <w:p>
      <w:r>
        <w:t xml:space="preserve">He kävivät avioerojuristin luona.</w:t>
      </w:r>
    </w:p>
    <w:p>
      <w:r>
        <w:rPr>
          <w:b/>
        </w:rPr>
        <w:t xml:space="preserve">Tulos</w:t>
      </w:r>
    </w:p>
    <w:p>
      <w:r>
        <w:t xml:space="preserve">He menivät tapaamaan pastoria.</w:t>
      </w:r>
    </w:p>
    <w:p>
      <w:r>
        <w:rPr>
          <w:b/>
        </w:rPr>
        <w:t xml:space="preserve">Tulos</w:t>
      </w:r>
    </w:p>
    <w:p>
      <w:r>
        <w:t xml:space="preserve">He kävivät koulunkäynninohjaajan luona.</w:t>
      </w:r>
    </w:p>
    <w:p>
      <w:r>
        <w:rPr>
          <w:b/>
        </w:rPr>
        <w:t xml:space="preserve">Esimerkki 0.2314</w:t>
      </w:r>
    </w:p>
    <w:p>
      <w:r>
        <w:t xml:space="preserve">Alku: Mike yritti päästä lukion koripallojoukkueeseen. Keskikohta: Mike ei päässyt joukkueeseen. Loppu: Hän yritti uudestaan seuraavalla kaudella ja pääsi joukkueeseen.</w:t>
      </w:r>
    </w:p>
    <w:p>
      <w:r>
        <w:rPr>
          <w:b/>
        </w:rPr>
        <w:t xml:space="preserve">Tulos</w:t>
      </w:r>
    </w:p>
    <w:p>
      <w:r>
        <w:t xml:space="preserve">Mike pärjäsi huonosti ja lopetti urheilun lopullisesti.</w:t>
      </w:r>
    </w:p>
    <w:p>
      <w:r>
        <w:rPr>
          <w:b/>
        </w:rPr>
        <w:t xml:space="preserve">Tulos</w:t>
      </w:r>
    </w:p>
    <w:p>
      <w:r>
        <w:t xml:space="preserve">Mike ei päässyt huutosakkiryhmään.</w:t>
      </w:r>
    </w:p>
    <w:p>
      <w:r>
        <w:rPr>
          <w:b/>
        </w:rPr>
        <w:t xml:space="preserve">Tulos</w:t>
      </w:r>
    </w:p>
    <w:p>
      <w:r>
        <w:t xml:space="preserve">Mike ei tehnyt yksilöä.</w:t>
      </w:r>
    </w:p>
    <w:p>
      <w:r>
        <w:rPr>
          <w:b/>
        </w:rPr>
        <w:t xml:space="preserve">Tulos</w:t>
      </w:r>
    </w:p>
    <w:p>
      <w:r>
        <w:t xml:space="preserve">Mike pääsi joukkueeseen helposti.</w:t>
      </w:r>
    </w:p>
    <w:p>
      <w:r>
        <w:rPr>
          <w:b/>
        </w:rPr>
        <w:t xml:space="preserve">Tulos</w:t>
      </w:r>
    </w:p>
    <w:p>
      <w:r>
        <w:t xml:space="preserve">Mike pääsi joukkueeseen.</w:t>
      </w:r>
    </w:p>
    <w:p>
      <w:r>
        <w:rPr>
          <w:b/>
        </w:rPr>
        <w:t xml:space="preserve">Esimerkki 0.2315</w:t>
      </w:r>
    </w:p>
    <w:p>
      <w:r>
        <w:t xml:space="preserve">Alku: Tammikuun 16. päivä on kihlauksemme vuosipäivä. Keskimmäinen: Annoin vaimolleni lahjan. Loppu: Hän nautti lahjoista.</w:t>
      </w:r>
    </w:p>
    <w:p>
      <w:r>
        <w:rPr>
          <w:b/>
        </w:rPr>
        <w:t xml:space="preserve">Tulos</w:t>
      </w:r>
    </w:p>
    <w:p>
      <w:r>
        <w:t xml:space="preserve">Unohdin antaa vaimolleni lahjan.</w:t>
      </w:r>
    </w:p>
    <w:p>
      <w:r>
        <w:rPr>
          <w:b/>
        </w:rPr>
        <w:t xml:space="preserve">Esimerkki 0.2316</w:t>
      </w:r>
    </w:p>
    <w:p>
      <w:r>
        <w:t xml:space="preserve">Alku: Lenny osti kaupasta lipaston. Keskikohta: Hän joutui kuitenkin rakentamaan sen ja kamppaili kovasti. Loppu: Lenny vannoi, ettei enää koskaan osta kokoonpanemattomia huonekaluja.</w:t>
      </w:r>
    </w:p>
    <w:p>
      <w:r>
        <w:rPr>
          <w:b/>
        </w:rPr>
        <w:t xml:space="preserve">Tulos</w:t>
      </w:r>
    </w:p>
    <w:p>
      <w:r>
        <w:t xml:space="preserve">Hänen oli kuitenkin rakennettava se, ja se onnistui helposti.</w:t>
      </w:r>
    </w:p>
    <w:p>
      <w:r>
        <w:rPr>
          <w:b/>
        </w:rPr>
        <w:t xml:space="preserve">Tulos</w:t>
      </w:r>
    </w:p>
    <w:p>
      <w:r>
        <w:t xml:space="preserve">Hänen oli kuitenkin rakennettava se, eikä hänellä ollut koskaan vaikeuksia.</w:t>
      </w:r>
    </w:p>
    <w:p>
      <w:r>
        <w:rPr>
          <w:b/>
        </w:rPr>
        <w:t xml:space="preserve">Tulos</w:t>
      </w:r>
    </w:p>
    <w:p>
      <w:r>
        <w:t xml:space="preserve">Hänen oli kuitenkin rakennettava se, ja se oli helppoa.</w:t>
      </w:r>
    </w:p>
    <w:p>
      <w:r>
        <w:rPr>
          <w:b/>
        </w:rPr>
        <w:t xml:space="preserve">Esimerkki 0.2317</w:t>
      </w:r>
    </w:p>
    <w:p>
      <w:r>
        <w:t xml:space="preserve">Alku: Sarah ei saanut enää yhtään ripustinta kaappiinsa. Keskikohta: Hän päätti, että hänellä oli ylimääräisiä tavaroita ja hän halusi lahjoittaa ne jollekin, joka tarvitsi niitä enemmän kuin hän itse. Loppu: Kun hän oli valmis, hän lahjoitti kaiken ja tunsi olonsa loistavaksi.</w:t>
      </w:r>
    </w:p>
    <w:p>
      <w:r>
        <w:rPr>
          <w:b/>
        </w:rPr>
        <w:t xml:space="preserve">Tulos</w:t>
      </w:r>
    </w:p>
    <w:p>
      <w:r>
        <w:t xml:space="preserve">Hän päätti, että hänellä oli ylimääräistä omaisuutta ja hän halusi lahjoittaa sen jollekin, joka tarvitsi sitä enemmän kuin hän itse, mutta hän ei koskaan tehnyt niin.</w:t>
      </w:r>
    </w:p>
    <w:p>
      <w:r>
        <w:rPr>
          <w:b/>
        </w:rPr>
        <w:t xml:space="preserve">Esimerkki 0.2318</w:t>
      </w:r>
    </w:p>
    <w:p>
      <w:r>
        <w:t xml:space="preserve">Alku: Clem teki hassun naaman vauvalleen. Keskikohta: Clem ajatteli "hauskasti", mutta hänen vaimonsa ajatteli "pelottavasti". Loppu: Clemin vaimo löi häntä, ja kaikki lakkasivat nauramasta.</w:t>
      </w:r>
    </w:p>
    <w:p>
      <w:r>
        <w:rPr>
          <w:b/>
        </w:rPr>
        <w:t xml:space="preserve">Tulos</w:t>
      </w:r>
    </w:p>
    <w:p>
      <w:r>
        <w:t xml:space="preserve">Clem ajatteli "hauskaa", mutta hänen vaimonsa ajatteli "ihastuttavaa".</w:t>
      </w:r>
    </w:p>
    <w:p>
      <w:r>
        <w:rPr>
          <w:b/>
        </w:rPr>
        <w:t xml:space="preserve">Tulos</w:t>
      </w:r>
    </w:p>
    <w:p>
      <w:r>
        <w:t xml:space="preserve">Clemin mielestä se oli hauskaa, mutta hänen vaimonsa mielestä se oli erittäin hauskaa.</w:t>
      </w:r>
    </w:p>
    <w:p>
      <w:r>
        <w:rPr>
          <w:b/>
        </w:rPr>
        <w:t xml:space="preserve">Tulos</w:t>
      </w:r>
    </w:p>
    <w:p>
      <w:r>
        <w:t xml:space="preserve">Vauva oli onnellinen.</w:t>
      </w:r>
    </w:p>
    <w:p>
      <w:r>
        <w:rPr>
          <w:b/>
        </w:rPr>
        <w:t xml:space="preserve">Esimerkki 0.2319</w:t>
      </w:r>
    </w:p>
    <w:p>
      <w:r>
        <w:t xml:space="preserve">Alku: Casey yritti ja yritti saada hevosen tulemaan hänen luokseen. Keskikohta: Casey yritti johdattaa hevosen luokseen omenoilla. Loppu: Eräänä päivänä Casey tunsi tönäisyn, kun hän oli jättämässä omenoita - se oli hevonen!</w:t>
      </w:r>
    </w:p>
    <w:p>
      <w:r>
        <w:rPr>
          <w:b/>
        </w:rPr>
        <w:t xml:space="preserve">Tulos</w:t>
      </w:r>
    </w:p>
    <w:p>
      <w:r>
        <w:t xml:space="preserve">Casey yritti johdattaa kissan luokseen omenoilla.</w:t>
      </w:r>
    </w:p>
    <w:p>
      <w:r>
        <w:rPr>
          <w:b/>
        </w:rPr>
        <w:t xml:space="preserve">Tulos</w:t>
      </w:r>
    </w:p>
    <w:p>
      <w:r>
        <w:t xml:space="preserve">Casey yritti johdattaa hevosen hänen anti-upon-omenoilleen.</w:t>
      </w:r>
    </w:p>
    <w:p>
      <w:r>
        <w:rPr>
          <w:b/>
        </w:rPr>
        <w:t xml:space="preserve">Tulos</w:t>
      </w:r>
    </w:p>
    <w:p>
      <w:r>
        <w:t xml:space="preserve">Casey yritti johdattaa hevosen hänen luokseen lian kanssa.</w:t>
      </w:r>
    </w:p>
    <w:p>
      <w:r>
        <w:rPr>
          <w:b/>
        </w:rPr>
        <w:t xml:space="preserve">Esimerkki 0.2320</w:t>
      </w:r>
    </w:p>
    <w:p>
      <w:r>
        <w:t xml:space="preserve">Alku: Hatch osti juuri uuden maasturin. Keskikohta: Hatch tarvitsi rahaa käsirahaa varten. Loppu: Hatch on kiitollinen vanhempiensa tuesta.</w:t>
      </w:r>
    </w:p>
    <w:p>
      <w:r>
        <w:rPr>
          <w:b/>
        </w:rPr>
        <w:t xml:space="preserve">Tulos</w:t>
      </w:r>
    </w:p>
    <w:p>
      <w:r>
        <w:t xml:space="preserve">Hatch tarvitsi ruokaa käsirahaa varten.</w:t>
      </w:r>
    </w:p>
    <w:p>
      <w:r>
        <w:rPr>
          <w:b/>
        </w:rPr>
        <w:t xml:space="preserve">Esimerkki 0,2321</w:t>
      </w:r>
    </w:p>
    <w:p>
      <w:r>
        <w:t xml:space="preserve">Alku: Lipputyömaan lippumies heilutti eräänä päivänä autoja. Keskellä: He kaikki pyrkivät näyttelijöiksi. Loppu: Vain kaksi pystyi koskaan toteuttamaan unelmansa.</w:t>
      </w:r>
    </w:p>
    <w:p>
      <w:r>
        <w:rPr>
          <w:b/>
        </w:rPr>
        <w:t xml:space="preserve">Tulos</w:t>
      </w:r>
    </w:p>
    <w:p>
      <w:r>
        <w:t xml:space="preserve">He kaikki halusivat olla valmiita ajoissa.</w:t>
      </w:r>
    </w:p>
    <w:p>
      <w:r>
        <w:rPr>
          <w:b/>
        </w:rPr>
        <w:t xml:space="preserve">Tulos</w:t>
      </w:r>
    </w:p>
    <w:p>
      <w:r>
        <w:t xml:space="preserve">He kaikki halusivat olla lippumiehiä.</w:t>
      </w:r>
    </w:p>
    <w:p>
      <w:r>
        <w:rPr>
          <w:b/>
        </w:rPr>
        <w:t xml:space="preserve">Esimerkki 0.2322</w:t>
      </w:r>
    </w:p>
    <w:p>
      <w:r>
        <w:t xml:space="preserve">Alku: Marissa oli pitkällä automatkalla. Keskikohta: Marissa ajoi koko yön. Loppu: Hän päätti mennä sinne.</w:t>
      </w:r>
    </w:p>
    <w:p>
      <w:r>
        <w:rPr>
          <w:b/>
        </w:rPr>
        <w:t xml:space="preserve">Tulos</w:t>
      </w:r>
    </w:p>
    <w:p>
      <w:r>
        <w:t xml:space="preserve">Marissa kieltäytyi ajamasta koko yön.</w:t>
      </w:r>
    </w:p>
    <w:p>
      <w:r>
        <w:rPr>
          <w:b/>
        </w:rPr>
        <w:t xml:space="preserve">Esimerkki 0.2323</w:t>
      </w:r>
    </w:p>
    <w:p>
      <w:r>
        <w:t xml:space="preserve">Alku: Taylor oli hyvin stressaantunut loppukokeistaan. Keskikohta: Taylor sai kaikki kokeensa valmiiksi. Loppu: Taylor lähti kotiin lomalle onnellisena ja helpottuneena.</w:t>
      </w:r>
    </w:p>
    <w:p>
      <w:r>
        <w:rPr>
          <w:b/>
        </w:rPr>
        <w:t xml:space="preserve">Tulos</w:t>
      </w:r>
    </w:p>
    <w:p>
      <w:r>
        <w:t xml:space="preserve">Hän ei suorittanut kaikkia loppukilpailujaan loppuun.</w:t>
      </w:r>
    </w:p>
    <w:p>
      <w:r>
        <w:rPr>
          <w:b/>
        </w:rPr>
        <w:t xml:space="preserve">Tulos</w:t>
      </w:r>
    </w:p>
    <w:p>
      <w:r>
        <w:t xml:space="preserve">Taylor ei saanut koko koettaan valmiiksi.</w:t>
      </w:r>
    </w:p>
    <w:p>
      <w:r>
        <w:rPr>
          <w:b/>
        </w:rPr>
        <w:t xml:space="preserve">Esimerkki 0.2324</w:t>
      </w:r>
    </w:p>
    <w:p>
      <w:r>
        <w:t xml:space="preserve">Alku: Jay on etsinyt tätä takkia jo jonkin aikaa. Keskikohta: Jay näki, että se oli liian kallis. Loppu: Hän ostaa sen kuitenkin</w:t>
      </w:r>
    </w:p>
    <w:p>
      <w:r>
        <w:rPr>
          <w:b/>
        </w:rPr>
        <w:t xml:space="preserve">Tulos</w:t>
      </w:r>
    </w:p>
    <w:p>
      <w:r>
        <w:t xml:space="preserve">Jay näki, että se oli myynnissä.</w:t>
      </w:r>
    </w:p>
    <w:p>
      <w:r>
        <w:rPr>
          <w:b/>
        </w:rPr>
        <w:t xml:space="preserve">Tulos</w:t>
      </w:r>
    </w:p>
    <w:p>
      <w:r>
        <w:t xml:space="preserve">Jay näki, että se oli liian halpa.</w:t>
      </w:r>
    </w:p>
    <w:p>
      <w:r>
        <w:rPr>
          <w:b/>
        </w:rPr>
        <w:t xml:space="preserve">Tulos</w:t>
      </w:r>
    </w:p>
    <w:p>
      <w:r>
        <w:t xml:space="preserve">Jay näki, että se oli liian edullinen.</w:t>
      </w:r>
    </w:p>
    <w:p>
      <w:r>
        <w:rPr>
          <w:b/>
        </w:rPr>
        <w:t xml:space="preserve">Esimerkki 0,2325</w:t>
      </w:r>
    </w:p>
    <w:p>
      <w:r>
        <w:t xml:space="preserve">Alku: Bobilla oli koira. Keskikohta: Bob antoi koiralleen kaupasta ostamansa herkun. Loppu: Herkku sai Bobin koiran sairastumaan, ja Bobin oli mentävä sairaalaan.</w:t>
      </w:r>
    </w:p>
    <w:p>
      <w:r>
        <w:rPr>
          <w:b/>
        </w:rPr>
        <w:t xml:space="preserve">Tulos</w:t>
      </w:r>
    </w:p>
    <w:p>
      <w:r>
        <w:t xml:space="preserve">Bob antoi kissalleen kaupasta ostamansa herkun.</w:t>
      </w:r>
    </w:p>
    <w:p>
      <w:r>
        <w:rPr>
          <w:b/>
        </w:rPr>
        <w:t xml:space="preserve">Esimerkki 0,2326</w:t>
      </w:r>
    </w:p>
    <w:p>
      <w:r>
        <w:t xml:space="preserve">Alku: Jake oli innoissaan, hän oli saamassa uuden koiran tänään. Keskikohta: Jake meni vanhempiensa kanssa turvakotiin etsimään koiraa. Loppu: He menivät kotiin koiran kanssa ja Jake antoi sille nimen Patches.</w:t>
      </w:r>
    </w:p>
    <w:p>
      <w:r>
        <w:rPr>
          <w:b/>
        </w:rPr>
        <w:t xml:space="preserve">Tulos</w:t>
      </w:r>
    </w:p>
    <w:p>
      <w:r>
        <w:t xml:space="preserve">Jake lähti vanhempiensa kanssa rannalle etsimään koiraa.</w:t>
      </w:r>
    </w:p>
    <w:p>
      <w:r>
        <w:rPr>
          <w:b/>
        </w:rPr>
        <w:t xml:space="preserve">Tulos</w:t>
      </w:r>
    </w:p>
    <w:p>
      <w:r>
        <w:t xml:space="preserve">Jake lähti vanhempiensa kanssa kirjastoon etsimään koiraa.</w:t>
      </w:r>
    </w:p>
    <w:p>
      <w:r>
        <w:rPr>
          <w:b/>
        </w:rPr>
        <w:t xml:space="preserve">Tulos</w:t>
      </w:r>
    </w:p>
    <w:p>
      <w:r>
        <w:t xml:space="preserve">Jake meni vanhempiensa kanssa turvakotiin etsimään kissaa.</w:t>
      </w:r>
    </w:p>
    <w:p>
      <w:r>
        <w:rPr>
          <w:b/>
        </w:rPr>
        <w:t xml:space="preserve">Esimerkki 0.2327</w:t>
      </w:r>
    </w:p>
    <w:p>
      <w:r>
        <w:t xml:space="preserve">Alku: Ashley poltti savuketta makuuhuoneessaan. Keskikohta: Ashley kuuli äitinsä tulevan sisään ja pelästyi. Loppu: Ashley sai onneksi tuhkan pois suihkeella.</w:t>
      </w:r>
    </w:p>
    <w:p>
      <w:r>
        <w:rPr>
          <w:b/>
        </w:rPr>
        <w:t xml:space="preserve">Tulos</w:t>
      </w:r>
    </w:p>
    <w:p>
      <w:r>
        <w:t xml:space="preserve">Ashley kuuli äitinsä tulevan sisään ja oli tylsistynyt.</w:t>
      </w:r>
    </w:p>
    <w:p>
      <w:r>
        <w:rPr>
          <w:b/>
        </w:rPr>
        <w:t xml:space="preserve">Esimerkki 0.2328</w:t>
      </w:r>
    </w:p>
    <w:p>
      <w:r>
        <w:t xml:space="preserve">Alku: Isoäiti huomasi, että hänen vihkisormuksensa puuttui hänen sormestaan. Keskikohta: Hän tutki supermarketin ylös ja alas. Loppu: Siellä, banaanivitriinissä, oli hänen sormuksensa.</w:t>
      </w:r>
    </w:p>
    <w:p>
      <w:r>
        <w:rPr>
          <w:b/>
        </w:rPr>
        <w:t xml:space="preserve">Tulos</w:t>
      </w:r>
    </w:p>
    <w:p>
      <w:r>
        <w:t xml:space="preserve">Hän tutki taloa ylös ja alas.</w:t>
      </w:r>
    </w:p>
    <w:p>
      <w:r>
        <w:rPr>
          <w:b/>
        </w:rPr>
        <w:t xml:space="preserve">Esimerkki 0.2329</w:t>
      </w:r>
    </w:p>
    <w:p>
      <w:r>
        <w:t xml:space="preserve">Alku: Marcus päättää, että hän on istunut kotona liian kauan. Keskikohta: Hän päättää lähteä ulos ja pitää hauskaa puistossa. Loppu: Kotiin palattuaan Marcus katuu, että oli koskaan käynyt puistossa.</w:t>
      </w:r>
    </w:p>
    <w:p>
      <w:r>
        <w:rPr>
          <w:b/>
        </w:rPr>
        <w:t xml:space="preserve">Tulos</w:t>
      </w:r>
    </w:p>
    <w:p>
      <w:r>
        <w:t xml:space="preserve">Hän päätti lähteä ulos, mutta ei halunnut mennä puistoon.</w:t>
      </w:r>
    </w:p>
    <w:p>
      <w:r>
        <w:rPr>
          <w:b/>
        </w:rPr>
        <w:t xml:space="preserve">Esimerkki 0,2330</w:t>
      </w:r>
    </w:p>
    <w:p>
      <w:r>
        <w:t xml:space="preserve">Alku: Jacksonilla oli aina ollut selkäkipuja työnteon jälkeen. Keskikohta: Jackson kävi hierojalla kipujensa vuoksi. Loppu: Lopulta hänen selkäkipunsa oli poissa.</w:t>
      </w:r>
    </w:p>
    <w:p>
      <w:r>
        <w:rPr>
          <w:b/>
        </w:rPr>
        <w:t xml:space="preserve">Tulos</w:t>
      </w:r>
    </w:p>
    <w:p>
      <w:r>
        <w:t xml:space="preserve">Jackson kävi kampaajalla kipujensa vuoksi.</w:t>
      </w:r>
    </w:p>
    <w:p>
      <w:r>
        <w:rPr>
          <w:b/>
        </w:rPr>
        <w:t xml:space="preserve">Tulos</w:t>
      </w:r>
    </w:p>
    <w:p>
      <w:r>
        <w:t xml:space="preserve">Jackson kävi pastorin luona kipujensa vuoksi.</w:t>
      </w:r>
    </w:p>
    <w:p>
      <w:r>
        <w:rPr>
          <w:b/>
        </w:rPr>
        <w:t xml:space="preserve">Tulos</w:t>
      </w:r>
    </w:p>
    <w:p>
      <w:r>
        <w:t xml:space="preserve">Jackson meni katsomaan balettia.</w:t>
      </w:r>
    </w:p>
    <w:p>
      <w:r>
        <w:rPr>
          <w:b/>
        </w:rPr>
        <w:t xml:space="preserve">Esimerkki 0.2331</w:t>
      </w:r>
    </w:p>
    <w:p>
      <w:r>
        <w:t xml:space="preserve">Alku: Harry halusi pelata videopeliä eräänä päivänä. Keskikohta: Harry ei pystynyt voittamaan valitsemansa pelin ensimmäistä tasoa. Loppu: Useiden yritysten jälkeen Harry onnistui ja voitti tason.</w:t>
      </w:r>
    </w:p>
    <w:p>
      <w:r>
        <w:rPr>
          <w:b/>
        </w:rPr>
        <w:t xml:space="preserve">Tulos</w:t>
      </w:r>
    </w:p>
    <w:p>
      <w:r>
        <w:t xml:space="preserve">Harry pystyi voittamaan jokaisen valitsemansa pelin tason.</w:t>
      </w:r>
    </w:p>
    <w:p>
      <w:r>
        <w:rPr>
          <w:b/>
        </w:rPr>
        <w:t xml:space="preserve">Esimerkki 0.2332</w:t>
      </w:r>
    </w:p>
    <w:p>
      <w:r>
        <w:t xml:space="preserve">Alku: Anan vanhemmat sanoivat hänelle, että hänen musiikkinsa oli liian kovalla. Keskikohta: Anna keksi keinon tehdä musiikista hiljaisempaa. Loppu: Vanhemmat olivat hyvin tyytyväisiä Anan ratkaisuun!</w:t>
      </w:r>
    </w:p>
    <w:p>
      <w:r>
        <w:rPr>
          <w:b/>
        </w:rPr>
        <w:t xml:space="preserve">Tulos</w:t>
      </w:r>
    </w:p>
    <w:p>
      <w:r>
        <w:t xml:space="preserve">Anna ei löytänyt keinoa saada musiikkia hiljaisemmaksi.</w:t>
      </w:r>
    </w:p>
    <w:p>
      <w:r>
        <w:rPr>
          <w:b/>
        </w:rPr>
        <w:t xml:space="preserve">Tulos</w:t>
      </w:r>
    </w:p>
    <w:p>
      <w:r>
        <w:t xml:space="preserve">Anna keksi keinon tehdä musiikista kovempaa.</w:t>
      </w:r>
    </w:p>
    <w:p>
      <w:r>
        <w:rPr>
          <w:b/>
        </w:rPr>
        <w:t xml:space="preserve">Tulos</w:t>
      </w:r>
    </w:p>
    <w:p>
      <w:r>
        <w:t xml:space="preserve">Anna tunki pumpulia korviinsa.</w:t>
      </w:r>
    </w:p>
    <w:p>
      <w:r>
        <w:rPr>
          <w:b/>
        </w:rPr>
        <w:t xml:space="preserve">Esimerkki 0.2333</w:t>
      </w:r>
    </w:p>
    <w:p>
      <w:r>
        <w:t xml:space="preserve">Alku: Tom meni hammaslääkäriin. Keskikohta: Tomille sanottiin, että hänen hampaansa pitää vetää. Loppu: Tom oppi läksynsä ja lupasi toimia paremmin.</w:t>
      </w:r>
    </w:p>
    <w:p>
      <w:r>
        <w:rPr>
          <w:b/>
        </w:rPr>
        <w:t xml:space="preserve">Tulos</w:t>
      </w:r>
    </w:p>
    <w:p>
      <w:r>
        <w:t xml:space="preserve">Hammaslääkäri piti Tomin hampaista.</w:t>
      </w:r>
    </w:p>
    <w:p>
      <w:r>
        <w:rPr>
          <w:b/>
        </w:rPr>
        <w:t xml:space="preserve">Tulos</w:t>
      </w:r>
    </w:p>
    <w:p>
      <w:r>
        <w:t xml:space="preserve">Tomille sanottiin, että hänen hampaansa olivat täydelliset.</w:t>
      </w:r>
    </w:p>
    <w:p>
      <w:r>
        <w:rPr>
          <w:b/>
        </w:rPr>
        <w:t xml:space="preserve">Esimerkki 0.2334</w:t>
      </w:r>
    </w:p>
    <w:p>
      <w:r>
        <w:t xml:space="preserve">Alku: Caleb oli tylsistynyt eräänä iltapäivänä. Keskikohta: Hän päätti, että itsensä laittaminen kuivausrumpuun olisi hauskaa. Loppu: Hän huusi Calebille, että hänen pitäisi päästä ulos, ja kertoi, että se ei ollut turvallista.</w:t>
      </w:r>
    </w:p>
    <w:p>
      <w:r>
        <w:rPr>
          <w:b/>
        </w:rPr>
        <w:t xml:space="preserve">Tulos</w:t>
      </w:r>
    </w:p>
    <w:p>
      <w:r>
        <w:t xml:space="preserve">Hän päätti, että itsensä sänkyyn laittaminen olisi hauskaa.</w:t>
      </w:r>
    </w:p>
    <w:p>
      <w:r>
        <w:rPr>
          <w:b/>
        </w:rPr>
        <w:t xml:space="preserve">Tulos</w:t>
      </w:r>
    </w:p>
    <w:p>
      <w:r>
        <w:t xml:space="preserve">Hän päätti, että tuoliin istuminen olisi hauskaa.</w:t>
      </w:r>
    </w:p>
    <w:p>
      <w:r>
        <w:rPr>
          <w:b/>
        </w:rPr>
        <w:t xml:space="preserve">Tulos</w:t>
      </w:r>
    </w:p>
    <w:p>
      <w:r>
        <w:t xml:space="preserve">Hän päätti, että siskonsa laittaminen kuivausrumpuun olisi hauskaa.</w:t>
      </w:r>
    </w:p>
    <w:p>
      <w:r>
        <w:rPr>
          <w:b/>
        </w:rPr>
        <w:t xml:space="preserve">Esimerkki 0,2335</w:t>
      </w:r>
    </w:p>
    <w:p>
      <w:r>
        <w:t xml:space="preserve">Alku: Kim oli isoäitinsä luona. Keskikohta: Kim katsoi Jetsoneja ensimmäistä kertaa. Loppu: Jakson lopussa Kim halusi katsoa lisää Jetsoneja.</w:t>
      </w:r>
    </w:p>
    <w:p>
      <w:r>
        <w:rPr>
          <w:b/>
        </w:rPr>
        <w:t xml:space="preserve">Tulos</w:t>
      </w:r>
    </w:p>
    <w:p>
      <w:r>
        <w:t xml:space="preserve">Kim ei katsonut Jetsoneja toista kertaa.</w:t>
      </w:r>
    </w:p>
    <w:p>
      <w:r>
        <w:rPr>
          <w:b/>
        </w:rPr>
        <w:t xml:space="preserve">Esimerkki 0,2336</w:t>
      </w:r>
    </w:p>
    <w:p>
      <w:r>
        <w:t xml:space="preserve">Alku: George on lukiossa. Keskikohta: George halusi osallistua maksulliselle kurssille. Loppu: George ei voi osallistua kurssille, koska hänellä ei ole ylimääräistä rahaa.</w:t>
      </w:r>
    </w:p>
    <w:p>
      <w:r>
        <w:rPr>
          <w:b/>
        </w:rPr>
        <w:t xml:space="preserve">Tulos</w:t>
      </w:r>
    </w:p>
    <w:p>
      <w:r>
        <w:t xml:space="preserve">George halusi osallistua kurssille, joka vaati huomiota.</w:t>
      </w:r>
    </w:p>
    <w:p>
      <w:r>
        <w:rPr>
          <w:b/>
        </w:rPr>
        <w:t xml:space="preserve">Tulos</w:t>
      </w:r>
    </w:p>
    <w:p>
      <w:r>
        <w:t xml:space="preserve">George halusi osallistua kurssille, joka oli ilmainen.</w:t>
      </w:r>
    </w:p>
    <w:p>
      <w:r>
        <w:rPr>
          <w:b/>
        </w:rPr>
        <w:t xml:space="preserve">Tulos</w:t>
      </w:r>
    </w:p>
    <w:p>
      <w:r>
        <w:t xml:space="preserve">George halusi osallistua ilmaiselle kurssille.</w:t>
      </w:r>
    </w:p>
    <w:p>
      <w:r>
        <w:rPr>
          <w:b/>
        </w:rPr>
        <w:t xml:space="preserve">Esimerkki 0.2337</w:t>
      </w:r>
    </w:p>
    <w:p>
      <w:r>
        <w:t xml:space="preserve">Alku: Robert halusi hyvän tietokoneen. Keskikohta: Robert vannoi, että videopelit olivat hänelle loppu. Loppu: Robert päätyi lataamaan satoja pelejä uudelle tietokoneelleen.</w:t>
      </w:r>
    </w:p>
    <w:p>
      <w:r>
        <w:rPr>
          <w:b/>
        </w:rPr>
        <w:t xml:space="preserve">Tulos</w:t>
      </w:r>
    </w:p>
    <w:p>
      <w:r>
        <w:t xml:space="preserve">Robert vannoi, että kalastaminen oli loppu.</w:t>
      </w:r>
    </w:p>
    <w:p>
      <w:r>
        <w:rPr>
          <w:b/>
        </w:rPr>
        <w:t xml:space="preserve">Tulos</w:t>
      </w:r>
    </w:p>
    <w:p>
      <w:r>
        <w:t xml:space="preserve">Robert vannoi, ettei hän enää työskentelisi kotona.</w:t>
      </w:r>
    </w:p>
    <w:p>
      <w:r>
        <w:rPr>
          <w:b/>
        </w:rPr>
        <w:t xml:space="preserve">Tulos</w:t>
      </w:r>
    </w:p>
    <w:p>
      <w:r>
        <w:t xml:space="preserve">Robert vannoi, että hänen videopelinsä oli valmis.</w:t>
      </w:r>
    </w:p>
    <w:p>
      <w:r>
        <w:rPr>
          <w:b/>
        </w:rPr>
        <w:t xml:space="preserve">Esimerkki 0.2338</w:t>
      </w:r>
    </w:p>
    <w:p>
      <w:r>
        <w:t xml:space="preserve">Alku: Vuonna 1996 saimme uudet naapurit. Keskikohta: Uudet naapurit tekivät keksejä ja toivat ne meille. Loppu: Olimme kiitollisia.</w:t>
      </w:r>
    </w:p>
    <w:p>
      <w:r>
        <w:rPr>
          <w:b/>
        </w:rPr>
        <w:t xml:space="preserve">Tulos</w:t>
      </w:r>
    </w:p>
    <w:p>
      <w:r>
        <w:t xml:space="preserve">Hänen uudet työkaverinsa tekivät keksejä ja toivat ne tänne.</w:t>
      </w:r>
    </w:p>
    <w:p>
      <w:r>
        <w:rPr>
          <w:b/>
        </w:rPr>
        <w:t xml:space="preserve">Tulos</w:t>
      </w:r>
    </w:p>
    <w:p>
      <w:r>
        <w:t xml:space="preserve">Uudet naapurimme tekivät keksejä, mutta he eivät antaneet meille yhtään.</w:t>
      </w:r>
    </w:p>
    <w:p>
      <w:r>
        <w:rPr>
          <w:b/>
        </w:rPr>
        <w:t xml:space="preserve">Tulos</w:t>
      </w:r>
    </w:p>
    <w:p>
      <w:r>
        <w:t xml:space="preserve">Uudet lemmikkimme saivat meidät nauramaan ja tuottivat meille iloa.</w:t>
      </w:r>
    </w:p>
    <w:p>
      <w:r>
        <w:rPr>
          <w:b/>
        </w:rPr>
        <w:t xml:space="preserve">Esimerkki 0.2339</w:t>
      </w:r>
    </w:p>
    <w:p>
      <w:r>
        <w:t xml:space="preserve">Alku: Viikko ennen joulua Abby ja hänen perheensä kokoontuivat yhteen. Keskikohta: He söivät ja puhuivat ja pitivät hauskaa. Loppu: Heillä kaikilla oli hyvin ikimuistoinen aika yhdessä.</w:t>
      </w:r>
    </w:p>
    <w:p>
      <w:r>
        <w:rPr>
          <w:b/>
        </w:rPr>
        <w:t xml:space="preserve">Tulos</w:t>
      </w:r>
    </w:p>
    <w:p>
      <w:r>
        <w:t xml:space="preserve">He söivät ja puhuivat ja tappelivat.</w:t>
      </w:r>
    </w:p>
    <w:p>
      <w:r>
        <w:rPr>
          <w:b/>
        </w:rPr>
        <w:t xml:space="preserve">Tulos</w:t>
      </w:r>
    </w:p>
    <w:p>
      <w:r>
        <w:t xml:space="preserve">He söivät ja puhuivat, ja se oli katastrofi.</w:t>
      </w:r>
    </w:p>
    <w:p>
      <w:r>
        <w:rPr>
          <w:b/>
        </w:rPr>
        <w:t xml:space="preserve">Tulos</w:t>
      </w:r>
    </w:p>
    <w:p>
      <w:r>
        <w:t xml:space="preserve">He söivät ja puhuivat ja sairastuivat.</w:t>
      </w:r>
    </w:p>
    <w:p>
      <w:r>
        <w:rPr>
          <w:b/>
        </w:rPr>
        <w:t xml:space="preserve">Esimerkki 0,2340</w:t>
      </w:r>
    </w:p>
    <w:p>
      <w:r>
        <w:t xml:space="preserve">Alku: Kävimme tutustumassa kasvihuoneeseen. Keskikohta: Näimme kasvihuoneessa ihmisen kokoisen jättiläiskukan. Loppu: Se oli iltapäivä, jota en koskaan unohda.</w:t>
      </w:r>
    </w:p>
    <w:p>
      <w:r>
        <w:rPr>
          <w:b/>
        </w:rPr>
        <w:t xml:space="preserve">Tulos</w:t>
      </w:r>
    </w:p>
    <w:p>
      <w:r>
        <w:t xml:space="preserve">Emme löytäneet kasvihuoneesta ihmisen kokoista jättiläiskukkaa.</w:t>
      </w:r>
    </w:p>
    <w:p>
      <w:r>
        <w:rPr>
          <w:b/>
        </w:rPr>
        <w:t xml:space="preserve">Tulos</w:t>
      </w:r>
    </w:p>
    <w:p>
      <w:r>
        <w:t xml:space="preserve">Näimme ihmisen kokoisen jättiläiskukan savustamolla.</w:t>
      </w:r>
    </w:p>
    <w:p>
      <w:r>
        <w:rPr>
          <w:b/>
        </w:rPr>
        <w:t xml:space="preserve">Tulos</w:t>
      </w:r>
    </w:p>
    <w:p>
      <w:r>
        <w:t xml:space="preserve">Meihin ei tehnyt vaikutusta edes kasvihuoneen ihmisen kokoinen jättiläiskukka.</w:t>
      </w:r>
    </w:p>
    <w:p>
      <w:r>
        <w:rPr>
          <w:b/>
        </w:rPr>
        <w:t xml:space="preserve">Tulos</w:t>
      </w:r>
    </w:p>
    <w:p>
      <w:r>
        <w:t xml:space="preserve">emme koskaan nähneet yhtään kukkaa.</w:t>
      </w:r>
    </w:p>
    <w:p>
      <w:r>
        <w:rPr>
          <w:b/>
        </w:rPr>
        <w:t xml:space="preserve">Esimerkki 0.2341</w:t>
      </w:r>
    </w:p>
    <w:p>
      <w:r>
        <w:t xml:space="preserve">Alku: Ystäväni huomasivat, että he käyttäytyvät oudosti täysikuun aikaan. Keskikohta: Mutta heillä oli hauskaa täysikuun alla sinä yönä. Loppu: Yllätyin huomatessani, että he olivat oikeassa kokemustensa suhteen.</w:t>
      </w:r>
    </w:p>
    <w:p>
      <w:r>
        <w:rPr>
          <w:b/>
        </w:rPr>
        <w:t xml:space="preserve">Tulos</w:t>
      </w:r>
    </w:p>
    <w:p>
      <w:r>
        <w:t xml:space="preserve">Mutta he ottivat torkut täysikuun alla sinä yönä.</w:t>
      </w:r>
    </w:p>
    <w:p>
      <w:r>
        <w:rPr>
          <w:b/>
        </w:rPr>
        <w:t xml:space="preserve">Esimerkki 0.2342</w:t>
      </w:r>
    </w:p>
    <w:p>
      <w:r>
        <w:t xml:space="preserve">Alku: Gretchen oli kahden lapsen lastenhoitaja. Keskimmäinen: Gretchen rakasti lapsia. Loppu: Hän päätti pitää yhteyttä lapsiin.</w:t>
      </w:r>
    </w:p>
    <w:p>
      <w:r>
        <w:rPr>
          <w:b/>
        </w:rPr>
        <w:t xml:space="preserve">Tulos</w:t>
      </w:r>
    </w:p>
    <w:p>
      <w:r>
        <w:t xml:space="preserve">Gretchen tukahdutti lapset.</w:t>
      </w:r>
    </w:p>
    <w:p>
      <w:r>
        <w:rPr>
          <w:b/>
        </w:rPr>
        <w:t xml:space="preserve">Esimerkki 0.2343</w:t>
      </w:r>
    </w:p>
    <w:p>
      <w:r>
        <w:t xml:space="preserve">Alku: Jane oli kaksivuotias ja hankala. Keskikohta: Jane sai perhematkalla karkkia, kun hänestä tuli liian riehakas. Loppu: Jane otti karkit iloisesti ja oli loppumatkan ajan hiljaa.</w:t>
      </w:r>
    </w:p>
    <w:p>
      <w:r>
        <w:rPr>
          <w:b/>
        </w:rPr>
        <w:t xml:space="preserve">Tulos</w:t>
      </w:r>
    </w:p>
    <w:p>
      <w:r>
        <w:t xml:space="preserve">Perheretkellä Janen perhe kieltäytyi ostamasta karkkia.</w:t>
      </w:r>
    </w:p>
    <w:p>
      <w:r>
        <w:rPr>
          <w:b/>
        </w:rPr>
        <w:t xml:space="preserve">Esimerkki 0.2344</w:t>
      </w:r>
    </w:p>
    <w:p>
      <w:r>
        <w:t xml:space="preserve">Alku: Nukahdin riippumatossamme. Keskikohta: Heräsin, mutta olin yhä väsynyt, joten menin sisälle makaamaan. Loppu: Menin takaisin nukkumaan.</w:t>
      </w:r>
    </w:p>
    <w:p>
      <w:r>
        <w:rPr>
          <w:b/>
        </w:rPr>
        <w:t xml:space="preserve">Tulos</w:t>
      </w:r>
    </w:p>
    <w:p>
      <w:r>
        <w:t xml:space="preserve">Heräsin, mutta olin yhä väsynyt, joten menin sisälle heräämään.</w:t>
      </w:r>
    </w:p>
    <w:p>
      <w:r>
        <w:rPr>
          <w:b/>
        </w:rPr>
        <w:t xml:space="preserve">Esimerkki 0,2345</w:t>
      </w:r>
    </w:p>
    <w:p>
      <w:r>
        <w:t xml:space="preserve">Alku: Rachelle teki kovasti töitä ostaakseen ensimmäisen kotinsa. Keskikohta: Rachelin kodin osto sujui ongelmitta. Loppu: Hän oli tyytyväinen tapahtumien käänteeseen.</w:t>
      </w:r>
    </w:p>
    <w:p>
      <w:r>
        <w:rPr>
          <w:b/>
        </w:rPr>
        <w:t xml:space="preserve">Tulos</w:t>
      </w:r>
    </w:p>
    <w:p>
      <w:r>
        <w:t xml:space="preserve">Rachellella oli ongelmia kodin sulkemisessa, ja hän menetti unelmiensa talon.</w:t>
      </w:r>
    </w:p>
    <w:p>
      <w:r>
        <w:rPr>
          <w:b/>
        </w:rPr>
        <w:t xml:space="preserve">Tulos</w:t>
      </w:r>
    </w:p>
    <w:p>
      <w:r>
        <w:t xml:space="preserve">Rachelin kodin osto oli täysi katastrofi.</w:t>
      </w:r>
    </w:p>
    <w:p>
      <w:r>
        <w:rPr>
          <w:b/>
        </w:rPr>
        <w:t xml:space="preserve">Tulos</w:t>
      </w:r>
    </w:p>
    <w:p>
      <w:r>
        <w:t xml:space="preserve">Rachelin kodin osto meni pahasti pieleen.</w:t>
      </w:r>
    </w:p>
    <w:p>
      <w:r>
        <w:rPr>
          <w:b/>
        </w:rPr>
        <w:t xml:space="preserve">Esimerkki 0.2346</w:t>
      </w:r>
    </w:p>
    <w:p>
      <w:r>
        <w:t xml:space="preserve">Alku: Fred on aivan uusi harrastaja ja on juuri liittynyt kuntosalille. Keskikohta: Fred oli käynyt kuntosalilla ennenkin, joten hän tiesi pitävänsä siitä. Loppu: Fred oli tyytyväinen päätökseensä.</w:t>
      </w:r>
    </w:p>
    <w:p>
      <w:r>
        <w:rPr>
          <w:b/>
        </w:rPr>
        <w:t xml:space="preserve">Tulos</w:t>
      </w:r>
    </w:p>
    <w:p>
      <w:r>
        <w:t xml:space="preserve">Fred ei ollut koskaan aiemmin käynyt kuntosalilla eikä pitänyt siitä.</w:t>
      </w:r>
    </w:p>
    <w:p>
      <w:r>
        <w:rPr>
          <w:b/>
        </w:rPr>
        <w:t xml:space="preserve">Tulos</w:t>
      </w:r>
    </w:p>
    <w:p>
      <w:r>
        <w:t xml:space="preserve">Fred ei ollut käynyt salilla aiemmin, joten hän tiesi pitävänsä siitä.</w:t>
      </w:r>
    </w:p>
    <w:p>
      <w:r>
        <w:rPr>
          <w:b/>
        </w:rPr>
        <w:t xml:space="preserve">Tulos</w:t>
      </w:r>
    </w:p>
    <w:p>
      <w:r>
        <w:t xml:space="preserve">Fred oli käynyt salilla ennenkin, joten hän tiesi, ettei hän pitäisi siitä.</w:t>
      </w:r>
    </w:p>
    <w:p>
      <w:r>
        <w:rPr>
          <w:b/>
        </w:rPr>
        <w:t xml:space="preserve">Esimerkki 0.2347</w:t>
      </w:r>
    </w:p>
    <w:p>
      <w:r>
        <w:t xml:space="preserve">Alku: Poikani vei vaimoni tänään Wrentham Outletsiin. Keskikohta: Poikani rakasti shoppailua. Loppu: He palasivat alkuillasta.</w:t>
      </w:r>
    </w:p>
    <w:p>
      <w:r>
        <w:rPr>
          <w:b/>
        </w:rPr>
        <w:t xml:space="preserve">Tulos</w:t>
      </w:r>
    </w:p>
    <w:p>
      <w:r>
        <w:t xml:space="preserve">Kauppa rakasti poikaani.</w:t>
      </w:r>
    </w:p>
    <w:p>
      <w:r>
        <w:rPr>
          <w:b/>
        </w:rPr>
        <w:t xml:space="preserve">Esimerkki 0.2348</w:t>
      </w:r>
    </w:p>
    <w:p>
      <w:r>
        <w:t xml:space="preserve">Alku: Serkkuni Mitzi piti aina kenkänsä jalassa, kun olimme lapsia. Keskellä: Mitzille sattui paha onnettomuus. Loppu: Silmänräpäyksessä seitsemän Mitzin possua sanoi hyvästit.</w:t>
      </w:r>
    </w:p>
    <w:p>
      <w:r>
        <w:rPr>
          <w:b/>
        </w:rPr>
        <w:t xml:space="preserve">Tulos</w:t>
      </w:r>
    </w:p>
    <w:p>
      <w:r>
        <w:t xml:space="preserve">Mitzillä oli paha yskä.</w:t>
      </w:r>
    </w:p>
    <w:p>
      <w:r>
        <w:rPr>
          <w:b/>
        </w:rPr>
        <w:t xml:space="preserve">Tulos</w:t>
      </w:r>
    </w:p>
    <w:p>
      <w:r>
        <w:t xml:space="preserve">Mitzillä oli huonot kengät.</w:t>
      </w:r>
    </w:p>
    <w:p>
      <w:r>
        <w:rPr>
          <w:b/>
        </w:rPr>
        <w:t xml:space="preserve">Tulos</w:t>
      </w:r>
    </w:p>
    <w:p>
      <w:r>
        <w:t xml:space="preserve">Mitzi kirjoitti huonosti.</w:t>
      </w:r>
    </w:p>
    <w:p>
      <w:r>
        <w:rPr>
          <w:b/>
        </w:rPr>
        <w:t xml:space="preserve">Esimerkki 0.2349</w:t>
      </w:r>
    </w:p>
    <w:p>
      <w:r>
        <w:t xml:space="preserve">Alku: Jonathan on työkavereidensa rakastama. Keskikohta: Jonathan saa potkut ilman syytä. Loppu: Työmoraali romahtaa ja yritys sulkeutuu.</w:t>
      </w:r>
    </w:p>
    <w:p>
      <w:r>
        <w:rPr>
          <w:b/>
        </w:rPr>
        <w:t xml:space="preserve">Tulos</w:t>
      </w:r>
    </w:p>
    <w:p>
      <w:r>
        <w:t xml:space="preserve">Jonathan saa ylennyksen hyvästä syystä.</w:t>
      </w:r>
    </w:p>
    <w:p>
      <w:r>
        <w:rPr>
          <w:b/>
        </w:rPr>
        <w:t xml:space="preserve">Tulos</w:t>
      </w:r>
    </w:p>
    <w:p>
      <w:r>
        <w:t xml:space="preserve">Jonathan saa ylennyksen ilman syytä.</w:t>
      </w:r>
    </w:p>
    <w:p>
      <w:r>
        <w:rPr>
          <w:b/>
        </w:rPr>
        <w:t xml:space="preserve">Tulos</w:t>
      </w:r>
    </w:p>
    <w:p>
      <w:r>
        <w:t xml:space="preserve">Jonathan sai ylennyksen.</w:t>
      </w:r>
    </w:p>
    <w:p>
      <w:r>
        <w:rPr>
          <w:b/>
        </w:rPr>
        <w:t xml:space="preserve">Esimerkki 0,2350</w:t>
      </w:r>
    </w:p>
    <w:p>
      <w:r>
        <w:t xml:space="preserve">Alku: Tunsin kerran tytön nimeltä Sammy. Keskimmäinen: Sammy kohtasi elämässään monia vaikeuksia. Loppu: Hän sai apua ja kaikki oli hyvin.</w:t>
      </w:r>
    </w:p>
    <w:p>
      <w:r>
        <w:rPr>
          <w:b/>
        </w:rPr>
        <w:t xml:space="preserve">Tulos</w:t>
      </w:r>
    </w:p>
    <w:p>
      <w:r>
        <w:t xml:space="preserve">Sammy kohtasi elämässään monia juhlia.</w:t>
      </w:r>
    </w:p>
    <w:p>
      <w:r>
        <w:rPr>
          <w:b/>
        </w:rPr>
        <w:t xml:space="preserve">Tulos</w:t>
      </w:r>
    </w:p>
    <w:p>
      <w:r>
        <w:t xml:space="preserve">Sammy kohtasi elämässään monia helppoja asioita.</w:t>
      </w:r>
    </w:p>
    <w:p>
      <w:r>
        <w:rPr>
          <w:b/>
        </w:rPr>
        <w:t xml:space="preserve">Tulos</w:t>
      </w:r>
    </w:p>
    <w:p>
      <w:r>
        <w:t xml:space="preserve">Sammy ei kohdannut elämässään vaikeuksia.</w:t>
      </w:r>
    </w:p>
    <w:p>
      <w:r>
        <w:rPr>
          <w:b/>
        </w:rPr>
        <w:t xml:space="preserve">Esimerkki 0.2351</w:t>
      </w:r>
    </w:p>
    <w:p>
      <w:r>
        <w:t xml:space="preserve">Alku: Jim on kyllästynyt rakentamiseen hänen kadullaan. Keskikohta: Rakennustyöt ovat vihdoin ohi. Loppu: Jim saa hyvän yöunen.</w:t>
      </w:r>
    </w:p>
    <w:p>
      <w:r>
        <w:rPr>
          <w:b/>
        </w:rPr>
        <w:t xml:space="preserve">Tulos</w:t>
      </w:r>
    </w:p>
    <w:p>
      <w:r>
        <w:t xml:space="preserve">Vihdoinkin rakentaminen alkaa taas.</w:t>
      </w:r>
    </w:p>
    <w:p>
      <w:r>
        <w:rPr>
          <w:b/>
        </w:rPr>
        <w:t xml:space="preserve">Esimerkki 0.2352</w:t>
      </w:r>
    </w:p>
    <w:p>
      <w:r>
        <w:t xml:space="preserve">Alku: Geoff oli telttailemassa järvellä. Keskikohta: Uimalla hän huomasi, että kivi oli todella kaukana. Loppu: Onneksi hän pääsi kalliolle ja siellä oli todella kaunista.</w:t>
      </w:r>
    </w:p>
    <w:p>
      <w:r>
        <w:rPr>
          <w:b/>
        </w:rPr>
        <w:t xml:space="preserve">Tulos</w:t>
      </w:r>
    </w:p>
    <w:p>
      <w:r>
        <w:t xml:space="preserve">Hän ui järveen puoleen väliin kalliota.</w:t>
      </w:r>
    </w:p>
    <w:p>
      <w:r>
        <w:rPr>
          <w:b/>
        </w:rPr>
        <w:t xml:space="preserve">Esimerkki 0.2353</w:t>
      </w:r>
    </w:p>
    <w:p>
      <w:r>
        <w:t xml:space="preserve">Alku: Jessie asui metsän vieressä. Keskikohta: Jessie eksyi metsään ja näki valtavan karhun. Loppu: Jessie juoksi kotiin ja vannoi, ettei enää koskaan mene metsään.</w:t>
      </w:r>
    </w:p>
    <w:p>
      <w:r>
        <w:rPr>
          <w:b/>
        </w:rPr>
        <w:t xml:space="preserve">Tulos</w:t>
      </w:r>
    </w:p>
    <w:p>
      <w:r>
        <w:t xml:space="preserve">Karhu eksyi metsään ja näki Jessien.</w:t>
      </w:r>
    </w:p>
    <w:p>
      <w:r>
        <w:rPr>
          <w:b/>
        </w:rPr>
        <w:t xml:space="preserve">Tulos</w:t>
      </w:r>
    </w:p>
    <w:p>
      <w:r>
        <w:t xml:space="preserve">Jessie meni metsään ja näki kauniita kukkia.</w:t>
      </w:r>
    </w:p>
    <w:p>
      <w:r>
        <w:rPr>
          <w:b/>
        </w:rPr>
        <w:t xml:space="preserve">Tulos</w:t>
      </w:r>
    </w:p>
    <w:p>
      <w:r>
        <w:t xml:space="preserve">Kathy eksyi metsään ja näki valtavan karhun.</w:t>
      </w:r>
    </w:p>
    <w:p>
      <w:r>
        <w:rPr>
          <w:b/>
        </w:rPr>
        <w:t xml:space="preserve">Esimerkki 0.2354</w:t>
      </w:r>
    </w:p>
    <w:p>
      <w:r>
        <w:t xml:space="preserve">Alku: Alicia oli eilen kihartamassa hiuksiaan. Keskikohta: Alicia poltti kätensä silitysrautaan. Loppu: Alicia joutui hakemaan aloeta.</w:t>
      </w:r>
    </w:p>
    <w:p>
      <w:r>
        <w:rPr>
          <w:b/>
        </w:rPr>
        <w:t xml:space="preserve">Tulos</w:t>
      </w:r>
    </w:p>
    <w:p>
      <w:r>
        <w:t xml:space="preserve">Liisa jäädytti kätensä raudalle.</w:t>
      </w:r>
    </w:p>
    <w:p>
      <w:r>
        <w:rPr>
          <w:b/>
        </w:rPr>
        <w:t xml:space="preserve">Tulos</w:t>
      </w:r>
    </w:p>
    <w:p>
      <w:r>
        <w:t xml:space="preserve">Alicia melkein poltti kätensä silitysrautaan.</w:t>
      </w:r>
    </w:p>
    <w:p>
      <w:r>
        <w:rPr>
          <w:b/>
        </w:rPr>
        <w:t xml:space="preserve">Tulos</w:t>
      </w:r>
    </w:p>
    <w:p>
      <w:r>
        <w:t xml:space="preserve">Alicia unohti laittaa silitysraudan päälle.</w:t>
      </w:r>
    </w:p>
    <w:p>
      <w:r>
        <w:rPr>
          <w:b/>
        </w:rPr>
        <w:t xml:space="preserve">Esimerkki 0,2355</w:t>
      </w:r>
    </w:p>
    <w:p>
      <w:r>
        <w:t xml:space="preserve">Alku: Amanda oli hukannut puhelimensa. Keskikohta: Amanda etsi monta minuuttia. Loppu: Amanda löysi sen lopulta sänkynsä alta!</w:t>
      </w:r>
    </w:p>
    <w:p>
      <w:r>
        <w:rPr>
          <w:b/>
        </w:rPr>
        <w:t xml:space="preserve">Tulos</w:t>
      </w:r>
    </w:p>
    <w:p>
      <w:r>
        <w:t xml:space="preserve">Amanda etsi uutta puhelinta.</w:t>
      </w:r>
    </w:p>
    <w:p>
      <w:r>
        <w:rPr>
          <w:b/>
        </w:rPr>
        <w:t xml:space="preserve">Esimerkki 0.2356</w:t>
      </w:r>
    </w:p>
    <w:p>
      <w:r>
        <w:t xml:space="preserve">Alku: Gina oli puhelimessa ystävänsä Drean kanssa. Keskikohta: Gina ja Drea alkoivat riidellä. Loppu: 20 minuutin kuluttua Drea löi Ginalle luurin korvaan.</w:t>
      </w:r>
    </w:p>
    <w:p>
      <w:r>
        <w:rPr>
          <w:b/>
        </w:rPr>
        <w:t xml:space="preserve">Tulos</w:t>
      </w:r>
    </w:p>
    <w:p>
      <w:r>
        <w:t xml:space="preserve">Gina ja Drea alkoivat keskustella tiiviisti ja läheisesti.</w:t>
      </w:r>
    </w:p>
    <w:p>
      <w:r>
        <w:rPr>
          <w:b/>
        </w:rPr>
        <w:t xml:space="preserve">Tulos</w:t>
      </w:r>
    </w:p>
    <w:p>
      <w:r>
        <w:t xml:space="preserve">Gina ja Drean veli alkoivat riidellä.</w:t>
      </w:r>
    </w:p>
    <w:p>
      <w:r>
        <w:rPr>
          <w:b/>
        </w:rPr>
        <w:t xml:space="preserve">Tulos</w:t>
      </w:r>
    </w:p>
    <w:p>
      <w:r>
        <w:t xml:space="preserve">Gina ja hänen kissansa alkoivat riidellä.</w:t>
      </w:r>
    </w:p>
    <w:p>
      <w:r>
        <w:rPr>
          <w:b/>
        </w:rPr>
        <w:t xml:space="preserve">Esimerkki 0.2357</w:t>
      </w:r>
    </w:p>
    <w:p>
      <w:r>
        <w:t xml:space="preserve">Alku: Katen hampaita harjatessa tuli jatkuvasti verta. Keskikohta: Kate meni hammaslääkäriin selvittääkseen, mikä oli vialla. Loppu: Hänen vanha hammaslääkärinsä oli liian jäykkä.</w:t>
      </w:r>
    </w:p>
    <w:p>
      <w:r>
        <w:rPr>
          <w:b/>
        </w:rPr>
        <w:t xml:space="preserve">Tulos</w:t>
      </w:r>
    </w:p>
    <w:p>
      <w:r>
        <w:t xml:space="preserve">Kate kieltäytyi menemästä hammaslääkäriin selvittääkseen, mikä oli vialla.</w:t>
      </w:r>
    </w:p>
    <w:p>
      <w:r>
        <w:rPr>
          <w:b/>
        </w:rPr>
        <w:t xml:space="preserve">Tulos</w:t>
      </w:r>
    </w:p>
    <w:p>
      <w:r>
        <w:t xml:space="preserve">Kate ei uskaltanut mennä hammaslääkäriin saadakseen selville, mikä oli vialla.</w:t>
      </w:r>
    </w:p>
    <w:p>
      <w:r>
        <w:rPr>
          <w:b/>
        </w:rPr>
        <w:t xml:space="preserve">Tulos</w:t>
      </w:r>
    </w:p>
    <w:p>
      <w:r>
        <w:t xml:space="preserve">Katen hammaslääkäri kertoi, että hänen hammasharjansa oli liian pehmeä.</w:t>
      </w:r>
    </w:p>
    <w:p>
      <w:r>
        <w:rPr>
          <w:b/>
        </w:rPr>
        <w:t xml:space="preserve">Esimerkki 0.2358</w:t>
      </w:r>
    </w:p>
    <w:p>
      <w:r>
        <w:t xml:space="preserve">Alku: Se oli kylmä yö. Keskikohta: Metsästys oli vaikeaa ja metsässä oli hyvin kylmä ilman telttaa. Loppu: Ja Bobin huovissa oli myös verta.</w:t>
      </w:r>
    </w:p>
    <w:p>
      <w:r>
        <w:rPr>
          <w:b/>
        </w:rPr>
        <w:t xml:space="preserve">Tulos</w:t>
      </w:r>
    </w:p>
    <w:p>
      <w:r>
        <w:t xml:space="preserve">Metsästys oli rankkaa ja metsässä oli hyvin kylmä ilman telttaa ja makuupeitteitä.</w:t>
      </w:r>
    </w:p>
    <w:p>
      <w:r>
        <w:rPr>
          <w:b/>
        </w:rPr>
        <w:t xml:space="preserve">Tulos</w:t>
      </w:r>
    </w:p>
    <w:p>
      <w:r>
        <w:t xml:space="preserve">Metsästys oli vaikeaa, ja metsässä oli hyvin kuuma ilman telttaa.</w:t>
      </w:r>
    </w:p>
    <w:p>
      <w:r>
        <w:rPr>
          <w:b/>
        </w:rPr>
        <w:t xml:space="preserve">Tulos</w:t>
      </w:r>
    </w:p>
    <w:p>
      <w:r>
        <w:t xml:space="preserve">Hiihto oli kovaa ja metsä oli hyvin kylmä.</w:t>
      </w:r>
    </w:p>
    <w:p>
      <w:r>
        <w:rPr>
          <w:b/>
        </w:rPr>
        <w:t xml:space="preserve">Esimerkki 0.2359</w:t>
      </w:r>
    </w:p>
    <w:p>
      <w:r>
        <w:t xml:space="preserve">Alku: Rufus on myöhässä tapaamasta ystäviään happy houriin. Keskikohta: Rufus kävi äitinsä kanssa asioilla. Loppu: Rufus on iloinen siitä, että hän voi vihdoin liittyä ystäviensä seuraan.</w:t>
      </w:r>
    </w:p>
    <w:p>
      <w:r>
        <w:rPr>
          <w:b/>
        </w:rPr>
        <w:t xml:space="preserve">Tulos</w:t>
      </w:r>
    </w:p>
    <w:p>
      <w:r>
        <w:t xml:space="preserve">Rufus hoiti asioita ystäviensä kanssa.</w:t>
      </w:r>
    </w:p>
    <w:p>
      <w:r>
        <w:rPr>
          <w:b/>
        </w:rPr>
        <w:t xml:space="preserve">Tulos</w:t>
      </w:r>
    </w:p>
    <w:p>
      <w:r>
        <w:t xml:space="preserve">Rufus jäi kotiin äitinsä kanssa.</w:t>
      </w:r>
    </w:p>
    <w:p>
      <w:r>
        <w:rPr>
          <w:b/>
        </w:rPr>
        <w:t xml:space="preserve">Tulos</w:t>
      </w:r>
    </w:p>
    <w:p>
      <w:r>
        <w:t xml:space="preserve">Rufuksen äiti kieltäytyi hoitamasta hänen asioitaan.</w:t>
      </w:r>
    </w:p>
    <w:p>
      <w:r>
        <w:rPr>
          <w:b/>
        </w:rPr>
        <w:t xml:space="preserve">Esimerkki 0,2360</w:t>
      </w:r>
    </w:p>
    <w:p>
      <w:r>
        <w:t xml:space="preserve">Alku: Eilen sain Star Wars -pelin iTunes Storesta. Keskikohta: Aloitin Star Wars -pelin pelaamisen. Loppu: Se oli aivan uskomatonta.</w:t>
      </w:r>
    </w:p>
    <w:p>
      <w:r>
        <w:rPr>
          <w:b/>
        </w:rPr>
        <w:t xml:space="preserve">Tulos</w:t>
      </w:r>
    </w:p>
    <w:p>
      <w:r>
        <w:t xml:space="preserve">Aloin pelata Star Wars -peliä, ja se hajosi.</w:t>
      </w:r>
    </w:p>
    <w:p>
      <w:r>
        <w:rPr>
          <w:b/>
        </w:rPr>
        <w:t xml:space="preserve">Esimerkki 0.2361</w:t>
      </w:r>
    </w:p>
    <w:p>
      <w:r>
        <w:t xml:space="preserve">Alku: Taylor alkoi työskennellä Mark-nimiselle miehelle. Keskikohta: Taylorista ja Markista tuli ystäviä. Loppu: Taylor ja Mark päätyivät perustamaan bändin yhdessä.</w:t>
      </w:r>
    </w:p>
    <w:p>
      <w:r>
        <w:rPr>
          <w:b/>
        </w:rPr>
        <w:t xml:space="preserve">Tulos</w:t>
      </w:r>
    </w:p>
    <w:p>
      <w:r>
        <w:t xml:space="preserve">Taylor ja Mark eivät pitäneet toisistaan.</w:t>
      </w:r>
    </w:p>
    <w:p>
      <w:r>
        <w:rPr>
          <w:b/>
        </w:rPr>
        <w:t xml:space="preserve">Tulos</w:t>
      </w:r>
    </w:p>
    <w:p>
      <w:r>
        <w:t xml:space="preserve">Taylor ja Mark riitelivät jatkuvasti.</w:t>
      </w:r>
    </w:p>
    <w:p>
      <w:r>
        <w:rPr>
          <w:b/>
        </w:rPr>
        <w:t xml:space="preserve">Tulos</w:t>
      </w:r>
    </w:p>
    <w:p>
      <w:r>
        <w:t xml:space="preserve">Taylorista ja Markista ei koskaan tullut ystäviä.</w:t>
      </w:r>
    </w:p>
    <w:p>
      <w:r>
        <w:rPr>
          <w:b/>
        </w:rPr>
        <w:t xml:space="preserve">Esimerkki 0.2362</w:t>
      </w:r>
    </w:p>
    <w:p>
      <w:r>
        <w:t xml:space="preserve">Alku: Radio autossani on rikki. Keskikohta: Olin tulossa hulluksi ilman musiikkia. Loppu: Joten kuuntelen sen sijaan kuulokkeillani.</w:t>
      </w:r>
    </w:p>
    <w:p>
      <w:r>
        <w:rPr>
          <w:b/>
        </w:rPr>
        <w:t xml:space="preserve">Tulos</w:t>
      </w:r>
    </w:p>
    <w:p>
      <w:r>
        <w:t xml:space="preserve">Olin tasapainossa ilman musiikkia.</w:t>
      </w:r>
    </w:p>
    <w:p>
      <w:r>
        <w:rPr>
          <w:b/>
        </w:rPr>
        <w:t xml:space="preserve">Tulos</w:t>
      </w:r>
    </w:p>
    <w:p>
      <w:r>
        <w:t xml:space="preserve">Olin tulossa hulluksi ilman autoani.</w:t>
      </w:r>
    </w:p>
    <w:p>
      <w:r>
        <w:rPr>
          <w:b/>
        </w:rPr>
        <w:t xml:space="preserve">Esimerkki 0.2363</w:t>
      </w:r>
    </w:p>
    <w:p>
      <w:r>
        <w:t xml:space="preserve">Alku: Menimme pelaamaan biljardia tenttien jälkeen. Keskikohta: Biljardin pelaaminen auttoi tenttien aiheuttamaan stressiin. Loppu: Se oli hauskaa, meidän täytyy tehdä sitä enemmän.</w:t>
      </w:r>
    </w:p>
    <w:p>
      <w:r>
        <w:rPr>
          <w:b/>
        </w:rPr>
        <w:t xml:space="preserve">Tulos</w:t>
      </w:r>
    </w:p>
    <w:p>
      <w:r>
        <w:t xml:space="preserve">Biljardin pelaaminen lisäsi tenttien aiheuttamaa stressiä.</w:t>
      </w:r>
    </w:p>
    <w:p>
      <w:r>
        <w:rPr>
          <w:b/>
        </w:rPr>
        <w:t xml:space="preserve">Tulos</w:t>
      </w:r>
    </w:p>
    <w:p>
      <w:r>
        <w:t xml:space="preserve">Biljardin pelaaminen ei auttanut tenttien aiheuttamaan stressiin.</w:t>
      </w:r>
    </w:p>
    <w:p>
      <w:r>
        <w:rPr>
          <w:b/>
        </w:rPr>
        <w:t xml:space="preserve">Tulos</w:t>
      </w:r>
    </w:p>
    <w:p>
      <w:r>
        <w:t xml:space="preserve">Biljardin pelaaminen lisäsi tenttien aiheuttamaa stressiä.</w:t>
      </w:r>
    </w:p>
    <w:p>
      <w:r>
        <w:rPr>
          <w:b/>
        </w:rPr>
        <w:t xml:space="preserve">Esimerkki 0.2364</w:t>
      </w:r>
    </w:p>
    <w:p>
      <w:r>
        <w:t xml:space="preserve">Alku: Billy meni messuille perheensä kanssa. Keskikohta: Billy ja hänen perheensä pelasivat palkintopelejä. Loppu: Kun Billy oli voittanut, hän valitsi heti karhun.</w:t>
      </w:r>
    </w:p>
    <w:p>
      <w:r>
        <w:rPr>
          <w:b/>
        </w:rPr>
        <w:t xml:space="preserve">Tulos</w:t>
      </w:r>
    </w:p>
    <w:p>
      <w:r>
        <w:t xml:space="preserve">Billy ja hänen perheensä pelasivat korttia.</w:t>
      </w:r>
    </w:p>
    <w:p>
      <w:r>
        <w:rPr>
          <w:b/>
        </w:rPr>
        <w:t xml:space="preserve">Tulos</w:t>
      </w:r>
    </w:p>
    <w:p>
      <w:r>
        <w:t xml:space="preserve">Billy ja hänen ystävänsä eivät pelanneet palkintopelejä.</w:t>
      </w:r>
    </w:p>
    <w:p>
      <w:r>
        <w:rPr>
          <w:b/>
        </w:rPr>
        <w:t xml:space="preserve">Tulos</w:t>
      </w:r>
    </w:p>
    <w:p>
      <w:r>
        <w:t xml:space="preserve">Billy ja hänen vanhempansa pelasivat palkintopelejä.</w:t>
      </w:r>
    </w:p>
    <w:p>
      <w:r>
        <w:rPr>
          <w:b/>
        </w:rPr>
        <w:t xml:space="preserve">Esimerkki 0,2365</w:t>
      </w:r>
    </w:p>
    <w:p>
      <w:r>
        <w:t xml:space="preserve">Alku: Elle ei löytänyt huoneestaan yhtään sukkaa. Keskikohta: Kun Elle korjasi koiransa sängyn ikkunan vierestä, se käyttäytyi hyvin oudosti. Loppu: Se oli piilottanut kaikki hänen sukkansa sen alle!</w:t>
      </w:r>
    </w:p>
    <w:p>
      <w:r>
        <w:rPr>
          <w:b/>
        </w:rPr>
        <w:t xml:space="preserve">Tulos</w:t>
      </w:r>
    </w:p>
    <w:p>
      <w:r>
        <w:t xml:space="preserve">Kun Ellie saavutti kalansa sängyn ikkunan vieressä, hän huomasi kalan käyttäytyvän hyvin oudosti.</w:t>
      </w:r>
    </w:p>
    <w:p>
      <w:r>
        <w:rPr>
          <w:b/>
        </w:rPr>
        <w:t xml:space="preserve">Esimerkki 0.2366</w:t>
      </w:r>
    </w:p>
    <w:p>
      <w:r>
        <w:t xml:space="preserve">Alku: Nathan ajoi Kanen kanssa. Keskikohta: Nathan ja Kane joutuivat onnettomuuteen. Loppu: Hän tuli sairaalaan ja Kane vietiin sinne paareilla.</w:t>
      </w:r>
    </w:p>
    <w:p>
      <w:r>
        <w:rPr>
          <w:b/>
        </w:rPr>
        <w:t xml:space="preserve">Tulos</w:t>
      </w:r>
    </w:p>
    <w:p>
      <w:r>
        <w:t xml:space="preserve">Nathan ja Kane eivät joutuneet onnettomuuteen.</w:t>
      </w:r>
    </w:p>
    <w:p>
      <w:r>
        <w:rPr>
          <w:b/>
        </w:rPr>
        <w:t xml:space="preserve">Tulos</w:t>
      </w:r>
    </w:p>
    <w:p>
      <w:r>
        <w:t xml:space="preserve">Nathan ja Kane todistivat onnettomuutta.</w:t>
      </w:r>
    </w:p>
    <w:p>
      <w:r>
        <w:rPr>
          <w:b/>
        </w:rPr>
        <w:t xml:space="preserve">Tulos</w:t>
      </w:r>
    </w:p>
    <w:p>
      <w:r>
        <w:t xml:space="preserve">Nathan ja Kate olivat onnellisessa avioliitossa.</w:t>
      </w:r>
    </w:p>
    <w:p>
      <w:r>
        <w:rPr>
          <w:b/>
        </w:rPr>
        <w:t xml:space="preserve">Esimerkki 0,2367</w:t>
      </w:r>
    </w:p>
    <w:p>
      <w:r>
        <w:t xml:space="preserve">Alku: Monien vuosien ajan olen rakastanut pannukakkujen syömistä. Keskikohta: Pannukakkujani oli parannettava. Loppu: Nyt käytän siskoni menetelmiä, ja pannukakut ovat täydellisiä!</w:t>
      </w:r>
    </w:p>
    <w:p>
      <w:r>
        <w:rPr>
          <w:b/>
        </w:rPr>
        <w:t xml:space="preserve">Tulos</w:t>
      </w:r>
    </w:p>
    <w:p>
      <w:r>
        <w:t xml:space="preserve">Pannukakkujani ei tarvitse koskaan parantaa.</w:t>
      </w:r>
    </w:p>
    <w:p>
      <w:r>
        <w:rPr>
          <w:b/>
        </w:rPr>
        <w:t xml:space="preserve">Tulos</w:t>
      </w:r>
    </w:p>
    <w:p>
      <w:r>
        <w:t xml:space="preserve">Pannukakkujani ei tarvinnut parantaa.</w:t>
      </w:r>
    </w:p>
    <w:p>
      <w:r>
        <w:rPr>
          <w:b/>
        </w:rPr>
        <w:t xml:space="preserve">Tulos</w:t>
      </w:r>
    </w:p>
    <w:p>
      <w:r>
        <w:t xml:space="preserve">Siskoni pannukakut kaipasivat parannusta.</w:t>
      </w:r>
    </w:p>
    <w:p>
      <w:r>
        <w:rPr>
          <w:b/>
        </w:rPr>
        <w:t xml:space="preserve">Esimerkki 0.2368</w:t>
      </w:r>
    </w:p>
    <w:p>
      <w:r>
        <w:t xml:space="preserve">Alku: Ronnie kävi juuri läpi rankan eron. Keskikohta: Ronnie sai tukea ystäviltään. Loppu: Hän tunsi olonsa helpommaksi.</w:t>
      </w:r>
    </w:p>
    <w:p>
      <w:r>
        <w:rPr>
          <w:b/>
        </w:rPr>
        <w:t xml:space="preserve">Tulos</w:t>
      </w:r>
    </w:p>
    <w:p>
      <w:r>
        <w:t xml:space="preserve">Ronnie sai kavereiltaan hain.</w:t>
      </w:r>
    </w:p>
    <w:p>
      <w:r>
        <w:rPr>
          <w:b/>
        </w:rPr>
        <w:t xml:space="preserve">Tulos</w:t>
      </w:r>
    </w:p>
    <w:p>
      <w:r>
        <w:t xml:space="preserve">Ronnie ei saanut tukea keneltäkään.</w:t>
      </w:r>
    </w:p>
    <w:p>
      <w:r>
        <w:rPr>
          <w:b/>
        </w:rPr>
        <w:t xml:space="preserve">Tulos</w:t>
      </w:r>
    </w:p>
    <w:p>
      <w:r>
        <w:t xml:space="preserve">Ronnie ei saanut tukea ystäviltään tai perheeltään.</w:t>
      </w:r>
    </w:p>
    <w:p>
      <w:r>
        <w:rPr>
          <w:b/>
        </w:rPr>
        <w:t xml:space="preserve">Esimerkki 0.2369</w:t>
      </w:r>
    </w:p>
    <w:p>
      <w:r>
        <w:t xml:space="preserve">Alku: Luanna lähti matkalle Nataliin tapaamaan ystäväänsä. Keskikohta: Luanna ei osannut selittää, minne hän halusi mennä. Loppu: Kuljettaja ilmoitti hänelle, että he olivat Amazonilla, kaukana Natalista.</w:t>
      </w:r>
    </w:p>
    <w:p>
      <w:r>
        <w:rPr>
          <w:b/>
        </w:rPr>
        <w:t xml:space="preserve">Tulos</w:t>
      </w:r>
    </w:p>
    <w:p>
      <w:r>
        <w:t xml:space="preserve">Luanna jäi kotiin.</w:t>
      </w:r>
    </w:p>
    <w:p>
      <w:r>
        <w:rPr>
          <w:b/>
        </w:rPr>
        <w:t xml:space="preserve">Esimerkki 0,2370</w:t>
      </w:r>
    </w:p>
    <w:p>
      <w:r>
        <w:t xml:space="preserve">Alku: Becky rakasti äitiään. Keskikohta: Becky ja hänen äitinsä olivat hyvin läheisiä. Loppu: Becky särki äitinsä sydämen, kun hän käski tätä hankkimaan elämän.</w:t>
      </w:r>
    </w:p>
    <w:p>
      <w:r>
        <w:rPr>
          <w:b/>
        </w:rPr>
        <w:t xml:space="preserve">Tulos</w:t>
      </w:r>
    </w:p>
    <w:p>
      <w:r>
        <w:t xml:space="preserve">Becky ja hänen äitinsä olivat hyvin lähellä täydellistä suhdetta.</w:t>
      </w:r>
    </w:p>
    <w:p>
      <w:r>
        <w:rPr>
          <w:b/>
        </w:rPr>
        <w:t xml:space="preserve">Tulos</w:t>
      </w:r>
    </w:p>
    <w:p>
      <w:r>
        <w:t xml:space="preserve">Becky ja hänen äitinsä eivät olleet kovin läheisiä.</w:t>
      </w:r>
    </w:p>
    <w:p>
      <w:r>
        <w:rPr>
          <w:b/>
        </w:rPr>
        <w:t xml:space="preserve">Tulos</w:t>
      </w:r>
    </w:p>
    <w:p>
      <w:r>
        <w:t xml:space="preserve">Becky ja hänen isänsä jäivät.</w:t>
      </w:r>
    </w:p>
    <w:p>
      <w:r>
        <w:rPr>
          <w:b/>
        </w:rPr>
        <w:t xml:space="preserve">Esimerkki 0.2371</w:t>
      </w:r>
    </w:p>
    <w:p>
      <w:r>
        <w:t xml:space="preserve">Alku: Koira leikki luullaan. Keskikohta: Koira laski luunsa ja alkoi etsiä omistajaansa. Loppu: Koira meni sisälle ja sai omistajaltaan herkkua.</w:t>
      </w:r>
    </w:p>
    <w:p>
      <w:r>
        <w:rPr>
          <w:b/>
        </w:rPr>
        <w:t xml:space="preserve">Tulos</w:t>
      </w:r>
    </w:p>
    <w:p>
      <w:r>
        <w:t xml:space="preserve">Kissa laski hiirensä ja alkoi etsiä toista.</w:t>
      </w:r>
    </w:p>
    <w:p>
      <w:r>
        <w:rPr>
          <w:b/>
        </w:rPr>
        <w:t xml:space="preserve">Tulos</w:t>
      </w:r>
    </w:p>
    <w:p>
      <w:r>
        <w:t xml:space="preserve">Koira laski luunsa alas ja juoksi pois omistajansa luota.</w:t>
      </w:r>
    </w:p>
    <w:p>
      <w:r>
        <w:rPr>
          <w:b/>
        </w:rPr>
        <w:t xml:space="preserve">Tulos</w:t>
      </w:r>
    </w:p>
    <w:p>
      <w:r>
        <w:t xml:space="preserve">Omistaja laski luunsa ja alkoi etsiä koiraa.</w:t>
      </w:r>
    </w:p>
    <w:p>
      <w:r>
        <w:rPr>
          <w:b/>
        </w:rPr>
        <w:t xml:space="preserve">Esimerkki 0.2372</w:t>
      </w:r>
    </w:p>
    <w:p>
      <w:r>
        <w:t xml:space="preserve">Alku: Lou halusi auttaa ihmisiä. Keskikohta: Lou päätti työskennellä sosiaalityöntekijänä. Loppu: Nyt hän ansaitsee elantonsa auttamalla ihmisiä!</w:t>
      </w:r>
    </w:p>
    <w:p>
      <w:r>
        <w:rPr>
          <w:b/>
        </w:rPr>
        <w:t xml:space="preserve">Tulos</w:t>
      </w:r>
    </w:p>
    <w:p>
      <w:r>
        <w:t xml:space="preserve">Lou päätti ryhtyä eläinlääkäriksi.</w:t>
      </w:r>
    </w:p>
    <w:p>
      <w:r>
        <w:rPr>
          <w:b/>
        </w:rPr>
        <w:t xml:space="preserve">Tulos</w:t>
      </w:r>
    </w:p>
    <w:p>
      <w:r>
        <w:t xml:space="preserve">Lou epäröi työskennellä sosiaalityöntekijänä.</w:t>
      </w:r>
    </w:p>
    <w:p>
      <w:r>
        <w:rPr>
          <w:b/>
        </w:rPr>
        <w:t xml:space="preserve">Tulos</w:t>
      </w:r>
    </w:p>
    <w:p>
      <w:r>
        <w:t xml:space="preserve">Sosiaalityöntekijä päätti työskennellä Loun palveluksessa.</w:t>
      </w:r>
    </w:p>
    <w:p>
      <w:r>
        <w:rPr>
          <w:b/>
        </w:rPr>
        <w:t xml:space="preserve">Esimerkki 0.2373</w:t>
      </w:r>
    </w:p>
    <w:p>
      <w:r>
        <w:t xml:space="preserve">Alku: Jimmy aikoo mennä autohuutokauppaan. Keskikohta: Jimmy kutsui ystävänsä. Loppu: Jimmy oli hyvin iloinen siitä, ettei hänen tarvinnut mennä yksin.</w:t>
      </w:r>
    </w:p>
    <w:p>
      <w:r>
        <w:rPr>
          <w:b/>
        </w:rPr>
        <w:t xml:space="preserve">Tulos</w:t>
      </w:r>
    </w:p>
    <w:p>
      <w:r>
        <w:t xml:space="preserve">Jimmy ei kutsunut ketään.</w:t>
      </w:r>
    </w:p>
    <w:p>
      <w:r>
        <w:rPr>
          <w:b/>
        </w:rPr>
        <w:t xml:space="preserve">Tulos</w:t>
      </w:r>
    </w:p>
    <w:p>
      <w:r>
        <w:t xml:space="preserve">Jimmy ajoi pyörällään puiston läpi.</w:t>
      </w:r>
    </w:p>
    <w:p>
      <w:r>
        <w:rPr>
          <w:b/>
        </w:rPr>
        <w:t xml:space="preserve">Esimerkki 0.2374</w:t>
      </w:r>
    </w:p>
    <w:p>
      <w:r>
        <w:t xml:space="preserve">Alku: Glenda oli tunteeton pikku raakalainen. Keskikohta: Glenda oli ulkona kylmässä. Loppu: Hän kuoli hypotermiaan monien tuskaisten tuntien jälkeen.</w:t>
      </w:r>
    </w:p>
    <w:p>
      <w:r>
        <w:rPr>
          <w:b/>
        </w:rPr>
        <w:t xml:space="preserve">Tulos</w:t>
      </w:r>
    </w:p>
    <w:p>
      <w:r>
        <w:t xml:space="preserve">Glenda sytytti itsensä tuleen.</w:t>
      </w:r>
    </w:p>
    <w:p>
      <w:r>
        <w:rPr>
          <w:b/>
        </w:rPr>
        <w:t xml:space="preserve">Esimerkki 0,2375</w:t>
      </w:r>
    </w:p>
    <w:p>
      <w:r>
        <w:t xml:space="preserve">Alku: Beatrice katsoi ulos ikkunasta ja näki ulkona pienen miehen. Keskikohta: Hän meni ulos, mutta tajusi sitten, että se oli vain mallinukke. Loppu: Beatrice tajusi, että hänen oli tarkistutettava näkönsä.</w:t>
      </w:r>
    </w:p>
    <w:p>
      <w:r>
        <w:rPr>
          <w:b/>
        </w:rPr>
        <w:t xml:space="preserve">Tulos</w:t>
      </w:r>
    </w:p>
    <w:p>
      <w:r>
        <w:t xml:space="preserve">Hän meni ulos, mutta tajusi sitten, että se oli vain merihevonen.</w:t>
      </w:r>
    </w:p>
    <w:p>
      <w:r>
        <w:rPr>
          <w:b/>
        </w:rPr>
        <w:t xml:space="preserve">Esimerkki 0.2376</w:t>
      </w:r>
    </w:p>
    <w:p>
      <w:r>
        <w:t xml:space="preserve">Alku: Ray halusi kesärusketuksen. Keskikohta: Ray vietti paljon aikaa auringossa. Loppu: Kesän loppuun mennessä hänellä oli upea rusketus!</w:t>
      </w:r>
    </w:p>
    <w:p>
      <w:r>
        <w:rPr>
          <w:b/>
        </w:rPr>
        <w:t xml:space="preserve">Tulos</w:t>
      </w:r>
    </w:p>
    <w:p>
      <w:r>
        <w:t xml:space="preserve">Ray vietti paljon aikaa talossa.</w:t>
      </w:r>
    </w:p>
    <w:p>
      <w:r>
        <w:rPr>
          <w:b/>
        </w:rPr>
        <w:t xml:space="preserve">Esimerkki 0,2377</w:t>
      </w:r>
    </w:p>
    <w:p>
      <w:r>
        <w:t xml:space="preserve">Alku: Becky-serkkuni ja minä olimme hyvin läheisiä. Keskellä: Becky ja minä jouduimme todella pahaan riitaan. Loppu: Becky ei enää puhu minulle.</w:t>
      </w:r>
    </w:p>
    <w:p>
      <w:r>
        <w:rPr>
          <w:b/>
        </w:rPr>
        <w:t xml:space="preserve">Tulos</w:t>
      </w:r>
    </w:p>
    <w:p>
      <w:r>
        <w:t xml:space="preserve">Becky ja minä emme riidelleet kunnolla.</w:t>
      </w:r>
    </w:p>
    <w:p>
      <w:r>
        <w:rPr>
          <w:b/>
        </w:rPr>
        <w:t xml:space="preserve">Tulos</w:t>
      </w:r>
    </w:p>
    <w:p>
      <w:r>
        <w:t xml:space="preserve">Becky ja minä aloitimme todella syvällisen keskustelun.</w:t>
      </w:r>
    </w:p>
    <w:p>
      <w:r>
        <w:rPr>
          <w:b/>
        </w:rPr>
        <w:t xml:space="preserve">Tulos</w:t>
      </w:r>
    </w:p>
    <w:p>
      <w:r>
        <w:t xml:space="preserve">Becky ja minä riitelimme kunnolla.</w:t>
      </w:r>
    </w:p>
    <w:p>
      <w:r>
        <w:rPr>
          <w:b/>
        </w:rPr>
        <w:t xml:space="preserve">Esimerkki 0,2378</w:t>
      </w:r>
    </w:p>
    <w:p>
      <w:r>
        <w:t xml:space="preserve">Alku: Ystäväni ja minä päätimme mennä messuille. Keskikohta: Ystäväni halusivat kokea kaikki messujen aktiviteetit. Loppu: Me kaikki kävimme uudella ajelulla, joka oli rakennettu.</w:t>
      </w:r>
    </w:p>
    <w:p>
      <w:r>
        <w:rPr>
          <w:b/>
        </w:rPr>
        <w:t xml:space="preserve">Tulos</w:t>
      </w:r>
    </w:p>
    <w:p>
      <w:r>
        <w:t xml:space="preserve">Perheeni halusi kokea kaikki ostoskeskuksen aktiviteetit.</w:t>
      </w:r>
    </w:p>
    <w:p>
      <w:r>
        <w:rPr>
          <w:b/>
        </w:rPr>
        <w:t xml:space="preserve">Tulos</w:t>
      </w:r>
    </w:p>
    <w:p>
      <w:r>
        <w:t xml:space="preserve">Ystäväni eivät halunneet osallistua messuilla mihinkään toimintaan.</w:t>
      </w:r>
    </w:p>
    <w:p>
      <w:r>
        <w:rPr>
          <w:b/>
        </w:rPr>
        <w:t xml:space="preserve">Tulos</w:t>
      </w:r>
    </w:p>
    <w:p>
      <w:r>
        <w:t xml:space="preserve">Vanhempani halusivat kokea kaikki messujen aktiviteetit.</w:t>
      </w:r>
    </w:p>
    <w:p>
      <w:r>
        <w:rPr>
          <w:b/>
        </w:rPr>
        <w:t xml:space="preserve">Esimerkki 0.2379</w:t>
      </w:r>
    </w:p>
    <w:p>
      <w:r>
        <w:t xml:space="preserve">Alku: Greg ja hänen vaimonsa olivat opettajia. Keskellä: Greg jahtasi ja halasi vaimoaan koulussa pelästyttäen oppilaat. Loppu: Koulu suljettiin, koska Greg oli ääliö.</w:t>
      </w:r>
    </w:p>
    <w:p>
      <w:r>
        <w:rPr>
          <w:b/>
        </w:rPr>
        <w:t xml:space="preserve">Tulos</w:t>
      </w:r>
    </w:p>
    <w:p>
      <w:r>
        <w:t xml:space="preserve">Greg jahtasi ja murhasi vaimonsa koulussa pelotellen oppilaita.</w:t>
      </w:r>
    </w:p>
    <w:p>
      <w:r>
        <w:rPr>
          <w:b/>
        </w:rPr>
        <w:t xml:space="preserve">Esimerkki 0.2380</w:t>
      </w:r>
    </w:p>
    <w:p>
      <w:r>
        <w:t xml:space="preserve">Alku: Amy lukitsi asuntolakaverinsa ulos huoneestaan. Keskikohta: Asuntolakaveri joutui potkimaan Amyn ulos. Loppu: Amy itki itsensä uneen sen jälkeen, kun hän oli sulkenut puhelimen.</w:t>
      </w:r>
    </w:p>
    <w:p>
      <w:r>
        <w:rPr>
          <w:b/>
        </w:rPr>
        <w:t xml:space="preserve">Tulos</w:t>
      </w:r>
    </w:p>
    <w:p>
      <w:r>
        <w:t xml:space="preserve">Amy joutui potkimaan asuntolakaverinsa ulos.</w:t>
      </w:r>
    </w:p>
    <w:p>
      <w:r>
        <w:rPr>
          <w:b/>
        </w:rPr>
        <w:t xml:space="preserve">Tulos</w:t>
      </w:r>
    </w:p>
    <w:p>
      <w:r>
        <w:t xml:space="preserve">Amy potkaisi asuntolakaverinsa ulos.</w:t>
      </w:r>
    </w:p>
    <w:p>
      <w:r>
        <w:rPr>
          <w:b/>
        </w:rPr>
        <w:t xml:space="preserve">Tulos</w:t>
      </w:r>
    </w:p>
    <w:p>
      <w:r>
        <w:t xml:space="preserve">Hänen laulukaverinsa joutui potkaisemaan hänet ulos kuorosta.</w:t>
      </w:r>
    </w:p>
    <w:p>
      <w:r>
        <w:rPr>
          <w:b/>
        </w:rPr>
        <w:t xml:space="preserve">Tulos</w:t>
      </w:r>
    </w:p>
    <w:p>
      <w:r>
        <w:t xml:space="preserve">Amy oli hyvin onnellinen.</w:t>
      </w:r>
    </w:p>
    <w:p>
      <w:r>
        <w:rPr>
          <w:b/>
        </w:rPr>
        <w:t xml:space="preserve">Esimerkki 0.2381</w:t>
      </w:r>
    </w:p>
    <w:p>
      <w:r>
        <w:t xml:space="preserve">Alku: Jane oli yrittänyt tulla raskaaksi jo noin kaksi vuotta. Keskivaihe: Jane sai tietää olevansa raskaana. Loppu: Jane näytti helpottuneelta, kun taas hänen miehensä näytti lammasmaiselta.</w:t>
      </w:r>
    </w:p>
    <w:p>
      <w:r>
        <w:rPr>
          <w:b/>
        </w:rPr>
        <w:t xml:space="preserve">Tulos</w:t>
      </w:r>
    </w:p>
    <w:p>
      <w:r>
        <w:t xml:space="preserve">Jane ei voi koskaan olla raskaana.</w:t>
      </w:r>
    </w:p>
    <w:p>
      <w:r>
        <w:rPr>
          <w:b/>
        </w:rPr>
        <w:t xml:space="preserve">Tulos</w:t>
      </w:r>
    </w:p>
    <w:p>
      <w:r>
        <w:t xml:space="preserve">Jane sai tietää olevansa hedelmätön.</w:t>
      </w:r>
    </w:p>
    <w:p>
      <w:r>
        <w:rPr>
          <w:b/>
        </w:rPr>
        <w:t xml:space="preserve">Tulos</w:t>
      </w:r>
    </w:p>
    <w:p>
      <w:r>
        <w:t xml:space="preserve">Hän ei voi saada lapsia.</w:t>
      </w:r>
    </w:p>
    <w:p>
      <w:r>
        <w:rPr>
          <w:b/>
        </w:rPr>
        <w:t xml:space="preserve">Esimerkki 0.2382</w:t>
      </w:r>
    </w:p>
    <w:p>
      <w:r>
        <w:t xml:space="preserve">Alku: Martin oli ihastunut Maybellineen. Keskikohta: Martin pyysi Maybellinea tanssiaisiin, mutta Maybelline sanoi kertovansa asiasta tanssiaisiltana. Loppu: Martin saapui tanssiaisiin epävarmana siitä, oliko hänellä seuralainen.</w:t>
      </w:r>
    </w:p>
    <w:p>
      <w:r>
        <w:rPr>
          <w:b/>
        </w:rPr>
        <w:t xml:space="preserve">Tulos</w:t>
      </w:r>
    </w:p>
    <w:p>
      <w:r>
        <w:t xml:space="preserve">Martin pyysi Maybellinea tanssiaisiin, mutta tämä sanoi, että hänellä oli jo treffit tanssiaisiltana.</w:t>
      </w:r>
    </w:p>
    <w:p>
      <w:r>
        <w:rPr>
          <w:b/>
        </w:rPr>
        <w:t xml:space="preserve">Esimerkki 0.2383</w:t>
      </w:r>
    </w:p>
    <w:p>
      <w:r>
        <w:t xml:space="preserve">Alku: Yksi uusista suosikkijuomistani on musta kahvi. Keskikohta: En ennen juonut kahvia. Loppu: Juon nyt noin kolme kuppia kahvia joka ikinen päivä.</w:t>
      </w:r>
    </w:p>
    <w:p>
      <w:r>
        <w:rPr>
          <w:b/>
        </w:rPr>
        <w:t xml:space="preserve">Tulos</w:t>
      </w:r>
    </w:p>
    <w:p>
      <w:r>
        <w:t xml:space="preserve">En juonut ennen teetä.</w:t>
      </w:r>
    </w:p>
    <w:p>
      <w:r>
        <w:rPr>
          <w:b/>
        </w:rPr>
        <w:t xml:space="preserve">Esimerkki 0.2384</w:t>
      </w:r>
    </w:p>
    <w:p>
      <w:r>
        <w:t xml:space="preserve">Alku: Se oli Mickin ja hänen vaimonsa hääpäiväviikonloppu. Keskikohta: Hän vei vaimonsa kalliiseen ravintolaan. Loppu: Kaikkien aikojen kalleimman vuosipäivän jälkeenkin hän oli yhä onnellinen.</w:t>
      </w:r>
    </w:p>
    <w:p>
      <w:r>
        <w:rPr>
          <w:b/>
        </w:rPr>
        <w:t xml:space="preserve">Tulos</w:t>
      </w:r>
    </w:p>
    <w:p>
      <w:r>
        <w:t xml:space="preserve">Hän vei vaimonsa pikaruokaravintolaan.</w:t>
      </w:r>
    </w:p>
    <w:p>
      <w:r>
        <w:rPr>
          <w:b/>
        </w:rPr>
        <w:t xml:space="preserve">Esimerkki 0,2385</w:t>
      </w:r>
    </w:p>
    <w:p>
      <w:r>
        <w:t xml:space="preserve">Alku: Irene näytteli koulunäytelmässä. Keskikohta: Irene meni lavalle ja esiintyi ystäviensä ja perheensä edessä. Loppu: Hänen ilokseen kaikki sanoivat Irenelle, että hän oli tehnyt hienoa työtä!</w:t>
      </w:r>
    </w:p>
    <w:p>
      <w:r>
        <w:rPr>
          <w:b/>
        </w:rPr>
        <w:t xml:space="preserve">Tulos</w:t>
      </w:r>
    </w:p>
    <w:p>
      <w:r>
        <w:t xml:space="preserve">Irene nousi lavalle ja esitti karaokea ystäviensä ja perheensä edessä.</w:t>
      </w:r>
    </w:p>
    <w:p>
      <w:r>
        <w:rPr>
          <w:b/>
        </w:rPr>
        <w:t xml:space="preserve">Esimerkki 0.2386</w:t>
      </w:r>
    </w:p>
    <w:p>
      <w:r>
        <w:t xml:space="preserve">Alku: Michael innostui pingiksestä heti. Keskikohta: Michael harjoitteli ja hänestä tuli pingiksen asiantuntija. Loppu: Nyt hän kiertää maailmaa pelaamassa pingistä työkseen.</w:t>
      </w:r>
    </w:p>
    <w:p>
      <w:r>
        <w:rPr>
          <w:b/>
        </w:rPr>
        <w:t xml:space="preserve">Tulos</w:t>
      </w:r>
    </w:p>
    <w:p>
      <w:r>
        <w:t xml:space="preserve">Michael harrasti ja innostui pingiksestä.</w:t>
      </w:r>
    </w:p>
    <w:p>
      <w:r>
        <w:rPr>
          <w:b/>
        </w:rPr>
        <w:t xml:space="preserve">Tulos</w:t>
      </w:r>
    </w:p>
    <w:p>
      <w:r>
        <w:t xml:space="preserve">Michael harjoitteli golfia ja hänestä tuli asiantuntija.</w:t>
      </w:r>
    </w:p>
    <w:p>
      <w:r>
        <w:rPr>
          <w:b/>
        </w:rPr>
        <w:t xml:space="preserve">Tulos</w:t>
      </w:r>
    </w:p>
    <w:p>
      <w:r>
        <w:t xml:space="preserve">Michael harjoitteli ja hänestä tuli trivian asiantuntija.</w:t>
      </w:r>
    </w:p>
    <w:p>
      <w:r>
        <w:rPr>
          <w:b/>
        </w:rPr>
        <w:t xml:space="preserve">Esimerkki 0.2387</w:t>
      </w:r>
    </w:p>
    <w:p>
      <w:r>
        <w:t xml:space="preserve">Alku: Neil halusi nähdä vilkkaan kaupungin Intiassa. Keskikohta: Neil päätti varata lennon Mumbaihin. Loppu: Mumbai sai Neilin tuntemaan olonsa virkistyneeksi!</w:t>
      </w:r>
    </w:p>
    <w:p>
      <w:r>
        <w:rPr>
          <w:b/>
        </w:rPr>
        <w:t xml:space="preserve">Tulos</w:t>
      </w:r>
    </w:p>
    <w:p>
      <w:r>
        <w:t xml:space="preserve">Neil päätti varata lennon Kanadaan.</w:t>
      </w:r>
    </w:p>
    <w:p>
      <w:r>
        <w:rPr>
          <w:b/>
        </w:rPr>
        <w:t xml:space="preserve">Esimerkki 0,2388</w:t>
      </w:r>
    </w:p>
    <w:p>
      <w:r>
        <w:t xml:space="preserve">Alku: Daphne sai keksin parhaan ystävänsä luona. Keskikohta: Keksi oli kamala. Loppu: Daphne tukehtui keksiin, mutta teeskenteli kuitenkin pitävänsä siitä.</w:t>
      </w:r>
    </w:p>
    <w:p>
      <w:r>
        <w:rPr>
          <w:b/>
        </w:rPr>
        <w:t xml:space="preserve">Tulos</w:t>
      </w:r>
    </w:p>
    <w:p>
      <w:r>
        <w:t xml:space="preserve">Keksi oli herkullinen ja tuore.</w:t>
      </w:r>
    </w:p>
    <w:p>
      <w:r>
        <w:rPr>
          <w:b/>
        </w:rPr>
        <w:t xml:space="preserve">Tulos</w:t>
      </w:r>
    </w:p>
    <w:p>
      <w:r>
        <w:t xml:space="preserve">Keksi oli herkullinen.</w:t>
      </w:r>
    </w:p>
    <w:p>
      <w:r>
        <w:rPr>
          <w:b/>
        </w:rPr>
        <w:t xml:space="preserve">Esimerkki 0.2389</w:t>
      </w:r>
    </w:p>
    <w:p>
      <w:r>
        <w:t xml:space="preserve">Alku: Unohdin puhelimeni laturin kotiin, kun menin kouluun. Keskikohta: Laitoin puhelimeni lentokonetilaan, ellen tarvinnut sitä. Loppu: Kaikki meni hyvin.</w:t>
      </w:r>
    </w:p>
    <w:p>
      <w:r>
        <w:rPr>
          <w:b/>
        </w:rPr>
        <w:t xml:space="preserve">Tulos</w:t>
      </w:r>
    </w:p>
    <w:p>
      <w:r>
        <w:t xml:space="preserve">Tarvitsin puhelinta lentokoneessa.</w:t>
      </w:r>
    </w:p>
    <w:p>
      <w:r>
        <w:rPr>
          <w:b/>
        </w:rPr>
        <w:t xml:space="preserve">Esimerkki 0,2390</w:t>
      </w:r>
    </w:p>
    <w:p>
      <w:r>
        <w:t xml:space="preserve">Alku: Jason kasvoi moottoripyöräilijänä. Keskikohta: Ystävä kertoi hänelle, että hän oli todella hyvä. Loppu: Jason sanoi, että se antoi hänelle itseluottamusta motocrossin voittamiseen.</w:t>
      </w:r>
    </w:p>
    <w:p>
      <w:r>
        <w:rPr>
          <w:b/>
        </w:rPr>
        <w:t xml:space="preserve">Tulos</w:t>
      </w:r>
    </w:p>
    <w:p>
      <w:r>
        <w:t xml:space="preserve">Ystävä sanoi hänelle, että hän oli kamala.</w:t>
      </w:r>
    </w:p>
    <w:p>
      <w:r>
        <w:rPr>
          <w:b/>
        </w:rPr>
        <w:t xml:space="preserve">Esimerkki 0.2391</w:t>
      </w:r>
    </w:p>
    <w:p>
      <w:r>
        <w:t xml:space="preserve">Alku: Kyle valmisteli väitöskirjaansa genetiikan alalta. Keskikohta: Hän valmistui luokkansa parhaaksi. Loppu: Kaikki ovat niin ylpeitä hänestä.</w:t>
      </w:r>
    </w:p>
    <w:p>
      <w:r>
        <w:rPr>
          <w:b/>
        </w:rPr>
        <w:t xml:space="preserve">Tulos</w:t>
      </w:r>
    </w:p>
    <w:p>
      <w:r>
        <w:t xml:space="preserve">Hän valmistui luokkansa keskimmäiseksi.</w:t>
      </w:r>
    </w:p>
    <w:p>
      <w:r>
        <w:rPr>
          <w:b/>
        </w:rPr>
        <w:t xml:space="preserve">Tulos</w:t>
      </w:r>
    </w:p>
    <w:p>
      <w:r>
        <w:t xml:space="preserve">Hän juhli luokkansa kanssa.</w:t>
      </w:r>
    </w:p>
    <w:p>
      <w:r>
        <w:rPr>
          <w:b/>
        </w:rPr>
        <w:t xml:space="preserve">Esimerkki 0.2392</w:t>
      </w:r>
    </w:p>
    <w:p>
      <w:r>
        <w:t xml:space="preserve">Alku: Jamesin oli rekrytoitava 100 jäsentä. Keskikohta: Hän puhui kaikille tuntemilleen ihmisille. Loppu: Jamesilla oli lopulta 88 jäsentä.</w:t>
      </w:r>
    </w:p>
    <w:p>
      <w:r>
        <w:rPr>
          <w:b/>
        </w:rPr>
        <w:t xml:space="preserve">Tulos</w:t>
      </w:r>
    </w:p>
    <w:p>
      <w:r>
        <w:t xml:space="preserve">Jamesia ei huvittanut puhua kenenkään kanssa.</w:t>
      </w:r>
    </w:p>
    <w:p>
      <w:r>
        <w:rPr>
          <w:b/>
        </w:rPr>
        <w:t xml:space="preserve">Esimerkki 0,2393</w:t>
      </w:r>
    </w:p>
    <w:p>
      <w:r>
        <w:t xml:space="preserve">Alku: Suzy on unohtanut harjata hampaansa viimeisen noin viikon aikana! Keskikohta: Suzyn ystävä antoi hänelle minttupastillia. Loppu: Nyt Suzyn hengitys ei ainakaan haise!</w:t>
      </w:r>
    </w:p>
    <w:p>
      <w:r>
        <w:rPr>
          <w:b/>
        </w:rPr>
        <w:t xml:space="preserve">Tulos</w:t>
      </w:r>
    </w:p>
    <w:p>
      <w:r>
        <w:t xml:space="preserve">Suzyn ystävä antoi hänelle tonnikalaa.</w:t>
      </w:r>
    </w:p>
    <w:p>
      <w:r>
        <w:rPr>
          <w:b/>
        </w:rPr>
        <w:t xml:space="preserve">Esimerkki 0,2394</w:t>
      </w:r>
    </w:p>
    <w:p>
      <w:r>
        <w:t xml:space="preserve">Alku: Dean Little oli kahdeksannen luokan englannin opettaja. Keskikohta: Hän huomasi, että kaksi teini-ikäistä hänen luokastaan oli tänään ulkona, joten hän soitti heidän vanhemmilleen. Loppu: Heidät löydettiin kahden korttelin päässä sijaitsevasta pelihallista.</w:t>
      </w:r>
    </w:p>
    <w:p>
      <w:r>
        <w:rPr>
          <w:b/>
        </w:rPr>
        <w:t xml:space="preserve">Tulos</w:t>
      </w:r>
    </w:p>
    <w:p>
      <w:r>
        <w:t xml:space="preserve">Hän tajusi, että kaikki hänen oppilaansa olivat hänen luokassaan, eikä hän soittanut vanhemmille.</w:t>
      </w:r>
    </w:p>
    <w:p>
      <w:r>
        <w:rPr>
          <w:b/>
        </w:rPr>
        <w:t xml:space="preserve">Tulos</w:t>
      </w:r>
    </w:p>
    <w:p>
      <w:r>
        <w:t xml:space="preserve">Hän huomasi, että kaksi teini-ikäistä hänen luokaltaan oli tänään altaassa, joten hän soitti heidän vanhemmilleen.</w:t>
      </w:r>
    </w:p>
    <w:p>
      <w:r>
        <w:rPr>
          <w:b/>
        </w:rPr>
        <w:t xml:space="preserve">Tulos</w:t>
      </w:r>
    </w:p>
    <w:p>
      <w:r>
        <w:t xml:space="preserve">Hän huomasi, että kaksi teini-ikäistä hänen luokaltaan oli tänään sairaana, joten hän soitti heidän vanhemmilleen.</w:t>
      </w:r>
    </w:p>
    <w:p>
      <w:r>
        <w:rPr>
          <w:b/>
        </w:rPr>
        <w:t xml:space="preserve">Esimerkki 0,2395</w:t>
      </w:r>
    </w:p>
    <w:p>
      <w:r>
        <w:t xml:space="preserve">Alku: Beckyn talossa on neljä televisiota. Keskikohta: Äiti katsoo luontokanavaa ja isoäiti pitää tosi-tv:stä. Loppu: Becky jää katsomaan piirrettyjä Zaidenin kanssa koko päiväksi.</w:t>
      </w:r>
    </w:p>
    <w:p>
      <w:r>
        <w:rPr>
          <w:b/>
        </w:rPr>
        <w:t xml:space="preserve">Tulos</w:t>
      </w:r>
    </w:p>
    <w:p>
      <w:r>
        <w:t xml:space="preserve">Yksi on päällä, kun isä katsoo uutisia, äiti katsoo tyhjää ruutua ja isoäiti pitää tosi-tv:stä.</w:t>
      </w:r>
    </w:p>
    <w:p>
      <w:r>
        <w:rPr>
          <w:b/>
        </w:rPr>
        <w:t xml:space="preserve">Tulos</w:t>
      </w:r>
    </w:p>
    <w:p>
      <w:r>
        <w:t xml:space="preserve">Yksi on päällä, kun isä katsoo uutisia, äiti katsoo luontokanavaa ja isoäiti pitää piirretyistä.</w:t>
      </w:r>
    </w:p>
    <w:p>
      <w:r>
        <w:rPr>
          <w:b/>
        </w:rPr>
        <w:t xml:space="preserve">Tulos</w:t>
      </w:r>
    </w:p>
    <w:p>
      <w:r>
        <w:t xml:space="preserve">Yksi on päällä, kun hänen isänsä katsoo uutisia, hänen äitinsä katsoo luontokanavaa ja hänen isoäitinsä istuu mielellään televisiossa.</w:t>
      </w:r>
    </w:p>
    <w:p>
      <w:r>
        <w:rPr>
          <w:b/>
        </w:rPr>
        <w:t xml:space="preserve">Esimerkki 0,2396</w:t>
      </w:r>
    </w:p>
    <w:p>
      <w:r>
        <w:t xml:space="preserve">Alku: Leikin koirani kanssa takapihalla. Keskikohta: Astuin vahingossa koirani varpaalle leikkiessämme. Loppu: Opin olemaan varovaisempi leikkiessäni koirani kanssa.</w:t>
      </w:r>
    </w:p>
    <w:p>
      <w:r>
        <w:rPr>
          <w:b/>
        </w:rPr>
        <w:t xml:space="preserve">Tulos</w:t>
      </w:r>
    </w:p>
    <w:p>
      <w:r>
        <w:t xml:space="preserve">Astuin tarkoituksella koirani varpaalle, kun leikimme.</w:t>
      </w:r>
    </w:p>
    <w:p>
      <w:r>
        <w:rPr>
          <w:b/>
        </w:rPr>
        <w:t xml:space="preserve">Esimerkki 0,2397</w:t>
      </w:r>
    </w:p>
    <w:p>
      <w:r>
        <w:t xml:space="preserve">Alku: Ken ajoi uutta sprint-autoaan kilparadalla. Keskikohta: Kenin auto alkoi savuta. Loppu: Romuttaja veti Kenin auton turvaan keskelle rataa.</w:t>
      </w:r>
    </w:p>
    <w:p>
      <w:r>
        <w:rPr>
          <w:b/>
        </w:rPr>
        <w:t xml:space="preserve">Tulos</w:t>
      </w:r>
    </w:p>
    <w:p>
      <w:r>
        <w:t xml:space="preserve">Kenin auto alkoi hurista.</w:t>
      </w:r>
    </w:p>
    <w:p>
      <w:r>
        <w:rPr>
          <w:b/>
        </w:rPr>
        <w:t xml:space="preserve">Tulos</w:t>
      </w:r>
    </w:p>
    <w:p>
      <w:r>
        <w:t xml:space="preserve">Kenin auto alkoi nauraa.</w:t>
      </w:r>
    </w:p>
    <w:p>
      <w:r>
        <w:rPr>
          <w:b/>
        </w:rPr>
        <w:t xml:space="preserve">Tulos</w:t>
      </w:r>
    </w:p>
    <w:p>
      <w:r>
        <w:t xml:space="preserve">Kenin auto alkoi savuta.</w:t>
      </w:r>
    </w:p>
    <w:p>
      <w:r>
        <w:rPr>
          <w:b/>
        </w:rPr>
        <w:t xml:space="preserve">Esimerkki 0.2398</w:t>
      </w:r>
    </w:p>
    <w:p>
      <w:r>
        <w:t xml:space="preserve">Alku: Kayla ajoi eräänä yönä metsässä. Keskikohta: Puu meni hänen ikkunansa läpi. Loppu: Kaylan piti soittaa hinausfirma poistamaan se!</w:t>
      </w:r>
    </w:p>
    <w:p>
      <w:r>
        <w:rPr>
          <w:b/>
        </w:rPr>
        <w:t xml:space="preserve">Tulos</w:t>
      </w:r>
    </w:p>
    <w:p>
      <w:r>
        <w:t xml:space="preserve">Puu kävi hänen ei-lunettinsa läpi.</w:t>
      </w:r>
    </w:p>
    <w:p>
      <w:r>
        <w:rPr>
          <w:b/>
        </w:rPr>
        <w:t xml:space="preserve">Tulos</w:t>
      </w:r>
    </w:p>
    <w:p>
      <w:r>
        <w:t xml:space="preserve">Puu meni tien poikki.</w:t>
      </w:r>
    </w:p>
    <w:p>
      <w:r>
        <w:rPr>
          <w:b/>
        </w:rPr>
        <w:t xml:space="preserve">Tulos</w:t>
      </w:r>
    </w:p>
    <w:p>
      <w:r>
        <w:t xml:space="preserve">Ikkuna meni puun läpi.</w:t>
      </w:r>
    </w:p>
    <w:p>
      <w:r>
        <w:rPr>
          <w:b/>
        </w:rPr>
        <w:t xml:space="preserve">Esimerkki 0.2399</w:t>
      </w:r>
    </w:p>
    <w:p>
      <w:r>
        <w:t xml:space="preserve">Alku: Lily oli saanut tärkeän roolin koulunsa laulukonsertissa. Keskikohta: Lily oli älykäs ihminen. Loppu: Katsojat seisoivat ja taputtivat ihaillen, kun Lily hymyili ja kumarsi.</w:t>
      </w:r>
    </w:p>
    <w:p>
      <w:r>
        <w:rPr>
          <w:b/>
        </w:rPr>
        <w:t xml:space="preserve">Tulos</w:t>
      </w:r>
    </w:p>
    <w:p>
      <w:r>
        <w:t xml:space="preserve">Lily oli kömpelö ihminen.</w:t>
      </w:r>
    </w:p>
    <w:p>
      <w:r>
        <w:rPr>
          <w:b/>
        </w:rPr>
        <w:t xml:space="preserve">Tulos</w:t>
      </w:r>
    </w:p>
    <w:p>
      <w:r>
        <w:t xml:space="preserve">Lily oli tyhmä ihminen.</w:t>
      </w:r>
    </w:p>
    <w:p>
      <w:r>
        <w:rPr>
          <w:b/>
        </w:rPr>
        <w:t xml:space="preserve">Tulos</w:t>
      </w:r>
    </w:p>
    <w:p>
      <w:r>
        <w:t xml:space="preserve">Lily oli lahjaton ihminen.</w:t>
      </w:r>
    </w:p>
    <w:p>
      <w:r>
        <w:rPr>
          <w:b/>
        </w:rPr>
        <w:t xml:space="preserve">Esimerkki 0.2400</w:t>
      </w:r>
    </w:p>
    <w:p>
      <w:r>
        <w:t xml:space="preserve">Alku: Tulin kotiin ja näin keittiössä lasin kirkasta nestettä. Keskikohta: Sanoin äidille, etten jättänyt sitä sinne. Loppu: Valehtelin äidille, mutta hän näki lävitseni.</w:t>
      </w:r>
    </w:p>
    <w:p>
      <w:r>
        <w:rPr>
          <w:b/>
        </w:rPr>
        <w:t xml:space="preserve">Tulos</w:t>
      </w:r>
    </w:p>
    <w:p>
      <w:r>
        <w:t xml:space="preserve">Tunnustin äidilleni, että se oli minun.</w:t>
      </w:r>
    </w:p>
    <w:p>
      <w:r>
        <w:rPr>
          <w:b/>
        </w:rPr>
        <w:t xml:space="preserve">Tulos</w:t>
      </w:r>
    </w:p>
    <w:p>
      <w:r>
        <w:t xml:space="preserve">Lähdin talosta, jotta minun ei tarvitsisi vastata kysymyksiin.</w:t>
      </w:r>
    </w:p>
    <w:p>
      <w:r>
        <w:rPr>
          <w:b/>
        </w:rPr>
        <w:t xml:space="preserve">Tulos</w:t>
      </w:r>
    </w:p>
    <w:p>
      <w:r>
        <w:t xml:space="preserve">Äitini kertoi, että hän pissasi sinne.</w:t>
      </w:r>
    </w:p>
    <w:p>
      <w:r>
        <w:rPr>
          <w:b/>
        </w:rPr>
        <w:t xml:space="preserve">Esimerkki 0.2401</w:t>
      </w:r>
    </w:p>
    <w:p>
      <w:r>
        <w:t xml:space="preserve">Alku: En nauttinut espanjan tunnista tänä vuonna. Keskimmäinen: Koska tämä kieli on minulle liian vaikea. Loppu: Minun ei tarvitse enää koskaan puhua espanjaa!</w:t>
      </w:r>
    </w:p>
    <w:p>
      <w:r>
        <w:rPr>
          <w:b/>
        </w:rPr>
        <w:t xml:space="preserve">Tulos</w:t>
      </w:r>
    </w:p>
    <w:p>
      <w:r>
        <w:t xml:space="preserve">Koska tämä kieli on minulle liian helppoa.</w:t>
      </w:r>
    </w:p>
    <w:p>
      <w:r>
        <w:rPr>
          <w:b/>
        </w:rPr>
        <w:t xml:space="preserve">Tulos</w:t>
      </w:r>
    </w:p>
    <w:p>
      <w:r>
        <w:t xml:space="preserve">Koska tämä kieli ei ole minulle tarpeeksi vaikeaa.</w:t>
      </w:r>
    </w:p>
    <w:p>
      <w:r>
        <w:rPr>
          <w:b/>
        </w:rPr>
        <w:t xml:space="preserve">Esimerkki 0.2402</w:t>
      </w:r>
    </w:p>
    <w:p>
      <w:r>
        <w:t xml:space="preserve">Alku: Billy piti joululauluista. Keskimmäinen: Billy kuunteli 12 päivää joulua -laulua. Loppu: Hän päätti, että 12 rumpalin rummutus oli parempi osa laulua.</w:t>
      </w:r>
    </w:p>
    <w:p>
      <w:r>
        <w:rPr>
          <w:b/>
        </w:rPr>
        <w:t xml:space="preserve">Tulos</w:t>
      </w:r>
    </w:p>
    <w:p>
      <w:r>
        <w:t xml:space="preserve">Billy kuunteli punkrock-kappaletta.</w:t>
      </w:r>
    </w:p>
    <w:p>
      <w:r>
        <w:rPr>
          <w:b/>
        </w:rPr>
        <w:t xml:space="preserve">Tulos</w:t>
      </w:r>
    </w:p>
    <w:p>
      <w:r>
        <w:t xml:space="preserve">Billy kuunteli puolet 12 päivää joulua -laulusta.</w:t>
      </w:r>
    </w:p>
    <w:p>
      <w:r>
        <w:rPr>
          <w:b/>
        </w:rPr>
        <w:t xml:space="preserve">Esimerkki 0.2403</w:t>
      </w:r>
    </w:p>
    <w:p>
      <w:r>
        <w:t xml:space="preserve">Alku: Menin huoltoasemalle hakemaan bensaa autooni. Keskikohta: Näin savua tulevan asemalta, joten hyppäsin ulos auttamaan. Loppu: Tulipalo paheni, mutta pelastin vanhan rouvan, joka pyörtyi.</w:t>
      </w:r>
    </w:p>
    <w:p>
      <w:r>
        <w:rPr>
          <w:b/>
        </w:rPr>
        <w:t xml:space="preserve">Tulos</w:t>
      </w:r>
    </w:p>
    <w:p>
      <w:r>
        <w:t xml:space="preserve">Näin sateenkaaria tulevan asemalta, joten hyppäsin ulos tanssimaan.</w:t>
      </w:r>
    </w:p>
    <w:p>
      <w:r>
        <w:rPr>
          <w:b/>
        </w:rPr>
        <w:t xml:space="preserve">Tulos</w:t>
      </w:r>
    </w:p>
    <w:p>
      <w:r>
        <w:t xml:space="preserve">Näin savua tulevan asemalta, joten juoksin pois.</w:t>
      </w:r>
    </w:p>
    <w:p>
      <w:r>
        <w:rPr>
          <w:b/>
        </w:rPr>
        <w:t xml:space="preserve">Tulos</w:t>
      </w:r>
    </w:p>
    <w:p>
      <w:r>
        <w:t xml:space="preserve">Huoltoasema oli suljettu.</w:t>
      </w:r>
    </w:p>
    <w:p>
      <w:r>
        <w:rPr>
          <w:b/>
        </w:rPr>
        <w:t xml:space="preserve">Esimerkki 0.2404</w:t>
      </w:r>
    </w:p>
    <w:p>
      <w:r>
        <w:t xml:space="preserve">Alku: Joka päivä energiani loppuu noin kello 14:00. Keskivaihe: Juon energiajuoman joka päivä kello 14:00. Loppu: Luulen, että nukahtaisin muuten!</w:t>
      </w:r>
    </w:p>
    <w:p>
      <w:r>
        <w:rPr>
          <w:b/>
        </w:rPr>
        <w:t xml:space="preserve">Tulos</w:t>
      </w:r>
    </w:p>
    <w:p>
      <w:r>
        <w:t xml:space="preserve">Juon energiajuoman kello 14:00 joka vuosi.</w:t>
      </w:r>
    </w:p>
    <w:p>
      <w:r>
        <w:rPr>
          <w:b/>
        </w:rPr>
        <w:t xml:space="preserve">Tulos</w:t>
      </w:r>
    </w:p>
    <w:p>
      <w:r>
        <w:t xml:space="preserve">Juon lasillisen vettä kello 14:00 joka päivä.</w:t>
      </w:r>
    </w:p>
    <w:p>
      <w:r>
        <w:rPr>
          <w:b/>
        </w:rPr>
        <w:t xml:space="preserve">Tulos</w:t>
      </w:r>
    </w:p>
    <w:p>
      <w:r>
        <w:t xml:space="preserve">Nukun pitkät päiväunet kello 14:00 joka päivä.</w:t>
      </w:r>
    </w:p>
    <w:p>
      <w:r>
        <w:rPr>
          <w:b/>
        </w:rPr>
        <w:t xml:space="preserve">Esimerkki 0.2405</w:t>
      </w:r>
    </w:p>
    <w:p>
      <w:r>
        <w:t xml:space="preserve">Alku: Halusin uuden hiustenleikkauksen. Keskikohta: En pidä hiuksistani, mutta muut pitävät. Loppu: Nyt en koskaan panikoi, koska uusien hiusmallien kokeileminen on hauskaa!</w:t>
      </w:r>
    </w:p>
    <w:p>
      <w:r>
        <w:rPr>
          <w:b/>
        </w:rPr>
        <w:t xml:space="preserve">Tulos</w:t>
      </w:r>
    </w:p>
    <w:p>
      <w:r>
        <w:t xml:space="preserve">Minä en pidä hiuksistani, mutta kaikki muut pitävät.</w:t>
      </w:r>
    </w:p>
    <w:p>
      <w:r>
        <w:rPr>
          <w:b/>
        </w:rPr>
        <w:t xml:space="preserve">Tulos</w:t>
      </w:r>
    </w:p>
    <w:p>
      <w:r>
        <w:t xml:space="preserve">Rakastan hiustenleikkaustani, mutta muut ihmiset eivät.</w:t>
      </w:r>
    </w:p>
    <w:p>
      <w:r>
        <w:rPr>
          <w:b/>
        </w:rPr>
        <w:t xml:space="preserve">Tulos</w:t>
      </w:r>
    </w:p>
    <w:p>
      <w:r>
        <w:t xml:space="preserve">Hiukseni eivät pidä minusta, mutta muut ihmiset pitävät.</w:t>
      </w:r>
    </w:p>
    <w:p>
      <w:r>
        <w:rPr>
          <w:b/>
        </w:rPr>
        <w:t xml:space="preserve">Esimerkki 0.2406</w:t>
      </w:r>
    </w:p>
    <w:p>
      <w:r>
        <w:t xml:space="preserve">Alku: Eräänä päivänä Pennsylvanian ylle tuli valtava lumimyrsky. Keskikohta: Menimme ulos ja leikimme lumessa. Loppu: Hauskan päivän jälkeen menimme kaikki nukkumaan.</w:t>
      </w:r>
    </w:p>
    <w:p>
      <w:r>
        <w:rPr>
          <w:b/>
        </w:rPr>
        <w:t xml:space="preserve">Tulos</w:t>
      </w:r>
    </w:p>
    <w:p>
      <w:r>
        <w:t xml:space="preserve">Pysyimme sisällä ja vältimme leikkimästä.</w:t>
      </w:r>
    </w:p>
    <w:p>
      <w:r>
        <w:rPr>
          <w:b/>
        </w:rPr>
        <w:t xml:space="preserve">Tulos</w:t>
      </w:r>
    </w:p>
    <w:p>
      <w:r>
        <w:t xml:space="preserve">Menimme ulos ja lapioimme lunta.</w:t>
      </w:r>
    </w:p>
    <w:p>
      <w:r>
        <w:rPr>
          <w:b/>
        </w:rPr>
        <w:t xml:space="preserve">Tulos</w:t>
      </w:r>
    </w:p>
    <w:p>
      <w:r>
        <w:t xml:space="preserve">menimme sisälle ja leikimme katolla.</w:t>
      </w:r>
    </w:p>
    <w:p>
      <w:r>
        <w:rPr>
          <w:b/>
        </w:rPr>
        <w:t xml:space="preserve">Esimerkki 0.2407</w:t>
      </w:r>
    </w:p>
    <w:p>
      <w:r>
        <w:t xml:space="preserve">Alku: Aluksi Malia otti alas taidetarvikkeensa. Keskikohta: Malia maalasi ahkerasti seinämaalausta. Loppu: Kun hän oli valmis, hänen äitinsä ripusti seinämaalauksen olohuoneen seinälle.</w:t>
      </w:r>
    </w:p>
    <w:p>
      <w:r>
        <w:rPr>
          <w:b/>
        </w:rPr>
        <w:t xml:space="preserve">Tulos</w:t>
      </w:r>
    </w:p>
    <w:p>
      <w:r>
        <w:t xml:space="preserve">Malia päätti olla maalaamatta seinämaalausta.</w:t>
      </w:r>
    </w:p>
    <w:p>
      <w:r>
        <w:rPr>
          <w:b/>
        </w:rPr>
        <w:t xml:space="preserve">Tulos</w:t>
      </w:r>
    </w:p>
    <w:p>
      <w:r>
        <w:t xml:space="preserve">Malia maalasi ahkerasti mukia.</w:t>
      </w:r>
    </w:p>
    <w:p>
      <w:r>
        <w:rPr>
          <w:b/>
        </w:rPr>
        <w:t xml:space="preserve">Tulos</w:t>
      </w:r>
    </w:p>
    <w:p>
      <w:r>
        <w:t xml:space="preserve">Malia ei tehnyt kovasti töitä seinämaalauksensa eteen.</w:t>
      </w:r>
    </w:p>
    <w:p>
      <w:r>
        <w:rPr>
          <w:b/>
        </w:rPr>
        <w:t xml:space="preserve">Esimerkki 0.2408</w:t>
      </w:r>
    </w:p>
    <w:p>
      <w:r>
        <w:t xml:space="preserve">Alku: Sally lähti eräänä päivänä perheineen lomalle. Keskikohta: Sally ja hänen perheensä päättivät lähteä New Yorkiin. Loppu: Sally ja hänen perheensä rakastivat kaupunkia.</w:t>
      </w:r>
    </w:p>
    <w:p>
      <w:r>
        <w:rPr>
          <w:b/>
        </w:rPr>
        <w:t xml:space="preserve">Tulos</w:t>
      </w:r>
    </w:p>
    <w:p>
      <w:r>
        <w:t xml:space="preserve">Sally ja hänen perheensä päättivät olla lähtemättä New Yorkiin.</w:t>
      </w:r>
    </w:p>
    <w:p>
      <w:r>
        <w:rPr>
          <w:b/>
        </w:rPr>
        <w:t xml:space="preserve">Tulos</w:t>
      </w:r>
    </w:p>
    <w:p>
      <w:r>
        <w:t xml:space="preserve">Sally ja hänen perheensä päättivät lähteä maatilalle.</w:t>
      </w:r>
    </w:p>
    <w:p>
      <w:r>
        <w:rPr>
          <w:b/>
        </w:rPr>
        <w:t xml:space="preserve">Tulos</w:t>
      </w:r>
    </w:p>
    <w:p>
      <w:r>
        <w:t xml:space="preserve">Sally ja hänen perheensä päättivät, että he eivät koskaan lähde New Yorkiin.</w:t>
      </w:r>
    </w:p>
    <w:p>
      <w:r>
        <w:rPr>
          <w:b/>
        </w:rPr>
        <w:t xml:space="preserve">Esimerkki 0.2409</w:t>
      </w:r>
    </w:p>
    <w:p>
      <w:r>
        <w:t xml:space="preserve">Alku: Perheen koira sai pentuja! Keskikohta: Perhe oli todella innoissaan. Loppu: Perhe kertoi sitten kaikille, että heillä oli kotona lukemattomia villakoiria.</w:t>
      </w:r>
    </w:p>
    <w:p>
      <w:r>
        <w:rPr>
          <w:b/>
        </w:rPr>
        <w:t xml:space="preserve">Tulos</w:t>
      </w:r>
    </w:p>
    <w:p>
      <w:r>
        <w:t xml:space="preserve">Perhe katseli pentujen kuolemaa.</w:t>
      </w:r>
    </w:p>
    <w:p>
      <w:r>
        <w:rPr>
          <w:b/>
        </w:rPr>
        <w:t xml:space="preserve">Esimerkki 0.2410</w:t>
      </w:r>
    </w:p>
    <w:p>
      <w:r>
        <w:t xml:space="preserve">Alku: Uki oli gangsteri Etelä-Chicagossa. Keskikohta: Yuki pidätettiin ryöstöstä. Loppu: Kun Yuki vapautui vankilasta, hän oli parempi ja moraalisempi ihminen.</w:t>
      </w:r>
    </w:p>
    <w:p>
      <w:r>
        <w:rPr>
          <w:b/>
        </w:rPr>
        <w:t xml:space="preserve">Tulos</w:t>
      </w:r>
    </w:p>
    <w:p>
      <w:r>
        <w:t xml:space="preserve">Yuki pidätettiin liiallisesta välittämisestä.</w:t>
      </w:r>
    </w:p>
    <w:p>
      <w:r>
        <w:rPr>
          <w:b/>
        </w:rPr>
        <w:t xml:space="preserve">Tulos</w:t>
      </w:r>
    </w:p>
    <w:p>
      <w:r>
        <w:t xml:space="preserve">Yuki pidätettiin hyväntekeväisyydestä.</w:t>
      </w:r>
    </w:p>
    <w:p>
      <w:r>
        <w:rPr>
          <w:b/>
        </w:rPr>
        <w:t xml:space="preserve">Tulos</w:t>
      </w:r>
    </w:p>
    <w:p>
      <w:r>
        <w:t xml:space="preserve">Yuki opiskeli ryöstöä.</w:t>
      </w:r>
    </w:p>
    <w:p>
      <w:r>
        <w:rPr>
          <w:b/>
        </w:rPr>
        <w:t xml:space="preserve">Esimerkki 0.2411</w:t>
      </w:r>
    </w:p>
    <w:p>
      <w:r>
        <w:t xml:space="preserve">Alku: Carlos huomaa, että hänen kukkapuutarhassaan on kasvanut paljon rikkaruohoja. Keskikohta: Carlos päättää mennä polvilleen ja kitkeä kukkapuutarhan rikkaruohot. Loppu: Carlos päättää, että rikkaruohottunut puutarha on farkkujen pesun arvoinen.</w:t>
      </w:r>
    </w:p>
    <w:p>
      <w:r>
        <w:rPr>
          <w:b/>
        </w:rPr>
        <w:t xml:space="preserve">Tulos</w:t>
      </w:r>
    </w:p>
    <w:p>
      <w:r>
        <w:t xml:space="preserve">Carlos päättää laittaa esiliinan päälle ja kitkeä kukkapuutarhaa.</w:t>
      </w:r>
    </w:p>
    <w:p>
      <w:r>
        <w:rPr>
          <w:b/>
        </w:rPr>
        <w:t xml:space="preserve">Esimerkki 0.2412</w:t>
      </w:r>
    </w:p>
    <w:p>
      <w:r>
        <w:t xml:space="preserve">Alku: Eva oli hyvin uskonnollinen ja harras. Keskikohta: Eva päätti kastaa itsensä. Loppu: Eva oli tyytyväinen elämänvalintaansa.</w:t>
      </w:r>
    </w:p>
    <w:p>
      <w:r>
        <w:rPr>
          <w:b/>
        </w:rPr>
        <w:t xml:space="preserve">Tulos</w:t>
      </w:r>
    </w:p>
    <w:p>
      <w:r>
        <w:t xml:space="preserve">Eva päätti tulla erotetuksi.</w:t>
      </w:r>
    </w:p>
    <w:p>
      <w:r>
        <w:rPr>
          <w:b/>
        </w:rPr>
        <w:t xml:space="preserve">Tulos</w:t>
      </w:r>
    </w:p>
    <w:p>
      <w:r>
        <w:t xml:space="preserve">Eva päätti ottaa rokotteen.</w:t>
      </w:r>
    </w:p>
    <w:p>
      <w:r>
        <w:rPr>
          <w:b/>
        </w:rPr>
        <w:t xml:space="preserve">Tulos</w:t>
      </w:r>
    </w:p>
    <w:p>
      <w:r>
        <w:t xml:space="preserve">Eva kieltäytyi kastamasta itseään.</w:t>
      </w:r>
    </w:p>
    <w:p>
      <w:r>
        <w:rPr>
          <w:b/>
        </w:rPr>
        <w:t xml:space="preserve">Esimerkki 0.2413</w:t>
      </w:r>
    </w:p>
    <w:p>
      <w:r>
        <w:t xml:space="preserve">Alku: Ariana oli innoissaan osallistuessaan paikalliseen kykykilpailuun. Keskikohta: Ariana tanssi lavalla. Loppu: Ariana oli riemuissaan.</w:t>
      </w:r>
    </w:p>
    <w:p>
      <w:r>
        <w:rPr>
          <w:b/>
        </w:rPr>
        <w:t xml:space="preserve">Tulos</w:t>
      </w:r>
    </w:p>
    <w:p>
      <w:r>
        <w:t xml:space="preserve">Ariana mokasi tanssirutiinin lavalla.</w:t>
      </w:r>
    </w:p>
    <w:p>
      <w:r>
        <w:rPr>
          <w:b/>
        </w:rPr>
        <w:t xml:space="preserve">Tulos</w:t>
      </w:r>
    </w:p>
    <w:p>
      <w:r>
        <w:t xml:space="preserve">Ariana ei saanut esiintyä.</w:t>
      </w:r>
    </w:p>
    <w:p>
      <w:r>
        <w:rPr>
          <w:b/>
        </w:rPr>
        <w:t xml:space="preserve">Tulos</w:t>
      </w:r>
    </w:p>
    <w:p>
      <w:r>
        <w:t xml:space="preserve">hän oli kauhea.</w:t>
      </w:r>
    </w:p>
    <w:p>
      <w:r>
        <w:rPr>
          <w:b/>
        </w:rPr>
        <w:t xml:space="preserve">Esimerkki 0.2414</w:t>
      </w:r>
    </w:p>
    <w:p>
      <w:r>
        <w:t xml:space="preserve">Alku: Janet huomasi oudon hahmon puskassa. Keskikohta: Janet tajusi, että se oli haisunäätä. Loppu: Se suihkutti tuoksuaan hänen päälleen.</w:t>
      </w:r>
    </w:p>
    <w:p>
      <w:r>
        <w:rPr>
          <w:b/>
        </w:rPr>
        <w:t xml:space="preserve">Tulos</w:t>
      </w:r>
    </w:p>
    <w:p>
      <w:r>
        <w:t xml:space="preserve">Janet tajusi, että kyseessä oli myyntimies.</w:t>
      </w:r>
    </w:p>
    <w:p>
      <w:r>
        <w:rPr>
          <w:b/>
        </w:rPr>
        <w:t xml:space="preserve">Tulos</w:t>
      </w:r>
    </w:p>
    <w:p>
      <w:r>
        <w:t xml:space="preserve">Janet tajusi, että kyseessä oli nuori tyttö.</w:t>
      </w:r>
    </w:p>
    <w:p>
      <w:r>
        <w:rPr>
          <w:b/>
        </w:rPr>
        <w:t xml:space="preserve">Tulos</w:t>
      </w:r>
    </w:p>
    <w:p>
      <w:r>
        <w:t xml:space="preserve">Janet tajusi, että se oli hänen poikaystävänsä.</w:t>
      </w:r>
    </w:p>
    <w:p>
      <w:r>
        <w:rPr>
          <w:b/>
        </w:rPr>
        <w:t xml:space="preserve">Esimerkki 0.2415</w:t>
      </w:r>
    </w:p>
    <w:p>
      <w:r>
        <w:t xml:space="preserve">Alku: Iris harjoitteli kilpailua varten. Keskikohta: Iris harjoitteli päivittäin, satoi tai paistoi, päättäväisesti voittaakseen mitalin. Loppu: Iris voitti lopulta kisan!</w:t>
      </w:r>
    </w:p>
    <w:p>
      <w:r>
        <w:rPr>
          <w:b/>
        </w:rPr>
        <w:t xml:space="preserve">Tulos</w:t>
      </w:r>
    </w:p>
    <w:p>
      <w:r>
        <w:t xml:space="preserve">Iris harjoitteli satunnaisesti, satoi tai paistoi, päättänyt menettää mitalin.</w:t>
      </w:r>
    </w:p>
    <w:p>
      <w:r>
        <w:rPr>
          <w:b/>
        </w:rPr>
        <w:t xml:space="preserve">Esimerkki 0.2416</w:t>
      </w:r>
    </w:p>
    <w:p>
      <w:r>
        <w:t xml:space="preserve">Alku: Tony halusi olla vahvempi. Keskikohta: Tony alkoi nostaa raskaita painoja kuntosalilla. Loppu: Lopulta hänestä tuli todella vahva, mutta hän näytti tukevalta.</w:t>
      </w:r>
    </w:p>
    <w:p>
      <w:r>
        <w:rPr>
          <w:b/>
        </w:rPr>
        <w:t xml:space="preserve">Tulos</w:t>
      </w:r>
    </w:p>
    <w:p>
      <w:r>
        <w:t xml:space="preserve">Tony alkoi nostaa raskaita painoja ruokakaupassa.</w:t>
      </w:r>
    </w:p>
    <w:p>
      <w:r>
        <w:rPr>
          <w:b/>
        </w:rPr>
        <w:t xml:space="preserve">Tulos</w:t>
      </w:r>
    </w:p>
    <w:p>
      <w:r>
        <w:t xml:space="preserve">Tony alkoi nostaa kevyitä painoja kuntosalilla.</w:t>
      </w:r>
    </w:p>
    <w:p>
      <w:r>
        <w:rPr>
          <w:b/>
        </w:rPr>
        <w:t xml:space="preserve">Tulos</w:t>
      </w:r>
    </w:p>
    <w:p>
      <w:r>
        <w:t xml:space="preserve">Tony alkaa nostaa kevyitä painoja kuntosalilla.</w:t>
      </w:r>
    </w:p>
    <w:p>
      <w:r>
        <w:rPr>
          <w:b/>
        </w:rPr>
        <w:t xml:space="preserve">Esimerkki 0.2417</w:t>
      </w:r>
    </w:p>
    <w:p>
      <w:r>
        <w:t xml:space="preserve">Alku: Allie joutui lähtemään matkalle saarille. Keskikohta: Kun hän saapui, Allie vihasi koko oleskeluaan siellä. Loppu: Onneksi se oli pian ohi.</w:t>
      </w:r>
    </w:p>
    <w:p>
      <w:r>
        <w:rPr>
          <w:b/>
        </w:rPr>
        <w:t xml:space="preserve">Tulos</w:t>
      </w:r>
    </w:p>
    <w:p>
      <w:r>
        <w:t xml:space="preserve">Saapuessaan Allie vihasi sitä, että hänen oli lähdettävä.</w:t>
      </w:r>
    </w:p>
    <w:p>
      <w:r>
        <w:rPr>
          <w:b/>
        </w:rPr>
        <w:t xml:space="preserve">Tulos</w:t>
      </w:r>
    </w:p>
    <w:p>
      <w:r>
        <w:t xml:space="preserve">Kun hän saapui, Allie rakasti koko oleskeluaan siellä.</w:t>
      </w:r>
    </w:p>
    <w:p>
      <w:r>
        <w:rPr>
          <w:b/>
        </w:rPr>
        <w:t xml:space="preserve">Tulos</w:t>
      </w:r>
    </w:p>
    <w:p>
      <w:r>
        <w:t xml:space="preserve">Kun hän saapui, Old Spice Guy kosiskeli Alliea koko hänen oleskelunsa ajan.</w:t>
      </w:r>
    </w:p>
    <w:p>
      <w:r>
        <w:rPr>
          <w:b/>
        </w:rPr>
        <w:t xml:space="preserve">Esimerkki 0.2418</w:t>
      </w:r>
    </w:p>
    <w:p>
      <w:r>
        <w:t xml:space="preserve">Alku: Kello 0002 kuului kovaääninen kolahdus turvatoimiston ulkopuolelta. Keskellä: Jotain oli ilmastointikanavassa. Loppu: Jättimäinen piisami hyppää ulos ja pelästyttää hänet.</w:t>
      </w:r>
    </w:p>
    <w:p>
      <w:r>
        <w:rPr>
          <w:b/>
        </w:rPr>
        <w:t xml:space="preserve">Tulos</w:t>
      </w:r>
    </w:p>
    <w:p>
      <w:r>
        <w:t xml:space="preserve">Ilmastointilaitteen tuuletusaukossa ei ollut mitään.</w:t>
      </w:r>
    </w:p>
    <w:p>
      <w:r>
        <w:rPr>
          <w:b/>
        </w:rPr>
        <w:t xml:space="preserve">Esimerkki 0.2419</w:t>
      </w:r>
    </w:p>
    <w:p>
      <w:r>
        <w:t xml:space="preserve">Alku: Jane oli ruokaostoksilla. Keskikohta: Jane ei ottanut ostoslistaa mukaansa. Loppu: Hän päätyi unohtamaan puolet tavaroista.</w:t>
      </w:r>
    </w:p>
    <w:p>
      <w:r>
        <w:rPr>
          <w:b/>
        </w:rPr>
        <w:t xml:space="preserve">Tulos</w:t>
      </w:r>
    </w:p>
    <w:p>
      <w:r>
        <w:t xml:space="preserve">Jane toi ostoslistansa.</w:t>
      </w:r>
    </w:p>
    <w:p>
      <w:r>
        <w:rPr>
          <w:b/>
        </w:rPr>
        <w:t xml:space="preserve">Tulos</w:t>
      </w:r>
    </w:p>
    <w:p>
      <w:r>
        <w:t xml:space="preserve">Jane muisti ottaa ostoslistan mukaansa.</w:t>
      </w:r>
    </w:p>
    <w:p>
      <w:r>
        <w:rPr>
          <w:b/>
        </w:rPr>
        <w:t xml:space="preserve">Tulos</w:t>
      </w:r>
    </w:p>
    <w:p>
      <w:r>
        <w:t xml:space="preserve">Jane ei tuonut listaa ostettavista lahjoista.</w:t>
      </w:r>
    </w:p>
    <w:p>
      <w:r>
        <w:rPr>
          <w:b/>
        </w:rPr>
        <w:t xml:space="preserve">Esimerkki 0,2420</w:t>
      </w:r>
    </w:p>
    <w:p>
      <w:r>
        <w:t xml:space="preserve">Alku: Rakastin ennen pyöräilyä. Keskimmäinen: Pyöräilin kaikkialle. Loppu: Vuonna 2011 sain aivohalvauksen ja minun oli valitettavasti lopetettava pyöräily.</w:t>
      </w:r>
    </w:p>
    <w:p>
      <w:r>
        <w:rPr>
          <w:b/>
        </w:rPr>
        <w:t xml:space="preserve">Tulos</w:t>
      </w:r>
    </w:p>
    <w:p>
      <w:r>
        <w:t xml:space="preserve">Kadotin pyöräni.</w:t>
      </w:r>
    </w:p>
    <w:p>
      <w:r>
        <w:rPr>
          <w:b/>
        </w:rPr>
        <w:t xml:space="preserve">Tulos</w:t>
      </w:r>
    </w:p>
    <w:p>
      <w:r>
        <w:t xml:space="preserve">Juoksin kaikkialle.</w:t>
      </w:r>
    </w:p>
    <w:p>
      <w:r>
        <w:rPr>
          <w:b/>
        </w:rPr>
        <w:t xml:space="preserve">Tulos</w:t>
      </w:r>
    </w:p>
    <w:p>
      <w:r>
        <w:t xml:space="preserve">Uisin kaikkialle.</w:t>
      </w:r>
    </w:p>
    <w:p>
      <w:r>
        <w:rPr>
          <w:b/>
        </w:rPr>
        <w:t xml:space="preserve">Esimerkki 0,2421</w:t>
      </w:r>
    </w:p>
    <w:p>
      <w:r>
        <w:t xml:space="preserve">Alku: Sean oli menossa hakemaan postia. Keskikohta: Seanin vaimo halusi tehdä kotona uuden saippuan. Loppu: Seanilla oli käsissään resepti vaimolleen, mikä yllätti tämän.</w:t>
      </w:r>
    </w:p>
    <w:p>
      <w:r>
        <w:rPr>
          <w:b/>
        </w:rPr>
        <w:t xml:space="preserve">Tulos</w:t>
      </w:r>
    </w:p>
    <w:p>
      <w:r>
        <w:t xml:space="preserve">Sean halusi tehdä kotona uuden saippuan.</w:t>
      </w:r>
    </w:p>
    <w:p>
      <w:r>
        <w:rPr>
          <w:b/>
        </w:rPr>
        <w:t xml:space="preserve">Tulos</w:t>
      </w:r>
    </w:p>
    <w:p>
      <w:r>
        <w:t xml:space="preserve">Seanin vaimo halusi tehdä kotona vanhaa saippuaa.</w:t>
      </w:r>
    </w:p>
    <w:p>
      <w:r>
        <w:rPr>
          <w:b/>
        </w:rPr>
        <w:t xml:space="preserve">Tulos</w:t>
      </w:r>
    </w:p>
    <w:p>
      <w:r>
        <w:t xml:space="preserve">Seansin vaimo ei halunnut tehdä saippuaa.</w:t>
      </w:r>
    </w:p>
    <w:p>
      <w:r>
        <w:rPr>
          <w:b/>
        </w:rPr>
        <w:t xml:space="preserve">Esimerkki 0.2422</w:t>
      </w:r>
    </w:p>
    <w:p>
      <w:r>
        <w:t xml:space="preserve">Alku: Alexia oli innoissaan uudesta koirasta. Keskikohta: Alexia muutti mielensä, kun hän näki kissanpentuja. Loppu: Alexia itki, koska halusi sen sijaan kissan.</w:t>
      </w:r>
    </w:p>
    <w:p>
      <w:r>
        <w:rPr>
          <w:b/>
        </w:rPr>
        <w:t xml:space="preserve">Tulos</w:t>
      </w:r>
    </w:p>
    <w:p>
      <w:r>
        <w:t xml:space="preserve">Alexa muutti mielensä, kun hän näki apinoita.</w:t>
      </w:r>
    </w:p>
    <w:p>
      <w:r>
        <w:rPr>
          <w:b/>
        </w:rPr>
        <w:t xml:space="preserve">Tulos</w:t>
      </w:r>
    </w:p>
    <w:p>
      <w:r>
        <w:t xml:space="preserve">Alexa muutti mielensä nähdessään pizzan.</w:t>
      </w:r>
    </w:p>
    <w:p>
      <w:r>
        <w:rPr>
          <w:b/>
        </w:rPr>
        <w:t xml:space="preserve">Tulos</w:t>
      </w:r>
    </w:p>
    <w:p>
      <w:r>
        <w:t xml:space="preserve">Alexa muutti mielensä, kun hän näki fretit.</w:t>
      </w:r>
    </w:p>
    <w:p>
      <w:r>
        <w:rPr>
          <w:b/>
        </w:rPr>
        <w:t xml:space="preserve">Esimerkki 0.2423</w:t>
      </w:r>
    </w:p>
    <w:p>
      <w:r>
        <w:t xml:space="preserve">Alku: Mike luuli olevansa luokkansa fiksuin henkilö. Keskikohta: Mike ei läpäissyt loppukokeensa. Loppu: Mike ei ollut enää luokkansa fiksuin henkilö.</w:t>
      </w:r>
    </w:p>
    <w:p>
      <w:r>
        <w:rPr>
          <w:b/>
        </w:rPr>
        <w:t xml:space="preserve">Tulos</w:t>
      </w:r>
    </w:p>
    <w:p>
      <w:r>
        <w:t xml:space="preserve">Mike ei reputtanut loppukokeessa.</w:t>
      </w:r>
    </w:p>
    <w:p>
      <w:r>
        <w:rPr>
          <w:b/>
        </w:rPr>
        <w:t xml:space="preserve">Esimerkki 0,2424</w:t>
      </w:r>
    </w:p>
    <w:p>
      <w:r>
        <w:t xml:space="preserve">Alku: Martha oli innoissaan saadessaan tänään ensimmäisen kännykkänsä. Keskikohta: Marthan äiti sanoi, että hän ansaitsi kännykkänsä. Loppu: Kun Martha ajoi kotiin, hän pursusi onnea.</w:t>
      </w:r>
    </w:p>
    <w:p>
      <w:r>
        <w:rPr>
          <w:b/>
        </w:rPr>
        <w:t xml:space="preserve">Tulos</w:t>
      </w:r>
    </w:p>
    <w:p>
      <w:r>
        <w:t xml:space="preserve">Marthan äiti sanoi, ettei hänellä saa olla kännykkää.</w:t>
      </w:r>
    </w:p>
    <w:p>
      <w:r>
        <w:rPr>
          <w:b/>
        </w:rPr>
        <w:t xml:space="preserve">Tulos</w:t>
      </w:r>
    </w:p>
    <w:p>
      <w:r>
        <w:t xml:space="preserve">Marthan äiti sanoi, ettei hän ansainnut puhelinta.</w:t>
      </w:r>
    </w:p>
    <w:p>
      <w:r>
        <w:rPr>
          <w:b/>
        </w:rPr>
        <w:t xml:space="preserve">Tulos</w:t>
      </w:r>
    </w:p>
    <w:p>
      <w:r>
        <w:t xml:space="preserve">Marthan äiti sanoi, ettei hän tarvitse kännykkää.</w:t>
      </w:r>
    </w:p>
    <w:p>
      <w:r>
        <w:rPr>
          <w:b/>
        </w:rPr>
        <w:t xml:space="preserve">Esimerkki 0,2425</w:t>
      </w:r>
    </w:p>
    <w:p>
      <w:r>
        <w:t xml:space="preserve">Alku: Rob ei ollut järjestäytynyt. Keskikohta: Robin opettaja näytti hänelle, miten järjestäytyä. Loppu: Nyt Rob on järjestäytyneempi kuin hänen opettajansa!</w:t>
      </w:r>
    </w:p>
    <w:p>
      <w:r>
        <w:rPr>
          <w:b/>
        </w:rPr>
        <w:t xml:space="preserve">Tulos</w:t>
      </w:r>
    </w:p>
    <w:p>
      <w:r>
        <w:t xml:space="preserve">Robin opettaja näytti hänelle, miten Nancyn työpöytä on järjestetty.</w:t>
      </w:r>
    </w:p>
    <w:p>
      <w:r>
        <w:rPr>
          <w:b/>
        </w:rPr>
        <w:t xml:space="preserve">Esimerkki 0,2426</w:t>
      </w:r>
    </w:p>
    <w:p>
      <w:r>
        <w:t xml:space="preserve">Alku: Eräänä päivänä Jamesin lavuaari tukkeutui. Keskikohta: James ei pystynyt korjaamaan sitä. Loppu: Jamesin oli soitettava korjaaja.</w:t>
      </w:r>
    </w:p>
    <w:p>
      <w:r>
        <w:rPr>
          <w:b/>
        </w:rPr>
        <w:t xml:space="preserve">Tulos</w:t>
      </w:r>
    </w:p>
    <w:p>
      <w:r>
        <w:t xml:space="preserve">James ei pystynyt käynnistämään tietokonetta.</w:t>
      </w:r>
    </w:p>
    <w:p>
      <w:r>
        <w:rPr>
          <w:b/>
        </w:rPr>
        <w:t xml:space="preserve">Esimerkki 0.2427</w:t>
      </w:r>
    </w:p>
    <w:p>
      <w:r>
        <w:t xml:space="preserve">Alku: Dave seisoi kadulla ja paasasi hallituksesta. Keskikohta: Dave houkutteli suuren ihmisjoukon kuuntelemaan häntä. Loppu: Dave kumarsi, kun hän oli lopettanut kiroilunsa.</w:t>
      </w:r>
    </w:p>
    <w:p>
      <w:r>
        <w:rPr>
          <w:b/>
        </w:rPr>
        <w:t xml:space="preserve">Tulos</w:t>
      </w:r>
    </w:p>
    <w:p>
      <w:r>
        <w:t xml:space="preserve">Dave ei saanut suurta yleisöä kuuntelemaan häntä.</w:t>
      </w:r>
    </w:p>
    <w:p>
      <w:r>
        <w:rPr>
          <w:b/>
        </w:rPr>
        <w:t xml:space="preserve">Esimerkki 0,2428</w:t>
      </w:r>
    </w:p>
    <w:p>
      <w:r>
        <w:t xml:space="preserve">Alku: Lilly oli innoissaan viettämässä iltapäivää leikkipuistossa. Keskikohta: Lilly juoksi leikkikentällä, kun hän liukastui ja kaatui. Loppu: Hänen äitinsä tuli nopeasti lohduttamaan häntä.</w:t>
      </w:r>
    </w:p>
    <w:p>
      <w:r>
        <w:rPr>
          <w:b/>
        </w:rPr>
        <w:t xml:space="preserve">Tulos</w:t>
      </w:r>
    </w:p>
    <w:p>
      <w:r>
        <w:t xml:space="preserve">Hän juoksi leikkikentällä, kun hän liukastui ja kaatui.</w:t>
      </w:r>
    </w:p>
    <w:p>
      <w:r>
        <w:rPr>
          <w:b/>
        </w:rPr>
        <w:t xml:space="preserve">Tulos</w:t>
      </w:r>
    </w:p>
    <w:p>
      <w:r>
        <w:t xml:space="preserve">Hän juoksi leikkikentällä, kun hän melkein liukastui ja kaatui.</w:t>
      </w:r>
    </w:p>
    <w:p>
      <w:r>
        <w:rPr>
          <w:b/>
        </w:rPr>
        <w:t xml:space="preserve">Tulos</w:t>
      </w:r>
    </w:p>
    <w:p>
      <w:r>
        <w:t xml:space="preserve">Lilly oli sairaalassa.</w:t>
      </w:r>
    </w:p>
    <w:p>
      <w:r>
        <w:rPr>
          <w:b/>
        </w:rPr>
        <w:t xml:space="preserve">Esimerkki 0.2429</w:t>
      </w:r>
    </w:p>
    <w:p>
      <w:r>
        <w:t xml:space="preserve">Alku: Molly ja Beth olivat innoissaan päästäkseen yhdessä maakuntamessuille! Keskikohta: He kävivät eläintalleissa, ratsastivat ratsastuskilpailuilla ja söivät ihanaa messuruokaa. Loppu: Se oli hauska päivä, jonka tytöt muistavat.</w:t>
      </w:r>
    </w:p>
    <w:p>
      <w:r>
        <w:rPr>
          <w:b/>
        </w:rPr>
        <w:t xml:space="preserve">Tulos</w:t>
      </w:r>
    </w:p>
    <w:p>
      <w:r>
        <w:t xml:space="preserve">He jättivät eläintallit ja kieltäytyivät kyydistä syödäkseen ihanaa messuruokaa.</w:t>
      </w:r>
    </w:p>
    <w:p>
      <w:r>
        <w:rPr>
          <w:b/>
        </w:rPr>
        <w:t xml:space="preserve">Esimerkki 0,2430</w:t>
      </w:r>
    </w:p>
    <w:p>
      <w:r>
        <w:t xml:space="preserve">Alku: Johnin asunto näytti melko synkältä. Keskikohta: John päätti käydä hakemassa tavaroita, jotta asunnosta tulisi kodikkaampi. Loppu: Hänen uusi asuntonsa näytti upealta uusien kasvien kanssa.</w:t>
      </w:r>
    </w:p>
    <w:p>
      <w:r>
        <w:rPr>
          <w:b/>
        </w:rPr>
        <w:t xml:space="preserve">Tulos</w:t>
      </w:r>
    </w:p>
    <w:p>
      <w:r>
        <w:t xml:space="preserve">John päätti olla hankkimatta mitään, mikä tekisi siitä kodikkaamman.</w:t>
      </w:r>
    </w:p>
    <w:p>
      <w:r>
        <w:rPr>
          <w:b/>
        </w:rPr>
        <w:t xml:space="preserve">Tulos</w:t>
      </w:r>
    </w:p>
    <w:p>
      <w:r>
        <w:t xml:space="preserve">John hankki uuden sohvan ja karhunnahkamaton.</w:t>
      </w:r>
    </w:p>
    <w:p>
      <w:r>
        <w:rPr>
          <w:b/>
        </w:rPr>
        <w:t xml:space="preserve">Tulos</w:t>
      </w:r>
    </w:p>
    <w:p>
      <w:r>
        <w:t xml:space="preserve">John oli laiska eikä ostanut mitään uutta.</w:t>
      </w:r>
    </w:p>
    <w:p>
      <w:r>
        <w:rPr>
          <w:b/>
        </w:rPr>
        <w:t xml:space="preserve">Esimerkki 0,2431</w:t>
      </w:r>
    </w:p>
    <w:p>
      <w:r>
        <w:t xml:space="preserve">Alku: Lapsi sai paljon karkkia Halloweenina. Keskikohta: Hän söi niin paljon karkkia, että hän sairastui ja meni lääkäriin. Loppu: Se paljasti kuitenkin hänen tähän asti diagnosoimattoman diabeteksensa.</w:t>
      </w:r>
    </w:p>
    <w:p>
      <w:r>
        <w:rPr>
          <w:b/>
        </w:rPr>
        <w:t xml:space="preserve">Tulos</w:t>
      </w:r>
    </w:p>
    <w:p>
      <w:r>
        <w:t xml:space="preserve">Hän söi niin vähän karkkia, että sairastui ja meni lääkäriin.</w:t>
      </w:r>
    </w:p>
    <w:p>
      <w:r>
        <w:rPr>
          <w:b/>
        </w:rPr>
        <w:t xml:space="preserve">Esimerkki 0,2432</w:t>
      </w:r>
    </w:p>
    <w:p>
      <w:r>
        <w:t xml:space="preserve">Alku: Gregory juoksi ulkona, kun hän astui kuoppaan. Keskikohta: Gregory mursi nilkkansa. Loppu: Lopulta hänen nilkkansa parani ja hän pystyi taas juoksemaan.</w:t>
      </w:r>
    </w:p>
    <w:p>
      <w:r>
        <w:rPr>
          <w:b/>
        </w:rPr>
        <w:t xml:space="preserve">Tulos</w:t>
      </w:r>
    </w:p>
    <w:p>
      <w:r>
        <w:t xml:space="preserve">Gregory korjasi nilkkansa.</w:t>
      </w:r>
    </w:p>
    <w:p>
      <w:r>
        <w:rPr>
          <w:b/>
        </w:rPr>
        <w:t xml:space="preserve">Tulos</w:t>
      </w:r>
    </w:p>
    <w:p>
      <w:r>
        <w:t xml:space="preserve">Gregoryn nilkka tuntui hyvältä.</w:t>
      </w:r>
    </w:p>
    <w:p>
      <w:r>
        <w:rPr>
          <w:b/>
        </w:rPr>
        <w:t xml:space="preserve">Tulos</w:t>
      </w:r>
    </w:p>
    <w:p>
      <w:r>
        <w:t xml:space="preserve">Onneksi Gregory ei loukannut nilkkaansa.</w:t>
      </w:r>
    </w:p>
    <w:p>
      <w:r>
        <w:rPr>
          <w:b/>
        </w:rPr>
        <w:t xml:space="preserve">Esimerkki 0,2433</w:t>
      </w:r>
    </w:p>
    <w:p>
      <w:r>
        <w:t xml:space="preserve">Alku: Padfoot Pitbull oli juuri tullut kotiin koirankopista. Keskikohta: Padfootin oli hakenut eläinsuojelu, koska se oli eksynyt. Loppu: Padfoot oppi nopeasti olemaan jahtaamatta kissoja.</w:t>
      </w:r>
    </w:p>
    <w:p>
      <w:r>
        <w:rPr>
          <w:b/>
        </w:rPr>
        <w:t xml:space="preserve">Tulos</w:t>
      </w:r>
    </w:p>
    <w:p>
      <w:r>
        <w:t xml:space="preserve">Eläinpalvelut olivat adoptoineet Padfootin, koska se oli kadonnut.</w:t>
      </w:r>
    </w:p>
    <w:p>
      <w:r>
        <w:rPr>
          <w:b/>
        </w:rPr>
        <w:t xml:space="preserve">Tulos</w:t>
      </w:r>
    </w:p>
    <w:p>
      <w:r>
        <w:t xml:space="preserve">Eläinpalvelut olivat hakeneet Padfootin, koska se oli kulkukoira.</w:t>
      </w:r>
    </w:p>
    <w:p>
      <w:r>
        <w:rPr>
          <w:b/>
        </w:rPr>
        <w:t xml:space="preserve">Tulos</w:t>
      </w:r>
    </w:p>
    <w:p>
      <w:r>
        <w:t xml:space="preserve">Padfoot oli otettu eläinsuojeluun, koska se oli vanha.</w:t>
      </w:r>
    </w:p>
    <w:p>
      <w:r>
        <w:rPr>
          <w:b/>
        </w:rPr>
        <w:t xml:space="preserve">Esimerkki 0,2434</w:t>
      </w:r>
    </w:p>
    <w:p>
      <w:r>
        <w:t xml:space="preserve">Alku: Eli joutui muokkaamaan tiedostoa, jossa oli pilkulla erotettuja tietoja. Keskivaihe: Eli käytti skriptiä työn suorittamiseen. Lopetus: Eli oli iloinen, kun hänen tietonsa oli puhdistettu.</w:t>
      </w:r>
    </w:p>
    <w:p>
      <w:r>
        <w:rPr>
          <w:b/>
        </w:rPr>
        <w:t xml:space="preserve">Tulos</w:t>
      </w:r>
    </w:p>
    <w:p>
      <w:r>
        <w:t xml:space="preserve">Eli käytti työhön sanakirjaa.</w:t>
      </w:r>
    </w:p>
    <w:p>
      <w:r>
        <w:rPr>
          <w:b/>
        </w:rPr>
        <w:t xml:space="preserve">Tulos</w:t>
      </w:r>
    </w:p>
    <w:p>
      <w:r>
        <w:t xml:space="preserve">Eli käytti viivoitinta työn mittaamiseen.</w:t>
      </w:r>
    </w:p>
    <w:p>
      <w:r>
        <w:rPr>
          <w:b/>
        </w:rPr>
        <w:t xml:space="preserve">Tulos</w:t>
      </w:r>
    </w:p>
    <w:p>
      <w:r>
        <w:t xml:space="preserve">Eli käytti näytelmän esittämiseen käsikirjoitusta.</w:t>
      </w:r>
    </w:p>
    <w:p>
      <w:r>
        <w:rPr>
          <w:b/>
        </w:rPr>
        <w:t xml:space="preserve">Esimerkki 0,2435</w:t>
      </w:r>
    </w:p>
    <w:p>
      <w:r>
        <w:t xml:space="preserve">Alku: Pikku Timmy halusi kasvaa kilpa-autoilijaksi. Keskikohta: Hän ja hänen ystävänsä teeskentelivät ajavansa kilpaa autoilla. Loppu: Hän leikkii niillä vielä tänäkin päivänä.</w:t>
      </w:r>
    </w:p>
    <w:p>
      <w:r>
        <w:rPr>
          <w:b/>
        </w:rPr>
        <w:t xml:space="preserve">Tulos</w:t>
      </w:r>
    </w:p>
    <w:p>
      <w:r>
        <w:t xml:space="preserve">Hän ja hänen ystävänsä teeskentelivät vihaavansa kilpa-autoja.</w:t>
      </w:r>
    </w:p>
    <w:p>
      <w:r>
        <w:rPr>
          <w:b/>
        </w:rPr>
        <w:t xml:space="preserve">Tulos</w:t>
      </w:r>
    </w:p>
    <w:p>
      <w:r>
        <w:t xml:space="preserve">Hän ja hänen ystävänsä teeskentelivät olevansa dinosauruksia.</w:t>
      </w:r>
    </w:p>
    <w:p>
      <w:r>
        <w:rPr>
          <w:b/>
        </w:rPr>
        <w:t xml:space="preserve">Tulos</w:t>
      </w:r>
    </w:p>
    <w:p>
      <w:r>
        <w:t xml:space="preserve">Hän ja hänen ystävänsä teeskentelivät lentävänsä lentokoneita.</w:t>
      </w:r>
    </w:p>
    <w:p>
      <w:r>
        <w:rPr>
          <w:b/>
        </w:rPr>
        <w:t xml:space="preserve">Esimerkki 0.2436</w:t>
      </w:r>
    </w:p>
    <w:p>
      <w:r>
        <w:t xml:space="preserve">Alku: Perhe kutsui etsivän. Keskikohta: Etsivä havaitsi riutan luona oudon hajun. Loppu: Hän selitti löytäneensä Emilyn ruumiin riutalta.</w:t>
      </w:r>
    </w:p>
    <w:p>
      <w:r>
        <w:rPr>
          <w:b/>
        </w:rPr>
        <w:t xml:space="preserve">Tulos</w:t>
      </w:r>
    </w:p>
    <w:p>
      <w:r>
        <w:t xml:space="preserve">Etsivä havaitsi makean hajun riutan luona.</w:t>
      </w:r>
    </w:p>
    <w:p>
      <w:r>
        <w:rPr>
          <w:b/>
        </w:rPr>
        <w:t xml:space="preserve">Tulos</w:t>
      </w:r>
    </w:p>
    <w:p>
      <w:r>
        <w:t xml:space="preserve">Etsivä havaitsi riutan luona oudon hajun. Se oli eläin.</w:t>
      </w:r>
    </w:p>
    <w:p>
      <w:r>
        <w:rPr>
          <w:b/>
        </w:rPr>
        <w:t xml:space="preserve">Tulos</w:t>
      </w:r>
    </w:p>
    <w:p>
      <w:r>
        <w:t xml:space="preserve">Etsivä ei havainnut riutalla mitään.</w:t>
      </w:r>
    </w:p>
    <w:p>
      <w:r>
        <w:rPr>
          <w:b/>
        </w:rPr>
        <w:t xml:space="preserve">Esimerkki 0.2437</w:t>
      </w:r>
    </w:p>
    <w:p>
      <w:r>
        <w:t xml:space="preserve">Alku: Neuloin eräänä päivänä villapaitaa ystävälleni. Keskikohta: En löytänyt käyttämääni väriä. Loppu: Kissani oli saanut lankani!</w:t>
      </w:r>
    </w:p>
    <w:p>
      <w:r>
        <w:rPr>
          <w:b/>
        </w:rPr>
        <w:t xml:space="preserve">Tulos</w:t>
      </w:r>
    </w:p>
    <w:p>
      <w:r>
        <w:t xml:space="preserve">Löydän aina oikean värin.</w:t>
      </w:r>
    </w:p>
    <w:p>
      <w:r>
        <w:rPr>
          <w:b/>
        </w:rPr>
        <w:t xml:space="preserve">Tulos</w:t>
      </w:r>
    </w:p>
    <w:p>
      <w:r>
        <w:t xml:space="preserve">En löytänyt väriä, jota olin käyttänyt puserossa.</w:t>
      </w:r>
    </w:p>
    <w:p>
      <w:r>
        <w:rPr>
          <w:b/>
        </w:rPr>
        <w:t xml:space="preserve">Tulos</w:t>
      </w:r>
    </w:p>
    <w:p>
      <w:r>
        <w:t xml:space="preserve">Kissani ei löytänyt käyttämääni väriä.</w:t>
      </w:r>
    </w:p>
    <w:p>
      <w:r>
        <w:rPr>
          <w:b/>
        </w:rPr>
        <w:t xml:space="preserve">Esimerkki 0,2438</w:t>
      </w:r>
    </w:p>
    <w:p>
      <w:r>
        <w:t xml:space="preserve">Alku: Lee toivoi voivansa lähteä lomalle, mutta hänellä ei ollut ylimääräistä rahaa. Keskikohta: Lee säästi rahaa, mutta hänen loma-aikaansa ei hyväksytty. Loppu: Valitettavasti Lee ei voinut lähteä lomalle, koska hänen piti tehdä töitä.</w:t>
      </w:r>
    </w:p>
    <w:p>
      <w:r>
        <w:rPr>
          <w:b/>
        </w:rPr>
        <w:t xml:space="preserve">Tulos</w:t>
      </w:r>
    </w:p>
    <w:p>
      <w:r>
        <w:t xml:space="preserve">Lee säästi rahat, ja hänen pomonsa hyväksyi hänen loma-aikansa.</w:t>
      </w:r>
    </w:p>
    <w:p>
      <w:r>
        <w:rPr>
          <w:b/>
        </w:rPr>
        <w:t xml:space="preserve">Esimerkki 0.2439</w:t>
      </w:r>
    </w:p>
    <w:p>
      <w:r>
        <w:t xml:space="preserve">Alku: Ed ja Lisa kävelivät järven rannalla. Keskikohta: Ed ja Lisa olivat ostaneet leipää ankoille syötettäväksi. Loppu: Ankat visertelivät äänekkäästi saadakseen lisää, mutta pussi oli tyhjä!</w:t>
      </w:r>
    </w:p>
    <w:p>
      <w:r>
        <w:rPr>
          <w:b/>
        </w:rPr>
        <w:t xml:space="preserve">Tulos</w:t>
      </w:r>
    </w:p>
    <w:p>
      <w:r>
        <w:t xml:space="preserve">Ed ja Lisa olivat ostaneet leipää ruokkiakseen vastakkainasettelun.</w:t>
      </w:r>
    </w:p>
    <w:p>
      <w:r>
        <w:rPr>
          <w:b/>
        </w:rPr>
        <w:t xml:space="preserve">Tulos</w:t>
      </w:r>
    </w:p>
    <w:p>
      <w:r>
        <w:t xml:space="preserve">Ed ja Lisa olivat ostaneet ankat.</w:t>
      </w:r>
    </w:p>
    <w:p>
      <w:r>
        <w:rPr>
          <w:b/>
        </w:rPr>
        <w:t xml:space="preserve">Tulos</w:t>
      </w:r>
    </w:p>
    <w:p>
      <w:r>
        <w:t xml:space="preserve">Ed ja Lisa olivat tuoneet leipää laatikossa ankoille syötäväksi.</w:t>
      </w:r>
    </w:p>
    <w:p>
      <w:r>
        <w:rPr>
          <w:b/>
        </w:rPr>
        <w:t xml:space="preserve">Esimerkki 0,2440</w:t>
      </w:r>
    </w:p>
    <w:p>
      <w:r>
        <w:t xml:space="preserve">Alku: Ray yritti voittaa risteilylippuja paikalliselta radioasemaltaan. Keskikohta: Ray soitti ja soitti. Loppu: Hän voitti kaksi lippua viikon mittaiselle risteilylle!</w:t>
      </w:r>
    </w:p>
    <w:p>
      <w:r>
        <w:rPr>
          <w:b/>
        </w:rPr>
        <w:t xml:space="preserve">Tulos</w:t>
      </w:r>
    </w:p>
    <w:p>
      <w:r>
        <w:t xml:space="preserve">Hän ei voinut soittaa, koska hänen puhelimensa oli kuollut.</w:t>
      </w:r>
    </w:p>
    <w:p>
      <w:r>
        <w:rPr>
          <w:b/>
        </w:rPr>
        <w:t xml:space="preserve">Tulos</w:t>
      </w:r>
    </w:p>
    <w:p>
      <w:r>
        <w:t xml:space="preserve">Ray luopui soittamisesta.</w:t>
      </w:r>
    </w:p>
    <w:p>
      <w:r>
        <w:rPr>
          <w:b/>
        </w:rPr>
        <w:t xml:space="preserve">Tulos</w:t>
      </w:r>
    </w:p>
    <w:p>
      <w:r>
        <w:t xml:space="preserve">Ray soitti ja soitti, mutta ei saanut yhteyttä.</w:t>
      </w:r>
    </w:p>
    <w:p>
      <w:r>
        <w:rPr>
          <w:b/>
        </w:rPr>
        <w:t xml:space="preserve">Esimerkki 0.2441</w:t>
      </w:r>
    </w:p>
    <w:p>
      <w:r>
        <w:t xml:space="preserve">Alku: Familyfix viettää kesälomansa samalla rannalla joka vuosi. Keskikohta: Familyfix ei päässyt rannalle koko lomansa ajaksi. Loppu: Perhe lähti viettämään viimeistä viikkoa eri rannalle.</w:t>
      </w:r>
    </w:p>
    <w:p>
      <w:r>
        <w:rPr>
          <w:b/>
        </w:rPr>
        <w:t xml:space="preserve">Tulos</w:t>
      </w:r>
    </w:p>
    <w:p>
      <w:r>
        <w:t xml:space="preserve">Familyfix ei voinut saada rantaa vialliselle lomalleen.</w:t>
      </w:r>
    </w:p>
    <w:p>
      <w:r>
        <w:rPr>
          <w:b/>
        </w:rPr>
        <w:t xml:space="preserve">Esimerkki 0.2442</w:t>
      </w:r>
    </w:p>
    <w:p>
      <w:r>
        <w:t xml:space="preserve">Alku: Emilyllä on pitkä lista tekemättömiä asioita. Keskikohta: Emily aloitti listan ensimmäisen asian tekemisen. Loppu: Emily sai viimein tehtyä listansa valmiiksi.</w:t>
      </w:r>
    </w:p>
    <w:p>
      <w:r>
        <w:rPr>
          <w:b/>
        </w:rPr>
        <w:t xml:space="preserve">Tulos</w:t>
      </w:r>
    </w:p>
    <w:p>
      <w:r>
        <w:t xml:space="preserve">Emily alkoi katsoa televisiota sen sijaan, että olisi työstänyt listaansa.</w:t>
      </w:r>
    </w:p>
    <w:p>
      <w:r>
        <w:rPr>
          <w:b/>
        </w:rPr>
        <w:t xml:space="preserve">Esimerkki 0.2443</w:t>
      </w:r>
    </w:p>
    <w:p>
      <w:r>
        <w:t xml:space="preserve">Alku: Mies osti nuorelle pojalleen polkupyörän. Keskikohta: Polkupyörä oli hyvämaineisesta pyöräliikkeestä. Loppu: Mies ihmetteli pyörän uutta tekniikkaa.</w:t>
      </w:r>
    </w:p>
    <w:p>
      <w:r>
        <w:rPr>
          <w:b/>
        </w:rPr>
        <w:t xml:space="preserve">Tulos</w:t>
      </w:r>
    </w:p>
    <w:p>
      <w:r>
        <w:t xml:space="preserve">Se oli hyvin vanha pyörä.</w:t>
      </w:r>
    </w:p>
    <w:p>
      <w:r>
        <w:rPr>
          <w:b/>
        </w:rPr>
        <w:t xml:space="preserve">Tulos</w:t>
      </w:r>
    </w:p>
    <w:p>
      <w:r>
        <w:t xml:space="preserve">Polkupyörä oli peräisin epämääräisestä panttilainaamosta.</w:t>
      </w:r>
    </w:p>
    <w:p>
      <w:r>
        <w:rPr>
          <w:b/>
        </w:rPr>
        <w:t xml:space="preserve">Esimerkki 0.2444</w:t>
      </w:r>
    </w:p>
    <w:p>
      <w:r>
        <w:t xml:space="preserve">Alku: Timmy katseli aamu-uutisia. Keskikohta: Timmy kertoi siitä opettajalleen. Loppu: Hänen opettajansa näytti uutiskatkelman luokassa sen jälkeen.</w:t>
      </w:r>
    </w:p>
    <w:p>
      <w:r>
        <w:rPr>
          <w:b/>
        </w:rPr>
        <w:t xml:space="preserve">Tulos</w:t>
      </w:r>
    </w:p>
    <w:p>
      <w:r>
        <w:t xml:space="preserve">Timmy salasi uutisen opettajaltaan.</w:t>
      </w:r>
    </w:p>
    <w:p>
      <w:r>
        <w:rPr>
          <w:b/>
        </w:rPr>
        <w:t xml:space="preserve">Tulos</w:t>
      </w:r>
    </w:p>
    <w:p>
      <w:r>
        <w:t xml:space="preserve">Timmy kertoi siitä luokkatovereilleen.</w:t>
      </w:r>
    </w:p>
    <w:p>
      <w:r>
        <w:rPr>
          <w:b/>
        </w:rPr>
        <w:t xml:space="preserve">Tulos</w:t>
      </w:r>
    </w:p>
    <w:p>
      <w:r>
        <w:t xml:space="preserve">Timmy kertoi asiasta äidilleen.</w:t>
      </w:r>
    </w:p>
    <w:p>
      <w:r>
        <w:rPr>
          <w:b/>
        </w:rPr>
        <w:t xml:space="preserve">Esimerkki 0,2445</w:t>
      </w:r>
    </w:p>
    <w:p>
      <w:r>
        <w:t xml:space="preserve">Alku: Perheeni kävi hiljattain Steelersin ottelussa Pittsburghissa. Keskikohta: Jäin erilleen perheestäni pelin lopussa. Loppu: Onneksi hän löysi taksin takaisin hotellille.</w:t>
      </w:r>
    </w:p>
    <w:p>
      <w:r>
        <w:rPr>
          <w:b/>
        </w:rPr>
        <w:t xml:space="preserve">Tulos</w:t>
      </w:r>
    </w:p>
    <w:p>
      <w:r>
        <w:t xml:space="preserve">Pääsin lähelle perhettä pelin lopussa.</w:t>
      </w:r>
    </w:p>
    <w:p>
      <w:r>
        <w:rPr>
          <w:b/>
        </w:rPr>
        <w:t xml:space="preserve">Tulos</w:t>
      </w:r>
    </w:p>
    <w:p>
      <w:r>
        <w:t xml:space="preserve">Olin vähällä joutua erilleen perheestä pelin lopussa.</w:t>
      </w:r>
    </w:p>
    <w:p>
      <w:r>
        <w:rPr>
          <w:b/>
        </w:rPr>
        <w:t xml:space="preserve">Tulos</w:t>
      </w:r>
    </w:p>
    <w:p>
      <w:r>
        <w:t xml:space="preserve">Olin perheeni kanssa pelin loppuun asti.</w:t>
      </w:r>
    </w:p>
    <w:p>
      <w:r>
        <w:rPr>
          <w:b/>
        </w:rPr>
        <w:t xml:space="preserve">Esimerkki 0.2446</w:t>
      </w:r>
    </w:p>
    <w:p>
      <w:r>
        <w:t xml:space="preserve">Alku: Cal oli tiskaamassa aamiaista. Keskikohta: Carl rikkoi lautasen tiskatessaan. Loppu: Hän siivosi kaikki keraamiset sirpaleet viiltämättä itseään.</w:t>
      </w:r>
    </w:p>
    <w:p>
      <w:r>
        <w:rPr>
          <w:b/>
        </w:rPr>
        <w:t xml:space="preserve">Tulos</w:t>
      </w:r>
    </w:p>
    <w:p>
      <w:r>
        <w:t xml:space="preserve">Carl nappasi lautasen tiskatessaan.</w:t>
      </w:r>
    </w:p>
    <w:p>
      <w:r>
        <w:rPr>
          <w:b/>
        </w:rPr>
        <w:t xml:space="preserve">Tulos</w:t>
      </w:r>
    </w:p>
    <w:p>
      <w:r>
        <w:t xml:space="preserve">Carl korjasi lautasen tiskatessaan.</w:t>
      </w:r>
    </w:p>
    <w:p>
      <w:r>
        <w:rPr>
          <w:b/>
        </w:rPr>
        <w:t xml:space="preserve">Tulos</w:t>
      </w:r>
    </w:p>
    <w:p>
      <w:r>
        <w:t xml:space="preserve">Carl piti lautaset turvassa tiskatessaan.</w:t>
      </w:r>
    </w:p>
    <w:p>
      <w:r>
        <w:rPr>
          <w:b/>
        </w:rPr>
        <w:t xml:space="preserve">Esimerkki 0.2447</w:t>
      </w:r>
    </w:p>
    <w:p>
      <w:r>
        <w:t xml:space="preserve">Alku: Lapset olivat valmiita makaamaan. Keskellä: He olivat väsyneitä koulunkäynnistä. Loppu: Äiti sammutti valot.</w:t>
      </w:r>
    </w:p>
    <w:p>
      <w:r>
        <w:rPr>
          <w:b/>
        </w:rPr>
        <w:t xml:space="preserve">Tulos</w:t>
      </w:r>
    </w:p>
    <w:p>
      <w:r>
        <w:t xml:space="preserve">He olivat innoissaan koulunkäynnistä.</w:t>
      </w:r>
    </w:p>
    <w:p>
      <w:r>
        <w:rPr>
          <w:b/>
        </w:rPr>
        <w:t xml:space="preserve">Tulos</w:t>
      </w:r>
    </w:p>
    <w:p>
      <w:r>
        <w:t xml:space="preserve">He olivat innoissaan koulunkäynnistä.</w:t>
      </w:r>
    </w:p>
    <w:p>
      <w:r>
        <w:rPr>
          <w:b/>
        </w:rPr>
        <w:t xml:space="preserve">Tulos</w:t>
      </w:r>
    </w:p>
    <w:p>
      <w:r>
        <w:t xml:space="preserve">He olivat onnellisia koulunkäynnistä.</w:t>
      </w:r>
    </w:p>
    <w:p>
      <w:r>
        <w:rPr>
          <w:b/>
        </w:rPr>
        <w:t xml:space="preserve">Esimerkki 0.2448</w:t>
      </w:r>
    </w:p>
    <w:p>
      <w:r>
        <w:t xml:space="preserve">Alku: Olin väsynyt töiden jälkeen ja päätin käydä kylvyssä. Keskikohta: Vesi oli aivan liian kuumaa. Loppu: Laskin veden lämpötilaa ja menin takaisin ammeeseen.</w:t>
      </w:r>
    </w:p>
    <w:p>
      <w:r>
        <w:rPr>
          <w:b/>
        </w:rPr>
        <w:t xml:space="preserve">Tulos</w:t>
      </w:r>
    </w:p>
    <w:p>
      <w:r>
        <w:t xml:space="preserve">Vesi oli aivan liian kylmää.</w:t>
      </w:r>
    </w:p>
    <w:p>
      <w:r>
        <w:rPr>
          <w:b/>
        </w:rPr>
        <w:t xml:space="preserve">Esimerkki 0.2449</w:t>
      </w:r>
    </w:p>
    <w:p>
      <w:r>
        <w:t xml:space="preserve">Alku: Christie meni tatuointiliikkeeseen ottamaan tatuoinnin. Keskikohta: Tatuointiliikkeessä oli ikäraja tatuoinneille. Loppu: Christien epäonneksi 15-vuotiaat ovat hieman liian nuoria tatuointeihin.</w:t>
      </w:r>
    </w:p>
    <w:p>
      <w:r>
        <w:rPr>
          <w:b/>
        </w:rPr>
        <w:t xml:space="preserve">Tulos</w:t>
      </w:r>
    </w:p>
    <w:p>
      <w:r>
        <w:t xml:space="preserve">Tatuointiliikkeessä ei ollut ikärajaa tatuoinneille.</w:t>
      </w:r>
    </w:p>
    <w:p>
      <w:r>
        <w:rPr>
          <w:b/>
        </w:rPr>
        <w:t xml:space="preserve">Tulos</w:t>
      </w:r>
    </w:p>
    <w:p>
      <w:r>
        <w:t xml:space="preserve">Tatuointiliike oli antanut Christinelle tatuoinnin.</w:t>
      </w:r>
    </w:p>
    <w:p>
      <w:r>
        <w:rPr>
          <w:b/>
        </w:rPr>
        <w:t xml:space="preserve">Tulos</w:t>
      </w:r>
    </w:p>
    <w:p>
      <w:r>
        <w:t xml:space="preserve">Tatuointiliikkeessä ei ollut ikärajaa tatuoinneille.</w:t>
      </w:r>
    </w:p>
    <w:p>
      <w:r>
        <w:rPr>
          <w:b/>
        </w:rPr>
        <w:t xml:space="preserve">Esimerkki 0,2450</w:t>
      </w:r>
    </w:p>
    <w:p>
      <w:r>
        <w:t xml:space="preserve">Alku: Juanita on päättänyt tehdä aamiaiseksi loistavan munakkaan. Keskikohta: Juanita löysi reseptin verkosta. Loppu: Juanita on hyvin tyytyväinen valmistamaansa munakkaaseen.</w:t>
      </w:r>
    </w:p>
    <w:p>
      <w:r>
        <w:rPr>
          <w:b/>
        </w:rPr>
        <w:t xml:space="preserve">Tulos</w:t>
      </w:r>
    </w:p>
    <w:p>
      <w:r>
        <w:t xml:space="preserve">Juanita ei noudattanut verkosta löytämäänsä reseptiä.</w:t>
      </w:r>
    </w:p>
    <w:p>
      <w:r>
        <w:rPr>
          <w:b/>
        </w:rPr>
        <w:t xml:space="preserve">Tulos</w:t>
      </w:r>
    </w:p>
    <w:p>
      <w:r>
        <w:t xml:space="preserve">Juanita löysi reseptin netistä, mutta vihasi sitä.</w:t>
      </w:r>
    </w:p>
    <w:p>
      <w:r>
        <w:rPr>
          <w:b/>
        </w:rPr>
        <w:t xml:space="preserve">Tulos</w:t>
      </w:r>
    </w:p>
    <w:p>
      <w:r>
        <w:t xml:space="preserve">Juanita huomasi, että munat olivat pilaantuneet.</w:t>
      </w:r>
    </w:p>
    <w:p>
      <w:r>
        <w:rPr>
          <w:b/>
        </w:rPr>
        <w:t xml:space="preserve">Esimerkki 0.2451</w:t>
      </w:r>
    </w:p>
    <w:p>
      <w:r>
        <w:t xml:space="preserve">Alku: Bridgett sai kirjeen valamiespalvelusta. Keskikohta: Bridgett jätti kutsun huomiotta ja yritti paeta maasta. Loppu: Näyttää siltä, että Bridgettin kohtalosta päättäisi nyt valamiehistö.</w:t>
      </w:r>
    </w:p>
    <w:p>
      <w:r>
        <w:rPr>
          <w:b/>
        </w:rPr>
        <w:t xml:space="preserve">Tulos</w:t>
      </w:r>
    </w:p>
    <w:p>
      <w:r>
        <w:t xml:space="preserve">Bridgett kuittasi haasteen ja jäi maalle.</w:t>
      </w:r>
    </w:p>
    <w:p>
      <w:r>
        <w:rPr>
          <w:b/>
        </w:rPr>
        <w:t xml:space="preserve">Esimerkki 0.2452</w:t>
      </w:r>
    </w:p>
    <w:p>
      <w:r>
        <w:t xml:space="preserve">Alku: Se oli ensimmäinen ilta, jolloin Beth näytteli Juliaa koulunäytelmässä. Keskikohta: Bethillä oli kaikki vuorosanat ulkoa. Loppu: Bethin esitys sai hänelle seisovat aplodit.</w:t>
      </w:r>
    </w:p>
    <w:p>
      <w:r>
        <w:rPr>
          <w:b/>
        </w:rPr>
        <w:t xml:space="preserve">Tulos</w:t>
      </w:r>
    </w:p>
    <w:p>
      <w:r>
        <w:t xml:space="preserve">Beth unohti kaikki ulkoa opitut repliikit.</w:t>
      </w:r>
    </w:p>
    <w:p>
      <w:r>
        <w:rPr>
          <w:b/>
        </w:rPr>
        <w:t xml:space="preserve">Tulos</w:t>
      </w:r>
    </w:p>
    <w:p>
      <w:r>
        <w:t xml:space="preserve">Beth on unohtanut kaikki vuorosanat.</w:t>
      </w:r>
    </w:p>
    <w:p>
      <w:r>
        <w:rPr>
          <w:b/>
        </w:rPr>
        <w:t xml:space="preserve">Tulos</w:t>
      </w:r>
    </w:p>
    <w:p>
      <w:r>
        <w:t xml:space="preserve">Beth unohti jatkuvasti repliikkejä.</w:t>
      </w:r>
    </w:p>
    <w:p>
      <w:r>
        <w:rPr>
          <w:b/>
        </w:rPr>
        <w:t xml:space="preserve">Esimerkki 0.2453</w:t>
      </w:r>
    </w:p>
    <w:p>
      <w:r>
        <w:t xml:space="preserve">Alku: Michelle poimi hammastikkuun värillisen kinkun ja keitetyn kananmunan. Keskikohta: Mutta hän ei pitänyt värillisestä kinkusta. Loppu: Michelle kiitti tarjoilijaa ja otti toisen alkupalan.</w:t>
      </w:r>
    </w:p>
    <w:p>
      <w:r>
        <w:rPr>
          <w:b/>
        </w:rPr>
        <w:t xml:space="preserve">Tulos</w:t>
      </w:r>
    </w:p>
    <w:p>
      <w:r>
        <w:t xml:space="preserve">mutta hän on allerginen värilliselle kinkulle.</w:t>
      </w:r>
    </w:p>
    <w:p>
      <w:r>
        <w:rPr>
          <w:b/>
        </w:rPr>
        <w:t xml:space="preserve">Esimerkki 0.2454</w:t>
      </w:r>
    </w:p>
    <w:p>
      <w:r>
        <w:t xml:space="preserve">Alku: Opin toissapäivänä käyttämään Facetimea. Keskikohta: Päätin soittaa veljentyttärelleni, jotta voimme käyttää Facetimea. Loppu: Veljentyttäreni rakastaa Facetimea koko ajan.</w:t>
      </w:r>
    </w:p>
    <w:p>
      <w:r>
        <w:rPr>
          <w:b/>
        </w:rPr>
        <w:t xml:space="preserve">Tulos</w:t>
      </w:r>
    </w:p>
    <w:p>
      <w:r>
        <w:t xml:space="preserve">Päätin soittaa veljenpojalleni, jotta voimme käyttää Facetimea.</w:t>
      </w:r>
    </w:p>
    <w:p>
      <w:r>
        <w:rPr>
          <w:b/>
        </w:rPr>
        <w:t xml:space="preserve">Tulos</w:t>
      </w:r>
    </w:p>
    <w:p>
      <w:r>
        <w:t xml:space="preserve">Päätin soittaa sedälleni, jotta voisimme jutella kasvotusten.</w:t>
      </w:r>
    </w:p>
    <w:p>
      <w:r>
        <w:rPr>
          <w:b/>
        </w:rPr>
        <w:t xml:space="preserve">Tulos</w:t>
      </w:r>
    </w:p>
    <w:p>
      <w:r>
        <w:t xml:space="preserve">Veljentyttäreni päätti olla soittamatta minulle, joten emme voineet tavata.</w:t>
      </w:r>
    </w:p>
    <w:p>
      <w:r>
        <w:rPr>
          <w:b/>
        </w:rPr>
        <w:t xml:space="preserve">Esimerkki 0,2455</w:t>
      </w:r>
    </w:p>
    <w:p>
      <w:r>
        <w:t xml:space="preserve">Alku: Kävin collegea rannalla. Keskikohta: Uimme viikonloppuisin. Loppu: Meistä tuntui paljon paremmalta sen jälkeen.</w:t>
      </w:r>
    </w:p>
    <w:p>
      <w:r>
        <w:rPr>
          <w:b/>
        </w:rPr>
        <w:t xml:space="preserve">Tulos</w:t>
      </w:r>
    </w:p>
    <w:p>
      <w:r>
        <w:t xml:space="preserve">Vaelsimme viikonloppuisin aavikolla.".</w:t>
      </w:r>
    </w:p>
    <w:p>
      <w:r>
        <w:rPr>
          <w:b/>
        </w:rPr>
        <w:t xml:space="preserve">Esimerkki 0.2456</w:t>
      </w:r>
    </w:p>
    <w:p>
      <w:r>
        <w:t xml:space="preserve">Alku: Vastikään valmistuin lukiosta. Keskikohta: Koulu ei koskaan antanut minulle tutkintotodistusta. Loppu: He olivat unohtaneet postittaa sen!</w:t>
      </w:r>
    </w:p>
    <w:p>
      <w:r>
        <w:rPr>
          <w:b/>
        </w:rPr>
        <w:t xml:space="preserve">Tulos</w:t>
      </w:r>
    </w:p>
    <w:p>
      <w:r>
        <w:t xml:space="preserve">koulu antoi minulle tutkintotodistukseni valmistumisen yhteydessä.</w:t>
      </w:r>
    </w:p>
    <w:p>
      <w:r>
        <w:rPr>
          <w:b/>
        </w:rPr>
        <w:t xml:space="preserve">Esimerkki 0.2457</w:t>
      </w:r>
    </w:p>
    <w:p>
      <w:r>
        <w:t xml:space="preserve">Alku: Dan heitti perunamuusia ystävänsä Alexin päälle kahvilassa. Keskikohta: Dan loi vaarallisen tilanteen Alexille ja muille. Loppu: Dan erotettiin kahdeksi päiväksi.</w:t>
      </w:r>
    </w:p>
    <w:p>
      <w:r>
        <w:rPr>
          <w:b/>
        </w:rPr>
        <w:t xml:space="preserve">Tulos</w:t>
      </w:r>
    </w:p>
    <w:p>
      <w:r>
        <w:t xml:space="preserve">Alex loi vaarallisen tilanteen Danille ja muille.</w:t>
      </w:r>
    </w:p>
    <w:p>
      <w:r>
        <w:rPr>
          <w:b/>
        </w:rPr>
        <w:t xml:space="preserve">Tulos</w:t>
      </w:r>
    </w:p>
    <w:p>
      <w:r>
        <w:t xml:space="preserve">Alex oli heittänyt ruokaa ensin.</w:t>
      </w:r>
    </w:p>
    <w:p>
      <w:r>
        <w:rPr>
          <w:b/>
        </w:rPr>
        <w:t xml:space="preserve">Tulos</w:t>
      </w:r>
    </w:p>
    <w:p>
      <w:r>
        <w:t xml:space="preserve">Dan loi Alexille ja muille hyödyllisen tilanteen.</w:t>
      </w:r>
    </w:p>
    <w:p>
      <w:r>
        <w:rPr>
          <w:b/>
        </w:rPr>
        <w:t xml:space="preserve">Esimerkki 0.2458</w:t>
      </w:r>
    </w:p>
    <w:p>
      <w:r>
        <w:t xml:space="preserve">Alku: Sarah halusi maalata kyntensä. Keskikohta: Sarah pyysi lainata kynsilakkaa siskoltaan. Loppu: Sarah sai maalata kyntensä.</w:t>
      </w:r>
    </w:p>
    <w:p>
      <w:r>
        <w:rPr>
          <w:b/>
        </w:rPr>
        <w:t xml:space="preserve">Tulos</w:t>
      </w:r>
    </w:p>
    <w:p>
      <w:r>
        <w:t xml:space="preserve">Sarah pyysi siskoltaan hiuslakkaa lainaksi.</w:t>
      </w:r>
    </w:p>
    <w:p>
      <w:r>
        <w:rPr>
          <w:b/>
        </w:rPr>
        <w:t xml:space="preserve">Tulos</w:t>
      </w:r>
    </w:p>
    <w:p>
      <w:r>
        <w:t xml:space="preserve">Sarah pyysi siskoltaan lainaksi kengänkiillotusaineita.</w:t>
      </w:r>
    </w:p>
    <w:p>
      <w:r>
        <w:rPr>
          <w:b/>
        </w:rPr>
        <w:t xml:space="preserve">Tulos</w:t>
      </w:r>
    </w:p>
    <w:p>
      <w:r>
        <w:t xml:space="preserve">Sarah pyysi lainata kengänkiillotinta siskoltaan.</w:t>
      </w:r>
    </w:p>
    <w:p>
      <w:r>
        <w:rPr>
          <w:b/>
        </w:rPr>
        <w:t xml:space="preserve">Esimerkki 0.2459</w:t>
      </w:r>
    </w:p>
    <w:p>
      <w:r>
        <w:t xml:space="preserve">Alku: Ana kiersi perinteisessä amish-kylässä. Keskikohta: Ana tarkkaili joitakin perinteisiä amishien tapoja. Loppu: Hänestä ladon nosto oli ihastuttava tapa.</w:t>
      </w:r>
    </w:p>
    <w:p>
      <w:r>
        <w:rPr>
          <w:b/>
        </w:rPr>
        <w:t xml:space="preserve">Tulos</w:t>
      </w:r>
    </w:p>
    <w:p>
      <w:r>
        <w:t xml:space="preserve">Ana ei noudattanut amishien tapoja.</w:t>
      </w:r>
    </w:p>
    <w:p>
      <w:r>
        <w:rPr>
          <w:b/>
        </w:rPr>
        <w:t xml:space="preserve">Esimerkki 0,2460</w:t>
      </w:r>
    </w:p>
    <w:p>
      <w:r>
        <w:t xml:space="preserve">Alku: Francis oli hyvin nälkäinen juuston perään. Keskikohta: Francis etsi juustoa jääkaapista. Loppu: Lopulta Francis sai juustonsa.</w:t>
      </w:r>
    </w:p>
    <w:p>
      <w:r>
        <w:rPr>
          <w:b/>
        </w:rPr>
        <w:t xml:space="preserve">Tulos</w:t>
      </w:r>
    </w:p>
    <w:p>
      <w:r>
        <w:t xml:space="preserve">Francis etsi jääkaapista kinkkua.</w:t>
      </w:r>
    </w:p>
    <w:p>
      <w:r>
        <w:rPr>
          <w:b/>
        </w:rPr>
        <w:t xml:space="preserve">Tulos</w:t>
      </w:r>
    </w:p>
    <w:p>
      <w:r>
        <w:t xml:space="preserve">Francis etsi jääkaapista appelsiineja.</w:t>
      </w:r>
    </w:p>
    <w:p>
      <w:r>
        <w:rPr>
          <w:b/>
        </w:rPr>
        <w:t xml:space="preserve">Esimerkki 0.2461</w:t>
      </w:r>
    </w:p>
    <w:p>
      <w:r>
        <w:t xml:space="preserve">Alku: Tyttäreni meni vauvakutsuille kaksi viikkoa sitten. Keskimmäinen: Hän teki pitkän matkan päästäkseen sinne. Loppu: Hän oli hyvin väsynyt, mutta iloinen nähdessään ystävänsä Kaliforniassa.</w:t>
      </w:r>
    </w:p>
    <w:p>
      <w:r>
        <w:rPr>
          <w:b/>
        </w:rPr>
        <w:t xml:space="preserve">Tulos</w:t>
      </w:r>
    </w:p>
    <w:p>
      <w:r>
        <w:t xml:space="preserve">Hän teki lyhyen matkan sinne.</w:t>
      </w:r>
    </w:p>
    <w:p>
      <w:r>
        <w:rPr>
          <w:b/>
        </w:rPr>
        <w:t xml:space="preserve">Esimerkki 0.2462</w:t>
      </w:r>
    </w:p>
    <w:p>
      <w:r>
        <w:t xml:space="preserve">Alku: Keskimmäinen: Eräänä päivänä olin kuntosalilla: Pukeutuessani pukuhuoneeseen käveli vahingossa mies. Loppu: Hän pyysi anteeksi ja kiitin häntä siitä.</w:t>
      </w:r>
    </w:p>
    <w:p>
      <w:r>
        <w:rPr>
          <w:b/>
        </w:rPr>
        <w:t xml:space="preserve">Tulos</w:t>
      </w:r>
    </w:p>
    <w:p>
      <w:r>
        <w:t xml:space="preserve">Kun olin pukeutumassa, pukuhuoneeseen käveli vahingossa tyttö.</w:t>
      </w:r>
    </w:p>
    <w:p>
      <w:r>
        <w:rPr>
          <w:b/>
        </w:rPr>
        <w:t xml:space="preserve">Tulos</w:t>
      </w:r>
    </w:p>
    <w:p>
      <w:r>
        <w:t xml:space="preserve">Kun olin pukeutumassa, mies käveli päivystykseen.</w:t>
      </w:r>
    </w:p>
    <w:p>
      <w:r>
        <w:rPr>
          <w:b/>
        </w:rPr>
        <w:t xml:space="preserve">Tulos</w:t>
      </w:r>
    </w:p>
    <w:p>
      <w:r>
        <w:t xml:space="preserve">Pukeutuessani eräs nainen käveli pukuhuoneeseen vahingossa.</w:t>
      </w:r>
    </w:p>
    <w:p>
      <w:r>
        <w:rPr>
          <w:b/>
        </w:rPr>
        <w:t xml:space="preserve">Esimerkki 0.2463</w:t>
      </w:r>
    </w:p>
    <w:p>
      <w:r>
        <w:t xml:space="preserve">Alku: Saralla oli paljon aikaa, kunnes hänen ohjelmansa alkoi. Keskikohta: Sara valmisti popcornia, kulhoon suklaapaloja ja sekoitettuja pähkinöitä syötäväksi sekä suuren slushi-juoman. Loppu: Sara oli menossa kotiin, kun hän oli valmis: Lopulta hänen ohjelmansa tuli ja hän oli onnellinen loppupäivän ajan.</w:t>
      </w:r>
    </w:p>
    <w:p>
      <w:r>
        <w:rPr>
          <w:b/>
        </w:rPr>
        <w:t xml:space="preserve">Tulos</w:t>
      </w:r>
    </w:p>
    <w:p>
      <w:r>
        <w:t xml:space="preserve">Sara nukahti ja missasi esityksensä.</w:t>
      </w:r>
    </w:p>
    <w:p>
      <w:r>
        <w:rPr>
          <w:b/>
        </w:rPr>
        <w:t xml:space="preserve">Tulos</w:t>
      </w:r>
    </w:p>
    <w:p>
      <w:r>
        <w:t xml:space="preserve">Sara valmisti popcornia, kulhollisen suklaapaloja ja sekoitettuja pähkinöitä syötäväksi sekä suuren slushi-juoman ja nukahti sitten.</w:t>
      </w:r>
    </w:p>
    <w:p>
      <w:r>
        <w:rPr>
          <w:b/>
        </w:rPr>
        <w:t xml:space="preserve">Tulos</w:t>
      </w:r>
    </w:p>
    <w:p>
      <w:r>
        <w:t xml:space="preserve">Sara heitti pois popsittua voipopcornia, kulhollisen suklaapaloja ja sekoitettuja pähkinöitä syötäväksi sekä suuren slushi-juoman.</w:t>
      </w:r>
    </w:p>
    <w:p>
      <w:r>
        <w:rPr>
          <w:b/>
        </w:rPr>
        <w:t xml:space="preserve">Esimerkki 0,2464</w:t>
      </w:r>
    </w:p>
    <w:p>
      <w:r>
        <w:t xml:space="preserve">Alku: Jason on talvilomalla hiihtokeskuksessa. Keskikohta: Hän viettää suurimman osan ajastaan rentoutuen. Loppu: Jason viettää loppulomansa hiihtäen.</w:t>
      </w:r>
    </w:p>
    <w:p>
      <w:r>
        <w:rPr>
          <w:b/>
        </w:rPr>
        <w:t xml:space="preserve">Tulos</w:t>
      </w:r>
    </w:p>
    <w:p>
      <w:r>
        <w:t xml:space="preserve">Hän viettää suurimman osan ajastaan sairaalassa.</w:t>
      </w:r>
    </w:p>
    <w:p>
      <w:r>
        <w:rPr>
          <w:b/>
        </w:rPr>
        <w:t xml:space="preserve">Tulos</w:t>
      </w:r>
    </w:p>
    <w:p>
      <w:r>
        <w:t xml:space="preserve">Hän viettää suurimman osan ajastaan uiden.</w:t>
      </w:r>
    </w:p>
    <w:p>
      <w:r>
        <w:rPr>
          <w:b/>
        </w:rPr>
        <w:t xml:space="preserve">Tulos</w:t>
      </w:r>
    </w:p>
    <w:p>
      <w:r>
        <w:t xml:space="preserve">Jason viettää suurimman osan ajastaan töissä.</w:t>
      </w:r>
    </w:p>
    <w:p>
      <w:r>
        <w:rPr>
          <w:b/>
        </w:rPr>
        <w:t xml:space="preserve">Esimerkki 0,2465</w:t>
      </w:r>
    </w:p>
    <w:p>
      <w:r>
        <w:t xml:space="preserve">Alku: Sairaanhoitaja otti ensin Jaredin elintoiminnot. Keskikohta: Sitten hoitaja vastasi Jaredin kysymyksiin. Loppu: Hän poistui huoneesta ja sulki oven.</w:t>
      </w:r>
    </w:p>
    <w:p>
      <w:r>
        <w:rPr>
          <w:b/>
        </w:rPr>
        <w:t xml:space="preserve">Tulos</w:t>
      </w:r>
    </w:p>
    <w:p>
      <w:r>
        <w:t xml:space="preserve">Sitten hoitaja vastasi Jaredin merkkeihin.</w:t>
      </w:r>
    </w:p>
    <w:p>
      <w:r>
        <w:rPr>
          <w:b/>
        </w:rPr>
        <w:t xml:space="preserve">Tulos</w:t>
      </w:r>
    </w:p>
    <w:p>
      <w:r>
        <w:t xml:space="preserve">Sitten hoitaja esitti Jaredille kysymyksiä.</w:t>
      </w:r>
    </w:p>
    <w:p>
      <w:r>
        <w:rPr>
          <w:b/>
        </w:rPr>
        <w:t xml:space="preserve">Tulos</w:t>
      </w:r>
    </w:p>
    <w:p>
      <w:r>
        <w:t xml:space="preserve">hoitaja jäi huoneeseen yöksi.</w:t>
      </w:r>
    </w:p>
    <w:p>
      <w:r>
        <w:rPr>
          <w:b/>
        </w:rPr>
        <w:t xml:space="preserve">Esimerkki 0,2466</w:t>
      </w:r>
    </w:p>
    <w:p>
      <w:r>
        <w:t xml:space="preserve">Alku: Lauren huomaa, että hänen farkkuihinsa on tullut pieni repeämä. Keskikohta: Lauren päättää mennä paikkaamaan ne. Loppu: Lauren on iloinen siitä, että hänen farkkunsa eivät ole enää revenneet.</w:t>
      </w:r>
    </w:p>
    <w:p>
      <w:r>
        <w:rPr>
          <w:b/>
        </w:rPr>
        <w:t xml:space="preserve">Tulos</w:t>
      </w:r>
    </w:p>
    <w:p>
      <w:r>
        <w:t xml:space="preserve">Lauren päätti pilkkoa ne.</w:t>
      </w:r>
    </w:p>
    <w:p>
      <w:r>
        <w:rPr>
          <w:b/>
        </w:rPr>
        <w:t xml:space="preserve">Tulos</w:t>
      </w:r>
    </w:p>
    <w:p>
      <w:r>
        <w:t xml:space="preserve">Lauren päätti heittää ne pois.</w:t>
      </w:r>
    </w:p>
    <w:p>
      <w:r>
        <w:rPr>
          <w:b/>
        </w:rPr>
        <w:t xml:space="preserve">Tulos</w:t>
      </w:r>
    </w:p>
    <w:p>
      <w:r>
        <w:t xml:space="preserve">Lauren laiminlöi niiden paikkaamisen.</w:t>
      </w:r>
    </w:p>
    <w:p>
      <w:r>
        <w:rPr>
          <w:b/>
        </w:rPr>
        <w:t xml:space="preserve">Esimerkki 0.2467</w:t>
      </w:r>
    </w:p>
    <w:p>
      <w:r>
        <w:t xml:space="preserve">Alku: Louisa halusi lähteä aarrejahtiin. Keskikohta: Louisan ryhmä löysi kaikki aarteenetsintäluettelon kohteet. Loppu: Kun he olivat valmiit, he voittivat palkinnon.</w:t>
      </w:r>
    </w:p>
    <w:p>
      <w:r>
        <w:rPr>
          <w:b/>
        </w:rPr>
        <w:t xml:space="preserve">Tulos</w:t>
      </w:r>
    </w:p>
    <w:p>
      <w:r>
        <w:t xml:space="preserve">metsästys peruttiin huonon sään vuoksi.</w:t>
      </w:r>
    </w:p>
    <w:p>
      <w:r>
        <w:rPr>
          <w:b/>
        </w:rPr>
        <w:t xml:space="preserve">Esimerkki 0.2468</w:t>
      </w:r>
    </w:p>
    <w:p>
      <w:r>
        <w:t xml:space="preserve">Alku: Olipa kerran filosofi, joka etsi uutta viisautta. Keskikohta: Hän istui hiljaa yksin, kunnes hänelle tuli ajatus. Loppu: Hän lahjoitti kaikki rahansa takaisin hyväntekeväisyyteen, ja kaikki olivat onnellisia.</w:t>
      </w:r>
    </w:p>
    <w:p>
      <w:r>
        <w:rPr>
          <w:b/>
        </w:rPr>
        <w:t xml:space="preserve">Tulos</w:t>
      </w:r>
    </w:p>
    <w:p>
      <w:r>
        <w:t xml:space="preserve">Hän istui äänekkäästi yksin, kunnes hänelle tuli ajatus.</w:t>
      </w:r>
    </w:p>
    <w:p>
      <w:r>
        <w:rPr>
          <w:b/>
        </w:rPr>
        <w:t xml:space="preserve">Tulos</w:t>
      </w:r>
    </w:p>
    <w:p>
      <w:r>
        <w:t xml:space="preserve">Hän istui hiljaa yksin, kunnes joogalle tuli ajatus.</w:t>
      </w:r>
    </w:p>
    <w:p>
      <w:r>
        <w:rPr>
          <w:b/>
        </w:rPr>
        <w:t xml:space="preserve">Tulos</w:t>
      </w:r>
    </w:p>
    <w:p>
      <w:r>
        <w:t xml:space="preserve">Hän istui hiljaa yksin, kunnes kuoli nälkään.</w:t>
      </w:r>
    </w:p>
    <w:p>
      <w:r>
        <w:rPr>
          <w:b/>
        </w:rPr>
        <w:t xml:space="preserve">Esimerkki 0.2469</w:t>
      </w:r>
    </w:p>
    <w:p>
      <w:r>
        <w:t xml:space="preserve">Alku: Danin suihku menee jatkuvasti taaksepäin. Keskikohta: Dan avasi viemärin. Loppu: Sen jälkeen suihku lakkaa tukkeutumasta.</w:t>
      </w:r>
    </w:p>
    <w:p>
      <w:r>
        <w:rPr>
          <w:b/>
        </w:rPr>
        <w:t xml:space="preserve">Tulos</w:t>
      </w:r>
    </w:p>
    <w:p>
      <w:r>
        <w:t xml:space="preserve">Dan tukki viemärin.</w:t>
      </w:r>
    </w:p>
    <w:p>
      <w:r>
        <w:rPr>
          <w:b/>
        </w:rPr>
        <w:t xml:space="preserve">Tulos</w:t>
      </w:r>
    </w:p>
    <w:p>
      <w:r>
        <w:t xml:space="preserve">Dan ei poistanut viemärin tukkeutumista.</w:t>
      </w:r>
    </w:p>
    <w:p>
      <w:r>
        <w:rPr>
          <w:b/>
        </w:rPr>
        <w:t xml:space="preserve">Tulos</w:t>
      </w:r>
    </w:p>
    <w:p>
      <w:r>
        <w:t xml:space="preserve">Dan avasi lavuaarin viemärin.</w:t>
      </w:r>
    </w:p>
    <w:p>
      <w:r>
        <w:rPr>
          <w:b/>
        </w:rPr>
        <w:t xml:space="preserve">Esimerkki 0,2470</w:t>
      </w:r>
    </w:p>
    <w:p>
      <w:r>
        <w:t xml:space="preserve">Alku: Jose rakastaa koiria kovasti. Keskikohta: Jose meni eläinsuojasta hakemaan koiraa. Loppu: Jose adoptoi sinä päivänä viisi koiraa pelastaakseen ne.</w:t>
      </w:r>
    </w:p>
    <w:p>
      <w:r>
        <w:rPr>
          <w:b/>
        </w:rPr>
        <w:t xml:space="preserve">Tulos</w:t>
      </w:r>
    </w:p>
    <w:p>
      <w:r>
        <w:t xml:space="preserve">Jose jäi kotiin lepäämään.</w:t>
      </w:r>
    </w:p>
    <w:p>
      <w:r>
        <w:rPr>
          <w:b/>
        </w:rPr>
        <w:t xml:space="preserve">Tulos</w:t>
      </w:r>
    </w:p>
    <w:p>
      <w:r>
        <w:t xml:space="preserve">Jose meni puistoon koiran takia.</w:t>
      </w:r>
    </w:p>
    <w:p>
      <w:r>
        <w:rPr>
          <w:b/>
        </w:rPr>
        <w:t xml:space="preserve">Tulos</w:t>
      </w:r>
    </w:p>
    <w:p>
      <w:r>
        <w:t xml:space="preserve">Jose meni eläinkauppaan hakemaan koiraa.</w:t>
      </w:r>
    </w:p>
    <w:p>
      <w:r>
        <w:rPr>
          <w:b/>
        </w:rPr>
        <w:t xml:space="preserve">Esimerkki 0.2471</w:t>
      </w:r>
    </w:p>
    <w:p>
      <w:r>
        <w:t xml:space="preserve">Alku: Larry ei ole koskaan ollut suuri urheilufani. Keskikohta: Larry yritti pelata baseballia saadakseen ystäviä. Loppu: Vaikka hän ei saa uusia ystäviä, hän päättää yrittää uudelleen.</w:t>
      </w:r>
    </w:p>
    <w:p>
      <w:r>
        <w:rPr>
          <w:b/>
        </w:rPr>
        <w:t xml:space="preserve">Tulos</w:t>
      </w:r>
    </w:p>
    <w:p>
      <w:r>
        <w:t xml:space="preserve">Larry kieltäytyi urheilemasta.</w:t>
      </w:r>
    </w:p>
    <w:p>
      <w:r>
        <w:rPr>
          <w:b/>
        </w:rPr>
        <w:t xml:space="preserve">Tulos</w:t>
      </w:r>
    </w:p>
    <w:p>
      <w:r>
        <w:t xml:space="preserve">Larry yritti tulla speednutiksi.</w:t>
      </w:r>
    </w:p>
    <w:p>
      <w:r>
        <w:rPr>
          <w:b/>
        </w:rPr>
        <w:t xml:space="preserve">Tulos</w:t>
      </w:r>
    </w:p>
    <w:p>
      <w:r>
        <w:t xml:space="preserve">Larry yritti pelata baseballia uusien ystäviensä kanssa.</w:t>
      </w:r>
    </w:p>
    <w:p>
      <w:r>
        <w:rPr>
          <w:b/>
        </w:rPr>
        <w:t xml:space="preserve">Esimerkki 0.2472</w:t>
      </w:r>
    </w:p>
    <w:p>
      <w:r>
        <w:t xml:space="preserve">Alku: Phil kadotti puhelimensa. Keskikohta: Phil ja hänen äitinsä etsivät sitä kaikkialta. Loppu: Phil löysi sen.</w:t>
      </w:r>
    </w:p>
    <w:p>
      <w:r>
        <w:rPr>
          <w:b/>
        </w:rPr>
        <w:t xml:space="preserve">Tulos</w:t>
      </w:r>
    </w:p>
    <w:p>
      <w:r>
        <w:t xml:space="preserve">Phil ja hänen äitinsä eivät etsineet sitä mistään.</w:t>
      </w:r>
    </w:p>
    <w:p>
      <w:r>
        <w:rPr>
          <w:b/>
        </w:rPr>
        <w:t xml:space="preserve">Tulos</w:t>
      </w:r>
    </w:p>
    <w:p>
      <w:r>
        <w:t xml:space="preserve">Phil ja hänen äitinsä olivat myöhässä, joten he eivät voineet etsiä sitä.</w:t>
      </w:r>
    </w:p>
    <w:p>
      <w:r>
        <w:rPr>
          <w:b/>
        </w:rPr>
        <w:t xml:space="preserve">Tulos</w:t>
      </w:r>
    </w:p>
    <w:p>
      <w:r>
        <w:t xml:space="preserve">Phil etsi äitiään kaikkialta.</w:t>
      </w:r>
    </w:p>
    <w:p>
      <w:r>
        <w:rPr>
          <w:b/>
        </w:rPr>
        <w:t xml:space="preserve">Esimerkki 0.2473</w:t>
      </w:r>
    </w:p>
    <w:p>
      <w:r>
        <w:t xml:space="preserve">Alku: Olin eräänä päivänä puistossa. Keskikohta: Pudotin välipalani parin oravan lähelle. Loppu: Ne kaikki kauhoivat palat ja söivät ne.</w:t>
      </w:r>
    </w:p>
    <w:p>
      <w:r>
        <w:rPr>
          <w:b/>
        </w:rPr>
        <w:t xml:space="preserve">Tulos</w:t>
      </w:r>
    </w:p>
    <w:p>
      <w:r>
        <w:t xml:space="preserve">Pudotin välipalani parin ihmisen lähelle.</w:t>
      </w:r>
    </w:p>
    <w:p>
      <w:r>
        <w:rPr>
          <w:b/>
        </w:rPr>
        <w:t xml:space="preserve">Tulos</w:t>
      </w:r>
    </w:p>
    <w:p>
      <w:r>
        <w:t xml:space="preserve">Pudotin välipalani lasten lähelle.</w:t>
      </w:r>
    </w:p>
    <w:p>
      <w:r>
        <w:rPr>
          <w:b/>
        </w:rPr>
        <w:t xml:space="preserve">Tulos</w:t>
      </w:r>
    </w:p>
    <w:p>
      <w:r>
        <w:t xml:space="preserve">Pelasin koripalloa joidenkin lasten kanssa.</w:t>
      </w:r>
    </w:p>
    <w:p>
      <w:r>
        <w:rPr>
          <w:b/>
        </w:rPr>
        <w:t xml:space="preserve">Esimerkki 0.2474</w:t>
      </w:r>
    </w:p>
    <w:p>
      <w:r>
        <w:t xml:space="preserve">Alku: Celeste ja hänen ystävänsä halusivat mennä kesällä rannalle. Keskikohta: Celeste tarvitsi uimapuvun. Loppu: Hän päätyi ostamaan sen, koska se sopi hänelle hyvin.</w:t>
      </w:r>
    </w:p>
    <w:p>
      <w:r>
        <w:rPr>
          <w:b/>
        </w:rPr>
        <w:t xml:space="preserve">Tulos</w:t>
      </w:r>
    </w:p>
    <w:p>
      <w:r>
        <w:t xml:space="preserve">Celeste tarvitsi aurinkovoidetta.</w:t>
      </w:r>
    </w:p>
    <w:p>
      <w:r>
        <w:rPr>
          <w:b/>
        </w:rPr>
        <w:t xml:space="preserve">Tulos</w:t>
      </w:r>
    </w:p>
    <w:p>
      <w:r>
        <w:t xml:space="preserve">Celeste tarvitsi smokin.</w:t>
      </w:r>
    </w:p>
    <w:p>
      <w:r>
        <w:rPr>
          <w:b/>
        </w:rPr>
        <w:t xml:space="preserve">Tulos</w:t>
      </w:r>
    </w:p>
    <w:p>
      <w:r>
        <w:t xml:space="preserve">Celeste tarvitsi lomaa.</w:t>
      </w:r>
    </w:p>
    <w:p>
      <w:r>
        <w:rPr>
          <w:b/>
        </w:rPr>
        <w:t xml:space="preserve">Esimerkki 0,2475</w:t>
      </w:r>
    </w:p>
    <w:p>
      <w:r>
        <w:t xml:space="preserve">Alku: Sara heräsi kauniiseen aurinkoiseen päivään. Keskikohta: Sara halusi unohtaa stressaavan viikon ja rentoutua. Loppu: Sara rentoutui vihdoin antaessaan aurinkoisen päivän ruskettaa herkkää ihoaan.</w:t>
      </w:r>
    </w:p>
    <w:p>
      <w:r>
        <w:rPr>
          <w:b/>
        </w:rPr>
        <w:t xml:space="preserve">Tulos</w:t>
      </w:r>
    </w:p>
    <w:p>
      <w:r>
        <w:t xml:space="preserve">Sara halusi unohtaa rauhallisen viikon ja itkeä.</w:t>
      </w:r>
    </w:p>
    <w:p>
      <w:r>
        <w:rPr>
          <w:b/>
        </w:rPr>
        <w:t xml:space="preserve">Tulos</w:t>
      </w:r>
    </w:p>
    <w:p>
      <w:r>
        <w:t xml:space="preserve">Sara halusi unohtaa stressaavan viikon ja rentoutua aurinkorasvan ja sateenvarjon kanssa.</w:t>
      </w:r>
    </w:p>
    <w:p>
      <w:r>
        <w:rPr>
          <w:b/>
        </w:rPr>
        <w:t xml:space="preserve">Tulos</w:t>
      </w:r>
    </w:p>
    <w:p>
      <w:r>
        <w:t xml:space="preserve">Sara halusi unohtaa stressaavan viikkonsa ja rentoutua, mutta hänen piti tehdä töitä.</w:t>
      </w:r>
    </w:p>
    <w:p>
      <w:r>
        <w:rPr>
          <w:b/>
        </w:rPr>
        <w:t xml:space="preserve">Esimerkki 0.2476</w:t>
      </w:r>
    </w:p>
    <w:p>
      <w:r>
        <w:t xml:space="preserve">Alku: Me laitoimme takit päälle, koska olimme valmiita lähtemään. Keskikohta: Kun vihdoin pääsimme kouluun, otin takkini pois. Loppu: Kynä kädessä, istuin pulpetin ääreen valmiina oppimaan.</w:t>
      </w:r>
    </w:p>
    <w:p>
      <w:r>
        <w:rPr>
          <w:b/>
        </w:rPr>
        <w:t xml:space="preserve">Tulos</w:t>
      </w:r>
    </w:p>
    <w:p>
      <w:r>
        <w:t xml:space="preserve">Kun vihdoin pääsimme rannalle, otin takkini pois.</w:t>
      </w:r>
    </w:p>
    <w:p>
      <w:r>
        <w:rPr>
          <w:b/>
        </w:rPr>
        <w:t xml:space="preserve">Esimerkki 0.2477</w:t>
      </w:r>
    </w:p>
    <w:p>
      <w:r>
        <w:t xml:space="preserve">Alku: Martha teki joulusukat jokaiselle lapselleen. Keskellä: Martha käytti niihin paljon aikaa. Loppu: Ne olivat lapsille kaunis lahja, jota he vaalivat vuosia.</w:t>
      </w:r>
    </w:p>
    <w:p>
      <w:r>
        <w:rPr>
          <w:b/>
        </w:rPr>
        <w:t xml:space="preserve">Tulos</w:t>
      </w:r>
    </w:p>
    <w:p>
      <w:r>
        <w:t xml:space="preserve">Martha ei osannut askarrella.</w:t>
      </w:r>
    </w:p>
    <w:p>
      <w:r>
        <w:rPr>
          <w:b/>
        </w:rPr>
        <w:t xml:space="preserve">Tulos</w:t>
      </w:r>
    </w:p>
    <w:p>
      <w:r>
        <w:t xml:space="preserve">Martha käytti paljon aikaa päivälliseen.</w:t>
      </w:r>
    </w:p>
    <w:p>
      <w:r>
        <w:rPr>
          <w:b/>
        </w:rPr>
        <w:t xml:space="preserve">Tulos</w:t>
      </w:r>
    </w:p>
    <w:p>
      <w:r>
        <w:t xml:space="preserve">Martha ei viettänyt aikaa heidän kanssaan.</w:t>
      </w:r>
    </w:p>
    <w:p>
      <w:r>
        <w:rPr>
          <w:b/>
        </w:rPr>
        <w:t xml:space="preserve">Esimerkki 0.2478</w:t>
      </w:r>
    </w:p>
    <w:p>
      <w:r>
        <w:t xml:space="preserve">Alku: Clevelandiin saapuneet avaruusolennot. Keskikohta: Cleveland oli keskeinen sijaintipaikkansa vuoksi lähes kaikille sopiva paikka pitää konferenssi. Loppu: Sitten he lähtivät ja palasivat vasta ensi vuonna pidettävään konferenssiin.</w:t>
      </w:r>
    </w:p>
    <w:p>
      <w:r>
        <w:rPr>
          <w:b/>
        </w:rPr>
        <w:t xml:space="preserve">Tulos</w:t>
      </w:r>
    </w:p>
    <w:p>
      <w:r>
        <w:t xml:space="preserve">Cleveland oli keskeisellä sijainnillaan kätevä paikka konferenssin pitämiselle lähes kaikille myyntialan toimijoille.</w:t>
      </w:r>
    </w:p>
    <w:p>
      <w:r>
        <w:rPr>
          <w:b/>
        </w:rPr>
        <w:t xml:space="preserve">Tulos</w:t>
      </w:r>
    </w:p>
    <w:p>
      <w:r>
        <w:t xml:space="preserve">Cleveland, joka sijaitsee keskeisellä paikalla, oli lähes kaikille niistä sopimaton paikka järjestää konferenssi, joten he valitsivat jonkin muun paikan.</w:t>
      </w:r>
    </w:p>
    <w:p>
      <w:r>
        <w:rPr>
          <w:b/>
        </w:rPr>
        <w:t xml:space="preserve">Tulos</w:t>
      </w:r>
    </w:p>
    <w:p>
      <w:r>
        <w:t xml:space="preserve">Denver oli keskeinen sijaintipaikkansa vuoksi lähes kaikille konferenssin pitopaikkana sopiva.</w:t>
      </w:r>
    </w:p>
    <w:p>
      <w:r>
        <w:rPr>
          <w:b/>
        </w:rPr>
        <w:t xml:space="preserve">Tulos</w:t>
      </w:r>
    </w:p>
    <w:p>
      <w:r>
        <w:t xml:space="preserve">Kokeilin tänään rantapelejä.</w:t>
      </w:r>
    </w:p>
    <w:p>
      <w:r>
        <w:rPr>
          <w:b/>
        </w:rPr>
        <w:t xml:space="preserve">Esimerkki 0.2479</w:t>
      </w:r>
    </w:p>
    <w:p>
      <w:r>
        <w:t xml:space="preserve">Alku: Miranda oli matkalla töihin. Keskikohta: Miranda kaatoi kahvia päälleen. Loppu: Mirandan piti mennä kotiin vaihtamaan vaatteet.</w:t>
      </w:r>
    </w:p>
    <w:p>
      <w:r>
        <w:rPr>
          <w:b/>
        </w:rPr>
        <w:t xml:space="preserve">Tulos</w:t>
      </w:r>
    </w:p>
    <w:p>
      <w:r>
        <w:t xml:space="preserve">Miranda kaatoi kahvia maahan.</w:t>
      </w:r>
    </w:p>
    <w:p>
      <w:r>
        <w:rPr>
          <w:b/>
        </w:rPr>
        <w:t xml:space="preserve">Esimerkki 0.2480</w:t>
      </w:r>
    </w:p>
    <w:p>
      <w:r>
        <w:t xml:space="preserve">Alku: Pikku Barry näki eräänä päivänä sateenkaaren. Keskikohta: Pikku Barry etsi sateenkaaren loppua. Loppu: Missään ei ollut kultaruukkua!</w:t>
      </w:r>
    </w:p>
    <w:p>
      <w:r>
        <w:rPr>
          <w:b/>
        </w:rPr>
        <w:t xml:space="preserve">Tulos</w:t>
      </w:r>
    </w:p>
    <w:p>
      <w:r>
        <w:t xml:space="preserve">Pikku Barry tutki talonsa sisätilat.</w:t>
      </w:r>
    </w:p>
    <w:p>
      <w:r>
        <w:rPr>
          <w:b/>
        </w:rPr>
        <w:t xml:space="preserve">Esimerkki 0.2481</w:t>
      </w:r>
    </w:p>
    <w:p>
      <w:r>
        <w:t xml:space="preserve">Alku: Henry asui laatikkovaunussa junaradalla metsässä. Keskikohta: Henry oli hyvin yksinäinen. Loppu: Henry hylkäsi laatikkovaunun ja muutti takaisin kotiin äitinsä kanssa.</w:t>
      </w:r>
    </w:p>
    <w:p>
      <w:r>
        <w:rPr>
          <w:b/>
        </w:rPr>
        <w:t xml:space="preserve">Tulos</w:t>
      </w:r>
    </w:p>
    <w:p>
      <w:r>
        <w:t xml:space="preserve">Henry rakasti olla hyvin yksinäinen.</w:t>
      </w:r>
    </w:p>
    <w:p>
      <w:r>
        <w:rPr>
          <w:b/>
        </w:rPr>
        <w:t xml:space="preserve">Tulos</w:t>
      </w:r>
    </w:p>
    <w:p>
      <w:r>
        <w:t xml:space="preserve">Henry oli erittäin onnellinen.</w:t>
      </w:r>
    </w:p>
    <w:p>
      <w:r>
        <w:rPr>
          <w:b/>
        </w:rPr>
        <w:t xml:space="preserve">Tulos</w:t>
      </w:r>
    </w:p>
    <w:p>
      <w:r>
        <w:t xml:space="preserve">Henry oli orpo ja hyvin yksinäinen.</w:t>
      </w:r>
    </w:p>
    <w:p>
      <w:r>
        <w:rPr>
          <w:b/>
        </w:rPr>
        <w:t xml:space="preserve">Tulos</w:t>
      </w:r>
    </w:p>
    <w:p>
      <w:r>
        <w:t xml:space="preserve">Henry oli hyvin onnellinen autossa.</w:t>
      </w:r>
    </w:p>
    <w:p>
      <w:r>
        <w:rPr>
          <w:b/>
        </w:rPr>
        <w:t xml:space="preserve">Tulos</w:t>
      </w:r>
    </w:p>
    <w:p>
      <w:r>
        <w:t xml:space="preserve">Henry oli hyvin onnellinen.</w:t>
      </w:r>
    </w:p>
    <w:p>
      <w:r>
        <w:rPr>
          <w:b/>
        </w:rPr>
        <w:t xml:space="preserve">Tulos</w:t>
      </w:r>
    </w:p>
    <w:p>
      <w:r>
        <w:t xml:space="preserve">Henry oli hyvin itsenäinen.</w:t>
      </w:r>
    </w:p>
    <w:p>
      <w:r>
        <w:rPr>
          <w:b/>
        </w:rPr>
        <w:t xml:space="preserve">Esimerkki 0.2482</w:t>
      </w:r>
    </w:p>
    <w:p>
      <w:r>
        <w:t xml:space="preserve">Alku: Joey oli menossa naimisiin ja tarvitsi puvun. Keskikohta: Joey teetti pukunsa mittatilaustyönä. Loppu: Puku oli täydellisen kokoinen ja näytti ihanalta hänen päällään!</w:t>
      </w:r>
    </w:p>
    <w:p>
      <w:r>
        <w:rPr>
          <w:b/>
        </w:rPr>
        <w:t xml:space="preserve">Tulos</w:t>
      </w:r>
    </w:p>
    <w:p>
      <w:r>
        <w:t xml:space="preserve">Joey sai papukaijan muotoisen mekon.</w:t>
      </w:r>
    </w:p>
    <w:p>
      <w:r>
        <w:rPr>
          <w:b/>
        </w:rPr>
        <w:t xml:space="preserve">Esimerkki 0.2483</w:t>
      </w:r>
    </w:p>
    <w:p>
      <w:r>
        <w:t xml:space="preserve">Alku: Gina päätti tehdä kopion kotiavaimestaan. Keskikohta: Gina teki kaksi kopiota. Loppu: Yhden hän kiinnitti hakaneulaan ja kiinnitti sen käsilaukkunsa taskuun.</w:t>
      </w:r>
    </w:p>
    <w:p>
      <w:r>
        <w:rPr>
          <w:b/>
        </w:rPr>
        <w:t xml:space="preserve">Tulos</w:t>
      </w:r>
    </w:p>
    <w:p>
      <w:r>
        <w:t xml:space="preserve">Ginalla ei ollut rahaa kopioiden tekemiseen.</w:t>
      </w:r>
    </w:p>
    <w:p>
      <w:r>
        <w:rPr>
          <w:b/>
        </w:rPr>
        <w:t xml:space="preserve">Tulos</w:t>
      </w:r>
    </w:p>
    <w:p>
      <w:r>
        <w:t xml:space="preserve">Gina ei tehnyt kopioita.</w:t>
      </w:r>
    </w:p>
    <w:p>
      <w:r>
        <w:rPr>
          <w:b/>
        </w:rPr>
        <w:t xml:space="preserve">Tulos</w:t>
      </w:r>
    </w:p>
    <w:p>
      <w:r>
        <w:t xml:space="preserve">Gina teki kaksi drinkkiä.</w:t>
      </w:r>
    </w:p>
    <w:p>
      <w:r>
        <w:rPr>
          <w:b/>
        </w:rPr>
        <w:t xml:space="preserve">Esimerkki 0.2484</w:t>
      </w:r>
    </w:p>
    <w:p>
      <w:r>
        <w:t xml:space="preserve">Alku: Jim pelasi videopelejä Keskimmäinen: Jimin ohjain kuoli pelatessaan peliä. Loppu: Hän unohti paristot.</w:t>
      </w:r>
    </w:p>
    <w:p>
      <w:r>
        <w:rPr>
          <w:b/>
        </w:rPr>
        <w:t xml:space="preserve">Tulos</w:t>
      </w:r>
    </w:p>
    <w:p>
      <w:r>
        <w:t xml:space="preserve">Jim kuoli pelatessaan peliä.</w:t>
      </w:r>
    </w:p>
    <w:p>
      <w:r>
        <w:rPr>
          <w:b/>
        </w:rPr>
        <w:t xml:space="preserve">Tulos</w:t>
      </w:r>
    </w:p>
    <w:p>
      <w:r>
        <w:t xml:space="preserve">Jim käytti langallista ohjainta pelatessaan peliä.</w:t>
      </w:r>
    </w:p>
    <w:p>
      <w:r>
        <w:rPr>
          <w:b/>
        </w:rPr>
        <w:t xml:space="preserve">Tulos</w:t>
      </w:r>
    </w:p>
    <w:p>
      <w:r>
        <w:t xml:space="preserve">Jimin ohjain kuoli pelatessaan peliä, se tarvitsi läpsyttelyä.</w:t>
      </w:r>
    </w:p>
    <w:p>
      <w:r>
        <w:rPr>
          <w:b/>
        </w:rPr>
        <w:t xml:space="preserve">Esimerkki 0,2485</w:t>
      </w:r>
    </w:p>
    <w:p>
      <w:r>
        <w:t xml:space="preserve">Alku: Janen tyttöystävä työskentelee kukkakaupassa. Keskikohta: Mutta Jane ei pitänyt siitä. Loppu: Jane rakastaa pyöräilyä, patikointia ja koiran ulkoiluttamista.</w:t>
      </w:r>
    </w:p>
    <w:p>
      <w:r>
        <w:rPr>
          <w:b/>
        </w:rPr>
        <w:t xml:space="preserve">Tulos</w:t>
      </w:r>
    </w:p>
    <w:p>
      <w:r>
        <w:t xml:space="preserve">Ja Jane rakasti sitä.</w:t>
      </w:r>
    </w:p>
    <w:p>
      <w:r>
        <w:rPr>
          <w:b/>
        </w:rPr>
        <w:t xml:space="preserve">Tulos</w:t>
      </w:r>
    </w:p>
    <w:p>
      <w:r>
        <w:t xml:space="preserve">Mutta Jane ei pitänyt hapesta.</w:t>
      </w:r>
    </w:p>
    <w:p>
      <w:r>
        <w:rPr>
          <w:b/>
        </w:rPr>
        <w:t xml:space="preserve">Tulos</w:t>
      </w:r>
    </w:p>
    <w:p>
      <w:r>
        <w:t xml:space="preserve">Jane rakasti sitä.</w:t>
      </w:r>
    </w:p>
    <w:p>
      <w:r>
        <w:rPr>
          <w:b/>
        </w:rPr>
        <w:t xml:space="preserve">Esimerkki 0.2486</w:t>
      </w:r>
    </w:p>
    <w:p>
      <w:r>
        <w:t xml:space="preserve">Alku: Timillä oli unelmia tulla suureksi kehonrakentajaksi. Keskikohta: Hän oli aloittanut tyhjästä, mutta kasvatti hitaasti lihaksiaan. Loppu: Tim oli hyvin päättäväinen.</w:t>
      </w:r>
    </w:p>
    <w:p>
      <w:r>
        <w:rPr>
          <w:b/>
        </w:rPr>
        <w:t xml:space="preserve">Tulos</w:t>
      </w:r>
    </w:p>
    <w:p>
      <w:r>
        <w:t xml:space="preserve">Hän oli aloittanut tyhjästä ja oli hiljalleen luovuttamassa.</w:t>
      </w:r>
    </w:p>
    <w:p>
      <w:r>
        <w:rPr>
          <w:b/>
        </w:rPr>
        <w:t xml:space="preserve">Tulos</w:t>
      </w:r>
    </w:p>
    <w:p>
      <w:r>
        <w:t xml:space="preserve">Hän oli aloittanut tyhjästä, mutta oli hiljalleen saamassa kaljamahaa.</w:t>
      </w:r>
    </w:p>
    <w:p>
      <w:r>
        <w:rPr>
          <w:b/>
        </w:rPr>
        <w:t xml:space="preserve">Tulos</w:t>
      </w:r>
    </w:p>
    <w:p>
      <w:r>
        <w:t xml:space="preserve">Hän oli aloittanut vahvasti, mutta hänen lihaksensa surkastuivat hitaasti.</w:t>
      </w:r>
    </w:p>
    <w:p>
      <w:r>
        <w:rPr>
          <w:b/>
        </w:rPr>
        <w:t xml:space="preserve">Esimerkki 0.2487</w:t>
      </w:r>
    </w:p>
    <w:p>
      <w:r>
        <w:t xml:space="preserve">Alku: Mary halusi löytää täydellisen lahjan lapsenlapselleen. Keskikohta: Mary löysi kaupasta täydellisen nuken ja antoi sen lapsenlapselleen. Loppu: Tyttärentytär kiitti häntä halaamalla.</w:t>
      </w:r>
    </w:p>
    <w:p>
      <w:r>
        <w:rPr>
          <w:b/>
        </w:rPr>
        <w:t xml:space="preserve">Tulos</w:t>
      </w:r>
    </w:p>
    <w:p>
      <w:r>
        <w:t xml:space="preserve">Mary löysi kaupasta haisevan nuken ja heitti sen tyttärentyttärensä päälle.</w:t>
      </w:r>
    </w:p>
    <w:p>
      <w:r>
        <w:rPr>
          <w:b/>
        </w:rPr>
        <w:t xml:space="preserve">Esimerkki 0,2488</w:t>
      </w:r>
    </w:p>
    <w:p>
      <w:r>
        <w:t xml:space="preserve">Alku: Ben halusi olla parempi kameramies. Keskikohta: Ben alkoi kuvata asioita harjoittelun vuoksi. Loppu: Nyt hän on varma, että hän on parempi kameramies!</w:t>
      </w:r>
    </w:p>
    <w:p>
      <w:r>
        <w:rPr>
          <w:b/>
        </w:rPr>
        <w:t xml:space="preserve">Tulos</w:t>
      </w:r>
    </w:p>
    <w:p>
      <w:r>
        <w:t xml:space="preserve">Ben alkoi syödä tavaroita harjoittelun vuoksi.</w:t>
      </w:r>
    </w:p>
    <w:p>
      <w:r>
        <w:rPr>
          <w:b/>
        </w:rPr>
        <w:t xml:space="preserve">Tulos</w:t>
      </w:r>
    </w:p>
    <w:p>
      <w:r>
        <w:t xml:space="preserve">Ben aloitti painojen nostamisen.</w:t>
      </w:r>
    </w:p>
    <w:p>
      <w:r>
        <w:rPr>
          <w:b/>
        </w:rPr>
        <w:t xml:space="preserve">Tulos</w:t>
      </w:r>
    </w:p>
    <w:p>
      <w:r>
        <w:t xml:space="preserve">Ben alkoi tutkia asioita harjoittelua varten.</w:t>
      </w:r>
    </w:p>
    <w:p>
      <w:r>
        <w:rPr>
          <w:b/>
        </w:rPr>
        <w:t xml:space="preserve">Esimerkki 0.2489</w:t>
      </w:r>
    </w:p>
    <w:p>
      <w:r>
        <w:t xml:space="preserve">Alku: Erosin poikaystävästäni, koska hän halusi mennä naimisiin. Keskikohta: Poikaystäväni sydän särkyi. Loppu: Päädyin näyttämään pahikselta.</w:t>
      </w:r>
    </w:p>
    <w:p>
      <w:r>
        <w:rPr>
          <w:b/>
        </w:rPr>
        <w:t xml:space="preserve">Tulos</w:t>
      </w:r>
    </w:p>
    <w:p>
      <w:r>
        <w:t xml:space="preserve">Hän kidnappasi minut ja sitoi minut kellariinsa.</w:t>
      </w:r>
    </w:p>
    <w:p>
      <w:r>
        <w:rPr>
          <w:b/>
        </w:rPr>
        <w:t xml:space="preserve">Tulos</w:t>
      </w:r>
    </w:p>
    <w:p>
      <w:r>
        <w:t xml:space="preserve">Poikaystäväni oli onnellinen.</w:t>
      </w:r>
    </w:p>
    <w:p>
      <w:r>
        <w:rPr>
          <w:b/>
        </w:rPr>
        <w:t xml:space="preserve">Esimerkki 0,2490</w:t>
      </w:r>
    </w:p>
    <w:p>
      <w:r>
        <w:t xml:space="preserve">Alku: Kim oli järkyttynyt siitä, että hänen vaaleanpunaisissa shortseissaan oli ruohotahra. Keskikohta: Kim laittoi siihen tahranpoistoainetta. Loppu: Kim oli hyvin iloinen, että hän pystyi pelastamaan shortsinsa.</w:t>
      </w:r>
    </w:p>
    <w:p>
      <w:r>
        <w:rPr>
          <w:b/>
        </w:rPr>
        <w:t xml:space="preserve">Tulos</w:t>
      </w:r>
    </w:p>
    <w:p>
      <w:r>
        <w:t xml:space="preserve">Kim laittoi siihen valkaisuainetta.</w:t>
      </w:r>
    </w:p>
    <w:p>
      <w:r>
        <w:rPr>
          <w:b/>
        </w:rPr>
        <w:t xml:space="preserve">Esimerkki 0.2491</w:t>
      </w:r>
    </w:p>
    <w:p>
      <w:r>
        <w:t xml:space="preserve">Alku: Drew lähestyi Joeta. Keskikohta: Drew ja Joe tappelivat. Loppu: Vartija katkaisi tappelun ja antoi heille huomautuksia.</w:t>
      </w:r>
    </w:p>
    <w:p>
      <w:r>
        <w:rPr>
          <w:b/>
        </w:rPr>
        <w:t xml:space="preserve">Tulos</w:t>
      </w:r>
    </w:p>
    <w:p>
      <w:r>
        <w:t xml:space="preserve">Drew ja Joe pyysivät anteeksi toisiltaan.</w:t>
      </w:r>
    </w:p>
    <w:p>
      <w:r>
        <w:rPr>
          <w:b/>
        </w:rPr>
        <w:t xml:space="preserve">Tulos</w:t>
      </w:r>
    </w:p>
    <w:p>
      <w:r>
        <w:t xml:space="preserve">Drew ja Joe aloittivat ystävällisen keskustelun.</w:t>
      </w:r>
    </w:p>
    <w:p>
      <w:r>
        <w:rPr>
          <w:b/>
        </w:rPr>
        <w:t xml:space="preserve">Tulos</w:t>
      </w:r>
    </w:p>
    <w:p>
      <w:r>
        <w:t xml:space="preserve">Drew ja Joe pitivät hauskaa.</w:t>
      </w:r>
    </w:p>
    <w:p>
      <w:r>
        <w:rPr>
          <w:b/>
        </w:rPr>
        <w:t xml:space="preserve">Esimerkki 0.2492</w:t>
      </w:r>
    </w:p>
    <w:p>
      <w:r>
        <w:t xml:space="preserve">Alku: Jason rakastaa hyppiä trampoliinilla Middle: Jason löytää hyvän valmentajan, joka valmentaa häntä. Loppu: Hän pääsee olympialaisiin ja saa mitalin.</w:t>
      </w:r>
    </w:p>
    <w:p>
      <w:r>
        <w:rPr>
          <w:b/>
        </w:rPr>
        <w:t xml:space="preserve">Tulos</w:t>
      </w:r>
    </w:p>
    <w:p>
      <w:r>
        <w:t xml:space="preserve">Hyvä valmentaja löysi Jasonin kouluttamaan häntä.</w:t>
      </w:r>
    </w:p>
    <w:p>
      <w:r>
        <w:rPr>
          <w:b/>
        </w:rPr>
        <w:t xml:space="preserve">Tulos</w:t>
      </w:r>
    </w:p>
    <w:p>
      <w:r>
        <w:t xml:space="preserve">Jason löytää huonon valmentajan kouluttamaan häntä.</w:t>
      </w:r>
    </w:p>
    <w:p>
      <w:r>
        <w:rPr>
          <w:b/>
        </w:rPr>
        <w:t xml:space="preserve">Esimerkki 0.2493</w:t>
      </w:r>
    </w:p>
    <w:p>
      <w:r>
        <w:t xml:space="preserve">Alku: Morgan rakasti teetä. Keskikohta: Morgan unohti teensä eräänä päivänä töihin mennessään ja joi sen sijaan teekannusta kuumaa vettä. Loppu: Morgan oli iloinen, että kuuma vesi maistui kahvilta.</w:t>
      </w:r>
    </w:p>
    <w:p>
      <w:r>
        <w:rPr>
          <w:b/>
        </w:rPr>
        <w:t xml:space="preserve">Tulos</w:t>
      </w:r>
    </w:p>
    <w:p>
      <w:r>
        <w:t xml:space="preserve">Morgan unohti eräänä päivänä teensä töihin mennessään ja söi sen sijaan kuumaa kaakaota.</w:t>
      </w:r>
    </w:p>
    <w:p>
      <w:r>
        <w:rPr>
          <w:b/>
        </w:rPr>
        <w:t xml:space="preserve">Tulos</w:t>
      </w:r>
    </w:p>
    <w:p>
      <w:r>
        <w:t xml:space="preserve">Morgan muisti eräänä päivänä töihin mennessään juoda teetä ja otti sen sijaan teekannusta kuumaa vettä.</w:t>
      </w:r>
    </w:p>
    <w:p>
      <w:r>
        <w:rPr>
          <w:b/>
        </w:rPr>
        <w:t xml:space="preserve">Tulos</w:t>
      </w:r>
    </w:p>
    <w:p>
      <w:r>
        <w:t xml:space="preserve">Morgan unohti eräänä päivänä teensä töihin mennessään ja joi pullon kolaa.</w:t>
      </w:r>
    </w:p>
    <w:p>
      <w:r>
        <w:rPr>
          <w:b/>
        </w:rPr>
        <w:t xml:space="preserve">Esimerkki 0,2494</w:t>
      </w:r>
    </w:p>
    <w:p>
      <w:r>
        <w:t xml:space="preserve">Alku: Joe halusi viedä Suen suureen konserttiin. Keskikohta: Joe ja Sue menivät konserttiin. Loppu: Joella ja Suella oli hauskaa konsertissa.</w:t>
      </w:r>
    </w:p>
    <w:p>
      <w:r>
        <w:rPr>
          <w:b/>
        </w:rPr>
        <w:t xml:space="preserve">Tulos</w:t>
      </w:r>
    </w:p>
    <w:p>
      <w:r>
        <w:t xml:space="preserve">Joe ja Sue eivät menneet konserttiin.</w:t>
      </w:r>
    </w:p>
    <w:p>
      <w:r>
        <w:rPr>
          <w:b/>
        </w:rPr>
        <w:t xml:space="preserve">Tulos</w:t>
      </w:r>
    </w:p>
    <w:p>
      <w:r>
        <w:t xml:space="preserve">Joe ja Sue eivät päässeet konserttiin.</w:t>
      </w:r>
    </w:p>
    <w:p>
      <w:r>
        <w:rPr>
          <w:b/>
        </w:rPr>
        <w:t xml:space="preserve">Tulos</w:t>
      </w:r>
    </w:p>
    <w:p>
      <w:r>
        <w:t xml:space="preserve">Joe ja Sue menivät elokuviin.</w:t>
      </w:r>
    </w:p>
    <w:p>
      <w:r>
        <w:rPr>
          <w:b/>
        </w:rPr>
        <w:t xml:space="preserve">Esimerkki 0,2495</w:t>
      </w:r>
    </w:p>
    <w:p>
      <w:r>
        <w:t xml:space="preserve">Alku: Doris luuli osaavansa todella laulaa, mutta kaikki olivat eri mieltä. Keskikohta: Doriksen aviomies halusi kertoa vaimolleen totuuden Doriksen äänestä, mutta hän ei voinut särkeä Doriksen sydäntä. Loppu: Hän rukoili potkuihin asti, ja kaikki olivat todella kiitollisia.</w:t>
      </w:r>
    </w:p>
    <w:p>
      <w:r>
        <w:rPr>
          <w:b/>
        </w:rPr>
        <w:t xml:space="preserve">Tulos</w:t>
      </w:r>
    </w:p>
    <w:p>
      <w:r>
        <w:t xml:space="preserve">Doriksen aviomies halusi kertoa vaimolleen totuuden tämän äänestä, mutta hän ei voinut murtaa tämän kättä.</w:t>
      </w:r>
    </w:p>
    <w:p>
      <w:r>
        <w:rPr>
          <w:b/>
        </w:rPr>
        <w:t xml:space="preserve">Esimerkki 0,2496</w:t>
      </w:r>
    </w:p>
    <w:p>
      <w:r>
        <w:t xml:space="preserve">Alku: Dylan oli aina haaveillut olevansa säätyläinen. Keskikohta: Dylan haki töitä sääpalvelijana. Loppu: Dylan sai työpaikan suosikkiuutisasemaltaan.</w:t>
      </w:r>
    </w:p>
    <w:p>
      <w:r>
        <w:rPr>
          <w:b/>
        </w:rPr>
        <w:t xml:space="preserve">Tulos</w:t>
      </w:r>
    </w:p>
    <w:p>
      <w:r>
        <w:t xml:space="preserve">Dylan haki kampaajan työtä.</w:t>
      </w:r>
    </w:p>
    <w:p>
      <w:r>
        <w:rPr>
          <w:b/>
        </w:rPr>
        <w:t xml:space="preserve">Tulos</w:t>
      </w:r>
    </w:p>
    <w:p>
      <w:r>
        <w:t xml:space="preserve">Dylan haki postinkantajan työtä.</w:t>
      </w:r>
    </w:p>
    <w:p>
      <w:r>
        <w:rPr>
          <w:b/>
        </w:rPr>
        <w:t xml:space="preserve">Tulos</w:t>
      </w:r>
    </w:p>
    <w:p>
      <w:r>
        <w:t xml:space="preserve">Dylan haki poliisin työtä.</w:t>
      </w:r>
    </w:p>
    <w:p>
      <w:r>
        <w:rPr>
          <w:b/>
        </w:rPr>
        <w:t xml:space="preserve">Esimerkki 0,2497</w:t>
      </w:r>
    </w:p>
    <w:p>
      <w:r>
        <w:t xml:space="preserve">Alku: Olen aina halunnut surffata. Keskimmäinen: Rantamatkalla ilmoittauduin opettajalle. Loppu: Lopulta ratsastin aalloilla ja roikuin kymmenen.</w:t>
      </w:r>
    </w:p>
    <w:p>
      <w:r>
        <w:rPr>
          <w:b/>
        </w:rPr>
        <w:t xml:space="preserve">Tulos</w:t>
      </w:r>
    </w:p>
    <w:p>
      <w:r>
        <w:t xml:space="preserve">Rantamatkalla unohdin ilmoittautua opettajalle.</w:t>
      </w:r>
    </w:p>
    <w:p>
      <w:r>
        <w:rPr>
          <w:b/>
        </w:rPr>
        <w:t xml:space="preserve">Tulos</w:t>
      </w:r>
    </w:p>
    <w:p>
      <w:r>
        <w:t xml:space="preserve">Rantamatkalla ilmoittauduin tanssinopettajalle.</w:t>
      </w:r>
    </w:p>
    <w:p>
      <w:r>
        <w:rPr>
          <w:b/>
        </w:rPr>
        <w:t xml:space="preserve">Tulos</w:t>
      </w:r>
    </w:p>
    <w:p>
      <w:r>
        <w:t xml:space="preserve">Vuoristomatkalla ilmoittauduin eräälle opettajalle.</w:t>
      </w:r>
    </w:p>
    <w:p>
      <w:r>
        <w:rPr>
          <w:b/>
        </w:rPr>
        <w:t xml:space="preserve">Esimerkki 0.2498</w:t>
      </w:r>
    </w:p>
    <w:p>
      <w:r>
        <w:t xml:space="preserve">Alku: Oscar-kissa heräsi hyvin nälkäisenä. Keskikohta: Oscarin ihmiset eivät tulleet kotiin pitkään aikaan. Loppu: Oscar oli niin nälkäinen, että se söi kaiken koiran ruoan.</w:t>
      </w:r>
    </w:p>
    <w:p>
      <w:r>
        <w:rPr>
          <w:b/>
        </w:rPr>
        <w:t xml:space="preserve">Tulos</w:t>
      </w:r>
    </w:p>
    <w:p>
      <w:r>
        <w:t xml:space="preserve">Oscarin ihmiset eivät unohtaneet ruokkia sitä pitkään aikaan.</w:t>
      </w:r>
    </w:p>
    <w:p>
      <w:r>
        <w:rPr>
          <w:b/>
        </w:rPr>
        <w:t xml:space="preserve">Tulos</w:t>
      </w:r>
    </w:p>
    <w:p>
      <w:r>
        <w:t xml:space="preserve">Oscarin ihmiset eivät pysyneet ulkona pitkään.</w:t>
      </w:r>
    </w:p>
    <w:p>
      <w:r>
        <w:rPr>
          <w:b/>
        </w:rPr>
        <w:t xml:space="preserve">Tulos</w:t>
      </w:r>
    </w:p>
    <w:p>
      <w:r>
        <w:t xml:space="preserve">Oscarin ihmiset tulivat kotiin ja syöttivät sitä pitkään.</w:t>
      </w:r>
    </w:p>
    <w:p>
      <w:r>
        <w:rPr>
          <w:b/>
        </w:rPr>
        <w:t xml:space="preserve">Esimerkki 0.2499</w:t>
      </w:r>
    </w:p>
    <w:p>
      <w:r>
        <w:t xml:space="preserve">Alku: Ajoin tänään konserttiin. Keskikohta: Kirjoitin väärän päivämäärän, eikä ketään ollut paikalla. Loppu: Konsertti oli sovittu tulevalle päivälle.</w:t>
      </w:r>
    </w:p>
    <w:p>
      <w:r>
        <w:rPr>
          <w:b/>
        </w:rPr>
        <w:t xml:space="preserve">Tulos</w:t>
      </w:r>
    </w:p>
    <w:p>
      <w:r>
        <w:t xml:space="preserve">Odotin ulkona tuntikausia päästäkseni sisään.</w:t>
      </w:r>
    </w:p>
    <w:p>
      <w:r>
        <w:rPr>
          <w:b/>
        </w:rPr>
        <w:t xml:space="preserve">Tulos</w:t>
      </w:r>
    </w:p>
    <w:p>
      <w:r>
        <w:t xml:space="preserve">Kirjoitin OK-päivämäärän, eikä ketään ollut paikalla.</w:t>
      </w:r>
    </w:p>
    <w:p>
      <w:r>
        <w:rPr>
          <w:b/>
        </w:rPr>
        <w:t xml:space="preserve">Tulos</w:t>
      </w:r>
    </w:p>
    <w:p>
      <w:r>
        <w:t xml:space="preserve">Kirjoitin oikean päivämäärän, eikä ketään ollut paikalla.</w:t>
      </w:r>
    </w:p>
    <w:p>
      <w:r>
        <w:rPr>
          <w:b/>
        </w:rPr>
        <w:t xml:space="preserve">Esimerkki 0.2500</w:t>
      </w:r>
    </w:p>
    <w:p>
      <w:r>
        <w:t xml:space="preserve">Alku: Margaret käveli kaupungin läpi. Keskikohta: Hän näki kyltin "apua" haetaan. Loppu: Hän käveli sisään ja aloitti prosessin.</w:t>
      </w:r>
    </w:p>
    <w:p>
      <w:r>
        <w:rPr>
          <w:b/>
        </w:rPr>
        <w:t xml:space="preserve">Tulos</w:t>
      </w:r>
    </w:p>
    <w:p>
      <w:r>
        <w:t xml:space="preserve">Margaret näki kyltin, jossa haettiin apua, mutta paikka oli suljettu.</w:t>
      </w:r>
    </w:p>
    <w:p>
      <w:r>
        <w:rPr>
          <w:b/>
        </w:rPr>
        <w:t xml:space="preserve">Tulos</w:t>
      </w:r>
    </w:p>
    <w:p>
      <w:r>
        <w:t xml:space="preserve">Hän ei koskaan nähnyt "apua" etsintäkylttiä.</w:t>
      </w:r>
    </w:p>
    <w:p>
      <w:r>
        <w:rPr>
          <w:b/>
        </w:rPr>
        <w:t xml:space="preserve">Esimerkki 0.2501</w:t>
      </w:r>
    </w:p>
    <w:p>
      <w:r>
        <w:t xml:space="preserve">Alku: Jokainen tyttö tykkää meikata. Keskikohta: Tyttö tarvitsi huulipunaa, jonka hän lainasi ystävältään. Loppu: Niinpä Kom antoi huulipunan takaisin.</w:t>
      </w:r>
    </w:p>
    <w:p>
      <w:r>
        <w:rPr>
          <w:b/>
        </w:rPr>
        <w:t xml:space="preserve">Tulos</w:t>
      </w:r>
    </w:p>
    <w:p>
      <w:r>
        <w:t xml:space="preserve">Tyttö tarvitsi silmänrajauskynää, jonka hän antoi ystävänsä lainata.</w:t>
      </w:r>
    </w:p>
    <w:p>
      <w:r>
        <w:rPr>
          <w:b/>
        </w:rPr>
        <w:t xml:space="preserve">Esimerkki 0.2502</w:t>
      </w:r>
    </w:p>
    <w:p>
      <w:r>
        <w:t xml:space="preserve">Alku: Jake osti supermarketista ison palan juustoa. Keskikohta: Jake leikkasi juuston paloiksi. Loppu: Jake otti pienet palat ja paketoi ne säilytystä varten.</w:t>
      </w:r>
    </w:p>
    <w:p>
      <w:r>
        <w:rPr>
          <w:b/>
        </w:rPr>
        <w:t xml:space="preserve">Tulos</w:t>
      </w:r>
    </w:p>
    <w:p>
      <w:r>
        <w:t xml:space="preserve">Jack jätti juuston lohkoon.</w:t>
      </w:r>
    </w:p>
    <w:p>
      <w:r>
        <w:rPr>
          <w:b/>
        </w:rPr>
        <w:t xml:space="preserve">Tulos</w:t>
      </w:r>
    </w:p>
    <w:p>
      <w:r>
        <w:t xml:space="preserve">Jake leikkasi kakun paloiksi.</w:t>
      </w:r>
    </w:p>
    <w:p>
      <w:r>
        <w:rPr>
          <w:b/>
        </w:rPr>
        <w:t xml:space="preserve">Tulos</w:t>
      </w:r>
    </w:p>
    <w:p>
      <w:r>
        <w:t xml:space="preserve">Jake leikkasi suklaan paloiksi.</w:t>
      </w:r>
    </w:p>
    <w:p>
      <w:r>
        <w:rPr>
          <w:b/>
        </w:rPr>
        <w:t xml:space="preserve">Esimerkki 0.2503</w:t>
      </w:r>
    </w:p>
    <w:p>
      <w:r>
        <w:t xml:space="preserve">Alku: Kane etsi juomaansa juhlissa. Keskikohta: Hän näki kupin ja otti sen. Loppu: Kupissa oli juoman sijasta nauloja.</w:t>
      </w:r>
    </w:p>
    <w:p>
      <w:r>
        <w:rPr>
          <w:b/>
        </w:rPr>
        <w:t xml:space="preserve">Tulos</w:t>
      </w:r>
    </w:p>
    <w:p>
      <w:r>
        <w:t xml:space="preserve">Hän näki kupin ja vältteli sen nostamista.</w:t>
      </w:r>
    </w:p>
    <w:p>
      <w:r>
        <w:rPr>
          <w:b/>
        </w:rPr>
        <w:t xml:space="preserve">Tulos</w:t>
      </w:r>
    </w:p>
    <w:p>
      <w:r>
        <w:t xml:space="preserve">Hän näki kupin ja jätti sen huomiotta.</w:t>
      </w:r>
    </w:p>
    <w:p>
      <w:r>
        <w:rPr>
          <w:b/>
        </w:rPr>
        <w:t xml:space="preserve">Tulos</w:t>
      </w:r>
    </w:p>
    <w:p>
      <w:r>
        <w:t xml:space="preserve">Hän näki kupin ja hajotti sen.</w:t>
      </w:r>
    </w:p>
    <w:p>
      <w:r>
        <w:rPr>
          <w:b/>
        </w:rPr>
        <w:t xml:space="preserve">Esimerkki 0.2504</w:t>
      </w:r>
    </w:p>
    <w:p>
      <w:r>
        <w:t xml:space="preserve">Alku: John rakasti animen katselua. Keskimmäinen: John löysi uuden sarjan ja katsoi kolme jaksoa, koska se oli niin hyvä. Loppu: Kun hän lopetti, hän aloitti neljännen jakson.</w:t>
      </w:r>
    </w:p>
    <w:p>
      <w:r>
        <w:rPr>
          <w:b/>
        </w:rPr>
        <w:t xml:space="preserve">Tulos</w:t>
      </w:r>
    </w:p>
    <w:p>
      <w:r>
        <w:t xml:space="preserve">John löysi uuden sarjan ja katsoi 2 jaksoa.</w:t>
      </w:r>
    </w:p>
    <w:p>
      <w:r>
        <w:rPr>
          <w:b/>
        </w:rPr>
        <w:t xml:space="preserve">Tulos</w:t>
      </w:r>
    </w:p>
    <w:p>
      <w:r>
        <w:t xml:space="preserve">John löysi uuden sarjan ja katsoi kolme jaksoa, joita hän inhosi.</w:t>
      </w:r>
    </w:p>
    <w:p>
      <w:r>
        <w:rPr>
          <w:b/>
        </w:rPr>
        <w:t xml:space="preserve">Tulos</w:t>
      </w:r>
    </w:p>
    <w:p>
      <w:r>
        <w:t xml:space="preserve">John löysi uuden sarjan ja katsoi 3 jaksoa, koska se oli niin huono.</w:t>
      </w:r>
    </w:p>
    <w:p>
      <w:r>
        <w:rPr>
          <w:b/>
        </w:rPr>
        <w:t xml:space="preserve">Esimerkki 0,2505</w:t>
      </w:r>
    </w:p>
    <w:p>
      <w:r>
        <w:t xml:space="preserve">Alku: Amy oli kassalla kaupassa. Keskikohta: Amy tanssi kassalla. Loppu: Amy ei tajunnut, että ihmiset hänen ympärillään pitivät häntä outona.</w:t>
      </w:r>
    </w:p>
    <w:p>
      <w:r>
        <w:rPr>
          <w:b/>
        </w:rPr>
        <w:t xml:space="preserve">Tulos</w:t>
      </w:r>
    </w:p>
    <w:p>
      <w:r>
        <w:t xml:space="preserve">Hän seisoi paikallaan kassalla.</w:t>
      </w:r>
    </w:p>
    <w:p>
      <w:r>
        <w:rPr>
          <w:b/>
        </w:rPr>
        <w:t xml:space="preserve">Esimerkki 0.2506</w:t>
      </w:r>
    </w:p>
    <w:p>
      <w:r>
        <w:t xml:space="preserve">Alku: Mike yritti olla ajattelematta vanhaa lemmikkikalaansa, mutta hän ei pystynyt siihen. Keskikohta: Hän päätti ostaa uuden kalan. Loppu: Mike oli onnellisempi, kun hän sai kalan akvaarioon.</w:t>
      </w:r>
    </w:p>
    <w:p>
      <w:r>
        <w:rPr>
          <w:b/>
        </w:rPr>
        <w:t xml:space="preserve">Tulos</w:t>
      </w:r>
    </w:p>
    <w:p>
      <w:r>
        <w:t xml:space="preserve">Hän päätti, ettei hänen tarvinnut mennä ostamaan uutta.".</w:t>
      </w:r>
    </w:p>
    <w:p>
      <w:r>
        <w:rPr>
          <w:b/>
        </w:rPr>
        <w:t xml:space="preserve">Tulos</w:t>
      </w:r>
    </w:p>
    <w:p>
      <w:r>
        <w:t xml:space="preserve">Hän päätti mennä tutkimaan uutta.</w:t>
      </w:r>
    </w:p>
    <w:p>
      <w:r>
        <w:rPr>
          <w:b/>
        </w:rPr>
        <w:t xml:space="preserve">Tulos</w:t>
      </w:r>
    </w:p>
    <w:p>
      <w:r>
        <w:t xml:space="preserve">Hän päätti, ettei koskaan osta uutta kalaa.</w:t>
      </w:r>
    </w:p>
    <w:p>
      <w:r>
        <w:rPr>
          <w:b/>
        </w:rPr>
        <w:t xml:space="preserve">Esimerkki 0.2507</w:t>
      </w:r>
    </w:p>
    <w:p>
      <w:r>
        <w:t xml:space="preserve">Alku: Kim oli lomalla eikä löytänyt hotelliaan. Keskikohta: Kim soitti hotelliin ja pyysi apua. Loppu: Työntekijä käski häntä kääntymään vasemmalle, vaikka olisi pitänyt kääntyä oikealle.</w:t>
      </w:r>
    </w:p>
    <w:p>
      <w:r>
        <w:rPr>
          <w:b/>
        </w:rPr>
        <w:t xml:space="preserve">Tulos</w:t>
      </w:r>
    </w:p>
    <w:p>
      <w:r>
        <w:t xml:space="preserve">Kimin koira soitti hotellista apua.</w:t>
      </w:r>
    </w:p>
    <w:p>
      <w:r>
        <w:rPr>
          <w:b/>
        </w:rPr>
        <w:t xml:space="preserve">Esimerkki 0.2508</w:t>
      </w:r>
    </w:p>
    <w:p>
      <w:r>
        <w:t xml:space="preserve">Alku: Anna halusi uuden mekon joulujuhliinsa. Keskikohta: Annan täti, ammattitaitoinen ompelija, ompeli veljentyttärelleen mekon. Loppu: Kaikki Annan ystävät rakastivat ja kehuivat hänen uutta mekkoaan!</w:t>
      </w:r>
    </w:p>
    <w:p>
      <w:r>
        <w:rPr>
          <w:b/>
        </w:rPr>
        <w:t xml:space="preserve">Tulos</w:t>
      </w:r>
    </w:p>
    <w:p>
      <w:r>
        <w:t xml:space="preserve">Annan täti, joka oli ammattitaitoinen ompelija, ompeli hänelle mekon.</w:t>
      </w:r>
    </w:p>
    <w:p>
      <w:r>
        <w:rPr>
          <w:b/>
        </w:rPr>
        <w:t xml:space="preserve">Esimerkki 0.2509</w:t>
      </w:r>
    </w:p>
    <w:p>
      <w:r>
        <w:t xml:space="preserve">Alku: Hän halusi, että menen kampaajalle. Keskikohta: Emme päässeet yksimielisyyteen hiustyylistä. Loppu: Sen seurauksena ajelin kaikki hiukseni pois välttääkseni kommentit.</w:t>
      </w:r>
    </w:p>
    <w:p>
      <w:r>
        <w:rPr>
          <w:b/>
        </w:rPr>
        <w:t xml:space="preserve">Tulos</w:t>
      </w:r>
    </w:p>
    <w:p>
      <w:r>
        <w:t xml:space="preserve">Emme päässeet yksimielisyyteen auton tyylistä.</w:t>
      </w:r>
    </w:p>
    <w:p>
      <w:r>
        <w:rPr>
          <w:b/>
        </w:rPr>
        <w:t xml:space="preserve">Esimerkki 0,2510</w:t>
      </w:r>
    </w:p>
    <w:p>
      <w:r>
        <w:t xml:space="preserve">Alku: Dan huomaa, että hänen hiuksensa ohenevat vanhetessaan. Keskikohta: Dan ostaa hiuslisäkkeen, mutta hänen vaimonsa sanoo, että hän näyttää paremmalta ilman sitä. Loppu: Dan heittää hiuslisäkkeen pois ja hyväksyy harvenevat hiuksensa.</w:t>
      </w:r>
    </w:p>
    <w:p>
      <w:r>
        <w:rPr>
          <w:b/>
        </w:rPr>
        <w:t xml:space="preserve">Tulos</w:t>
      </w:r>
    </w:p>
    <w:p>
      <w:r>
        <w:t xml:space="preserve">Dan ostaa donitsin, mutta hänen vaimonsa sanoo, että hän näyttää paremmalta ilman sitä.</w:t>
      </w:r>
    </w:p>
    <w:p>
      <w:r>
        <w:rPr>
          <w:b/>
        </w:rPr>
        <w:t xml:space="preserve">Esimerkki 0,2511</w:t>
      </w:r>
    </w:p>
    <w:p>
      <w:r>
        <w:t xml:space="preserve">Alku: Mary ajoi Megadethin konsertin ohi. Keskikohta: Mary näki komean miehen, joka hymyili hänelle. Loppu: Mary ei tiennyt, että se oli Megadethin kitaristi.</w:t>
      </w:r>
    </w:p>
    <w:p>
      <w:r>
        <w:rPr>
          <w:b/>
        </w:rPr>
        <w:t xml:space="preserve">Tulos</w:t>
      </w:r>
    </w:p>
    <w:p>
      <w:r>
        <w:t xml:space="preserve">Maria näki komean tytön, joka hymyili hänelle.</w:t>
      </w:r>
    </w:p>
    <w:p>
      <w:r>
        <w:rPr>
          <w:b/>
        </w:rPr>
        <w:t xml:space="preserve">Tulos</w:t>
      </w:r>
    </w:p>
    <w:p>
      <w:r>
        <w:t xml:space="preserve">Maria näki ruman miehen, joka sylki häntä kohti.</w:t>
      </w:r>
    </w:p>
    <w:p>
      <w:r>
        <w:rPr>
          <w:b/>
        </w:rPr>
        <w:t xml:space="preserve">Tulos</w:t>
      </w:r>
    </w:p>
    <w:p>
      <w:r>
        <w:t xml:space="preserve">Maria näki ruman miehen.</w:t>
      </w:r>
    </w:p>
    <w:p>
      <w:r>
        <w:rPr>
          <w:b/>
        </w:rPr>
        <w:t xml:space="preserve">Esimerkki 0.2512</w:t>
      </w:r>
    </w:p>
    <w:p>
      <w:r>
        <w:t xml:space="preserve">Alku: Amyn kahvihumala oli kadonnut, ja hän romahti pahasti. Keskikohta: Amy oli juuri lopettanut lounastauon. Loppu: Amyllä ei ollut aavistustakaan, miten hän aikoi selvitä tästä päivästä.</w:t>
      </w:r>
    </w:p>
    <w:p>
      <w:r>
        <w:rPr>
          <w:b/>
        </w:rPr>
        <w:t xml:space="preserve">Tulos</w:t>
      </w:r>
    </w:p>
    <w:p>
      <w:r>
        <w:t xml:space="preserve">Amy joi kahvia lounaalla.</w:t>
      </w:r>
    </w:p>
    <w:p>
      <w:r>
        <w:rPr>
          <w:b/>
        </w:rPr>
        <w:t xml:space="preserve">Tulos</w:t>
      </w:r>
    </w:p>
    <w:p>
      <w:r>
        <w:t xml:space="preserve">Amy oli juuri päättänyt työpäivänsä.</w:t>
      </w:r>
    </w:p>
    <w:p>
      <w:r>
        <w:rPr>
          <w:b/>
        </w:rPr>
        <w:t xml:space="preserve">Tulos</w:t>
      </w:r>
    </w:p>
    <w:p>
      <w:r>
        <w:t xml:space="preserve">Amy oli juuri aloittanut lounastauon.</w:t>
      </w:r>
    </w:p>
    <w:p>
      <w:r>
        <w:rPr>
          <w:b/>
        </w:rPr>
        <w:t xml:space="preserve">Esimerkki 0,2513</w:t>
      </w:r>
    </w:p>
    <w:p>
      <w:r>
        <w:t xml:space="preserve">Alku: Jill häpeili maalaisserkkuaan. Keskikohta: Äiti sai Jillin kutsumaan ystäviä kylään, ja serkku alkoi kertoa tarinoita. Loppu: Pian tytöt kuuntelivat innoissaan serkun tarinoita.</w:t>
      </w:r>
    </w:p>
    <w:p>
      <w:r>
        <w:rPr>
          <w:b/>
        </w:rPr>
        <w:t xml:space="preserve">Tulos</w:t>
      </w:r>
    </w:p>
    <w:p>
      <w:r>
        <w:t xml:space="preserve">Hänen äitinsä pakotti Jillin kutsumaan ystäviä kylään, eikä hänen serkkunsa kertonut mitään tarinoita.</w:t>
      </w:r>
    </w:p>
    <w:p>
      <w:r>
        <w:rPr>
          <w:b/>
        </w:rPr>
        <w:t xml:space="preserve">Tulos</w:t>
      </w:r>
    </w:p>
    <w:p>
      <w:r>
        <w:t xml:space="preserve">Hänen äitinsä varmisti, ettei Jill kutsunut ystäviä kylään.</w:t>
      </w:r>
    </w:p>
    <w:p>
      <w:r>
        <w:rPr>
          <w:b/>
        </w:rPr>
        <w:t xml:space="preserve">Tulos</w:t>
      </w:r>
    </w:p>
    <w:p>
      <w:r>
        <w:t xml:space="preserve">Jillin maalaisserkku haukkui, ja hännän häntää heilutettiin käärittynä.</w:t>
      </w:r>
    </w:p>
    <w:p>
      <w:r>
        <w:rPr>
          <w:b/>
        </w:rPr>
        <w:t xml:space="preserve">Esimerkki 0,2514</w:t>
      </w:r>
    </w:p>
    <w:p>
      <w:r>
        <w:t xml:space="preserve">Alku: Tänä lukuvuonna käyn 5 englannin kurssia. Keskimmäinen: Ostin kaikki tarvittavat oppikirjat aivan uusina. Loppu: Oppikirjani maksoivat tänä lukuvuonna yli 500 dollaria.</w:t>
      </w:r>
    </w:p>
    <w:p>
      <w:r>
        <w:rPr>
          <w:b/>
        </w:rPr>
        <w:t xml:space="preserve">Tulos</w:t>
      </w:r>
    </w:p>
    <w:p>
      <w:r>
        <w:t xml:space="preserve">Ostin kaikki valinnaiset oppikirjat aivan uusina.</w:t>
      </w:r>
    </w:p>
    <w:p>
      <w:r>
        <w:rPr>
          <w:b/>
        </w:rPr>
        <w:t xml:space="preserve">Tulos</w:t>
      </w:r>
    </w:p>
    <w:p>
      <w:r>
        <w:t xml:space="preserve">Ostin kaikki tarvittavat karkit uutena.</w:t>
      </w:r>
    </w:p>
    <w:p>
      <w:r>
        <w:rPr>
          <w:b/>
        </w:rPr>
        <w:t xml:space="preserve">Esimerkki 0,2515</w:t>
      </w:r>
    </w:p>
    <w:p>
      <w:r>
        <w:t xml:space="preserve">Alku: Dan päätti sisällyttää ruokavalioonsa enemmän tuoreita vihanneksia. Keskikohta: Dan ei pessyt vihanneksia. Loppu: Dan sai vatsaviruksen vihannesten syömisestä.</w:t>
      </w:r>
    </w:p>
    <w:p>
      <w:r>
        <w:rPr>
          <w:b/>
        </w:rPr>
        <w:t xml:space="preserve">Tulos</w:t>
      </w:r>
    </w:p>
    <w:p>
      <w:r>
        <w:t xml:space="preserve">Dan pesi vihannekset perusteellisesti.</w:t>
      </w:r>
    </w:p>
    <w:p>
      <w:r>
        <w:rPr>
          <w:b/>
        </w:rPr>
        <w:t xml:space="preserve">Tulos</w:t>
      </w:r>
    </w:p>
    <w:p>
      <w:r>
        <w:t xml:space="preserve">Dan pesi vihannekset.</w:t>
      </w:r>
    </w:p>
    <w:p>
      <w:r>
        <w:rPr>
          <w:b/>
        </w:rPr>
        <w:t xml:space="preserve">Tulos</w:t>
      </w:r>
    </w:p>
    <w:p>
      <w:r>
        <w:t xml:space="preserve">Vihannekset eivät pese Dania.</w:t>
      </w:r>
    </w:p>
    <w:p>
      <w:r>
        <w:rPr>
          <w:b/>
        </w:rPr>
        <w:t xml:space="preserve">Esimerkki 0,2516</w:t>
      </w:r>
    </w:p>
    <w:p>
      <w:r>
        <w:t xml:space="preserve">Alku: Henry huomasi, että hänen lammikkonsa oli hyvin sotkuinen ja kaipasi puhdistusta. Keskikohta: Henry kaatui ja jäi kiinni uponneeseen tukkiin. Loppu: Henry kamppaili pitkään, mutta pääsi lopulta vapaaksi ja ui pois.</w:t>
      </w:r>
    </w:p>
    <w:p>
      <w:r>
        <w:rPr>
          <w:b/>
        </w:rPr>
        <w:t xml:space="preserve">Tulos</w:t>
      </w:r>
    </w:p>
    <w:p>
      <w:r>
        <w:t xml:space="preserve">Henry kaatui eikä jäänyt kiinni mihinkään.</w:t>
      </w:r>
    </w:p>
    <w:p>
      <w:r>
        <w:rPr>
          <w:b/>
        </w:rPr>
        <w:t xml:space="preserve">Esimerkki 0,2517</w:t>
      </w:r>
    </w:p>
    <w:p>
      <w:r>
        <w:t xml:space="preserve">Alku: John oli vakava urheilija. Keskikohta: John voitti jokaisen kilpailun. Loppu: Hän selitti tämän uusilla jalkineillaan.</w:t>
      </w:r>
    </w:p>
    <w:p>
      <w:r>
        <w:rPr>
          <w:b/>
        </w:rPr>
        <w:t xml:space="preserve">Tulos</w:t>
      </w:r>
    </w:p>
    <w:p>
      <w:r>
        <w:t xml:space="preserve">John oli häviämässä jokaisen kilpailun.</w:t>
      </w:r>
    </w:p>
    <w:p>
      <w:r>
        <w:rPr>
          <w:b/>
        </w:rPr>
        <w:t xml:space="preserve">Tulos</w:t>
      </w:r>
    </w:p>
    <w:p>
      <w:r>
        <w:t xml:space="preserve">John oli poissa jokaisesta kilpailusta.</w:t>
      </w:r>
    </w:p>
    <w:p>
      <w:r>
        <w:rPr>
          <w:b/>
        </w:rPr>
        <w:t xml:space="preserve">Tulos</w:t>
      </w:r>
    </w:p>
    <w:p>
      <w:r>
        <w:t xml:space="preserve">John voitti jokaisen kilpailun ilman kenkiä.</w:t>
      </w:r>
    </w:p>
    <w:p>
      <w:r>
        <w:rPr>
          <w:b/>
        </w:rPr>
        <w:t xml:space="preserve">Esimerkki 0,2518</w:t>
      </w:r>
    </w:p>
    <w:p>
      <w:r>
        <w:t xml:space="preserve">Alku: Ken lähti eräänä aamuna kotoa kiireisenä. Keskikohta: Kuten monta kertaa ennenkin, ulko-ovi vinkui, kun Ken ryntäsi ulos. Loppu: Ken öljyi oven saranaa, jotta se ei pitänyt ääntä.</w:t>
      </w:r>
    </w:p>
    <w:p>
      <w:r>
        <w:rPr>
          <w:b/>
        </w:rPr>
        <w:t xml:space="preserve">Tulos</w:t>
      </w:r>
    </w:p>
    <w:p>
      <w:r>
        <w:t xml:space="preserve">Kuten monta kertaa aiemminkin, ulko-ovi vinkui, kun Drew ryntäsi ulos.</w:t>
      </w:r>
    </w:p>
    <w:p>
      <w:r>
        <w:rPr>
          <w:b/>
        </w:rPr>
        <w:t xml:space="preserve">Tulos</w:t>
      </w:r>
    </w:p>
    <w:p>
      <w:r>
        <w:t xml:space="preserve">Kuten monta kertaa ennenkin, ulko-ovi hiljeni ja Ken ryntäsi ulos.</w:t>
      </w:r>
    </w:p>
    <w:p>
      <w:r>
        <w:rPr>
          <w:b/>
        </w:rPr>
        <w:t xml:space="preserve">Tulos</w:t>
      </w:r>
    </w:p>
    <w:p>
      <w:r>
        <w:t xml:space="preserve">Kuten monta kertaa aiemminkin, ulko-ovi oli hiljainen, kun Ken ryntäsi ulos.</w:t>
      </w:r>
    </w:p>
    <w:p>
      <w:r>
        <w:rPr>
          <w:b/>
        </w:rPr>
        <w:t xml:space="preserve">Esimerkki 0.2519</w:t>
      </w:r>
    </w:p>
    <w:p>
      <w:r>
        <w:t xml:space="preserve">Alku: Kanella ei ollut rahaa. Keskikohta: Kara löysi työpaikan ja teki kovasti töitä. Loppu: Kanella oli vihdoin rahaa!</w:t>
      </w:r>
    </w:p>
    <w:p>
      <w:r>
        <w:rPr>
          <w:b/>
        </w:rPr>
        <w:t xml:space="preserve">Tulos</w:t>
      </w:r>
    </w:p>
    <w:p>
      <w:r>
        <w:t xml:space="preserve">Kara löysi harrastuksen ja teki sen parissa kovasti töitä.</w:t>
      </w:r>
    </w:p>
    <w:p>
      <w:r>
        <w:rPr>
          <w:b/>
        </w:rPr>
        <w:t xml:space="preserve">Esimerkki 0,2520</w:t>
      </w:r>
    </w:p>
    <w:p>
      <w:r>
        <w:t xml:space="preserve">Alku: Trichelle ajoi pyörällä töihin joka päivä. Keskimmäinen: Trichelle lähti ja tunsi sateen. Loppu: Ennen kuin hän lähti uudelleen, hän puki sadetakin päälleen.</w:t>
      </w:r>
    </w:p>
    <w:p>
      <w:r>
        <w:rPr>
          <w:b/>
        </w:rPr>
        <w:t xml:space="preserve">Tulos</w:t>
      </w:r>
    </w:p>
    <w:p>
      <w:r>
        <w:t xml:space="preserve">Trichelle lähti ennen kuin sade alkoi.</w:t>
      </w:r>
    </w:p>
    <w:p>
      <w:r>
        <w:rPr>
          <w:b/>
        </w:rPr>
        <w:t xml:space="preserve">Tulos</w:t>
      </w:r>
    </w:p>
    <w:p>
      <w:r>
        <w:t xml:space="preserve">Trichelle jätti työnsä ja tunsi tuskan.</w:t>
      </w:r>
    </w:p>
    <w:p>
      <w:r>
        <w:rPr>
          <w:b/>
        </w:rPr>
        <w:t xml:space="preserve">Tulos</w:t>
      </w:r>
    </w:p>
    <w:p>
      <w:r>
        <w:t xml:space="preserve">Trichelle jäi eikä tuntenut sadetta.</w:t>
      </w:r>
    </w:p>
    <w:p>
      <w:r>
        <w:rPr>
          <w:b/>
        </w:rPr>
        <w:t xml:space="preserve">Esimerkki 0,2521</w:t>
      </w:r>
    </w:p>
    <w:p>
      <w:r>
        <w:t xml:space="preserve">Alku: Kenneth ei ollut puhunut äitinsä kanssa 15 vuoteen. Keskikohta: Hän sai tietää äitinsä sairastuneen. Loppu: Kenneth päätti, ettei hän enää koskaan antaisi riidan kestää niin kauan.</w:t>
      </w:r>
    </w:p>
    <w:p>
      <w:r>
        <w:rPr>
          <w:b/>
        </w:rPr>
        <w:t xml:space="preserve">Tulos</w:t>
      </w:r>
    </w:p>
    <w:p>
      <w:r>
        <w:t xml:space="preserve">Hän sai tietää, että hänen äitinsä vihasi häntä.</w:t>
      </w:r>
    </w:p>
    <w:p>
      <w:r>
        <w:rPr>
          <w:b/>
        </w:rPr>
        <w:t xml:space="preserve">Tulos</w:t>
      </w:r>
    </w:p>
    <w:p>
      <w:r>
        <w:t xml:space="preserve">Hän sai selville, että hänen äitinsä voi erittäin hyvin.</w:t>
      </w:r>
    </w:p>
    <w:p>
      <w:r>
        <w:rPr>
          <w:b/>
        </w:rPr>
        <w:t xml:space="preserve">Tulos</w:t>
      </w:r>
    </w:p>
    <w:p>
      <w:r>
        <w:t xml:space="preserve">Hän hävisi, kun hänen äitinsä sairastui.</w:t>
      </w:r>
    </w:p>
    <w:p>
      <w:r>
        <w:rPr>
          <w:b/>
        </w:rPr>
        <w:t xml:space="preserve">Esimerkki 0,2522</w:t>
      </w:r>
    </w:p>
    <w:p>
      <w:r>
        <w:t xml:space="preserve">Alku: Gina oli leikkikentällä yksin. Keskikohta: Hän yritti löytää ryhmän, johon liittyä. Loppu: Hän halusi välttää näyttämästä säälittävältä.</w:t>
      </w:r>
    </w:p>
    <w:p>
      <w:r>
        <w:rPr>
          <w:b/>
        </w:rPr>
        <w:t xml:space="preserve">Tulos</w:t>
      </w:r>
    </w:p>
    <w:p>
      <w:r>
        <w:t xml:space="preserve">Hän yritti löytää porukkaa, jonka kanssa juoda itsensä humalaan.</w:t>
      </w:r>
    </w:p>
    <w:p>
      <w:r>
        <w:rPr>
          <w:b/>
        </w:rPr>
        <w:t xml:space="preserve">Esimerkki 0,2523</w:t>
      </w:r>
    </w:p>
    <w:p>
      <w:r>
        <w:t xml:space="preserve">Alku: Jacob oli katusoittaja, joka käytti muovisankoa rumpuna. Keskikohta: Jacob teki eräänä päivänä vaikutuksen ohikulkijoihin taidoillaan ja ilmeisellä rakkaudellaan rummutusta kohtaan, ja hän pääsi Iron Maidenin koe-esiintymiseen. Loppu: Jacobin esiintymiset bändissä tekivät hänestä lopulta kuuluisan.</w:t>
      </w:r>
    </w:p>
    <w:p>
      <w:r>
        <w:rPr>
          <w:b/>
        </w:rPr>
        <w:t xml:space="preserve">Tulos</w:t>
      </w:r>
    </w:p>
    <w:p>
      <w:r>
        <w:t xml:space="preserve">Eräänä päivänä Jacob ei pystynyt tekemään vaikutuksen ohikulkijoihin taidoillaan ja ilmeisellä rakkaudellaan rummuttamiseen, eikä hän saanut koe-esiintymistä Iron Maideniin.</w:t>
      </w:r>
    </w:p>
    <w:p>
      <w:r>
        <w:rPr>
          <w:b/>
        </w:rPr>
        <w:t xml:space="preserve">Esimerkki 0,2524</w:t>
      </w:r>
    </w:p>
    <w:p>
      <w:r>
        <w:t xml:space="preserve">Alku: Nellin isä avasi uuden yrityksen kaupunkiin. Keskikohta: Nellin isä myi asiakkailleen pilaantunutta ruokaa. Loppu: Nellin isä maksoi asiakkaille takaisin ja menetti hieman uskoa.</w:t>
      </w:r>
    </w:p>
    <w:p>
      <w:r>
        <w:rPr>
          <w:b/>
        </w:rPr>
        <w:t xml:space="preserve">Tulos</w:t>
      </w:r>
    </w:p>
    <w:p>
      <w:r>
        <w:t xml:space="preserve">Neilin isä myi asiakkailleen herkullista, tuoretta ruokaa.</w:t>
      </w:r>
    </w:p>
    <w:p>
      <w:r>
        <w:rPr>
          <w:b/>
        </w:rPr>
        <w:t xml:space="preserve">Esimerkki 0,2525</w:t>
      </w:r>
    </w:p>
    <w:p>
      <w:r>
        <w:t xml:space="preserve">Alku: Tom halusi kasvaa aikuiseksi. Keskikohta: Kun hän kasvoi ja näki, miten vaikeaa se oli. Loppu: Tom ei enää halunnut olla aikuinen.</w:t>
      </w:r>
    </w:p>
    <w:p>
      <w:r>
        <w:rPr>
          <w:b/>
        </w:rPr>
        <w:t xml:space="preserve">Tulos</w:t>
      </w:r>
    </w:p>
    <w:p>
      <w:r>
        <w:t xml:space="preserve">kun hän teki sen ja näki, miten helppoa se oli.</w:t>
      </w:r>
    </w:p>
    <w:p>
      <w:r>
        <w:rPr>
          <w:b/>
        </w:rPr>
        <w:t xml:space="preserve">Esimerkki 0,2526</w:t>
      </w:r>
    </w:p>
    <w:p>
      <w:r>
        <w:t xml:space="preserve">Alku: Billyn auto hajosi moottoritiellä. Keskikohta: Billyn auto toimi taas. Loppu: Billy ajoi onnellisena pois toimivan moottorin kanssa.</w:t>
      </w:r>
    </w:p>
    <w:p>
      <w:r>
        <w:rPr>
          <w:b/>
        </w:rPr>
        <w:t xml:space="preserve">Tulos</w:t>
      </w:r>
    </w:p>
    <w:p>
      <w:r>
        <w:t xml:space="preserve">Billyn auto ei enää koskaan toiminut.</w:t>
      </w:r>
    </w:p>
    <w:p>
      <w:r>
        <w:rPr>
          <w:b/>
        </w:rPr>
        <w:t xml:space="preserve">Tulos</w:t>
      </w:r>
    </w:p>
    <w:p>
      <w:r>
        <w:t xml:space="preserve">Billyn auto ei vieläkään toiminut.</w:t>
      </w:r>
    </w:p>
    <w:p>
      <w:r>
        <w:rPr>
          <w:b/>
        </w:rPr>
        <w:t xml:space="preserve">Tulos</w:t>
      </w:r>
    </w:p>
    <w:p>
      <w:r>
        <w:t xml:space="preserve">Jamen auto toimi taas.</w:t>
      </w:r>
    </w:p>
    <w:p>
      <w:r>
        <w:rPr>
          <w:b/>
        </w:rPr>
        <w:t xml:space="preserve">Esimerkki 0,2527</w:t>
      </w:r>
    </w:p>
    <w:p>
      <w:r>
        <w:t xml:space="preserve">Alku: Jamesin oli rekrytoitava 100 jäsentä. Keskikohta: Kahden kuukauden kuluttua jotkut heistä erosivat?. Loppu: Jamesilla oli lopulta 88 jäsentä.</w:t>
      </w:r>
    </w:p>
    <w:p>
      <w:r>
        <w:rPr>
          <w:b/>
        </w:rPr>
        <w:t xml:space="preserve">Tulos</w:t>
      </w:r>
    </w:p>
    <w:p>
      <w:r>
        <w:t xml:space="preserve">Kahden kuukauden kuluttua jäseniä rekrytoitiin lisää.</w:t>
      </w:r>
    </w:p>
    <w:p>
      <w:r>
        <w:rPr>
          <w:b/>
        </w:rPr>
        <w:t xml:space="preserve">Esimerkki 0,2528</w:t>
      </w:r>
    </w:p>
    <w:p>
      <w:r>
        <w:t xml:space="preserve">Alku: Tommy nappasi menneisyyden, kun kellossa oli vain sekunteja jäljellä. Keskikohta: Tommy heitti kolmen pisteen heiton. Lopetus: Yleisö hurrasi, kun pallo laskeutui täydellisesti verkon sisään.</w:t>
      </w:r>
    </w:p>
    <w:p>
      <w:r>
        <w:rPr>
          <w:b/>
        </w:rPr>
        <w:t xml:space="preserve">Tulos</w:t>
      </w:r>
    </w:p>
    <w:p>
      <w:r>
        <w:t xml:space="preserve">Tommy heitti kolmosen ohi.</w:t>
      </w:r>
    </w:p>
    <w:p>
      <w:r>
        <w:rPr>
          <w:b/>
        </w:rPr>
        <w:t xml:space="preserve">Tulos</w:t>
      </w:r>
    </w:p>
    <w:p>
      <w:r>
        <w:t xml:space="preserve">Tommy ampui 3 ei-rekisteröityä.</w:t>
      </w:r>
    </w:p>
    <w:p>
      <w:r>
        <w:rPr>
          <w:b/>
        </w:rPr>
        <w:t xml:space="preserve">Tulos</w:t>
      </w:r>
    </w:p>
    <w:p>
      <w:r>
        <w:t xml:space="preserve">Tommy heitti kolmen pisteen heiton, mutta se meni ohi.</w:t>
      </w:r>
    </w:p>
    <w:p>
      <w:r>
        <w:rPr>
          <w:b/>
        </w:rPr>
        <w:t xml:space="preserve">Esimerkki 0,2529</w:t>
      </w:r>
    </w:p>
    <w:p>
      <w:r>
        <w:t xml:space="preserve">Alku: Blake ilmoittautui edistyneelle matematiikan kurssille. Keskimmäinen: Blake ei pärjännyt hyvin matematiikan jatkokurssilla. Loppu: Hän jätti kurssin kesken ennen ensimmäistä koetta.</w:t>
      </w:r>
    </w:p>
    <w:p>
      <w:r>
        <w:rPr>
          <w:b/>
        </w:rPr>
        <w:t xml:space="preserve">Tulos</w:t>
      </w:r>
    </w:p>
    <w:p>
      <w:r>
        <w:t xml:space="preserve">Blake menestyi erittäin hyvin matematiikan jatkokursseilla.</w:t>
      </w:r>
    </w:p>
    <w:p>
      <w:r>
        <w:rPr>
          <w:b/>
        </w:rPr>
        <w:t xml:space="preserve">Tulos</w:t>
      </w:r>
    </w:p>
    <w:p>
      <w:r>
        <w:t xml:space="preserve">Blake pärjäsi erittäin hyvin matematiikan jatkokurssilla.</w:t>
      </w:r>
    </w:p>
    <w:p>
      <w:r>
        <w:rPr>
          <w:b/>
        </w:rPr>
        <w:t xml:space="preserve">Tulos</w:t>
      </w:r>
    </w:p>
    <w:p>
      <w:r>
        <w:t xml:space="preserve">Blake ei pärjännyt hyvin englannin jatkokurssilla.</w:t>
      </w:r>
    </w:p>
    <w:p>
      <w:r>
        <w:rPr>
          <w:b/>
        </w:rPr>
        <w:t xml:space="preserve">Esimerkki 0,2530</w:t>
      </w:r>
    </w:p>
    <w:p>
      <w:r>
        <w:t xml:space="preserve">Alku: Amy kantoi kännykkäänsä takin taskussaan. Keskikohta: Amyn kännykkä putosi lattialle. Loppu: Amyn puhelin oli rikki ja se piti vaihtaa.</w:t>
      </w:r>
    </w:p>
    <w:p>
      <w:r>
        <w:rPr>
          <w:b/>
        </w:rPr>
        <w:t xml:space="preserve">Tulos</w:t>
      </w:r>
    </w:p>
    <w:p>
      <w:r>
        <w:t xml:space="preserve">Amyn kamera putosi lattialle.</w:t>
      </w:r>
    </w:p>
    <w:p>
      <w:r>
        <w:rPr>
          <w:b/>
        </w:rPr>
        <w:t xml:space="preserve">Tulos</w:t>
      </w:r>
    </w:p>
    <w:p>
      <w:r>
        <w:t xml:space="preserve">Amyn kännykkä putosi pehmeimpään tyynyyn.</w:t>
      </w:r>
    </w:p>
    <w:p>
      <w:r>
        <w:rPr>
          <w:b/>
        </w:rPr>
        <w:t xml:space="preserve">Tulos</w:t>
      </w:r>
    </w:p>
    <w:p>
      <w:r>
        <w:t xml:space="preserve">Amyn lasi putosi lattialle.</w:t>
      </w:r>
    </w:p>
    <w:p>
      <w:r>
        <w:rPr>
          <w:b/>
        </w:rPr>
        <w:t xml:space="preserve">Esimerkki 0,2531</w:t>
      </w:r>
    </w:p>
    <w:p>
      <w:r>
        <w:t xml:space="preserve">Alku: Annie halusi kovasti päästä koulun musikaalin pääosaan. Keskikohta: Annie harjoitteli vuorosanojaan joka päivä. Loppu: Annie teki hyvää työtä koe-esiintymisessä ja voitti pääroolin.</w:t>
      </w:r>
    </w:p>
    <w:p>
      <w:r>
        <w:rPr>
          <w:b/>
        </w:rPr>
        <w:t xml:space="preserve">Tulos</w:t>
      </w:r>
    </w:p>
    <w:p>
      <w:r>
        <w:t xml:space="preserve">Annie unohti vuorosanansa joka päivä.</w:t>
      </w:r>
    </w:p>
    <w:p>
      <w:r>
        <w:rPr>
          <w:b/>
        </w:rPr>
        <w:t xml:space="preserve">Tulos</w:t>
      </w:r>
    </w:p>
    <w:p>
      <w:r>
        <w:t xml:space="preserve">Annie harjoitteli vuorosanojaan kerran.</w:t>
      </w:r>
    </w:p>
    <w:p>
      <w:r>
        <w:rPr>
          <w:b/>
        </w:rPr>
        <w:t xml:space="preserve">Tulos</w:t>
      </w:r>
    </w:p>
    <w:p>
      <w:r>
        <w:t xml:space="preserve">Annie harjoitteli vuorosanojaan vain kerran.</w:t>
      </w:r>
    </w:p>
    <w:p>
      <w:r>
        <w:rPr>
          <w:b/>
        </w:rPr>
        <w:t xml:space="preserve">Esimerkki 0,2532</w:t>
      </w:r>
    </w:p>
    <w:p>
      <w:r>
        <w:t xml:space="preserve">Alku: Craig meni baariin joka viikko pelaamaan tikkaa. Keskikohta: Craig voitti rahaa viikoittaisessa tikkakisassa. Loppu: Mutta pelin jälkeen häneltä huijattiin rahaa.</w:t>
      </w:r>
    </w:p>
    <w:p>
      <w:r>
        <w:rPr>
          <w:b/>
        </w:rPr>
        <w:t xml:space="preserve">Tulos</w:t>
      </w:r>
    </w:p>
    <w:p>
      <w:r>
        <w:t xml:space="preserve">Craig päätti toimia tuomarina viikoittaisessa tikkakisassa.</w:t>
      </w:r>
    </w:p>
    <w:p>
      <w:r>
        <w:rPr>
          <w:b/>
        </w:rPr>
        <w:t xml:space="preserve">Tulos</w:t>
      </w:r>
    </w:p>
    <w:p>
      <w:r>
        <w:t xml:space="preserve">Craig tuhlasi rahaa viikoittaisessa tikkakisassa.</w:t>
      </w:r>
    </w:p>
    <w:p>
      <w:r>
        <w:rPr>
          <w:b/>
        </w:rPr>
        <w:t xml:space="preserve">Tulos</w:t>
      </w:r>
    </w:p>
    <w:p>
      <w:r>
        <w:t xml:space="preserve">Craig voitti rahaa pelaamalla biljardia viikoittain.</w:t>
      </w:r>
    </w:p>
    <w:p>
      <w:r>
        <w:rPr>
          <w:b/>
        </w:rPr>
        <w:t xml:space="preserve">Esimerkki 0,2533</w:t>
      </w:r>
    </w:p>
    <w:p>
      <w:r>
        <w:t xml:space="preserve">Alku: Tiffany työskenteli kolmansissa vuoroissa. Keskimmäinen: Tiffanylla ei ollut aikaa tehdä fyysisiä ostoksia. Loppu: Tiffany päätti tästä lähtien tehdä ostoksia verkossa.</w:t>
      </w:r>
    </w:p>
    <w:p>
      <w:r>
        <w:rPr>
          <w:b/>
        </w:rPr>
        <w:t xml:space="preserve">Tulos</w:t>
      </w:r>
    </w:p>
    <w:p>
      <w:r>
        <w:t xml:space="preserve">Tiffanylla ei ollut aikaa tehdä ostoksia verkossa.</w:t>
      </w:r>
    </w:p>
    <w:p>
      <w:r>
        <w:rPr>
          <w:b/>
        </w:rPr>
        <w:t xml:space="preserve">Tulos</w:t>
      </w:r>
    </w:p>
    <w:p>
      <w:r>
        <w:t xml:space="preserve">Tiffanylla ei ollut aikaa tehdä ostoksia.</w:t>
      </w:r>
    </w:p>
    <w:p>
      <w:r>
        <w:rPr>
          <w:b/>
        </w:rPr>
        <w:t xml:space="preserve">Esimerkki 0,2534</w:t>
      </w:r>
    </w:p>
    <w:p>
      <w:r>
        <w:t xml:space="preserve">Alku: Karhu löysi kaapista hunajapurkin. Keskikohta: Karhu todella rakasti hunajaa. Loppu: Karhu sekoitti sitä teehensä ja nautti sen makeudesta.</w:t>
      </w:r>
    </w:p>
    <w:p>
      <w:r>
        <w:rPr>
          <w:b/>
        </w:rPr>
        <w:t xml:space="preserve">Tulos</w:t>
      </w:r>
    </w:p>
    <w:p>
      <w:r>
        <w:t xml:space="preserve">Hän todella inhosi hunajaa.</w:t>
      </w:r>
    </w:p>
    <w:p>
      <w:r>
        <w:rPr>
          <w:b/>
        </w:rPr>
        <w:t xml:space="preserve">Esimerkki 0,2535</w:t>
      </w:r>
    </w:p>
    <w:p>
      <w:r>
        <w:t xml:space="preserve">Alku: John rakasti animen katselua. Keskimmäinen: John löysi uuden sarjan ja katsoi kolme jaksoa. Loppu: Kun hän lopetti, hän aloitti neljännen jakson.</w:t>
      </w:r>
    </w:p>
    <w:p>
      <w:r>
        <w:rPr>
          <w:b/>
        </w:rPr>
        <w:t xml:space="preserve">Tulos</w:t>
      </w:r>
    </w:p>
    <w:p>
      <w:r>
        <w:t xml:space="preserve">John löysi uuden sarjan ja katsoi viisi jaksoa.</w:t>
      </w:r>
    </w:p>
    <w:p>
      <w:r>
        <w:rPr>
          <w:b/>
        </w:rPr>
        <w:t xml:space="preserve">Tulos</w:t>
      </w:r>
    </w:p>
    <w:p>
      <w:r>
        <w:t xml:space="preserve">John löysi uuden sarjan ja katsoi kolme jaksoa, mutta inhosi sitä.</w:t>
      </w:r>
    </w:p>
    <w:p>
      <w:r>
        <w:rPr>
          <w:b/>
        </w:rPr>
        <w:t xml:space="preserve">Tulos</w:t>
      </w:r>
    </w:p>
    <w:p>
      <w:r>
        <w:t xml:space="preserve">John löysi vanhan sarjan eikä katsonut yhtään jaksoa.</w:t>
      </w:r>
    </w:p>
    <w:p>
      <w:r>
        <w:rPr>
          <w:b/>
        </w:rPr>
        <w:t xml:space="preserve">Esimerkki 0,2536</w:t>
      </w:r>
    </w:p>
    <w:p>
      <w:r>
        <w:t xml:space="preserve">Alku: Kaleb oli hyvin utelias tupakoinnista. Keskivaihe: Kaleb poltti ensimmäisen savukkeensa ystäviensä kanssa. Loppu: Hänen täytyi taistella kovasti päästäkseen eroon tupakointitavasta.</w:t>
      </w:r>
    </w:p>
    <w:p>
      <w:r>
        <w:rPr>
          <w:b/>
        </w:rPr>
        <w:t xml:space="preserve">Tulos</w:t>
      </w:r>
    </w:p>
    <w:p>
      <w:r>
        <w:t xml:space="preserve">Kale vihasi savukkeita ja piti niitä kauheina.</w:t>
      </w:r>
    </w:p>
    <w:p>
      <w:r>
        <w:rPr>
          <w:b/>
        </w:rPr>
        <w:t xml:space="preserve">Tulos</w:t>
      </w:r>
    </w:p>
    <w:p>
      <w:r>
        <w:t xml:space="preserve">Kaleb poltti ensimmäisen savukkeensa pikkulapsensa kanssa.</w:t>
      </w:r>
    </w:p>
    <w:p>
      <w:r>
        <w:rPr>
          <w:b/>
        </w:rPr>
        <w:t xml:space="preserve">Tulos</w:t>
      </w:r>
    </w:p>
    <w:p>
      <w:r>
        <w:t xml:space="preserve">Kaleb poltti tupakkaa kavereidensa kanssa.</w:t>
      </w:r>
    </w:p>
    <w:p>
      <w:r>
        <w:rPr>
          <w:b/>
        </w:rPr>
        <w:t xml:space="preserve">Esimerkki 0,2537</w:t>
      </w:r>
    </w:p>
    <w:p>
      <w:r>
        <w:t xml:space="preserve">Alku: Ted kadotti autonsa avaimet. Keskikohta: Ted tarkisti viimeiset paikat, joissa hän muisti avaintensa olleen. Loppu: Ted löysi lopulta avaimet takkinsa taskusta.</w:t>
      </w:r>
    </w:p>
    <w:p>
      <w:r>
        <w:rPr>
          <w:b/>
        </w:rPr>
        <w:t xml:space="preserve">Tulos</w:t>
      </w:r>
    </w:p>
    <w:p>
      <w:r>
        <w:t xml:space="preserve">Ted tarkisti ensimmäiset paikat, joissa hän muisti avaintensa olevan.</w:t>
      </w:r>
    </w:p>
    <w:p>
      <w:r>
        <w:rPr>
          <w:b/>
        </w:rPr>
        <w:t xml:space="preserve">Tulos</w:t>
      </w:r>
    </w:p>
    <w:p>
      <w:r>
        <w:t xml:space="preserve">Ted tarkisti viimeiset paikat, joissa hän muisti avaintensa olleen, ja katsoi sitten televisiota.</w:t>
      </w:r>
    </w:p>
    <w:p>
      <w:r>
        <w:rPr>
          <w:b/>
        </w:rPr>
        <w:t xml:space="preserve">Tulos</w:t>
      </w:r>
    </w:p>
    <w:p>
      <w:r>
        <w:t xml:space="preserve">ted tarkisti tiskin, jossa hän muisti olleen avaimet.</w:t>
      </w:r>
    </w:p>
    <w:p>
      <w:r>
        <w:rPr>
          <w:b/>
        </w:rPr>
        <w:t xml:space="preserve">Esimerkki 0,2538</w:t>
      </w:r>
    </w:p>
    <w:p>
      <w:r>
        <w:t xml:space="preserve">Alku: Lisa sai eilen upean nuoren miehen kosinnan. Keskikohta: Lisa suostui ja he menivät treffeille. Loppu: Lisan yllätykseksi heillä oli hauskaa.</w:t>
      </w:r>
    </w:p>
    <w:p>
      <w:r>
        <w:rPr>
          <w:b/>
        </w:rPr>
        <w:t xml:space="preserve">Tulos</w:t>
      </w:r>
    </w:p>
    <w:p>
      <w:r>
        <w:t xml:space="preserve">Lisa kieltäytyi, eivätkä he koskaan menneet treffeille.</w:t>
      </w:r>
    </w:p>
    <w:p>
      <w:r>
        <w:rPr>
          <w:b/>
        </w:rPr>
        <w:t xml:space="preserve">Esimerkki 0,2539</w:t>
      </w:r>
    </w:p>
    <w:p>
      <w:r>
        <w:t xml:space="preserve">Alku: Amanda osti kangasta käsityöprojektia varten. Keskikohta: Amanda osti aivan liikaa kangasta. Loppu: Amanda päätti olla ostamatta niin paljon kangasta tulevaisuudessa.</w:t>
      </w:r>
    </w:p>
    <w:p>
      <w:r>
        <w:rPr>
          <w:b/>
        </w:rPr>
        <w:t xml:space="preserve">Tulos</w:t>
      </w:r>
    </w:p>
    <w:p>
      <w:r>
        <w:t xml:space="preserve">Amanda osti juuri tarpeeksi kangasta.</w:t>
      </w:r>
    </w:p>
    <w:p>
      <w:r>
        <w:rPr>
          <w:b/>
        </w:rPr>
        <w:t xml:space="preserve">Tulos</w:t>
      </w:r>
    </w:p>
    <w:p>
      <w:r>
        <w:t xml:space="preserve">Amanda osti aivan liian vähän kangasta.</w:t>
      </w:r>
    </w:p>
    <w:p>
      <w:r>
        <w:rPr>
          <w:b/>
        </w:rPr>
        <w:t xml:space="preserve">Tulos</w:t>
      </w:r>
    </w:p>
    <w:p>
      <w:r>
        <w:t xml:space="preserve">Amandalta loppui kangas sen jälkeen, kun hän oli tehnyt aivan liian monta projektia.</w:t>
      </w:r>
    </w:p>
    <w:p>
      <w:r>
        <w:rPr>
          <w:b/>
        </w:rPr>
        <w:t xml:space="preserve">Esimerkki 0,2540</w:t>
      </w:r>
    </w:p>
    <w:p>
      <w:r>
        <w:t xml:space="preserve">Alku: Kävin koskenlaskussa. Keskikohta: Olin hyvin peloissani. Loppu: Törmäsin kiveen ja itkin.</w:t>
      </w:r>
    </w:p>
    <w:p>
      <w:r>
        <w:rPr>
          <w:b/>
        </w:rPr>
        <w:t xml:space="preserve">Tulos</w:t>
      </w:r>
    </w:p>
    <w:p>
      <w:r>
        <w:t xml:space="preserve">Olin niin rauhallinen.</w:t>
      </w:r>
    </w:p>
    <w:p>
      <w:r>
        <w:rPr>
          <w:b/>
        </w:rPr>
        <w:t xml:space="preserve">Tulos</w:t>
      </w:r>
    </w:p>
    <w:p>
      <w:r>
        <w:t xml:space="preserve">Olin hyvin riemuissani.</w:t>
      </w:r>
    </w:p>
    <w:p>
      <w:r>
        <w:rPr>
          <w:b/>
        </w:rPr>
        <w:t xml:space="preserve">Tulos</w:t>
      </w:r>
    </w:p>
    <w:p>
      <w:r>
        <w:t xml:space="preserve">Olin hyvin peloissani enkä mennyt.</w:t>
      </w:r>
    </w:p>
    <w:p>
      <w:r>
        <w:rPr>
          <w:b/>
        </w:rPr>
        <w:t xml:space="preserve">Esimerkki 0,2541</w:t>
      </w:r>
    </w:p>
    <w:p>
      <w:r>
        <w:t xml:space="preserve">Alku: Selena yritti aina saada hienon joulukuvan. Keskellä: Selena poseerasi perheen kanssa joulukuusen äärellä. Loppu: Kuva oli otettu, ja Selena tiesi, että hänen ponnistelunsa olivat sen arvoisia.</w:t>
      </w:r>
    </w:p>
    <w:p>
      <w:r>
        <w:rPr>
          <w:b/>
        </w:rPr>
        <w:t xml:space="preserve">Tulos</w:t>
      </w:r>
    </w:p>
    <w:p>
      <w:r>
        <w:t xml:space="preserve">Selena poseerasi perheen kanssa vaahterapuun luona.</w:t>
      </w:r>
    </w:p>
    <w:p>
      <w:r>
        <w:rPr>
          <w:b/>
        </w:rPr>
        <w:t xml:space="preserve">Tulos</w:t>
      </w:r>
    </w:p>
    <w:p>
      <w:r>
        <w:t xml:space="preserve">Selena poseerasi merkki joulukuusen luona.</w:t>
      </w:r>
    </w:p>
    <w:p>
      <w:r>
        <w:rPr>
          <w:b/>
        </w:rPr>
        <w:t xml:space="preserve">Tulos</w:t>
      </w:r>
    </w:p>
    <w:p>
      <w:r>
        <w:t xml:space="preserve">Selenan perhe ei poseerannut joulukuusen luona.</w:t>
      </w:r>
    </w:p>
    <w:p>
      <w:r>
        <w:rPr>
          <w:b/>
        </w:rPr>
        <w:t xml:space="preserve">Esimerkki 0,2542</w:t>
      </w:r>
    </w:p>
    <w:p>
      <w:r>
        <w:t xml:space="preserve">Alku: Jack halusi parantaa dribblingia ja päätti tehdä harjoituksen. Keskivaihe: Jack harjoitteli dribblausta koko yön. Loppu: Kun hän oli valmis, Jack oli paljon parempi dribblaamaan.</w:t>
      </w:r>
    </w:p>
    <w:p>
      <w:r>
        <w:rPr>
          <w:b/>
        </w:rPr>
        <w:t xml:space="preserve">Tulos</w:t>
      </w:r>
    </w:p>
    <w:p>
      <w:r>
        <w:t xml:space="preserve">Jack ei harjoitellut tippumista lainkaan.</w:t>
      </w:r>
    </w:p>
    <w:p>
      <w:r>
        <w:rPr>
          <w:b/>
        </w:rPr>
        <w:t xml:space="preserve">Tulos</w:t>
      </w:r>
    </w:p>
    <w:p>
      <w:r>
        <w:t xml:space="preserve">Jack luopui dribblaamisesta.</w:t>
      </w:r>
    </w:p>
    <w:p>
      <w:r>
        <w:rPr>
          <w:b/>
        </w:rPr>
        <w:t xml:space="preserve">Tulos</w:t>
      </w:r>
    </w:p>
    <w:p>
      <w:r>
        <w:t xml:space="preserve">Jack lähti aikaisin kotiin ja lopetti dribblaamisen.</w:t>
      </w:r>
    </w:p>
    <w:p>
      <w:r>
        <w:rPr>
          <w:b/>
        </w:rPr>
        <w:t xml:space="preserve">Esimerkki 0,2543</w:t>
      </w:r>
    </w:p>
    <w:p>
      <w:r>
        <w:t xml:space="preserve">Alku: George joutui ostamaan lapsilleen joululahjoja. Keskikohta: Hän ei halunnut huolehtia mustasukkaisuudesta. Loppu: Hän osti kolme ipodia.</w:t>
      </w:r>
    </w:p>
    <w:p>
      <w:r>
        <w:rPr>
          <w:b/>
        </w:rPr>
        <w:t xml:space="preserve">Tulos</w:t>
      </w:r>
    </w:p>
    <w:p>
      <w:r>
        <w:t xml:space="preserve">Mustasukkaisuus ei halunnut olla huolissaan Georgesta.</w:t>
      </w:r>
    </w:p>
    <w:p>
      <w:r>
        <w:rPr>
          <w:b/>
        </w:rPr>
        <w:t xml:space="preserve">Esimerkki 0,2544</w:t>
      </w:r>
    </w:p>
    <w:p>
      <w:r>
        <w:t xml:space="preserve">Alku: Colin sai kutsun baariin ystäviltään. Keskikohta: Hänellä oli vähän käteistä, joten hän oli huolissaan ulosmenosta, koska halusi säästää rahaa. Loppu: Colin piti kiinni budjetistaan ja joi vain kaksi olutta.</w:t>
      </w:r>
    </w:p>
    <w:p>
      <w:r>
        <w:rPr>
          <w:b/>
        </w:rPr>
        <w:t xml:space="preserve">Tulos</w:t>
      </w:r>
    </w:p>
    <w:p>
      <w:r>
        <w:t xml:space="preserve">Ystävät kutsuivat Colinin kirkkoon.</w:t>
      </w:r>
    </w:p>
    <w:p>
      <w:r>
        <w:rPr>
          <w:b/>
        </w:rPr>
        <w:t xml:space="preserve">Tulos</w:t>
      </w:r>
    </w:p>
    <w:p>
      <w:r>
        <w:t xml:space="preserve">Hänellä oli paljon käteistä, joten hän ei ollut huolissaan ulosmenosta, koska hän halusi säästää rahaa.</w:t>
      </w:r>
    </w:p>
    <w:p>
      <w:r>
        <w:rPr>
          <w:b/>
        </w:rPr>
        <w:t xml:space="preserve">Tulos</w:t>
      </w:r>
    </w:p>
    <w:p>
      <w:r>
        <w:t xml:space="preserve">Hänellä oli miljoonia dollareita.</w:t>
      </w:r>
    </w:p>
    <w:p>
      <w:r>
        <w:rPr>
          <w:b/>
        </w:rPr>
        <w:t xml:space="preserve">Esimerkki 0,2545</w:t>
      </w:r>
    </w:p>
    <w:p>
      <w:r>
        <w:t xml:space="preserve">Alku: Mayan piti laihtua. Keskikohta: Hän alkoi ottaa laihdutuspillereitä. Loppu: Kuukaudessa kumpikin oli laihtunut kymmenen kiloa!</w:t>
      </w:r>
    </w:p>
    <w:p>
      <w:r>
        <w:rPr>
          <w:b/>
        </w:rPr>
        <w:t xml:space="preserve">Tulos</w:t>
      </w:r>
    </w:p>
    <w:p>
      <w:r>
        <w:t xml:space="preserve">Hän alkoi välttää laihdutuspillereitä.</w:t>
      </w:r>
    </w:p>
    <w:p>
      <w:r>
        <w:rPr>
          <w:b/>
        </w:rPr>
        <w:t xml:space="preserve">Tulos</w:t>
      </w:r>
    </w:p>
    <w:p>
      <w:r>
        <w:t xml:space="preserve">Hän alkoi syödä enemmän suklaata.</w:t>
      </w:r>
    </w:p>
    <w:p>
      <w:r>
        <w:rPr>
          <w:b/>
        </w:rPr>
        <w:t xml:space="preserve">Tulos</w:t>
      </w:r>
    </w:p>
    <w:p>
      <w:r>
        <w:t xml:space="preserve">Hän alkoi syödä enemmän ruokaa.</w:t>
      </w:r>
    </w:p>
    <w:p>
      <w:r>
        <w:rPr>
          <w:b/>
        </w:rPr>
        <w:t xml:space="preserve">Esimerkki 0,2546</w:t>
      </w:r>
    </w:p>
    <w:p>
      <w:r>
        <w:t xml:space="preserve">Alku: Jan hajottaa jälleen yhden luuserin. Keskikohta: Jan tapaa Evanin seuraavana päivänä hammaslääkärin vastaanotolla. Loppu: Jan ja Even viettävät loppuelämänsä yhdessä.</w:t>
      </w:r>
    </w:p>
    <w:p>
      <w:r>
        <w:rPr>
          <w:b/>
        </w:rPr>
        <w:t xml:space="preserve">Tulos</w:t>
      </w:r>
    </w:p>
    <w:p>
      <w:r>
        <w:t xml:space="preserve">Jan tapaa Evanin seuraavana päivänä hammaslääkärin vastaanotolla ja eroavat lopullisesti.</w:t>
      </w:r>
    </w:p>
    <w:p>
      <w:r>
        <w:rPr>
          <w:b/>
        </w:rPr>
        <w:t xml:space="preserve">Tulos</w:t>
      </w:r>
    </w:p>
    <w:p>
      <w:r>
        <w:t xml:space="preserve">Jan tapaa Evanin veljen seuraavana päivänä hammaslääkärin vastaanotolla.</w:t>
      </w:r>
    </w:p>
    <w:p>
      <w:r>
        <w:rPr>
          <w:b/>
        </w:rPr>
        <w:t xml:space="preserve">Tulos</w:t>
      </w:r>
    </w:p>
    <w:p>
      <w:r>
        <w:t xml:space="preserve">Jan ei tavannut Evania seuraavana päivänä hammaslääkärin vastaanotolla.</w:t>
      </w:r>
    </w:p>
    <w:p>
      <w:r>
        <w:rPr>
          <w:b/>
        </w:rPr>
        <w:t xml:space="preserve">Esimerkki 0,2547</w:t>
      </w:r>
    </w:p>
    <w:p>
      <w:r>
        <w:t xml:space="preserve">Alku: Twas the night before Easter. Keskiosa: Jänis hyppeli ympäri taloa jättäen karkkia ja koristeita. Loppu: Hänen lapsensa rakastivat hänen kotitekoisia pääsiäiskoristeita pääsiäisaamuna.</w:t>
      </w:r>
    </w:p>
    <w:p>
      <w:r>
        <w:rPr>
          <w:b/>
        </w:rPr>
        <w:t xml:space="preserve">Tulos</w:t>
      </w:r>
    </w:p>
    <w:p>
      <w:r>
        <w:t xml:space="preserve">Tontut juoksentelivat ympäri taloa ja jättivät karkkikeppejä ja sukkia.</w:t>
      </w:r>
    </w:p>
    <w:p>
      <w:r>
        <w:rPr>
          <w:b/>
        </w:rPr>
        <w:t xml:space="preserve">Esimerkki 0,2548</w:t>
      </w:r>
    </w:p>
    <w:p>
      <w:r>
        <w:t xml:space="preserve">Alku: Reyn isä vei hänet leikkipuistoon. Keskikohta: Puisto oli sotkettu ja joku vandalisoi vessoja. Loppu: Reyn isä valitti kaupungille.</w:t>
      </w:r>
    </w:p>
    <w:p>
      <w:r>
        <w:rPr>
          <w:b/>
        </w:rPr>
        <w:t xml:space="preserve">Tulos</w:t>
      </w:r>
    </w:p>
    <w:p>
      <w:r>
        <w:t xml:space="preserve">Puisto ja sen kylpyhuone olivat moitteettomia.</w:t>
      </w:r>
    </w:p>
    <w:p>
      <w:r>
        <w:rPr>
          <w:b/>
        </w:rPr>
        <w:t xml:space="preserve">Tulos</w:t>
      </w:r>
    </w:p>
    <w:p>
      <w:r>
        <w:t xml:space="preserve">Puisto oli kaunis ja joku siivosi vessat.</w:t>
      </w:r>
    </w:p>
    <w:p>
      <w:r>
        <w:rPr>
          <w:b/>
        </w:rPr>
        <w:t xml:space="preserve">Tulos</w:t>
      </w:r>
    </w:p>
    <w:p>
      <w:r>
        <w:t xml:space="preserve">Puisto ei ollut roskaantunut ja kylpyhuoneet ovat hyvin siivottuja.</w:t>
      </w:r>
    </w:p>
    <w:p>
      <w:r>
        <w:rPr>
          <w:b/>
        </w:rPr>
        <w:t xml:space="preserve">Esimerkki 0,2549</w:t>
      </w:r>
    </w:p>
    <w:p>
      <w:r>
        <w:t xml:space="preserve">Alku: Jane ja Jim viettivät hauskat ensitreffit. Keskikohta: Janen ja Jimin toiset treffit olivat katastrofi. Loppu: He päättivät olla menemättä kolmansille treffeille.</w:t>
      </w:r>
    </w:p>
    <w:p>
      <w:r>
        <w:rPr>
          <w:b/>
        </w:rPr>
        <w:t xml:space="preserve">Tulos</w:t>
      </w:r>
    </w:p>
    <w:p>
      <w:r>
        <w:t xml:space="preserve">Janen ja Jimin toiset treffit olivat menestys.</w:t>
      </w:r>
    </w:p>
    <w:p>
      <w:r>
        <w:rPr>
          <w:b/>
        </w:rPr>
        <w:t xml:space="preserve">Tulos</w:t>
      </w:r>
    </w:p>
    <w:p>
      <w:r>
        <w:t xml:space="preserve">Janen ja Jimin toiset treffit olivat myös hauskat.</w:t>
      </w:r>
    </w:p>
    <w:p>
      <w:r>
        <w:rPr>
          <w:b/>
        </w:rPr>
        <w:t xml:space="preserve">Tulos</w:t>
      </w:r>
    </w:p>
    <w:p>
      <w:r>
        <w:t xml:space="preserve">Janen ja Jimin toiset treffit olivat ensimmäistä paremmat.</w:t>
      </w:r>
    </w:p>
    <w:p>
      <w:r>
        <w:rPr>
          <w:b/>
        </w:rPr>
        <w:t xml:space="preserve">Esimerkki 0,2550</w:t>
      </w:r>
    </w:p>
    <w:p>
      <w:r>
        <w:t xml:space="preserve">Alku: Dan ja hänen isänsä menivät metsään metsästämään. Keskikohta: Danilla ei ollut kovin hyvä olo. Loppu: Danin isä sanoi hänelle, että kaikki oli hyvin, ja he menivät kotiin.</w:t>
      </w:r>
    </w:p>
    <w:p>
      <w:r>
        <w:rPr>
          <w:b/>
        </w:rPr>
        <w:t xml:space="preserve">Tulos</w:t>
      </w:r>
    </w:p>
    <w:p>
      <w:r>
        <w:t xml:space="preserve">Danin olo oli uskomaton ja innostunut.</w:t>
      </w:r>
    </w:p>
    <w:p>
      <w:r>
        <w:rPr>
          <w:b/>
        </w:rPr>
        <w:t xml:space="preserve">Esimerkki 0.2551</w:t>
      </w:r>
    </w:p>
    <w:p>
      <w:r>
        <w:t xml:space="preserve">Alku: Zoe oli ruskettumassa uima-altaalla. Keskikohta: Zoe ei tajunnut palavansa. Loppu: Hän katsoi peiliin ja näytti hummerilta.</w:t>
      </w:r>
    </w:p>
    <w:p>
      <w:r>
        <w:rPr>
          <w:b/>
        </w:rPr>
        <w:t xml:space="preserve">Tulos</w:t>
      </w:r>
    </w:p>
    <w:p>
      <w:r>
        <w:t xml:space="preserve">Ulkona oli kuitenkin hyvin pilvistä.</w:t>
      </w:r>
    </w:p>
    <w:p>
      <w:r>
        <w:rPr>
          <w:b/>
        </w:rPr>
        <w:t xml:space="preserve">Tulos</w:t>
      </w:r>
    </w:p>
    <w:p>
      <w:r>
        <w:t xml:space="preserve">Zoe ei tiennyt käyttäneensä niin paljon aurinkovoidetta.</w:t>
      </w:r>
    </w:p>
    <w:p>
      <w:r>
        <w:rPr>
          <w:b/>
        </w:rPr>
        <w:t xml:space="preserve">Tulos</w:t>
      </w:r>
    </w:p>
    <w:p>
      <w:r>
        <w:t xml:space="preserve">Zoe nukahti Taylor Swiftin kuunteluun.</w:t>
      </w:r>
    </w:p>
    <w:p>
      <w:r>
        <w:rPr>
          <w:b/>
        </w:rPr>
        <w:t xml:space="preserve">Esimerkki 0.2552</w:t>
      </w:r>
    </w:p>
    <w:p>
      <w:r>
        <w:t xml:space="preserve">Alku: Frank oli eilen aamulla todella myöhässä töistä. Keskikohta: Frank oli huolissaan myöhästymisestä kokouksesta, joten hän päätti ajaa toimistolle mahdollisimman nopeasti. Loppu: Jos hän ei olisi ollut myöhässä töistä, hän ei ehkä olisi saanut sakkoa.</w:t>
      </w:r>
    </w:p>
    <w:p>
      <w:r>
        <w:rPr>
          <w:b/>
        </w:rPr>
        <w:t xml:space="preserve">Tulos</w:t>
      </w:r>
    </w:p>
    <w:p>
      <w:r>
        <w:t xml:space="preserve">Frank pelkäsi myöhästyvänsä kokouksesta, joten hän päätti ilmoittautua sairaaksi.</w:t>
      </w:r>
    </w:p>
    <w:p>
      <w:r>
        <w:rPr>
          <w:b/>
        </w:rPr>
        <w:t xml:space="preserve">Esimerkki 0.2553</w:t>
      </w:r>
    </w:p>
    <w:p>
      <w:r>
        <w:t xml:space="preserve">Alku: Heräsin epätavallisen aikaisin tänä aamuna. Keskikohta: Sain nauttia lumen näkemisestä ulkona. Loppu: Nautin hetkestä, kun kaksi lastani nukkui lähellä.</w:t>
      </w:r>
    </w:p>
    <w:p>
      <w:r>
        <w:rPr>
          <w:b/>
        </w:rPr>
        <w:t xml:space="preserve">Tulos</w:t>
      </w:r>
    </w:p>
    <w:p>
      <w:r>
        <w:t xml:space="preserve">En nauttinut lumen näkemisestä ulkona.</w:t>
      </w:r>
    </w:p>
    <w:p>
      <w:r>
        <w:rPr>
          <w:b/>
        </w:rPr>
        <w:t xml:space="preserve">Tulos</w:t>
      </w:r>
    </w:p>
    <w:p>
      <w:r>
        <w:t xml:space="preserve">Minun on mentävä ulos lapioimaan lunta.</w:t>
      </w:r>
    </w:p>
    <w:p>
      <w:r>
        <w:rPr>
          <w:b/>
        </w:rPr>
        <w:t xml:space="preserve">Tulos</w:t>
      </w:r>
    </w:p>
    <w:p>
      <w:r>
        <w:t xml:space="preserve">Vihasin lumen katsomista ulkona.</w:t>
      </w:r>
    </w:p>
    <w:p>
      <w:r>
        <w:rPr>
          <w:b/>
        </w:rPr>
        <w:t xml:space="preserve">Esimerkki 0.2554</w:t>
      </w:r>
    </w:p>
    <w:p>
      <w:r>
        <w:t xml:space="preserve">Alku: CJ halusi nahkasohvia. Keskikohta: CJ:n koirat kuitenkin pilasivat huonekalut. Loppu: Hän päätti odottaa niiden vaihtamista, kunnes koirat kuolisivat.</w:t>
      </w:r>
    </w:p>
    <w:p>
      <w:r>
        <w:rPr>
          <w:b/>
        </w:rPr>
        <w:t xml:space="preserve">Tulos</w:t>
      </w:r>
    </w:p>
    <w:p>
      <w:r>
        <w:t xml:space="preserve">CJ:n koirat pitivät kuitenkin huonekaluista.</w:t>
      </w:r>
    </w:p>
    <w:p>
      <w:r>
        <w:rPr>
          <w:b/>
        </w:rPr>
        <w:t xml:space="preserve">Tulos</w:t>
      </w:r>
    </w:p>
    <w:p>
      <w:r>
        <w:t xml:space="preserve">CJ:n seeprat pilasivat kuitenkin huonekalut.</w:t>
      </w:r>
    </w:p>
    <w:p>
      <w:r>
        <w:rPr>
          <w:b/>
        </w:rPr>
        <w:t xml:space="preserve">Esimerkki 0.2555</w:t>
      </w:r>
    </w:p>
    <w:p>
      <w:r>
        <w:t xml:space="preserve">Alku: Laboratorioprofessorini selitti tämänpäiväistä laboratoriota. Keskikohta: Olin ainoa, joka sai 100 pistettä luennon jälkeisessä kokeessa. Loppu: Professori onnitteli minua.</w:t>
      </w:r>
    </w:p>
    <w:p>
      <w:r>
        <w:rPr>
          <w:b/>
        </w:rPr>
        <w:t xml:space="preserve">Tulos</w:t>
      </w:r>
    </w:p>
    <w:p>
      <w:r>
        <w:t xml:space="preserve">Pärjäsin erittäin huonosti istunnon jälkeisessä yllätyskyselyssä.</w:t>
      </w:r>
    </w:p>
    <w:p>
      <w:r>
        <w:rPr>
          <w:b/>
        </w:rPr>
        <w:t xml:space="preserve">Tulos</w:t>
      </w:r>
    </w:p>
    <w:p>
      <w:r>
        <w:t xml:space="preserve">Olin ainoa, joka sai 30 pistettä luennon jälkeisessä ponnahduslomakkeessa.</w:t>
      </w:r>
    </w:p>
    <w:p>
      <w:r>
        <w:rPr>
          <w:b/>
        </w:rPr>
        <w:t xml:space="preserve">Tulos</w:t>
      </w:r>
    </w:p>
    <w:p>
      <w:r>
        <w:t xml:space="preserve">Olin ainoa, joka sai luennon jälkeisestä ponnahduslomakekyselystä hylättyjä pisteitä.</w:t>
      </w:r>
    </w:p>
    <w:p>
      <w:r>
        <w:rPr>
          <w:b/>
        </w:rPr>
        <w:t xml:space="preserve">Esimerkki 0.2556</w:t>
      </w:r>
    </w:p>
    <w:p>
      <w:r>
        <w:t xml:space="preserve">Alku: Heinäkuun neljäntenä päivänä serkkumme järjesti grillijuhlat ja juhlat. Keskikohta: Hän muutti pienempään taloon. Loppu: Hän ei enää pidä siellä juhlia, koska hänellä on nyt vähemmän tilaa.</w:t>
      </w:r>
    </w:p>
    <w:p>
      <w:r>
        <w:rPr>
          <w:b/>
        </w:rPr>
        <w:t xml:space="preserve">Tulos</w:t>
      </w:r>
    </w:p>
    <w:p>
      <w:r>
        <w:t xml:space="preserve">Hän muutti pienempään taloon.</w:t>
      </w:r>
    </w:p>
    <w:p>
      <w:r>
        <w:rPr>
          <w:b/>
        </w:rPr>
        <w:t xml:space="preserve">Tulos</w:t>
      </w:r>
    </w:p>
    <w:p>
      <w:r>
        <w:t xml:space="preserve">Hän muutti asuntoautoon.</w:t>
      </w:r>
    </w:p>
    <w:p>
      <w:r>
        <w:rPr>
          <w:b/>
        </w:rPr>
        <w:t xml:space="preserve">Tulos</w:t>
      </w:r>
    </w:p>
    <w:p>
      <w:r>
        <w:t xml:space="preserve">Hän muutti jättimäiseen taloon.</w:t>
      </w:r>
    </w:p>
    <w:p>
      <w:r>
        <w:rPr>
          <w:b/>
        </w:rPr>
        <w:t xml:space="preserve">Esimerkki 0.2557</w:t>
      </w:r>
    </w:p>
    <w:p>
      <w:r>
        <w:t xml:space="preserve">Alku: Maria meni sairaalaan saadakseen lapsensa. Keskikohta: Maria oli luottavainen, koska hänellä oli tietoa äitiydestä. Loppu: Hän opiskeli doulaksi ja puolusti muita äitejä.</w:t>
      </w:r>
    </w:p>
    <w:p>
      <w:r>
        <w:rPr>
          <w:b/>
        </w:rPr>
        <w:t xml:space="preserve">Tulos</w:t>
      </w:r>
    </w:p>
    <w:p>
      <w:r>
        <w:t xml:space="preserve">Maria ei ollut luottavainen, koska hänellä ei ollut tietoa äitiydestä.</w:t>
      </w:r>
    </w:p>
    <w:p>
      <w:r>
        <w:rPr>
          <w:b/>
        </w:rPr>
        <w:t xml:space="preserve">Esimerkki 0.2558</w:t>
      </w:r>
    </w:p>
    <w:p>
      <w:r>
        <w:t xml:space="preserve">Alku: pelinrakentaja sai pallon, kun jäljellä oli 10 sekuntia. Keskikohta: Oli hienoa, että joukkue saattoi sittenkin voittaa. Loppu: He muuntivat myös turnoverin touchdowniksi.</w:t>
      </w:r>
    </w:p>
    <w:p>
      <w:r>
        <w:rPr>
          <w:b/>
        </w:rPr>
        <w:t xml:space="preserve">Tulos</w:t>
      </w:r>
    </w:p>
    <w:p>
      <w:r>
        <w:t xml:space="preserve">Oli hienoa, että joukkue saattoi voittaa ennen kaikkea.</w:t>
      </w:r>
    </w:p>
    <w:p>
      <w:r>
        <w:rPr>
          <w:b/>
        </w:rPr>
        <w:t xml:space="preserve">Tulos</w:t>
      </w:r>
    </w:p>
    <w:p>
      <w:r>
        <w:t xml:space="preserve">Oli kauheaa, että joukkue saattoi sittenkin hävitä.</w:t>
      </w:r>
    </w:p>
    <w:p>
      <w:r>
        <w:rPr>
          <w:b/>
        </w:rPr>
        <w:t xml:space="preserve">Tulos</w:t>
      </w:r>
    </w:p>
    <w:p>
      <w:r>
        <w:t xml:space="preserve">Oli kauheaa, että joukkue saattoi sittenkin voittaa.</w:t>
      </w:r>
    </w:p>
    <w:p>
      <w:r>
        <w:rPr>
          <w:b/>
        </w:rPr>
        <w:t xml:space="preserve">Esimerkki 0.2559</w:t>
      </w:r>
    </w:p>
    <w:p>
      <w:r>
        <w:t xml:space="preserve">Alku: Frank oli yksinäinen. Keskikohta: Frank kutsuttiin ikäistensä juhliin. Loppu: Frank tapasi siellä monia mukavia naisia.</w:t>
      </w:r>
    </w:p>
    <w:p>
      <w:r>
        <w:rPr>
          <w:b/>
        </w:rPr>
        <w:t xml:space="preserve">Tulos</w:t>
      </w:r>
    </w:p>
    <w:p>
      <w:r>
        <w:t xml:space="preserve">Frank kutsuttiin juhliin, jotka järjestettiin hänen anti-kypsyysikänsä ihmisille.</w:t>
      </w:r>
    </w:p>
    <w:p>
      <w:r>
        <w:rPr>
          <w:b/>
        </w:rPr>
        <w:t xml:space="preserve">Tulos</w:t>
      </w:r>
    </w:p>
    <w:p>
      <w:r>
        <w:t xml:space="preserve">Frankin käskettiin mennä vankilaan.</w:t>
      </w:r>
    </w:p>
    <w:p>
      <w:r>
        <w:rPr>
          <w:b/>
        </w:rPr>
        <w:t xml:space="preserve">Esimerkki 0,2560</w:t>
      </w:r>
    </w:p>
    <w:p>
      <w:r>
        <w:t xml:space="preserve">Alku: Alexis oli Chilestä. Keskikohta: Alex yritti päästä joukkueeseen. Loppu: Alexis pääsi joukkueeseen!</w:t>
      </w:r>
    </w:p>
    <w:p>
      <w:r>
        <w:rPr>
          <w:b/>
        </w:rPr>
        <w:t xml:space="preserve">Tulos</w:t>
      </w:r>
    </w:p>
    <w:p>
      <w:r>
        <w:t xml:space="preserve">Alex kokeili chilipippureita.</w:t>
      </w:r>
    </w:p>
    <w:p>
      <w:r>
        <w:rPr>
          <w:b/>
        </w:rPr>
        <w:t xml:space="preserve">Tulos</w:t>
      </w:r>
    </w:p>
    <w:p>
      <w:r>
        <w:t xml:space="preserve">Alexis kokeili Chilen joukkueessa, mutta kamppaili kovasti.</w:t>
      </w:r>
    </w:p>
    <w:p>
      <w:r>
        <w:rPr>
          <w:b/>
        </w:rPr>
        <w:t xml:space="preserve">Tulos</w:t>
      </w:r>
    </w:p>
    <w:p>
      <w:r>
        <w:t xml:space="preserve">Alexis ei päässyt kokeilemaan joukkueen jäsenyyttä.</w:t>
      </w:r>
    </w:p>
    <w:p>
      <w:r>
        <w:rPr>
          <w:b/>
        </w:rPr>
        <w:t xml:space="preserve">Esimerkki 0.2561</w:t>
      </w:r>
    </w:p>
    <w:p>
      <w:r>
        <w:t xml:space="preserve">Alku: Muut tiesivät jo, että Melissa oli hieman klaustrofobinen. Keskikohta: Melissa taisteli heikkouden läpi. Loppu: Hän pääsi esteen ohi ja tunsi suunnatonta helpotusta, kun luola laajeni.</w:t>
      </w:r>
    </w:p>
    <w:p>
      <w:r>
        <w:rPr>
          <w:b/>
        </w:rPr>
        <w:t xml:space="preserve">Tulos</w:t>
      </w:r>
    </w:p>
    <w:p>
      <w:r>
        <w:t xml:space="preserve">Melissa ei pystynyt taistelemaan heikkoutensa läpi.</w:t>
      </w:r>
    </w:p>
    <w:p>
      <w:r>
        <w:rPr>
          <w:b/>
        </w:rPr>
        <w:t xml:space="preserve">Esimerkki 0.2562</w:t>
      </w:r>
    </w:p>
    <w:p>
      <w:r>
        <w:t xml:space="preserve">Alku: Sarah näki ulkona kauniin perhosen. Keskikohta: Perhonen laskeutui Sarahin kädelle. Loppu: Hän päätti päästää perhosen vapaaksi, vaikka ei näkisi sitä enää koskaan.</w:t>
      </w:r>
    </w:p>
    <w:p>
      <w:r>
        <w:rPr>
          <w:b/>
        </w:rPr>
        <w:t xml:space="preserve">Tulos</w:t>
      </w:r>
    </w:p>
    <w:p>
      <w:r>
        <w:t xml:space="preserve">Perhonen murskautui Sarahin käteen.</w:t>
      </w:r>
    </w:p>
    <w:p>
      <w:r>
        <w:rPr>
          <w:b/>
        </w:rPr>
        <w:t xml:space="preserve">Tulos</w:t>
      </w:r>
    </w:p>
    <w:p>
      <w:r>
        <w:t xml:space="preserve">Kissa laskeutui Sarahin kädelle.</w:t>
      </w:r>
    </w:p>
    <w:p>
      <w:r>
        <w:rPr>
          <w:b/>
        </w:rPr>
        <w:t xml:space="preserve">Tulos</w:t>
      </w:r>
    </w:p>
    <w:p>
      <w:r>
        <w:t xml:space="preserve">Kivi laskeutui Sarahin käteen.</w:t>
      </w:r>
    </w:p>
    <w:p>
      <w:r>
        <w:rPr>
          <w:b/>
        </w:rPr>
        <w:t xml:space="preserve">Esimerkki 0.2563</w:t>
      </w:r>
    </w:p>
    <w:p>
      <w:r>
        <w:t xml:space="preserve">Alku: Henry leikki lelupuhelimella. Keskikohta: Henry ei halunnut lopettaa leikkimistä. Loppu: Henry onnistui piiloutumaan tytöltä.</w:t>
      </w:r>
    </w:p>
    <w:p>
      <w:r>
        <w:rPr>
          <w:b/>
        </w:rPr>
        <w:t xml:space="preserve">Tulos</w:t>
      </w:r>
    </w:p>
    <w:p>
      <w:r>
        <w:t xml:space="preserve">Henry halusi lopettaa leikkimisen.</w:t>
      </w:r>
    </w:p>
    <w:p>
      <w:r>
        <w:rPr>
          <w:b/>
        </w:rPr>
        <w:t xml:space="preserve">Esimerkki 0,2564</w:t>
      </w:r>
    </w:p>
    <w:p>
      <w:r>
        <w:t xml:space="preserve">Alku: Jerry oli nostalginen. Keskikohta: Jerry muisteli ohjelmia, joita hän katsoi lapsena. Loppu: Jerry vietti sitten iltapäivän katsellen vanhoja Goosebumps-jaksoja.</w:t>
      </w:r>
    </w:p>
    <w:p>
      <w:r>
        <w:rPr>
          <w:b/>
        </w:rPr>
        <w:t xml:space="preserve">Tulos</w:t>
      </w:r>
    </w:p>
    <w:p>
      <w:r>
        <w:t xml:space="preserve">Jerry ei muistanut ohjelmia, joita hän katsoi lapsena.</w:t>
      </w:r>
    </w:p>
    <w:p>
      <w:r>
        <w:rPr>
          <w:b/>
        </w:rPr>
        <w:t xml:space="preserve">Tulos</w:t>
      </w:r>
    </w:p>
    <w:p>
      <w:r>
        <w:t xml:space="preserve">Jerry unohti ohjelmat, joita hän katsoi lapsena.</w:t>
      </w:r>
    </w:p>
    <w:p>
      <w:r>
        <w:rPr>
          <w:b/>
        </w:rPr>
        <w:t xml:space="preserve">Tulos</w:t>
      </w:r>
    </w:p>
    <w:p>
      <w:r>
        <w:t xml:space="preserve">Jerry muisti salailun, jota hän katseli lapsena.</w:t>
      </w:r>
    </w:p>
    <w:p>
      <w:r>
        <w:rPr>
          <w:b/>
        </w:rPr>
        <w:t xml:space="preserve">Esimerkki 0,2565</w:t>
      </w:r>
    </w:p>
    <w:p>
      <w:r>
        <w:t xml:space="preserve">Alku: Sandy saapui töihin ja kohtasi työpöydällään punaisen ruusukimpun. Keskikohta: Sandy halusi nähdä kukkia joka päivä. Loppu: Sandy päätti nauttia kukista ja niiden edustamasta mukavasta eleestä.</w:t>
      </w:r>
    </w:p>
    <w:p>
      <w:r>
        <w:rPr>
          <w:b/>
        </w:rPr>
        <w:t xml:space="preserve">Tulos</w:t>
      </w:r>
    </w:p>
    <w:p>
      <w:r>
        <w:t xml:space="preserve">Sandy halusi nähdä karkkia joka päivä.</w:t>
      </w:r>
    </w:p>
    <w:p>
      <w:r>
        <w:rPr>
          <w:b/>
        </w:rPr>
        <w:t xml:space="preserve">Tulos</w:t>
      </w:r>
    </w:p>
    <w:p>
      <w:r>
        <w:t xml:space="preserve">Sandy halusi heittää kukat pois.</w:t>
      </w:r>
    </w:p>
    <w:p>
      <w:r>
        <w:rPr>
          <w:b/>
        </w:rPr>
        <w:t xml:space="preserve">Tulos</w:t>
      </w:r>
    </w:p>
    <w:p>
      <w:r>
        <w:t xml:space="preserve">Sandy halusi roskata kukkia joka päivä.</w:t>
      </w:r>
    </w:p>
    <w:p>
      <w:r>
        <w:rPr>
          <w:b/>
        </w:rPr>
        <w:t xml:space="preserve">Esimerkki 0,2566</w:t>
      </w:r>
    </w:p>
    <w:p>
      <w:r>
        <w:t xml:space="preserve">Alku: Charlie oli ihastunut Bethiin ja halusi pyytää häntä kevättansseihin. Keskikohta: Kun Beth kieltäytyi, Charlie päätti pyytää jotakuta toista. Loppu: Charlie pyysi sen sijaan Katea tansseihin, ja Kate suostui.</w:t>
      </w:r>
    </w:p>
    <w:p>
      <w:r>
        <w:rPr>
          <w:b/>
        </w:rPr>
        <w:t xml:space="preserve">Tulos</w:t>
      </w:r>
    </w:p>
    <w:p>
      <w:r>
        <w:t xml:space="preserve">Kun Beth kieltäytyi, Charlie epäröi kysyä joltakulta muulta.</w:t>
      </w:r>
    </w:p>
    <w:p>
      <w:r>
        <w:rPr>
          <w:b/>
        </w:rPr>
        <w:t xml:space="preserve">Tulos</w:t>
      </w:r>
    </w:p>
    <w:p>
      <w:r>
        <w:t xml:space="preserve">Kun Charlie kieltäytyi, Beth päätti kysyä joltakulta muulta.</w:t>
      </w:r>
    </w:p>
    <w:p>
      <w:r>
        <w:rPr>
          <w:b/>
        </w:rPr>
        <w:t xml:space="preserve">Esimerkki 0,2567</w:t>
      </w:r>
    </w:p>
    <w:p>
      <w:r>
        <w:t xml:space="preserve">Alku: Jeremyllä oli paljon kaukosäätimiä kotiteatterijärjestelmäänsä varten. Keskikohta: Jeremy etsi tiettyä kaukosäädintä välipalakulhojen välissä. Loppu: Jeremy löysi kaukosäätimen sieltä, minne oli sen jättänytkin, jääkaapista!</w:t>
      </w:r>
    </w:p>
    <w:p>
      <w:r>
        <w:rPr>
          <w:b/>
        </w:rPr>
        <w:t xml:space="preserve">Tulos</w:t>
      </w:r>
    </w:p>
    <w:p>
      <w:r>
        <w:t xml:space="preserve">Jeremy jätti tietyn kaukosäätimen välipalakulhojen väliin.</w:t>
      </w:r>
    </w:p>
    <w:p>
      <w:r>
        <w:rPr>
          <w:b/>
        </w:rPr>
        <w:t xml:space="preserve">Tulos</w:t>
      </w:r>
    </w:p>
    <w:p>
      <w:r>
        <w:t xml:space="preserve">Jeremy etsi tiettyä laskinta välipalakulhojen välissä.</w:t>
      </w:r>
    </w:p>
    <w:p>
      <w:r>
        <w:rPr>
          <w:b/>
        </w:rPr>
        <w:t xml:space="preserve">Tulos</w:t>
      </w:r>
    </w:p>
    <w:p>
      <w:r>
        <w:t xml:space="preserve">Jeremy etsi tiettyä puhelinta välipalakulhojen välissä.</w:t>
      </w:r>
    </w:p>
    <w:p>
      <w:r>
        <w:rPr>
          <w:b/>
        </w:rPr>
        <w:t xml:space="preserve">Esimerkki 0,2568</w:t>
      </w:r>
    </w:p>
    <w:p>
      <w:r>
        <w:t xml:space="preserve">Alku: Olipa kerran filosofi, joka etsi uutta viisautta. Keskikohta: Hän ajatteli, että hänen pitäisi lahjoittaa enemmän. Loppu: Hän lahjoitti kaikki rahansa takaisin hyväntekeväisyyteen, ja kaikki olivat onnellisia.</w:t>
      </w:r>
    </w:p>
    <w:p>
      <w:r>
        <w:rPr>
          <w:b/>
        </w:rPr>
        <w:t xml:space="preserve">Tulos</w:t>
      </w:r>
    </w:p>
    <w:p>
      <w:r>
        <w:t xml:space="preserve">Hän ajatteli, että hänen pitäisi lahjoittaa vähemmän.</w:t>
      </w:r>
    </w:p>
    <w:p>
      <w:r>
        <w:rPr>
          <w:b/>
        </w:rPr>
        <w:t xml:space="preserve">Tulos</w:t>
      </w:r>
    </w:p>
    <w:p>
      <w:r>
        <w:t xml:space="preserve">Hänen mielestään hänen pitäisi lahjoittaa paljon vähemmän.</w:t>
      </w:r>
    </w:p>
    <w:p>
      <w:r>
        <w:rPr>
          <w:b/>
        </w:rPr>
        <w:t xml:space="preserve">Tulos</w:t>
      </w:r>
    </w:p>
    <w:p>
      <w:r>
        <w:t xml:space="preserve">Hän ajatteli, että hänen pitäisi lahjoittaa vähemmän.</w:t>
      </w:r>
    </w:p>
    <w:p>
      <w:r>
        <w:rPr>
          <w:b/>
        </w:rPr>
        <w:t xml:space="preserve">Esimerkki 0.2569</w:t>
      </w:r>
    </w:p>
    <w:p>
      <w:r>
        <w:t xml:space="preserve">Alku: Hän huokaili etsiessään pöydältään sitä typerää korttia. Keskikohta: Hän etsi pöytälaatikostaan. Loppu: Kortti oli siellä, ja hänen etsintänsä oli ohi.</w:t>
      </w:r>
    </w:p>
    <w:p>
      <w:r>
        <w:rPr>
          <w:b/>
        </w:rPr>
        <w:t xml:space="preserve">Tulos</w:t>
      </w:r>
    </w:p>
    <w:p>
      <w:r>
        <w:t xml:space="preserve">Hän ei löytänyt sitä pöytälaatikostaan.</w:t>
      </w:r>
    </w:p>
    <w:p>
      <w:r>
        <w:rPr>
          <w:b/>
        </w:rPr>
        <w:t xml:space="preserve">Tulos</w:t>
      </w:r>
    </w:p>
    <w:p>
      <w:r>
        <w:t xml:space="preserve">Hän katsoi pikkuhousulaatikkoonsa.</w:t>
      </w:r>
    </w:p>
    <w:p>
      <w:r>
        <w:rPr>
          <w:b/>
        </w:rPr>
        <w:t xml:space="preserve">Tulos</w:t>
      </w:r>
    </w:p>
    <w:p>
      <w:r>
        <w:t xml:space="preserve">Hän ei koskaan katsonut pöytälaatikkoonsa.</w:t>
      </w:r>
    </w:p>
    <w:p>
      <w:r>
        <w:rPr>
          <w:b/>
        </w:rPr>
        <w:t xml:space="preserve">Esimerkki 0,2570</w:t>
      </w:r>
    </w:p>
    <w:p>
      <w:r>
        <w:t xml:space="preserve">Alku: Harry oli menossa yliopistoon ensi vuonna. Keskikohta: Harryn oli löydettävä keino, jolla hänellä olisi varaa opiskelumaksuun. Loppu: Harry pystyi maksamaan opintonsa tekemällä osa-aikatyötä.</w:t>
      </w:r>
    </w:p>
    <w:p>
      <w:r>
        <w:rPr>
          <w:b/>
        </w:rPr>
        <w:t xml:space="preserve">Tulos</w:t>
      </w:r>
    </w:p>
    <w:p>
      <w:r>
        <w:t xml:space="preserve">Harryn oli löydettävä keino, jolla hänellä olisi varaa lounaaseen.</w:t>
      </w:r>
    </w:p>
    <w:p>
      <w:r>
        <w:rPr>
          <w:b/>
        </w:rPr>
        <w:t xml:space="preserve">Esimerkki 0.2571</w:t>
      </w:r>
    </w:p>
    <w:p>
      <w:r>
        <w:t xml:space="preserve">Alku: Joe rakastaa tyttöystäväänsä. Keskikohta: Joe sanoi tytölle, että tämän mekko oli ruma. Loppu: Se oli epäkohteliasta, ja mies pyysi anteeksi, mutta tyttö jätti hänet silti.</w:t>
      </w:r>
    </w:p>
    <w:p>
      <w:r>
        <w:rPr>
          <w:b/>
        </w:rPr>
        <w:t xml:space="preserve">Tulos</w:t>
      </w:r>
    </w:p>
    <w:p>
      <w:r>
        <w:t xml:space="preserve">Hän sanoi, että hänen mekkonsa oli kaunis.</w:t>
      </w:r>
    </w:p>
    <w:p>
      <w:r>
        <w:rPr>
          <w:b/>
        </w:rPr>
        <w:t xml:space="preserve">Esimerkki 0.2572</w:t>
      </w:r>
    </w:p>
    <w:p>
      <w:r>
        <w:t xml:space="preserve">Alku: Cade ei pärjää koulussa hyvin. Keskikohta: Caden oli lähestyttävä koulua eri tavalla. Loppu: Nyt hän oppii paljon uusia asioita.</w:t>
      </w:r>
    </w:p>
    <w:p>
      <w:r>
        <w:rPr>
          <w:b/>
        </w:rPr>
        <w:t xml:space="preserve">Tulos</w:t>
      </w:r>
    </w:p>
    <w:p>
      <w:r>
        <w:t xml:space="preserve">Caden oli tarvinnut lähestyä koulua aivan samalla tavalla.</w:t>
      </w:r>
    </w:p>
    <w:p>
      <w:r>
        <w:rPr>
          <w:b/>
        </w:rPr>
        <w:t xml:space="preserve">Tulos</w:t>
      </w:r>
    </w:p>
    <w:p>
      <w:r>
        <w:t xml:space="preserve">Caden piti lopettaa koulunkäynti.</w:t>
      </w:r>
    </w:p>
    <w:p>
      <w:r>
        <w:rPr>
          <w:b/>
        </w:rPr>
        <w:t xml:space="preserve">Tulos</w:t>
      </w:r>
    </w:p>
    <w:p>
      <w:r>
        <w:t xml:space="preserve">Cade pysyi samana.</w:t>
      </w:r>
    </w:p>
    <w:p>
      <w:r>
        <w:rPr>
          <w:b/>
        </w:rPr>
        <w:t xml:space="preserve">Esimerkki 0.2573</w:t>
      </w:r>
    </w:p>
    <w:p>
      <w:r>
        <w:t xml:space="preserve">Alku: Äiti teki chiliä päivälliseksi. Keskikohta: Me todella nautimme chilistä. Loppu: Sen jälkeen autoin äitiä tiskaamaan hyvin tehdyn työn vuoksi.</w:t>
      </w:r>
    </w:p>
    <w:p>
      <w:r>
        <w:rPr>
          <w:b/>
        </w:rPr>
        <w:t xml:space="preserve">Tulos</w:t>
      </w:r>
    </w:p>
    <w:p>
      <w:r>
        <w:t xml:space="preserve">Äiti todella nauttii chilistä.</w:t>
      </w:r>
    </w:p>
    <w:p>
      <w:r>
        <w:rPr>
          <w:b/>
        </w:rPr>
        <w:t xml:space="preserve">Tulos</w:t>
      </w:r>
    </w:p>
    <w:p>
      <w:r>
        <w:t xml:space="preserve">Emme kestäneet chiliä.</w:t>
      </w:r>
    </w:p>
    <w:p>
      <w:r>
        <w:rPr>
          <w:b/>
        </w:rPr>
        <w:t xml:space="preserve">Tulos</w:t>
      </w:r>
    </w:p>
    <w:p>
      <w:r>
        <w:t xml:space="preserve">Nautimme todella chilistä, mutta sairastuimme sen jälkeen.</w:t>
      </w:r>
    </w:p>
    <w:p>
      <w:r>
        <w:rPr>
          <w:b/>
        </w:rPr>
        <w:t xml:space="preserve">Esimerkki 0.2574</w:t>
      </w:r>
    </w:p>
    <w:p>
      <w:r>
        <w:t xml:space="preserve">Alku: Grayson halusi leipoa veljelleen syntymäpäiväkakun. Keskikohta: Grayson poltti syntymäpäiväkakun. Loppu: Graysonin veljesparka oli hyvin surullinen.</w:t>
      </w:r>
    </w:p>
    <w:p>
      <w:r>
        <w:rPr>
          <w:b/>
        </w:rPr>
        <w:t xml:space="preserve">Tulos</w:t>
      </w:r>
    </w:p>
    <w:p>
      <w:r>
        <w:t xml:space="preserve">Grayson valmisti syntymäpäiväkakun.</w:t>
      </w:r>
    </w:p>
    <w:p>
      <w:r>
        <w:rPr>
          <w:b/>
        </w:rPr>
        <w:t xml:space="preserve">Tulos</w:t>
      </w:r>
    </w:p>
    <w:p>
      <w:r>
        <w:t xml:space="preserve">Hän teki parhaan koskaan tekemänsä kakun.</w:t>
      </w:r>
    </w:p>
    <w:p>
      <w:r>
        <w:rPr>
          <w:b/>
        </w:rPr>
        <w:t xml:space="preserve">Tulos</w:t>
      </w:r>
    </w:p>
    <w:p>
      <w:r>
        <w:t xml:space="preserve">Grayson teki sen sijaan munasalaattia.</w:t>
      </w:r>
    </w:p>
    <w:p>
      <w:r>
        <w:rPr>
          <w:b/>
        </w:rPr>
        <w:t xml:space="preserve">Esimerkki 0,2575</w:t>
      </w:r>
    </w:p>
    <w:p>
      <w:r>
        <w:t xml:space="preserve">Alku: Päätin mennä kuntosalille. Keskikohta: En ole käynyt vähään aikaan. Loppu: Niinpä sain tyrän.</w:t>
      </w:r>
    </w:p>
    <w:p>
      <w:r>
        <w:rPr>
          <w:b/>
        </w:rPr>
        <w:t xml:space="preserve">Tulos</w:t>
      </w:r>
    </w:p>
    <w:p>
      <w:r>
        <w:t xml:space="preserve">Käyn kuntosalilla joka päivä ja olen hyvässä kunnossa.</w:t>
      </w:r>
    </w:p>
    <w:p>
      <w:r>
        <w:rPr>
          <w:b/>
        </w:rPr>
        <w:t xml:space="preserve">Tulos</w:t>
      </w:r>
    </w:p>
    <w:p>
      <w:r>
        <w:t xml:space="preserve">En ole laulanut vähään aikaan.</w:t>
      </w:r>
    </w:p>
    <w:p>
      <w:r>
        <w:rPr>
          <w:b/>
        </w:rPr>
        <w:t xml:space="preserve">Tulos</w:t>
      </w:r>
    </w:p>
    <w:p>
      <w:r>
        <w:t xml:space="preserve">Parkkipaikka oli täynnä kuoppia.</w:t>
      </w:r>
    </w:p>
    <w:p>
      <w:r>
        <w:rPr>
          <w:b/>
        </w:rPr>
        <w:t xml:space="preserve">Esimerkki 0.2576</w:t>
      </w:r>
    </w:p>
    <w:p>
      <w:r>
        <w:t xml:space="preserve">Alku: Olin eräänä iltana hyvin laiska. Keskikohta: Niinpä päätin mennä elokuviin. Loppu: Myöhemmin palasin kotiin ja rentouduin.</w:t>
      </w:r>
    </w:p>
    <w:p>
      <w:r>
        <w:rPr>
          <w:b/>
        </w:rPr>
        <w:t xml:space="preserve">Tulos</w:t>
      </w:r>
    </w:p>
    <w:p>
      <w:r>
        <w:t xml:space="preserve">Joten päätin olla menemättä ulos.</w:t>
      </w:r>
    </w:p>
    <w:p>
      <w:r>
        <w:rPr>
          <w:b/>
        </w:rPr>
        <w:t xml:space="preserve">Tulos</w:t>
      </w:r>
    </w:p>
    <w:p>
      <w:r>
        <w:t xml:space="preserve">Niinpä päätin lähteä patikoimaan.</w:t>
      </w:r>
    </w:p>
    <w:p>
      <w:r>
        <w:rPr>
          <w:b/>
        </w:rPr>
        <w:t xml:space="preserve">Tulos</w:t>
      </w:r>
    </w:p>
    <w:p>
      <w:r>
        <w:t xml:space="preserve">Joten päätin jäädä katsomaan elokuvaa.</w:t>
      </w:r>
    </w:p>
    <w:p>
      <w:r>
        <w:rPr>
          <w:b/>
        </w:rPr>
        <w:t xml:space="preserve">Esimerkki 0,2577</w:t>
      </w:r>
    </w:p>
    <w:p>
      <w:r>
        <w:t xml:space="preserve">Alku: Vuonna 2004 veimme kälyni S&amp;S Deli -ravintolaan. Keskellä: Siskoni on vegaani. Loppu: Kälyni ei ollut huvittunut.</w:t>
      </w:r>
    </w:p>
    <w:p>
      <w:r>
        <w:rPr>
          <w:b/>
        </w:rPr>
        <w:t xml:space="preserve">Tulos</w:t>
      </w:r>
    </w:p>
    <w:p>
      <w:r>
        <w:t xml:space="preserve">Olen vegaani.</w:t>
      </w:r>
    </w:p>
    <w:p>
      <w:r>
        <w:rPr>
          <w:b/>
        </w:rPr>
        <w:t xml:space="preserve">Esimerkki 0,2578</w:t>
      </w:r>
    </w:p>
    <w:p>
      <w:r>
        <w:t xml:space="preserve">Alku: Tämä viikko oli huono viikko Dow'lle. Keskikohta: Se putosi useita satoja pisteitä. Loppu: Se oli tuskallinen kokemus.</w:t>
      </w:r>
    </w:p>
    <w:p>
      <w:r>
        <w:rPr>
          <w:b/>
        </w:rPr>
        <w:t xml:space="preserve">Tulos</w:t>
      </w:r>
    </w:p>
    <w:p>
      <w:r>
        <w:t xml:space="preserve">Se nousi useita satoja pisteitä.</w:t>
      </w:r>
    </w:p>
    <w:p>
      <w:r>
        <w:rPr>
          <w:b/>
        </w:rPr>
        <w:t xml:space="preserve">Tulos</w:t>
      </w:r>
    </w:p>
    <w:p>
      <w:r>
        <w:t xml:space="preserve">Se nousi useita satoja pisteitä.</w:t>
      </w:r>
    </w:p>
    <w:p>
      <w:r>
        <w:rPr>
          <w:b/>
        </w:rPr>
        <w:t xml:space="preserve">Tulos</w:t>
      </w:r>
    </w:p>
    <w:p>
      <w:r>
        <w:t xml:space="preserve">se putosi yhden pisteen.</w:t>
      </w:r>
    </w:p>
    <w:p>
      <w:r>
        <w:rPr>
          <w:b/>
        </w:rPr>
        <w:t xml:space="preserve">Esimerkki 0.2579</w:t>
      </w:r>
    </w:p>
    <w:p>
      <w:r>
        <w:t xml:space="preserve">Alku: Ronaldilla oli kaksi lasta, poika ja tyttö. Keskimmäinen: Ronaldin vaimo pettää häntä jatkuvasti. Loppu: Hän oli syvästi onneton, mutta pelkäsi lähteä.</w:t>
      </w:r>
    </w:p>
    <w:p>
      <w:r>
        <w:rPr>
          <w:b/>
        </w:rPr>
        <w:t xml:space="preserve">Tulos</w:t>
      </w:r>
    </w:p>
    <w:p>
      <w:r>
        <w:t xml:space="preserve">Hänen vaimonsa on hyvin uskollinen.</w:t>
      </w:r>
    </w:p>
    <w:p>
      <w:r>
        <w:rPr>
          <w:b/>
        </w:rPr>
        <w:t xml:space="preserve">Tulos</w:t>
      </w:r>
    </w:p>
    <w:p>
      <w:r>
        <w:t xml:space="preserve">Ronaldin vaimo hoivaa häntä.</w:t>
      </w:r>
    </w:p>
    <w:p>
      <w:r>
        <w:rPr>
          <w:b/>
        </w:rPr>
        <w:t xml:space="preserve">Tulos</w:t>
      </w:r>
    </w:p>
    <w:p>
      <w:r>
        <w:t xml:space="preserve">Ronaldin vaimo rakastaa häntä edelleen.</w:t>
      </w:r>
    </w:p>
    <w:p>
      <w:r>
        <w:rPr>
          <w:b/>
        </w:rPr>
        <w:t xml:space="preserve">Esimerkki 0,2580</w:t>
      </w:r>
    </w:p>
    <w:p>
      <w:r>
        <w:t xml:space="preserve">Alku: Istuin matematiikan tunnilla. Keskellä: Opettaja sanoi, että puhuin, mutta en puhunut. Loppu: Kerroin vanhemmilleni, mitä tapahtui, ja he nuhtelivat opettajaa.</w:t>
      </w:r>
    </w:p>
    <w:p>
      <w:r>
        <w:rPr>
          <w:b/>
        </w:rPr>
        <w:t xml:space="preserve">Tulos</w:t>
      </w:r>
    </w:p>
    <w:p>
      <w:r>
        <w:t xml:space="preserve">Opettaja anti-forenamed puhuin, mutta en puhunut.</w:t>
      </w:r>
    </w:p>
    <w:p>
      <w:r>
        <w:rPr>
          <w:b/>
        </w:rPr>
        <w:t xml:space="preserve">Tulos</w:t>
      </w:r>
    </w:p>
    <w:p>
      <w:r>
        <w:t xml:space="preserve">Opettaja sanoi, että olin hiljainen, mutta puhuin.</w:t>
      </w:r>
    </w:p>
    <w:p>
      <w:r>
        <w:rPr>
          <w:b/>
        </w:rPr>
        <w:t xml:space="preserve">Tulos</w:t>
      </w:r>
    </w:p>
    <w:p>
      <w:r>
        <w:t xml:space="preserve">Opettaja sanoi, että puhuin, mutta en puhunut, eivätkä vanhemmat usko minua.</w:t>
      </w:r>
    </w:p>
    <w:p>
      <w:r>
        <w:rPr>
          <w:b/>
        </w:rPr>
        <w:t xml:space="preserve">Esimerkki 0.2581</w:t>
      </w:r>
    </w:p>
    <w:p>
      <w:r>
        <w:t xml:space="preserve">Alku: Karlinin vanhemmat toivat hänelle kotiin uusia leluja. Keskikohta: Karlin tyhjensi koripallonsa. Loppu: Hän itki, kunnes hänen vanhempansa puhalsivat sen uudelleen.</w:t>
      </w:r>
    </w:p>
    <w:p>
      <w:r>
        <w:rPr>
          <w:b/>
        </w:rPr>
        <w:t xml:space="preserve">Tulos</w:t>
      </w:r>
    </w:p>
    <w:p>
      <w:r>
        <w:t xml:space="preserve">Karlin purki ei-ruskean pallonsa.</w:t>
      </w:r>
    </w:p>
    <w:p>
      <w:r>
        <w:rPr>
          <w:b/>
        </w:rPr>
        <w:t xml:space="preserve">Esimerkki 0.2582</w:t>
      </w:r>
    </w:p>
    <w:p>
      <w:r>
        <w:t xml:space="preserve">Alku: Sam rakasti savustaa lihaa suosikkisavustimellaan. Keskikohta: Sam lakkasi kutsumasta vieraita syömään. Loppu: Sam oli niin surullinen, että lakkasi kutsumasta vieraita syömään.</w:t>
      </w:r>
    </w:p>
    <w:p>
      <w:r>
        <w:rPr>
          <w:b/>
        </w:rPr>
        <w:t xml:space="preserve">Tulos</w:t>
      </w:r>
    </w:p>
    <w:p>
      <w:r>
        <w:t xml:space="preserve">Sam jatkoi vieraiden kutsumista syömään.</w:t>
      </w:r>
    </w:p>
    <w:p>
      <w:r>
        <w:rPr>
          <w:b/>
        </w:rPr>
        <w:t xml:space="preserve">Tulos</w:t>
      </w:r>
    </w:p>
    <w:p>
      <w:r>
        <w:t xml:space="preserve">Sam kutsui kaikki syömään.</w:t>
      </w:r>
    </w:p>
    <w:p>
      <w:r>
        <w:rPr>
          <w:b/>
        </w:rPr>
        <w:t xml:space="preserve">Tulos</w:t>
      </w:r>
    </w:p>
    <w:p>
      <w:r>
        <w:t xml:space="preserve">Sam lakkasi kutsumasta vieraita syömään.</w:t>
      </w:r>
    </w:p>
    <w:p>
      <w:r>
        <w:rPr>
          <w:b/>
        </w:rPr>
        <w:t xml:space="preserve">Esimerkki 0.2583</w:t>
      </w:r>
    </w:p>
    <w:p>
      <w:r>
        <w:t xml:space="preserve">Alku: Jaken uusi naapuri toi mukanaan kolme suurta koiraa. Keskikohta: Koirat haukkuivat Jakea äänekkäästi. Loppu: Jake vietti seuraavat viikot yrittäen tutustua koiriin.</w:t>
      </w:r>
    </w:p>
    <w:p>
      <w:r>
        <w:rPr>
          <w:b/>
        </w:rPr>
        <w:t xml:space="preserve">Tulos</w:t>
      </w:r>
    </w:p>
    <w:p>
      <w:r>
        <w:t xml:space="preserve">Koirat haukkuivat Jakea iloisesti.</w:t>
      </w:r>
    </w:p>
    <w:p>
      <w:r>
        <w:rPr>
          <w:b/>
        </w:rPr>
        <w:t xml:space="preserve">Tulos</w:t>
      </w:r>
    </w:p>
    <w:p>
      <w:r>
        <w:t xml:space="preserve">Ystävä haukkui Jakea äänekkäästi.</w:t>
      </w:r>
    </w:p>
    <w:p>
      <w:r>
        <w:rPr>
          <w:b/>
        </w:rPr>
        <w:t xml:space="preserve">Tulos</w:t>
      </w:r>
    </w:p>
    <w:p>
      <w:r>
        <w:t xml:space="preserve">Seeprat haukkuivat Jakea äänekkäästi.</w:t>
      </w:r>
    </w:p>
    <w:p>
      <w:r>
        <w:rPr>
          <w:b/>
        </w:rPr>
        <w:t xml:space="preserve">Esimerkki 0.2584</w:t>
      </w:r>
    </w:p>
    <w:p>
      <w:r>
        <w:t xml:space="preserve">Alku: Carl halusi kovasti tietokoneen. Keskikohta: Carl oli niin onnellinen saadessaan sellaisen joululahjaksi. Loppu: Carl kaatoi vettä tietokoneen päälle ja rikkoi sen, mikä sai hänet surulliseksi.</w:t>
      </w:r>
    </w:p>
    <w:p>
      <w:r>
        <w:rPr>
          <w:b/>
        </w:rPr>
        <w:t xml:space="preserve">Tulos</w:t>
      </w:r>
    </w:p>
    <w:p>
      <w:r>
        <w:t xml:space="preserve">Carl oli pettynyt, kun hän ei saanut joululahjaksi tietokonetta.</w:t>
      </w:r>
    </w:p>
    <w:p>
      <w:r>
        <w:rPr>
          <w:b/>
        </w:rPr>
        <w:t xml:space="preserve">Tulos</w:t>
      </w:r>
    </w:p>
    <w:p>
      <w:r>
        <w:t xml:space="preserve">Carl oli niin vihainen saadessaan sellaisen joululahjaksi.</w:t>
      </w:r>
    </w:p>
    <w:p>
      <w:r>
        <w:rPr>
          <w:b/>
        </w:rPr>
        <w:t xml:space="preserve">Tulos</w:t>
      </w:r>
    </w:p>
    <w:p>
      <w:r>
        <w:t xml:space="preserve">Carl oli niin onnellinen saadessaan koiranpennun joululahjaksi.</w:t>
      </w:r>
    </w:p>
    <w:p>
      <w:r>
        <w:rPr>
          <w:b/>
        </w:rPr>
        <w:t xml:space="preserve">Esimerkki 0,2585</w:t>
      </w:r>
    </w:p>
    <w:p>
      <w:r>
        <w:t xml:space="preserve">Alku: Sue oli flunssainen ja hänen piti parantua nopeasti. Keskikohta: Suen äiti keitti hänelle kotitekoista teetä ja kanakeittoa. Loppu: Kanakeitto ja kuuma tee paransivat Suen!</w:t>
      </w:r>
    </w:p>
    <w:p>
      <w:r>
        <w:rPr>
          <w:b/>
        </w:rPr>
        <w:t xml:space="preserve">Tulos</w:t>
      </w:r>
    </w:p>
    <w:p>
      <w:r>
        <w:t xml:space="preserve">Suen äiti teki hänelle kotitekoista kinkku-juustokeittoa.</w:t>
      </w:r>
    </w:p>
    <w:p>
      <w:r>
        <w:rPr>
          <w:b/>
        </w:rPr>
        <w:t xml:space="preserve">Tulos</w:t>
      </w:r>
    </w:p>
    <w:p>
      <w:r>
        <w:t xml:space="preserve">Suen äiti teki kotitekoista kanateetä.</w:t>
      </w:r>
    </w:p>
    <w:p>
      <w:r>
        <w:rPr>
          <w:b/>
        </w:rPr>
        <w:t xml:space="preserve">Tulos</w:t>
      </w:r>
    </w:p>
    <w:p>
      <w:r>
        <w:t xml:space="preserve">Suen lemmikkihamsteri teki hänelle kotitekoista teetä ja kanakeittoa.</w:t>
      </w:r>
    </w:p>
    <w:p>
      <w:r>
        <w:rPr>
          <w:b/>
        </w:rPr>
        <w:t xml:space="preserve">Esimerkki 0.2586</w:t>
      </w:r>
    </w:p>
    <w:p>
      <w:r>
        <w:t xml:space="preserve">Alku: Ron osti uuden suurkuvatelevision. Keskikohta: Ron maksoi hyvän hinnan. Loppu: Ron tunsi olonsa erittäin hyväksi.</w:t>
      </w:r>
    </w:p>
    <w:p>
      <w:r>
        <w:rPr>
          <w:b/>
        </w:rPr>
        <w:t xml:space="preserve">Tulos</w:t>
      </w:r>
    </w:p>
    <w:p>
      <w:r>
        <w:t xml:space="preserve">Ron maksoi aivan liikaa.</w:t>
      </w:r>
    </w:p>
    <w:p>
      <w:r>
        <w:rPr>
          <w:b/>
        </w:rPr>
        <w:t xml:space="preserve">Esimerkki 0,2587</w:t>
      </w:r>
    </w:p>
    <w:p>
      <w:r>
        <w:t xml:space="preserve">Alku: Lance sanoi siivoavansa olohuoneen. Keskikohta: Hän päätti hiipiä sinne juomaan. Loppu: Vanhemmat antoivat Lancelle viikonlopun kotiarestia.</w:t>
      </w:r>
    </w:p>
    <w:p>
      <w:r>
        <w:rPr>
          <w:b/>
        </w:rPr>
        <w:t xml:space="preserve">Tulos</w:t>
      </w:r>
    </w:p>
    <w:p>
      <w:r>
        <w:t xml:space="preserve">Hän päätti tehdä hienoa työtä.</w:t>
      </w:r>
    </w:p>
    <w:p>
      <w:r>
        <w:rPr>
          <w:b/>
        </w:rPr>
        <w:t xml:space="preserve">Esimerkki 0,2588</w:t>
      </w:r>
    </w:p>
    <w:p>
      <w:r>
        <w:t xml:space="preserve">Alku: Carly ja Simon päättivät järjestää kilpailun. Keskikohta: Carly ja Simon päättivät kokeilla, kumpi osaa pedata sänkynsä parhaiten. Loppu: Hän lausui, että he olivat petailleet sänkynsä yhtä hyvin.</w:t>
      </w:r>
    </w:p>
    <w:p>
      <w:r>
        <w:rPr>
          <w:b/>
        </w:rPr>
        <w:t xml:space="preserve">Tulos</w:t>
      </w:r>
    </w:p>
    <w:p>
      <w:r>
        <w:t xml:space="preserve">Carly ja Simon päättivät kokeilla, kumpi osaa tehdä kakut parhaiten.</w:t>
      </w:r>
    </w:p>
    <w:p>
      <w:r>
        <w:rPr>
          <w:b/>
        </w:rPr>
        <w:t xml:space="preserve">Tulos</w:t>
      </w:r>
    </w:p>
    <w:p>
      <w:r>
        <w:t xml:space="preserve">Carly ja Simon päättivät kokeilla, kumpi osaa nostaa sängyn parhaiten.</w:t>
      </w:r>
    </w:p>
    <w:p>
      <w:r>
        <w:rPr>
          <w:b/>
        </w:rPr>
        <w:t xml:space="preserve">Tulos</w:t>
      </w:r>
    </w:p>
    <w:p>
      <w:r>
        <w:t xml:space="preserve">Carly ja Simon epäröivät nähdä, kuka osaa petaamaan sängyn parhaiten.</w:t>
      </w:r>
    </w:p>
    <w:p>
      <w:r>
        <w:rPr>
          <w:b/>
        </w:rPr>
        <w:t xml:space="preserve">Esimerkki 0.2589</w:t>
      </w:r>
    </w:p>
    <w:p>
      <w:r>
        <w:t xml:space="preserve">Alku: Dan oli 9-vuotias ja hänen veljensä Rob oli 5-vuotias: Rob itki, koska Dan ei halunnut leikkiä hänen kanssaan. Loppu: Danin isä selitti, että Dan oli liian vanha Power Wheels -autolle.</w:t>
      </w:r>
    </w:p>
    <w:p>
      <w:r>
        <w:rPr>
          <w:b/>
        </w:rPr>
        <w:t xml:space="preserve">Tulos</w:t>
      </w:r>
    </w:p>
    <w:p>
      <w:r>
        <w:t xml:space="preserve">Dan itki, koska Rob ei halunnut leikkiä hänen kanssaan.</w:t>
      </w:r>
    </w:p>
    <w:p>
      <w:r>
        <w:rPr>
          <w:b/>
        </w:rPr>
        <w:t xml:space="preserve">Esimerkki 0,2590</w:t>
      </w:r>
    </w:p>
    <w:p>
      <w:r>
        <w:t xml:space="preserve">Alku: Keskimmäinen: Jenny luuli olevansa uskomaton laulaja Keskimmäinen: Jenny luuli olevansa uskomaton laulaja: Jenny hankki bändin ja yritti päästä isolle keikalle. Loppu: Lopulta Jenny ja bändi soittivat live-esiintymisiä.</w:t>
      </w:r>
    </w:p>
    <w:p>
      <w:r>
        <w:rPr>
          <w:b/>
        </w:rPr>
        <w:t xml:space="preserve">Tulos</w:t>
      </w:r>
    </w:p>
    <w:p>
      <w:r>
        <w:t xml:space="preserve">Jenny liittyi bändiin, mutta se hajosi.</w:t>
      </w:r>
    </w:p>
    <w:p>
      <w:r>
        <w:rPr>
          <w:b/>
        </w:rPr>
        <w:t xml:space="preserve">Esimerkki 0,2591</w:t>
      </w:r>
    </w:p>
    <w:p>
      <w:r>
        <w:t xml:space="preserve">Alku: Lindan lapsen piti myydä keksejä kerholleen. Keskikohta: Hänen lapsensa oli loistava myyjä ja myi enemmän kuin kukaan muu. Loppu: Lindan tytär sai myyntitaidostaan erityisen merkin.</w:t>
      </w:r>
    </w:p>
    <w:p>
      <w:r>
        <w:rPr>
          <w:b/>
        </w:rPr>
        <w:t xml:space="preserve">Tulos</w:t>
      </w:r>
    </w:p>
    <w:p>
      <w:r>
        <w:t xml:space="preserve">Hänen lapsensa oli loistava urheilija ja myi enemmän kuin kukaan muu.</w:t>
      </w:r>
    </w:p>
    <w:p>
      <w:r>
        <w:rPr>
          <w:b/>
        </w:rPr>
        <w:t xml:space="preserve">Tulos</w:t>
      </w:r>
    </w:p>
    <w:p>
      <w:r>
        <w:t xml:space="preserve">Hänen lapsensa oli huono myyjä, ja hän myi vähemmän kuin kukaan muu.</w:t>
      </w:r>
    </w:p>
    <w:p>
      <w:r>
        <w:rPr>
          <w:b/>
        </w:rPr>
        <w:t xml:space="preserve">Tulos</w:t>
      </w:r>
    </w:p>
    <w:p>
      <w:r>
        <w:t xml:space="preserve">Hänen äitinsä oli loistava myyjä, ja hän myi enemmän kuin kukaan muu.</w:t>
      </w:r>
    </w:p>
    <w:p>
      <w:r>
        <w:rPr>
          <w:b/>
        </w:rPr>
        <w:t xml:space="preserve">Esimerkki 0,2592</w:t>
      </w:r>
    </w:p>
    <w:p>
      <w:r>
        <w:t xml:space="preserve">Alku: Sheila oli nälkäinen. Keskikohta: Sheila löysi tiskiltä tähteitä ja söi ne. Loppu: Hän tajusi nopeasti, että hänellä oli ruokamyrkytys, ja oli järkyttynyt.</w:t>
      </w:r>
    </w:p>
    <w:p>
      <w:r>
        <w:rPr>
          <w:b/>
        </w:rPr>
        <w:t xml:space="preserve">Tulos</w:t>
      </w:r>
    </w:p>
    <w:p>
      <w:r>
        <w:t xml:space="preserve">Sheila löysi tiskiltä tähteitä ja päätti olla syömättä niitä.</w:t>
      </w:r>
    </w:p>
    <w:p>
      <w:r>
        <w:rPr>
          <w:b/>
        </w:rPr>
        <w:t xml:space="preserve">Esimerkki 0,2593</w:t>
      </w:r>
    </w:p>
    <w:p>
      <w:r>
        <w:t xml:space="preserve">Alku: Lisa halusi ostaa pizzan. Keskikohta: Lisa söi paljon välipaloja ennen kuin pizza saapui. Loppu: Hän pystyi tuskin syömään sitä loppuun.</w:t>
      </w:r>
    </w:p>
    <w:p>
      <w:r>
        <w:rPr>
          <w:b/>
        </w:rPr>
        <w:t xml:space="preserve">Tulos</w:t>
      </w:r>
    </w:p>
    <w:p>
      <w:r>
        <w:t xml:space="preserve">Lisa söi monta välipalaa pizzan saavuttua.</w:t>
      </w:r>
    </w:p>
    <w:p>
      <w:r>
        <w:rPr>
          <w:b/>
        </w:rPr>
        <w:t xml:space="preserve">Tulos</w:t>
      </w:r>
    </w:p>
    <w:p>
      <w:r>
        <w:t xml:space="preserve">Lisa ei syönyt mitään ennen kuin pizza saapui.</w:t>
      </w:r>
    </w:p>
    <w:p>
      <w:r>
        <w:rPr>
          <w:b/>
        </w:rPr>
        <w:t xml:space="preserve">Tulos</w:t>
      </w:r>
    </w:p>
    <w:p>
      <w:r>
        <w:t xml:space="preserve">Lisa vältti syömästä niin paljon välipaloja ennen pizzan saapumista.</w:t>
      </w:r>
    </w:p>
    <w:p>
      <w:r>
        <w:rPr>
          <w:b/>
        </w:rPr>
        <w:t xml:space="preserve">Esimerkki 0,2594</w:t>
      </w:r>
    </w:p>
    <w:p>
      <w:r>
        <w:t xml:space="preserve">Alku: Otis rakasti tuoreita tomaatteja. Keskikohta: Otis kokeili kasvattaa omia tomaattejaan sen sijaan, että olisi riippuvainen supermarketista. Loppu: Heinäkuussa Otis sai herkullisia tuoreita tomaatteja.</w:t>
      </w:r>
    </w:p>
    <w:p>
      <w:r>
        <w:rPr>
          <w:b/>
        </w:rPr>
        <w:t xml:space="preserve">Tulos</w:t>
      </w:r>
    </w:p>
    <w:p>
      <w:r>
        <w:t xml:space="preserve">Otis kokeili kasvattaa omia perunoita sen sijaan, että olisi riippuvainen supermarketista.</w:t>
      </w:r>
    </w:p>
    <w:p>
      <w:r>
        <w:rPr>
          <w:b/>
        </w:rPr>
        <w:t xml:space="preserve">Tulos</w:t>
      </w:r>
    </w:p>
    <w:p>
      <w:r>
        <w:t xml:space="preserve">Otis yritti kasvattaa omia tomaattejaan, mutta epäonnistui surkeasti.</w:t>
      </w:r>
    </w:p>
    <w:p>
      <w:r>
        <w:rPr>
          <w:b/>
        </w:rPr>
        <w:t xml:space="preserve">Tulos</w:t>
      </w:r>
    </w:p>
    <w:p>
      <w:r>
        <w:t xml:space="preserve">Otis yritti kasvattaa omia tomaatteja sen sijaan, että olisi ollut riippuvainen muusta kuin yrityksestä.</w:t>
      </w:r>
    </w:p>
    <w:p>
      <w:r>
        <w:rPr>
          <w:b/>
        </w:rPr>
        <w:t xml:space="preserve">Esimerkki 0,2595</w:t>
      </w:r>
    </w:p>
    <w:p>
      <w:r>
        <w:t xml:space="preserve">Alku: Sade oli satanut kovaa jo useita päiviä. Keskikohta: Onneksi hänellä oli vene kaiken varalta. Loppu: Hän evakuoitui välttämättömien tavaroiden kanssa juuri ennen kuin hänen talonsa kellui pois.</w:t>
      </w:r>
    </w:p>
    <w:p>
      <w:r>
        <w:rPr>
          <w:b/>
        </w:rPr>
        <w:t xml:space="preserve">Tulos</w:t>
      </w:r>
    </w:p>
    <w:p>
      <w:r>
        <w:t xml:space="preserve">Hän ei valmistautunut sateeseen lainkaan.</w:t>
      </w:r>
    </w:p>
    <w:p>
      <w:r>
        <w:rPr>
          <w:b/>
        </w:rPr>
        <w:t xml:space="preserve">Tulos</w:t>
      </w:r>
    </w:p>
    <w:p>
      <w:r>
        <w:t xml:space="preserve">Onneksi hänellä oli lentokone kaiken varalta.</w:t>
      </w:r>
    </w:p>
    <w:p>
      <w:r>
        <w:rPr>
          <w:b/>
        </w:rPr>
        <w:t xml:space="preserve">Esimerkki 0,2596</w:t>
      </w:r>
    </w:p>
    <w:p>
      <w:r>
        <w:t xml:space="preserve">Alku: Vastikään sain tehtäväksi kirjoittaa esseen historian kurssilleni. Keskellä: Sairastuin pahasti työtä edeltävänä iltana. Loppu: Hän sääli minua ja antoi minun jättää työn myöhässä.</w:t>
      </w:r>
    </w:p>
    <w:p>
      <w:r>
        <w:rPr>
          <w:b/>
        </w:rPr>
        <w:t xml:space="preserve">Tulos</w:t>
      </w:r>
    </w:p>
    <w:p>
      <w:r>
        <w:t xml:space="preserve">Sairastuin pahoin sitä seuraavana yönä.</w:t>
      </w:r>
    </w:p>
    <w:p>
      <w:r>
        <w:rPr>
          <w:b/>
        </w:rPr>
        <w:t xml:space="preserve">Esimerkki 0,2597</w:t>
      </w:r>
    </w:p>
    <w:p>
      <w:r>
        <w:t xml:space="preserve">Alku: Baarimikko käveli kotiin pitkän päivän jälkeen. Keskikohta: Hän jäi rattijuopon alle. Loppu: Hän päätyi kuolemaan.</w:t>
      </w:r>
    </w:p>
    <w:p>
      <w:r>
        <w:rPr>
          <w:b/>
        </w:rPr>
        <w:t xml:space="preserve">Tulos</w:t>
      </w:r>
    </w:p>
    <w:p>
      <w:r>
        <w:t xml:space="preserve">Hän näki rattijuopon.</w:t>
      </w:r>
    </w:p>
    <w:p>
      <w:r>
        <w:rPr>
          <w:b/>
        </w:rPr>
        <w:t xml:space="preserve">Tulos</w:t>
      </w:r>
    </w:p>
    <w:p>
      <w:r>
        <w:t xml:space="preserve">Hän varoi välttämästä rattijuoppoja.</w:t>
      </w:r>
    </w:p>
    <w:p>
      <w:r>
        <w:rPr>
          <w:b/>
        </w:rPr>
        <w:t xml:space="preserve">Tulos</w:t>
      </w:r>
    </w:p>
    <w:p>
      <w:r>
        <w:t xml:space="preserve">Rattijuoppo ajoi hänet ympäri.</w:t>
      </w:r>
    </w:p>
    <w:p>
      <w:r>
        <w:rPr>
          <w:b/>
        </w:rPr>
        <w:t xml:space="preserve">Esimerkki 0,2598</w:t>
      </w:r>
    </w:p>
    <w:p>
      <w:r>
        <w:t xml:space="preserve">Alku: Lähetän viiden lauseen tarinoita tutkimusta varten. Keskikohta: Tallensin ne, mutta en löytänyt niitä. Loppu: Tiedän nyt, miten pääsen käsiksi lähettämiini tarinoihin.</w:t>
      </w:r>
    </w:p>
    <w:p>
      <w:r>
        <w:rPr>
          <w:b/>
        </w:rPr>
        <w:t xml:space="preserve">Tulos</w:t>
      </w:r>
    </w:p>
    <w:p>
      <w:r>
        <w:t xml:space="preserve">Ne poistettiin ja katosivat lopullisesti.</w:t>
      </w:r>
    </w:p>
    <w:p>
      <w:r>
        <w:rPr>
          <w:b/>
        </w:rPr>
        <w:t xml:space="preserve">Esimerkki 0,2599</w:t>
      </w:r>
    </w:p>
    <w:p>
      <w:r>
        <w:t xml:space="preserve">Alku: Kun olin 14-vuotias, vanhempani tulivat raskaaksi. Keskimmäinen: Olin tuskin paikalla raskauden aikana. Loppu: Olin niin vanha, ettei minusta tuntunut, että minulla olisi ollut sisarusta.</w:t>
      </w:r>
    </w:p>
    <w:p>
      <w:r>
        <w:rPr>
          <w:b/>
        </w:rPr>
        <w:t xml:space="preserve">Tulos</w:t>
      </w:r>
    </w:p>
    <w:p>
      <w:r>
        <w:t xml:space="preserve">Olin koko ajan paikalla ja rakastin siskoani.</w:t>
      </w:r>
    </w:p>
    <w:p>
      <w:r>
        <w:rPr>
          <w:b/>
        </w:rPr>
        <w:t xml:space="preserve">Tulos</w:t>
      </w:r>
    </w:p>
    <w:p>
      <w:r>
        <w:t xml:space="preserve">Olin tuskin paikalla raskausaikana.</w:t>
      </w:r>
    </w:p>
    <w:p>
      <w:r>
        <w:rPr>
          <w:b/>
        </w:rPr>
        <w:t xml:space="preserve">Tulos</w:t>
      </w:r>
    </w:p>
    <w:p>
      <w:r>
        <w:t xml:space="preserve">Olin hädin tuskin paikalla, kun ei-lasten synnyttäminen ei ollut ajankohtaista.</w:t>
      </w:r>
    </w:p>
    <w:p>
      <w:r>
        <w:rPr>
          <w:b/>
        </w:rPr>
        <w:t xml:space="preserve">Esimerkki 0.2600</w:t>
      </w:r>
    </w:p>
    <w:p>
      <w:r>
        <w:t xml:space="preserve">Alku: Sandra osti pikaruokaravintolasta pirtelön. Keskikohta: Sandra oksensi vessassa. Loppu: Maitopirtelö varmaan sai hänet voimaan pahoin.</w:t>
      </w:r>
    </w:p>
    <w:p>
      <w:r>
        <w:rPr>
          <w:b/>
        </w:rPr>
        <w:t xml:space="preserve">Tulos</w:t>
      </w:r>
    </w:p>
    <w:p>
      <w:r>
        <w:t xml:space="preserve">Sandra nautti todella pirtelöstä.</w:t>
      </w:r>
    </w:p>
    <w:p>
      <w:r>
        <w:rPr>
          <w:b/>
        </w:rPr>
        <w:t xml:space="preserve">Tulos</w:t>
      </w:r>
    </w:p>
    <w:p>
      <w:r>
        <w:t xml:space="preserve">Sandra oli heittäytymässä vessassa.</w:t>
      </w:r>
    </w:p>
    <w:p>
      <w:r>
        <w:rPr>
          <w:b/>
        </w:rPr>
        <w:t xml:space="preserve">Tulos</w:t>
      </w:r>
    </w:p>
    <w:p>
      <w:r>
        <w:t xml:space="preserve">Sandra oli pesemässä käsiä vessassa.</w:t>
      </w:r>
    </w:p>
    <w:p>
      <w:r>
        <w:rPr>
          <w:b/>
        </w:rPr>
        <w:t xml:space="preserve">Esimerkki 0.2601</w:t>
      </w:r>
    </w:p>
    <w:p>
      <w:r>
        <w:t xml:space="preserve">Alku: Madelynn halusi mennä ystäviensä luokse yökylään. Keskikohta: He katsoivat Disney-elokuvia. Loppu: Madelynnillä oli hauskaa ja hän halusi mennä sinne uudestaan.</w:t>
      </w:r>
    </w:p>
    <w:p>
      <w:r>
        <w:rPr>
          <w:b/>
        </w:rPr>
        <w:t xml:space="preserve">Tulos</w:t>
      </w:r>
    </w:p>
    <w:p>
      <w:r>
        <w:t xml:space="preserve">He eivät katsoneet Disney-elokuvia.</w:t>
      </w:r>
    </w:p>
    <w:p>
      <w:r>
        <w:rPr>
          <w:b/>
        </w:rPr>
        <w:t xml:space="preserve">Tulos</w:t>
      </w:r>
    </w:p>
    <w:p>
      <w:r>
        <w:t xml:space="preserve">He katsoivat pelottavia elokuvia.</w:t>
      </w:r>
    </w:p>
    <w:p>
      <w:r>
        <w:rPr>
          <w:b/>
        </w:rPr>
        <w:t xml:space="preserve">Tulos</w:t>
      </w:r>
    </w:p>
    <w:p>
      <w:r>
        <w:t xml:space="preserve">He katselivat pesukonetta.</w:t>
      </w:r>
    </w:p>
    <w:p>
      <w:r>
        <w:rPr>
          <w:b/>
        </w:rPr>
        <w:t xml:space="preserve">Esimerkki 0.2602</w:t>
      </w:r>
    </w:p>
    <w:p>
      <w:r>
        <w:t xml:space="preserve">Alku: Ana istui bussissa vieraan miehen vieressä. Keskikohta: Ana ja tuntematon alkoivat keskustella. Loppu: Hän soitti miehelle pian sen jälkeen, ja he päätyivät seurustelemaan!</w:t>
      </w:r>
    </w:p>
    <w:p>
      <w:r>
        <w:rPr>
          <w:b/>
        </w:rPr>
        <w:t xml:space="preserve">Tulos</w:t>
      </w:r>
    </w:p>
    <w:p>
      <w:r>
        <w:t xml:space="preserve">Ana ja muukalainen alkoivat tapella.</w:t>
      </w:r>
    </w:p>
    <w:p>
      <w:r>
        <w:rPr>
          <w:b/>
        </w:rPr>
        <w:t xml:space="preserve">Tulos</w:t>
      </w:r>
    </w:p>
    <w:p>
      <w:r>
        <w:t xml:space="preserve">Ana ja muukalainen alkoivat olla välittämättä toisistaan.</w:t>
      </w:r>
    </w:p>
    <w:p>
      <w:r>
        <w:rPr>
          <w:b/>
        </w:rPr>
        <w:t xml:space="preserve">Tulos</w:t>
      </w:r>
    </w:p>
    <w:p>
      <w:r>
        <w:t xml:space="preserve">Ana ja muukalainen lopettivat keskustelun.Ana ja muukalainen lopettivat keskustelun.</w:t>
      </w:r>
    </w:p>
    <w:p>
      <w:r>
        <w:rPr>
          <w:b/>
        </w:rPr>
        <w:t xml:space="preserve">Esimerkki 0.2603</w:t>
      </w:r>
    </w:p>
    <w:p>
      <w:r>
        <w:t xml:space="preserve">Alku: Luke rakasti kaikkea Tähtien sodassa. Keskikohta: Luke pelasi radiopeliä. Loppu: Luke oli voittanut VIP-liput elokuvan yksityiseen ennakkonäytökseen.</w:t>
      </w:r>
    </w:p>
    <w:p>
      <w:r>
        <w:rPr>
          <w:b/>
        </w:rPr>
        <w:t xml:space="preserve">Tulos</w:t>
      </w:r>
    </w:p>
    <w:p>
      <w:r>
        <w:t xml:space="preserve">Luke pelasi peliä yksin.</w:t>
      </w:r>
    </w:p>
    <w:p>
      <w:r>
        <w:rPr>
          <w:b/>
        </w:rPr>
        <w:t xml:space="preserve">Tulos</w:t>
      </w:r>
    </w:p>
    <w:p>
      <w:r>
        <w:t xml:space="preserve">Luke pelasi peliä puhelimellaan.</w:t>
      </w:r>
    </w:p>
    <w:p>
      <w:r>
        <w:rPr>
          <w:b/>
        </w:rPr>
        <w:t xml:space="preserve">Tulos</w:t>
      </w:r>
    </w:p>
    <w:p>
      <w:r>
        <w:t xml:space="preserve">Luke pelasi peliä televisiossa.</w:t>
      </w:r>
    </w:p>
    <w:p>
      <w:r>
        <w:rPr>
          <w:b/>
        </w:rPr>
        <w:t xml:space="preserve">Esimerkki 0.2604</w:t>
      </w:r>
    </w:p>
    <w:p>
      <w:r>
        <w:t xml:space="preserve">Alku: Veljenpoikani varoitti lääkäreitä siitä, että hän on tekijä V Leidenin kantaja. Keskikohta: Lääkärit olivat huolissaan hyytymien muodostumisesta. Loppu: Kaksi päivää sen jälkeen, kun kaunis sisarentyttäreni oli syntynyt, hän sai aivohalvauksen.</w:t>
      </w:r>
    </w:p>
    <w:p>
      <w:r>
        <w:rPr>
          <w:b/>
        </w:rPr>
        <w:t xml:space="preserve">Tulos</w:t>
      </w:r>
    </w:p>
    <w:p>
      <w:r>
        <w:t xml:space="preserve">Lääkärit eivät olleet huolissaan hyytymien muodostumisesta.</w:t>
      </w:r>
    </w:p>
    <w:p>
      <w:r>
        <w:rPr>
          <w:b/>
        </w:rPr>
        <w:t xml:space="preserve">Esimerkki 0,2605</w:t>
      </w:r>
    </w:p>
    <w:p>
      <w:r>
        <w:t xml:space="preserve">Alku: Koreassa McDonald's antaa sinulle vain yhden ketsuppipaketin. Keskikohta: Minulla oli onnea eräänä päivänä ja sain enemmän. Loppu: En tiedä, oliko hän söpö vai johtuiko se kolmesta paketista.</w:t>
      </w:r>
    </w:p>
    <w:p>
      <w:r>
        <w:rPr>
          <w:b/>
        </w:rPr>
        <w:t xml:space="preserve">Tulos</w:t>
      </w:r>
    </w:p>
    <w:p>
      <w:r>
        <w:t xml:space="preserve">Eräänä päivänä suutuin ja sain vähemmän.</w:t>
      </w:r>
    </w:p>
    <w:p>
      <w:r>
        <w:rPr>
          <w:b/>
        </w:rPr>
        <w:t xml:space="preserve">Tulos</w:t>
      </w:r>
    </w:p>
    <w:p>
      <w:r>
        <w:t xml:space="preserve">Minulla kävi eräänä päivänä huono tuuri ja sain vähemmän.</w:t>
      </w:r>
    </w:p>
    <w:p>
      <w:r>
        <w:rPr>
          <w:b/>
        </w:rPr>
        <w:t xml:space="preserve">Tulos</w:t>
      </w:r>
    </w:p>
    <w:p>
      <w:r>
        <w:t xml:space="preserve">Eräänä päivänä minulla oli epäonnea ja sain enemmän.</w:t>
      </w:r>
    </w:p>
    <w:p>
      <w:r>
        <w:rPr>
          <w:b/>
        </w:rPr>
        <w:t xml:space="preserve">Esimerkki 0.2606</w:t>
      </w:r>
    </w:p>
    <w:p>
      <w:r>
        <w:t xml:space="preserve">Alku: Ken rakasti moottoripyörällä ajamista. Keskimmäinen: Ken törmäsi liukkaaseen lätäkköön ja kaatui. Loppu: Parannuttuaan hän myi pyöränsä maksaakseen sairauskulut.</w:t>
      </w:r>
    </w:p>
    <w:p>
      <w:r>
        <w:rPr>
          <w:b/>
        </w:rPr>
        <w:t xml:space="preserve">Tulos</w:t>
      </w:r>
    </w:p>
    <w:p>
      <w:r>
        <w:t xml:space="preserve">Ken putosi jyrkänteeltä moottoripyörällään.</w:t>
      </w:r>
    </w:p>
    <w:p>
      <w:r>
        <w:rPr>
          <w:b/>
        </w:rPr>
        <w:t xml:space="preserve">Tulos</w:t>
      </w:r>
    </w:p>
    <w:p>
      <w:r>
        <w:t xml:space="preserve">Ratsastaessaan John törmäsi liukkaaseen lätäkköön ja kaatui.</w:t>
      </w:r>
    </w:p>
    <w:p>
      <w:r>
        <w:rPr>
          <w:b/>
        </w:rPr>
        <w:t xml:space="preserve">Tulos</w:t>
      </w:r>
    </w:p>
    <w:p>
      <w:r>
        <w:t xml:space="preserve">Ratsastaessaan Ken ei kohdannut mitään.</w:t>
      </w:r>
    </w:p>
    <w:p>
      <w:r>
        <w:rPr>
          <w:b/>
        </w:rPr>
        <w:t xml:space="preserve">Esimerkki 0.2607</w:t>
      </w:r>
    </w:p>
    <w:p>
      <w:r>
        <w:t xml:space="preserve">Alku: Mies osti nuorelle pojalleen polkupyörän. Keskikohta: Mies ei voinut uskoa kaikkia niitä ominaisuuksia, joita pyörässä oli. Loppu: Mies ihmetteli pyörän uutta tekniikkaa.</w:t>
      </w:r>
    </w:p>
    <w:p>
      <w:r>
        <w:rPr>
          <w:b/>
        </w:rPr>
        <w:t xml:space="preserve">Tulos</w:t>
      </w:r>
    </w:p>
    <w:p>
      <w:r>
        <w:t xml:space="preserve">Mies ei löytänyt kaikkia pyörän erikoisominaisuuksia.</w:t>
      </w:r>
    </w:p>
    <w:p>
      <w:r>
        <w:rPr>
          <w:b/>
        </w:rPr>
        <w:t xml:space="preserve">Tulos</w:t>
      </w:r>
    </w:p>
    <w:p>
      <w:r>
        <w:t xml:space="preserve">Mies näki, että pyörässä oli vain torvi.</w:t>
      </w:r>
    </w:p>
    <w:p>
      <w:r>
        <w:rPr>
          <w:b/>
        </w:rPr>
        <w:t xml:space="preserve">Esimerkki 0.2608</w:t>
      </w:r>
    </w:p>
    <w:p>
      <w:r>
        <w:t xml:space="preserve">Alku: Seaver on hermostunut ensimmäisessä työvuorossaan. Keskikohta: Seaver sai tehtävän, joten hän ravisteli hermonsa pois ja suoritti sen. Loppu: Seaver on erittäin tyytyväinen tehtävän suorittamiseen.</w:t>
      </w:r>
    </w:p>
    <w:p>
      <w:r>
        <w:rPr>
          <w:b/>
        </w:rPr>
        <w:t xml:space="preserve">Tulos</w:t>
      </w:r>
    </w:p>
    <w:p>
      <w:r>
        <w:t xml:space="preserve">Seaver sai koulussa tehtävän, joten hän ravisteli hermonsa pois ja täytti sen.</w:t>
      </w:r>
    </w:p>
    <w:p>
      <w:r>
        <w:rPr>
          <w:b/>
        </w:rPr>
        <w:t xml:space="preserve">Tulos</w:t>
      </w:r>
    </w:p>
    <w:p>
      <w:r>
        <w:t xml:space="preserve">Seaver sai tehtävän, joten hän ravisteli hermonsa pois ja täytti sen väärin.</w:t>
      </w:r>
    </w:p>
    <w:p>
      <w:r>
        <w:rPr>
          <w:b/>
        </w:rPr>
        <w:t xml:space="preserve">Tulos</w:t>
      </w:r>
    </w:p>
    <w:p>
      <w:r>
        <w:t xml:space="preserve">Seaver sai toimeksiannon, joten hän ravisteli päivän pois ja lähti kotiin.</w:t>
      </w:r>
    </w:p>
    <w:p>
      <w:r>
        <w:rPr>
          <w:b/>
        </w:rPr>
        <w:t xml:space="preserve">Esimerkki 0.2609</w:t>
      </w:r>
    </w:p>
    <w:p>
      <w:r>
        <w:t xml:space="preserve">Alku: Vein tyttöystäväni tivoliin eilen illalla. Keskikohta: En onnistunut voittamaan hänelle pehmolelua. Loppu: Kun päätin ostaa hänelle sen sijaan sellaisen.</w:t>
      </w:r>
    </w:p>
    <w:p>
      <w:r>
        <w:rPr>
          <w:b/>
        </w:rPr>
        <w:t xml:space="preserve">Tulos</w:t>
      </w:r>
    </w:p>
    <w:p>
      <w:r>
        <w:t xml:space="preserve">En voinut menettää hänelle pehmolelua.</w:t>
      </w:r>
    </w:p>
    <w:p>
      <w:r>
        <w:rPr>
          <w:b/>
        </w:rPr>
        <w:t xml:space="preserve">Tulos</w:t>
      </w:r>
    </w:p>
    <w:p>
      <w:r>
        <w:t xml:space="preserve">En pystynyt voittamaan hänen kiintymystäni.</w:t>
      </w:r>
    </w:p>
    <w:p>
      <w:r>
        <w:rPr>
          <w:b/>
        </w:rPr>
        <w:t xml:space="preserve">Tulos</w:t>
      </w:r>
    </w:p>
    <w:p>
      <w:r>
        <w:t xml:space="preserve">Voitin hänelle täytetyn piirakan.</w:t>
      </w:r>
    </w:p>
    <w:p>
      <w:r>
        <w:rPr>
          <w:b/>
        </w:rPr>
        <w:t xml:space="preserve">Esimerkki 0.2610</w:t>
      </w:r>
    </w:p>
    <w:p>
      <w:r>
        <w:t xml:space="preserve">Alku: Neil oli tutkimassa amish-maaseutua. Keskikohta: Hän jutteli amish-isän kanssa tunnin ajan. Loppu: Neilin mielestä heidän kulttuurinsa kuulosti viehättävältä ja kauniilta!</w:t>
      </w:r>
    </w:p>
    <w:p>
      <w:r>
        <w:rPr>
          <w:b/>
        </w:rPr>
        <w:t xml:space="preserve">Tulos</w:t>
      </w:r>
    </w:p>
    <w:p>
      <w:r>
        <w:t xml:space="preserve">Hän riiteli amish-isän kanssa tunnin ajan.</w:t>
      </w:r>
    </w:p>
    <w:p>
      <w:r>
        <w:rPr>
          <w:b/>
        </w:rPr>
        <w:t xml:space="preserve">Tulos</w:t>
      </w:r>
    </w:p>
    <w:p>
      <w:r>
        <w:t xml:space="preserve">Hän puhui kaupunkilaisisän kanssa tunnin ajan.</w:t>
      </w:r>
    </w:p>
    <w:p>
      <w:r>
        <w:rPr>
          <w:b/>
        </w:rPr>
        <w:t xml:space="preserve">Tulos</w:t>
      </w:r>
    </w:p>
    <w:p>
      <w:r>
        <w:t xml:space="preserve">Neil vältteli amish-isää tunnin ajan.</w:t>
      </w:r>
    </w:p>
    <w:p>
      <w:r>
        <w:rPr>
          <w:b/>
        </w:rPr>
        <w:t xml:space="preserve">Esimerkki 0.2611</w:t>
      </w:r>
    </w:p>
    <w:p>
      <w:r>
        <w:t xml:space="preserve">Alku: Annalla oli viisi lasta ruokittavana. Keskikohta: Anna päätti alkaa budjetoida ruokakustannuksia. Loppu: Annan lapset söivät pian papuja joka aterialla.</w:t>
      </w:r>
    </w:p>
    <w:p>
      <w:r>
        <w:rPr>
          <w:b/>
        </w:rPr>
        <w:t xml:space="preserve">Tulos</w:t>
      </w:r>
    </w:p>
    <w:p>
      <w:r>
        <w:t xml:space="preserve">Anna päätti ostaa elintarvikkeita joka päivä.</w:t>
      </w:r>
    </w:p>
    <w:p>
      <w:r>
        <w:rPr>
          <w:b/>
        </w:rPr>
        <w:t xml:space="preserve">Tulos</w:t>
      </w:r>
    </w:p>
    <w:p>
      <w:r>
        <w:t xml:space="preserve">Anna nautti heidän ruokkimisestaan erilaisilla aterioilla.</w:t>
      </w:r>
    </w:p>
    <w:p>
      <w:r>
        <w:rPr>
          <w:b/>
        </w:rPr>
        <w:t xml:space="preserve">Tulos</w:t>
      </w:r>
    </w:p>
    <w:p>
      <w:r>
        <w:t xml:space="preserve">Annan lapset eivät pitäneet vihanneksista mutta pitivät hedelmistä.</w:t>
      </w:r>
    </w:p>
    <w:p>
      <w:r>
        <w:rPr>
          <w:b/>
        </w:rPr>
        <w:t xml:space="preserve">Esimerkki 0.2612</w:t>
      </w:r>
    </w:p>
    <w:p>
      <w:r>
        <w:t xml:space="preserve">Alku: Sallyn oli mentävä hammaslääkäriin ensimmäistä kertaa. Keskikohta: Hammaslääkäri tarkasti ja puhdisti hänen hampaansa. Loppu: Hammaslääkäri sanoi Sallylle, että hän teki hienoa työtä, ja antoi hänelle tarran!</w:t>
      </w:r>
    </w:p>
    <w:p>
      <w:r>
        <w:rPr>
          <w:b/>
        </w:rPr>
        <w:t xml:space="preserve">Tulos</w:t>
      </w:r>
    </w:p>
    <w:p>
      <w:r>
        <w:t xml:space="preserve">Hammaslääkäri mursi ja rikkoi kaikki hänen hampaansa.</w:t>
      </w:r>
    </w:p>
    <w:p>
      <w:r>
        <w:rPr>
          <w:b/>
        </w:rPr>
        <w:t xml:space="preserve">Tulos</w:t>
      </w:r>
    </w:p>
    <w:p>
      <w:r>
        <w:t xml:space="preserve">Hammaslääkäri ei ollut paikalla, ja hän sai uuden ajan.</w:t>
      </w:r>
    </w:p>
    <w:p>
      <w:r>
        <w:rPr>
          <w:b/>
        </w:rPr>
        <w:t xml:space="preserve">Tulos</w:t>
      </w:r>
    </w:p>
    <w:p>
      <w:r>
        <w:t xml:space="preserve">Kirurgi poisti hänen umpilisäkkeensä.</w:t>
      </w:r>
    </w:p>
    <w:p>
      <w:r>
        <w:rPr>
          <w:b/>
        </w:rPr>
        <w:t xml:space="preserve">Esimerkki 0.2613</w:t>
      </w:r>
    </w:p>
    <w:p>
      <w:r>
        <w:t xml:space="preserve">Alku: Suosittu Liz oli varma, että hänestä tulisi loistava luokan puheenjohtaja. Keskimmäinen: Liz sai tietää, että kaikki aikoivat äänestää toista ehdokasta. Loppu: Liz keksi tekosyyn ja ilmoitti vetäytyvänsä kisasta.</w:t>
      </w:r>
    </w:p>
    <w:p>
      <w:r>
        <w:rPr>
          <w:b/>
        </w:rPr>
        <w:t xml:space="preserve">Tulos</w:t>
      </w:r>
    </w:p>
    <w:p>
      <w:r>
        <w:t xml:space="preserve">Liz sai tietää, että kaikki aikoivat äänestää häntä.</w:t>
      </w:r>
    </w:p>
    <w:p>
      <w:r>
        <w:rPr>
          <w:b/>
        </w:rPr>
        <w:t xml:space="preserve">Esimerkki 0.2614</w:t>
      </w:r>
    </w:p>
    <w:p>
      <w:r>
        <w:t xml:space="preserve">Alku: Gina kuunteli uutta lempikappalettaan. Keskikohta: Gina soitti kappaletta yhä uudelleen ja uudelleen monien päivien ajan. Loppu: Kahden viikon kuluttua hän oli kyllästynyt kappaleeseen.</w:t>
      </w:r>
    </w:p>
    <w:p>
      <w:r>
        <w:rPr>
          <w:b/>
        </w:rPr>
        <w:t xml:space="preserve">Tulos</w:t>
      </w:r>
    </w:p>
    <w:p>
      <w:r>
        <w:t xml:space="preserve">Gina pelasi peliä monta päivää uudestaan ja uudestaan.</w:t>
      </w:r>
    </w:p>
    <w:p>
      <w:r>
        <w:rPr>
          <w:b/>
        </w:rPr>
        <w:t xml:space="preserve">Tulos</w:t>
      </w:r>
    </w:p>
    <w:p>
      <w:r>
        <w:t xml:space="preserve">Gina soitti kappaleen vielä kerran ja alkoi tykätä toisesta.</w:t>
      </w:r>
    </w:p>
    <w:p>
      <w:r>
        <w:rPr>
          <w:b/>
        </w:rPr>
        <w:t xml:space="preserve">Tulos</w:t>
      </w:r>
    </w:p>
    <w:p>
      <w:r>
        <w:t xml:space="preserve">Gina soitti kappaleen vain kerran.</w:t>
      </w:r>
    </w:p>
    <w:p>
      <w:r>
        <w:rPr>
          <w:b/>
        </w:rPr>
        <w:t xml:space="preserve">Esimerkki 0.2615</w:t>
      </w:r>
    </w:p>
    <w:p>
      <w:r>
        <w:t xml:space="preserve">Alku: Äitini koira oli lihonut. Keskikohta: Tajusimme, että se johtui siitä, että se oli raskaana. Loppu: Nyt äidilläni on neljä koiraa.</w:t>
      </w:r>
    </w:p>
    <w:p>
      <w:r>
        <w:rPr>
          <w:b/>
        </w:rPr>
        <w:t xml:space="preserve">Tulos</w:t>
      </w:r>
    </w:p>
    <w:p>
      <w:r>
        <w:t xml:space="preserve">Tajusimme, että se johtui hänen lihavuudestaan.</w:t>
      </w:r>
    </w:p>
    <w:p>
      <w:r>
        <w:rPr>
          <w:b/>
        </w:rPr>
        <w:t xml:space="preserve">Esimerkki 0.2616</w:t>
      </w:r>
    </w:p>
    <w:p>
      <w:r>
        <w:t xml:space="preserve">Alku: Äitini lainasi minulta 100 dollaria ja lupasi maksaa sen pian takaisin. Keskikohta: Tarvitsin rahaa, mutta en osannut pyytää. Loppu: Emme puhuneet koko päivään.</w:t>
      </w:r>
    </w:p>
    <w:p>
      <w:r>
        <w:rPr>
          <w:b/>
        </w:rPr>
        <w:t xml:space="preserve">Tulos</w:t>
      </w:r>
    </w:p>
    <w:p>
      <w:r>
        <w:t xml:space="preserve">En tarvinnut rahaa, mutta osasin pyytää.</w:t>
      </w:r>
    </w:p>
    <w:p>
      <w:r>
        <w:rPr>
          <w:b/>
        </w:rPr>
        <w:t xml:space="preserve">Esimerkki 0.2617</w:t>
      </w:r>
    </w:p>
    <w:p>
      <w:r>
        <w:t xml:space="preserve">Alku: Mindy pesee miehensä ja kahden lapsensa pyykit. Keskikohta: Mindyn pesukone hajosi kokonaan. Loppu: Mindy pesee nyt perheen vaatteet käsin ja kuivaa ne ilmakuivalla.</w:t>
      </w:r>
    </w:p>
    <w:p>
      <w:r>
        <w:rPr>
          <w:b/>
        </w:rPr>
        <w:t xml:space="preserve">Tulos</w:t>
      </w:r>
    </w:p>
    <w:p>
      <w:r>
        <w:t xml:space="preserve">Mindyn pesukone toimii täysin.</w:t>
      </w:r>
    </w:p>
    <w:p>
      <w:r>
        <w:rPr>
          <w:b/>
        </w:rPr>
        <w:t xml:space="preserve">Tulos</w:t>
      </w:r>
    </w:p>
    <w:p>
      <w:r>
        <w:t xml:space="preserve">Mindyn pesukone toimii edelleen täydellisesti.</w:t>
      </w:r>
    </w:p>
    <w:p>
      <w:r>
        <w:rPr>
          <w:b/>
        </w:rPr>
        <w:t xml:space="preserve">Tulos</w:t>
      </w:r>
    </w:p>
    <w:p>
      <w:r>
        <w:t xml:space="preserve">Mindyn pesukone toimi joka kerta.</w:t>
      </w:r>
    </w:p>
    <w:p>
      <w:r>
        <w:rPr>
          <w:b/>
        </w:rPr>
        <w:t xml:space="preserve">Esimerkki 0.2618</w:t>
      </w:r>
    </w:p>
    <w:p>
      <w:r>
        <w:t xml:space="preserve">Alku: Helen vei koiransa koirapuistoon juoksemaan. Keskikohta: Helenin koira joutui tappeluun toisen koiran kanssa. Loppu: Helen ja toinen omistaja riitelivät tapahtuneesta.</w:t>
      </w:r>
    </w:p>
    <w:p>
      <w:r>
        <w:rPr>
          <w:b/>
        </w:rPr>
        <w:t xml:space="preserve">Tulos</w:t>
      </w:r>
    </w:p>
    <w:p>
      <w:r>
        <w:t xml:space="preserve">Helen joutui tappeluun toisen koiran kanssa.</w:t>
      </w:r>
    </w:p>
    <w:p>
      <w:r>
        <w:rPr>
          <w:b/>
        </w:rPr>
        <w:t xml:space="preserve">Tulos</w:t>
      </w:r>
    </w:p>
    <w:p>
      <w:r>
        <w:t xml:space="preserve">Helenin koira joutui rakastelun pariin toisen koiran kanssa.</w:t>
      </w:r>
    </w:p>
    <w:p>
      <w:r>
        <w:rPr>
          <w:b/>
        </w:rPr>
        <w:t xml:space="preserve">Tulos</w:t>
      </w:r>
    </w:p>
    <w:p>
      <w:r>
        <w:t xml:space="preserve">Helenin koira leikki toisen koiran kanssa.</w:t>
      </w:r>
    </w:p>
    <w:p>
      <w:r>
        <w:rPr>
          <w:b/>
        </w:rPr>
        <w:t xml:space="preserve">Esimerkki 0.2619</w:t>
      </w:r>
    </w:p>
    <w:p>
      <w:r>
        <w:t xml:space="preserve">Alku: Amelia päätti lähteä lomalle Meksikoon. Keskikohta: Amelia sairastui veden juomisesta. Loppu: Amelia päätti, ettei hän enää koskaan palaa Meksikoon.</w:t>
      </w:r>
    </w:p>
    <w:p>
      <w:r>
        <w:rPr>
          <w:b/>
        </w:rPr>
        <w:t xml:space="preserve">Tulos</w:t>
      </w:r>
    </w:p>
    <w:p>
      <w:r>
        <w:t xml:space="preserve">Amelialla oli kamala matka Meksikossa.</w:t>
      </w:r>
    </w:p>
    <w:p>
      <w:r>
        <w:rPr>
          <w:b/>
        </w:rPr>
        <w:t xml:space="preserve">Tulos</w:t>
      </w:r>
    </w:p>
    <w:p>
      <w:r>
        <w:t xml:space="preserve">Amelia oli terve veden juomisesta.</w:t>
      </w:r>
    </w:p>
    <w:p>
      <w:r>
        <w:rPr>
          <w:b/>
        </w:rPr>
        <w:t xml:space="preserve">Tulos</w:t>
      </w:r>
    </w:p>
    <w:p>
      <w:r>
        <w:t xml:space="preserve">Amelian syöpä parani juomalla vettä.</w:t>
      </w:r>
    </w:p>
    <w:p>
      <w:r>
        <w:rPr>
          <w:b/>
        </w:rPr>
        <w:t xml:space="preserve">Esimerkki 0.2620</w:t>
      </w:r>
    </w:p>
    <w:p>
      <w:r>
        <w:t xml:space="preserve">Alku: Eräänä päivänä Pennsylvanian ylle tuli valtava lumimyrsky. Keskikohta: Koulu peruttiin, joten leikimme lumessa. Loppu: Hauskan päivän jälkeen menimme kaikki nukkumaan.</w:t>
      </w:r>
    </w:p>
    <w:p>
      <w:r>
        <w:rPr>
          <w:b/>
        </w:rPr>
        <w:t xml:space="preserve">Tulos</w:t>
      </w:r>
    </w:p>
    <w:p>
      <w:r>
        <w:t xml:space="preserve">Koulu oli auki, joten leikimme lumessa.</w:t>
      </w:r>
    </w:p>
    <w:p>
      <w:r>
        <w:rPr>
          <w:b/>
        </w:rPr>
        <w:t xml:space="preserve">Tulos</w:t>
      </w:r>
    </w:p>
    <w:p>
      <w:r>
        <w:t xml:space="preserve">Koulu jatkui, joten opimme luokassa.</w:t>
      </w:r>
    </w:p>
    <w:p>
      <w:r>
        <w:rPr>
          <w:b/>
        </w:rPr>
        <w:t xml:space="preserve">Tulos</w:t>
      </w:r>
    </w:p>
    <w:p>
      <w:r>
        <w:t xml:space="preserve">Myrsky katkaisi sähköt, joten meillä ei ollut mitään syötävää.</w:t>
      </w:r>
    </w:p>
    <w:p>
      <w:r>
        <w:rPr>
          <w:b/>
        </w:rPr>
        <w:t xml:space="preserve">Esimerkki 0,2621</w:t>
      </w:r>
    </w:p>
    <w:p>
      <w:r>
        <w:t xml:space="preserve">Alku: Taylor-niminen nuori tyttö oli aina halunnut lemmikin. Keskikohta: Hän säästi tarpeeksi rahaa ostaakseen lemmikin. Loppu: Taylor päätti lopulta valita nurkassa olevan söpön kissanpennun.</w:t>
      </w:r>
    </w:p>
    <w:p>
      <w:r>
        <w:rPr>
          <w:b/>
        </w:rPr>
        <w:t xml:space="preserve">Tulos</w:t>
      </w:r>
    </w:p>
    <w:p>
      <w:r>
        <w:t xml:space="preserve">Hänellä ei ollut tarpeeksi rahaa lemmikkieläimen ostamiseen.</w:t>
      </w:r>
    </w:p>
    <w:p>
      <w:r>
        <w:rPr>
          <w:b/>
        </w:rPr>
        <w:t xml:space="preserve">Tulos</w:t>
      </w:r>
    </w:p>
    <w:p>
      <w:r>
        <w:t xml:space="preserve">Shed ei säästänyt tarpeeksi rahaa ostaakseen lemmikin.</w:t>
      </w:r>
    </w:p>
    <w:p>
      <w:r>
        <w:rPr>
          <w:b/>
        </w:rPr>
        <w:t xml:space="preserve">Tulos</w:t>
      </w:r>
    </w:p>
    <w:p>
      <w:r>
        <w:t xml:space="preserve">Taylorilla ei ollut rahaa.</w:t>
      </w:r>
    </w:p>
    <w:p>
      <w:r>
        <w:rPr>
          <w:b/>
        </w:rPr>
        <w:t xml:space="preserve">Esimerkki 0.2622</w:t>
      </w:r>
    </w:p>
    <w:p>
      <w:r>
        <w:t xml:space="preserve">Alku: Seurustelin tytön kanssa. Keskivaihe: Nojauduin suutelemaan tyttöystävääni illallisen jälkeen. Loppu: Valitettavasti hänen hengityksensä haisi valkosipuli-chutneylle!</w:t>
      </w:r>
    </w:p>
    <w:p>
      <w:r>
        <w:rPr>
          <w:b/>
        </w:rPr>
        <w:t xml:space="preserve">Tulos</w:t>
      </w:r>
    </w:p>
    <w:p>
      <w:r>
        <w:t xml:space="preserve">Kallistuin suutelemaan poikaystävääni illallisen jälkeen.</w:t>
      </w:r>
    </w:p>
    <w:p>
      <w:r>
        <w:rPr>
          <w:b/>
        </w:rPr>
        <w:t xml:space="preserve">Esimerkki 0.2623</w:t>
      </w:r>
    </w:p>
    <w:p>
      <w:r>
        <w:t xml:space="preserve">Alku: Bradin isä oli laivaston upseeri ja halusi Bradin värväytyvän myös. Keskikohta: Brad tutki laivaston ohjelmia. Loppu: Brad värväytyi - laivaston tutkijaksi!</w:t>
      </w:r>
    </w:p>
    <w:p>
      <w:r>
        <w:rPr>
          <w:b/>
        </w:rPr>
        <w:t xml:space="preserve">Tulos</w:t>
      </w:r>
    </w:p>
    <w:p>
      <w:r>
        <w:t xml:space="preserve">Brad vihasi laivaston ohjelmia.</w:t>
      </w:r>
    </w:p>
    <w:p>
      <w:r>
        <w:rPr>
          <w:b/>
        </w:rPr>
        <w:t xml:space="preserve">Tulos</w:t>
      </w:r>
    </w:p>
    <w:p>
      <w:r>
        <w:t xml:space="preserve">Brad jätti laivaston ohjelmat huomiotta.</w:t>
      </w:r>
    </w:p>
    <w:p>
      <w:r>
        <w:rPr>
          <w:b/>
        </w:rPr>
        <w:t xml:space="preserve">Tulos</w:t>
      </w:r>
    </w:p>
    <w:p>
      <w:r>
        <w:t xml:space="preserve">Brad tutki armeijan ohjelmia.</w:t>
      </w:r>
    </w:p>
    <w:p>
      <w:r>
        <w:rPr>
          <w:b/>
        </w:rPr>
        <w:t xml:space="preserve">Esimerkki 0.2624</w:t>
      </w:r>
    </w:p>
    <w:p>
      <w:r>
        <w:t xml:space="preserve">Alku: Annie oli raskaana. Keskikohta: Hän meni lääkärille ultraäänitutkimukseen. Loppu: Hänen ilokseen se oli poika!</w:t>
      </w:r>
    </w:p>
    <w:p>
      <w:r>
        <w:rPr>
          <w:b/>
        </w:rPr>
        <w:t xml:space="preserve">Tulos</w:t>
      </w:r>
    </w:p>
    <w:p>
      <w:r>
        <w:t xml:space="preserve">Hän meni lääkäriin ja huomasi saaneensa keskenmenon.</w:t>
      </w:r>
    </w:p>
    <w:p>
      <w:r>
        <w:rPr>
          <w:b/>
        </w:rPr>
        <w:t xml:space="preserve">Tulos</w:t>
      </w:r>
    </w:p>
    <w:p>
      <w:r>
        <w:t xml:space="preserve">Hän kävi lääkärissä ottamassa influenssarokotuksen.</w:t>
      </w:r>
    </w:p>
    <w:p>
      <w:r>
        <w:rPr>
          <w:b/>
        </w:rPr>
        <w:t xml:space="preserve">Tulos</w:t>
      </w:r>
    </w:p>
    <w:p>
      <w:r>
        <w:t xml:space="preserve">Hän meni lääkäriin aborttia varten.</w:t>
      </w:r>
    </w:p>
    <w:p>
      <w:r>
        <w:rPr>
          <w:b/>
        </w:rPr>
        <w:t xml:space="preserve">Esimerkki 0,2625</w:t>
      </w:r>
    </w:p>
    <w:p>
      <w:r>
        <w:t xml:space="preserve">Alku: James kuuli juhlista laiturilla. Keskikohta: James pyysi oppilaita menemään. Loppu: James nousi oppilaiden kanssa veneeseen, ja oppilaat veivät hänet juhliin.</w:t>
      </w:r>
    </w:p>
    <w:p>
      <w:r>
        <w:rPr>
          <w:b/>
        </w:rPr>
        <w:t xml:space="preserve">Tulos</w:t>
      </w:r>
    </w:p>
    <w:p>
      <w:r>
        <w:t xml:space="preserve">James pyysi oppilaita työskentelemään.</w:t>
      </w:r>
    </w:p>
    <w:p>
      <w:r>
        <w:rPr>
          <w:b/>
        </w:rPr>
        <w:t xml:space="preserve">Esimerkki 0,2626</w:t>
      </w:r>
    </w:p>
    <w:p>
      <w:r>
        <w:t xml:space="preserve">Alku: Charles vihasi asumista raittiusasuntolassa. Keskikohta: Charles ja hänen ystävänsä päättivät juoda alkoholia. Loppu: Sitten hänen kämppiksensä käveli sisään Charlesin alusvaatteet yllään.</w:t>
      </w:r>
    </w:p>
    <w:p>
      <w:r>
        <w:rPr>
          <w:b/>
        </w:rPr>
        <w:t xml:space="preserve">Tulos</w:t>
      </w:r>
    </w:p>
    <w:p>
      <w:r>
        <w:t xml:space="preserve">Charles ja hänen ystävänsä päättivät olla juomatta alkoholia.</w:t>
      </w:r>
    </w:p>
    <w:p>
      <w:r>
        <w:rPr>
          <w:b/>
        </w:rPr>
        <w:t xml:space="preserve">Tulos</w:t>
      </w:r>
    </w:p>
    <w:p>
      <w:r>
        <w:t xml:space="preserve">Charles ja hänen ystävänsä lähtivät juomaan alkoholia.</w:t>
      </w:r>
    </w:p>
    <w:p>
      <w:r>
        <w:rPr>
          <w:b/>
        </w:rPr>
        <w:t xml:space="preserve">Tulos</w:t>
      </w:r>
    </w:p>
    <w:p>
      <w:r>
        <w:t xml:space="preserve">Charles ja hänen ystävänsä ottivat sen vakavasti.</w:t>
      </w:r>
    </w:p>
    <w:p>
      <w:r>
        <w:rPr>
          <w:b/>
        </w:rPr>
        <w:t xml:space="preserve">Esimerkki 0.2627</w:t>
      </w:r>
    </w:p>
    <w:p>
      <w:r>
        <w:t xml:space="preserve">Alku: Cal oli tiskaamassa aamiaista. Keskikohta: Cal pudotti lautasen lattialle, ja se hajosi. Loppu: Hän siivosi kaikki keraamiset sirpaleet viiltämättä itseään.</w:t>
      </w:r>
    </w:p>
    <w:p>
      <w:r>
        <w:rPr>
          <w:b/>
        </w:rPr>
        <w:t xml:space="preserve">Tulos</w:t>
      </w:r>
    </w:p>
    <w:p>
      <w:r>
        <w:t xml:space="preserve">Tiskaamisen jälkeen Cal istuutui lukemaan aamulehteä.</w:t>
      </w:r>
    </w:p>
    <w:p>
      <w:r>
        <w:rPr>
          <w:b/>
        </w:rPr>
        <w:t xml:space="preserve">Tulos</w:t>
      </w:r>
    </w:p>
    <w:p>
      <w:r>
        <w:t xml:space="preserve">Cal pudotti lautasen lavuaariin ja oli onnellinen, ettei se särkynyt.</w:t>
      </w:r>
    </w:p>
    <w:p>
      <w:r>
        <w:rPr>
          <w:b/>
        </w:rPr>
        <w:t xml:space="preserve">Tulos</w:t>
      </w:r>
    </w:p>
    <w:p>
      <w:r>
        <w:t xml:space="preserve">Cal pudotti lautasen matolle, eikä se hajonnut.</w:t>
      </w:r>
    </w:p>
    <w:p>
      <w:r>
        <w:rPr>
          <w:b/>
        </w:rPr>
        <w:t xml:space="preserve">Esimerkki 0.2628</w:t>
      </w:r>
    </w:p>
    <w:p>
      <w:r>
        <w:t xml:space="preserve">Alku: Halusin käydä suihkussa töiden jälkeen. Keskikohta: Minulla ei ollut enää saippuaa kaapissa. Loppu: Sitten kävelin naapurin luo lainaamaan saippuaa.</w:t>
      </w:r>
    </w:p>
    <w:p>
      <w:r>
        <w:rPr>
          <w:b/>
        </w:rPr>
        <w:t xml:space="preserve">Tulos</w:t>
      </w:r>
    </w:p>
    <w:p>
      <w:r>
        <w:t xml:space="preserve">Kaapissani oli toinenkin saippua.</w:t>
      </w:r>
    </w:p>
    <w:p>
      <w:r>
        <w:rPr>
          <w:b/>
        </w:rPr>
        <w:t xml:space="preserve">Tulos</w:t>
      </w:r>
    </w:p>
    <w:p>
      <w:r>
        <w:t xml:space="preserve">Kaapissani ei ollut enää vessapaperia.</w:t>
      </w:r>
    </w:p>
    <w:p>
      <w:r>
        <w:rPr>
          <w:b/>
        </w:rPr>
        <w:t xml:space="preserve">Tulos</w:t>
      </w:r>
    </w:p>
    <w:p>
      <w:r>
        <w:t xml:space="preserve">Kaapissani oli jäljellä kymmenen saippuapalaa.</w:t>
      </w:r>
    </w:p>
    <w:p>
      <w:r>
        <w:rPr>
          <w:b/>
        </w:rPr>
        <w:t xml:space="preserve">Esimerkki 0.2629</w:t>
      </w:r>
    </w:p>
    <w:p>
      <w:r>
        <w:t xml:space="preserve">Alku: Claire oli riippuvainen Tim Tamsista. Keskikohta: Claire osti rasian jakaakseen sen kämppäkavereidensa kanssa. Loppu: Hän avasi laatikon ja huomasi, että he olivat syöneet kaikki hänen Tim Tamsinsa.</w:t>
      </w:r>
    </w:p>
    <w:p>
      <w:r>
        <w:rPr>
          <w:b/>
        </w:rPr>
        <w:t xml:space="preserve">Tulos</w:t>
      </w:r>
    </w:p>
    <w:p>
      <w:r>
        <w:t xml:space="preserve">Claire osti laatikollisen donitseja jakaakseen ne kämppäkavereidensa kanssa.</w:t>
      </w:r>
    </w:p>
    <w:p>
      <w:r>
        <w:rPr>
          <w:b/>
        </w:rPr>
        <w:t xml:space="preserve">Tulos</w:t>
      </w:r>
    </w:p>
    <w:p>
      <w:r>
        <w:t xml:space="preserve">Claire osti laatikon piilottaakseen sen kämppiksiltään.</w:t>
      </w:r>
    </w:p>
    <w:p>
      <w:r>
        <w:rPr>
          <w:b/>
        </w:rPr>
        <w:t xml:space="preserve">Tulos</w:t>
      </w:r>
    </w:p>
    <w:p>
      <w:r>
        <w:t xml:space="preserve">Claire ei ostanut laatikkoa jakaakseen sen kämppäkavereidensa kanssa.</w:t>
      </w:r>
    </w:p>
    <w:p>
      <w:r>
        <w:rPr>
          <w:b/>
        </w:rPr>
        <w:t xml:space="preserve">Esimerkki 0.2630</w:t>
      </w:r>
    </w:p>
    <w:p>
      <w:r>
        <w:t xml:space="preserve">Alku: Halloween oli tulossa. Keskikohta: Aloin koristella halloweenia varten. Loppu: Rakastin koristella juhlapyhiä varten.</w:t>
      </w:r>
    </w:p>
    <w:p>
      <w:r>
        <w:rPr>
          <w:b/>
        </w:rPr>
        <w:t xml:space="preserve">Tulos</w:t>
      </w:r>
    </w:p>
    <w:p>
      <w:r>
        <w:t xml:space="preserve">Vihasin Halloweenin koristelua.</w:t>
      </w:r>
    </w:p>
    <w:p>
      <w:r>
        <w:rPr>
          <w:b/>
        </w:rPr>
        <w:t xml:space="preserve">Tulos</w:t>
      </w:r>
    </w:p>
    <w:p>
      <w:r>
        <w:t xml:space="preserve">Aloin koristella tansseja varten.</w:t>
      </w:r>
    </w:p>
    <w:p>
      <w:r>
        <w:rPr>
          <w:b/>
        </w:rPr>
        <w:t xml:space="preserve">Tulos</w:t>
      </w:r>
    </w:p>
    <w:p>
      <w:r>
        <w:t xml:space="preserve">Aloitin halloweenin koristelun.</w:t>
      </w:r>
    </w:p>
    <w:p>
      <w:r>
        <w:rPr>
          <w:b/>
        </w:rPr>
        <w:t xml:space="preserve">Esimerkki 0,2631</w:t>
      </w:r>
    </w:p>
    <w:p>
      <w:r>
        <w:t xml:space="preserve">Alku: Bussia ajoi ilkeä vanha mies. Keskikohta: Lapset odottivat linja-autoa jonossa, mutta eivät nousseet bussiin. Loppu: Hän näytti heille ilkeää naamaa, mikä sai ihmiset nousemaan seuraavaan bussiin.</w:t>
      </w:r>
    </w:p>
    <w:p>
      <w:r>
        <w:rPr>
          <w:b/>
        </w:rPr>
        <w:t xml:space="preserve">Tulos</w:t>
      </w:r>
    </w:p>
    <w:p>
      <w:r>
        <w:t xml:space="preserve">Lapset pitivät bussikuskista, ja hän teki heidät kaikki onnellisiksi.</w:t>
      </w:r>
    </w:p>
    <w:p>
      <w:r>
        <w:rPr>
          <w:b/>
        </w:rPr>
        <w:t xml:space="preserve">Esimerkki 0,2632</w:t>
      </w:r>
    </w:p>
    <w:p>
      <w:r>
        <w:t xml:space="preserve">Alku: Riley matkusti kiertuebussissa. Keskikohta: Rumpali ojensi hänelle jointin. Loppu: Riley mietti asiaa ja vetäytyi nopeasti pois.</w:t>
      </w:r>
    </w:p>
    <w:p>
      <w:r>
        <w:rPr>
          <w:b/>
        </w:rPr>
        <w:t xml:space="preserve">Tulos</w:t>
      </w:r>
    </w:p>
    <w:p>
      <w:r>
        <w:t xml:space="preserve">Riley kieltäytyi rumpalilta, kun tämä ojensi hänelle jointin.</w:t>
      </w:r>
    </w:p>
    <w:p>
      <w:r>
        <w:rPr>
          <w:b/>
        </w:rPr>
        <w:t xml:space="preserve">Tulos</w:t>
      </w:r>
    </w:p>
    <w:p>
      <w:r>
        <w:t xml:space="preserve">Riley otti savukkeen.</w:t>
      </w:r>
    </w:p>
    <w:p>
      <w:r>
        <w:rPr>
          <w:b/>
        </w:rPr>
        <w:t xml:space="preserve">Tulos</w:t>
      </w:r>
    </w:p>
    <w:p>
      <w:r>
        <w:t xml:space="preserve">Rumpali ojensi hänelle kynän.</w:t>
      </w:r>
    </w:p>
    <w:p>
      <w:r>
        <w:rPr>
          <w:b/>
        </w:rPr>
        <w:t xml:space="preserve">Esimerkki 0,2633</w:t>
      </w:r>
    </w:p>
    <w:p>
      <w:r>
        <w:t xml:space="preserve">Alku: Bob oli ostoksilla ostoskeskuksessa. Keskikohta: Hän käytti paljon rahaa. Loppu: Hänellä ei valitettavasti ollut riittävästi varoja.</w:t>
      </w:r>
    </w:p>
    <w:p>
      <w:r>
        <w:rPr>
          <w:b/>
        </w:rPr>
        <w:t xml:space="preserve">Tulos</w:t>
      </w:r>
    </w:p>
    <w:p>
      <w:r>
        <w:t xml:space="preserve">Bob maksoi kortillaan ja poistui kaupasta.</w:t>
      </w:r>
    </w:p>
    <w:p>
      <w:r>
        <w:rPr>
          <w:b/>
        </w:rPr>
        <w:t xml:space="preserve">Tulos</w:t>
      </w:r>
    </w:p>
    <w:p>
      <w:r>
        <w:t xml:space="preserve">Hän säästi kaikki rahansa.</w:t>
      </w:r>
    </w:p>
    <w:p>
      <w:r>
        <w:rPr>
          <w:b/>
        </w:rPr>
        <w:t xml:space="preserve">Tulos</w:t>
      </w:r>
    </w:p>
    <w:p>
      <w:r>
        <w:t xml:space="preserve">Hän säästi paljon rahaa.</w:t>
      </w:r>
    </w:p>
    <w:p>
      <w:r>
        <w:rPr>
          <w:b/>
        </w:rPr>
        <w:t xml:space="preserve">Esimerkki 0,2634</w:t>
      </w:r>
    </w:p>
    <w:p>
      <w:r>
        <w:t xml:space="preserve">Alku: John sai syntymäpäivälahjaksi polkupyörän. Keskikohta: Hän huomasi, että pyörässä ei ollut heijastimia. Loppu: Hän pystyi ajamaan pyörällä hienosti ilman heijastimia.</w:t>
      </w:r>
    </w:p>
    <w:p>
      <w:r>
        <w:rPr>
          <w:b/>
        </w:rPr>
        <w:t xml:space="preserve">Tulos</w:t>
      </w:r>
    </w:p>
    <w:p>
      <w:r>
        <w:t xml:space="preserve">Hän näki, että pyörässä ei ollut istuinta.</w:t>
      </w:r>
    </w:p>
    <w:p>
      <w:r>
        <w:rPr>
          <w:b/>
        </w:rPr>
        <w:t xml:space="preserve">Tulos</w:t>
      </w:r>
    </w:p>
    <w:p>
      <w:r>
        <w:t xml:space="preserve">Hän näki, ettei</w:t>
        <w:t xml:space="preserve">pyörässä</w:t>
        <w:t xml:space="preserve">ollut renkaita</w:t>
        <w:br/>
      </w:r>
    </w:p>
    <w:p>
      <w:r>
        <w:rPr>
          <w:b/>
        </w:rPr>
        <w:t xml:space="preserve">Tulos</w:t>
      </w:r>
    </w:p>
    <w:p>
      <w:r>
        <w:t xml:space="preserve">Hän näki, ettei pyörässä ollut pyöriä.</w:t>
      </w:r>
    </w:p>
    <w:p>
      <w:r>
        <w:rPr>
          <w:b/>
        </w:rPr>
        <w:t xml:space="preserve">Esimerkki 0,2635</w:t>
      </w:r>
    </w:p>
    <w:p>
      <w:r>
        <w:t xml:space="preserve">Alku: Johnny otti kosketinsoitintunteja lapsena. Keskimmäinen: Johnny piti taukoa soittamisesta. Loppu: Sen jälkeen hän rakasti soittamista.</w:t>
      </w:r>
    </w:p>
    <w:p>
      <w:r>
        <w:rPr>
          <w:b/>
        </w:rPr>
        <w:t xml:space="preserve">Tulos</w:t>
      </w:r>
    </w:p>
    <w:p>
      <w:r>
        <w:t xml:space="preserve">Johnny piti tauon kasvojen kohtaamisesta.</w:t>
      </w:r>
    </w:p>
    <w:p>
      <w:r>
        <w:rPr>
          <w:b/>
        </w:rPr>
        <w:t xml:space="preserve">Tulos</w:t>
      </w:r>
    </w:p>
    <w:p>
      <w:r>
        <w:t xml:space="preserve">Johnny piti taukoa pelaamisesta pysyvästi.</w:t>
      </w:r>
    </w:p>
    <w:p>
      <w:r>
        <w:rPr>
          <w:b/>
        </w:rPr>
        <w:t xml:space="preserve">Tulos</w:t>
      </w:r>
    </w:p>
    <w:p>
      <w:r>
        <w:t xml:space="preserve">Johnny piti tauon pelaamisesta.</w:t>
      </w:r>
    </w:p>
    <w:p>
      <w:r>
        <w:rPr>
          <w:b/>
        </w:rPr>
        <w:t xml:space="preserve">Esimerkki 0.2636</w:t>
      </w:r>
    </w:p>
    <w:p>
      <w:r>
        <w:t xml:space="preserve">Alku: Se oli perjantai-ilta, joten päätin vuokrata elokuvan. Keskikohta: Päätin vuokrata elokuvan, jota en ollut koskaan ennen nähnyt. Loppu: Se oli paras elokuva, jonka olin nähnyt pitkään aikaan.</w:t>
      </w:r>
    </w:p>
    <w:p>
      <w:r>
        <w:rPr>
          <w:b/>
        </w:rPr>
        <w:t xml:space="preserve">Tulos</w:t>
      </w:r>
    </w:p>
    <w:p>
      <w:r>
        <w:t xml:space="preserve">Päätin olla vuokraamatta elokuvaa, jota en ollut koskaan nähnyt.</w:t>
      </w:r>
    </w:p>
    <w:p>
      <w:r>
        <w:rPr>
          <w:b/>
        </w:rPr>
        <w:t xml:space="preserve">Tulos</w:t>
      </w:r>
    </w:p>
    <w:p>
      <w:r>
        <w:t xml:space="preserve">Päätin vuokrata elokuvan, jonka olin nähnyt edellisenä päivänä.</w:t>
      </w:r>
    </w:p>
    <w:p>
      <w:r>
        <w:rPr>
          <w:b/>
        </w:rPr>
        <w:t xml:space="preserve">Tulos</w:t>
      </w:r>
    </w:p>
    <w:p>
      <w:r>
        <w:t xml:space="preserve">En ole koskaan vuokrannut elokuvaa.</w:t>
      </w:r>
    </w:p>
    <w:p>
      <w:r>
        <w:rPr>
          <w:b/>
        </w:rPr>
        <w:t xml:space="preserve">Esimerkki 0.2637</w:t>
      </w:r>
    </w:p>
    <w:p>
      <w:r>
        <w:t xml:space="preserve">Alku: Kim meni Rojo-ravintolaan työkavereidensa kanssa. Keskikohta: Kim tilasi lounaaksi vain salaatin ja vettä. Loppu: Kimillä oli nälkä taas alle 2 tuntia myöhemmin.</w:t>
      </w:r>
    </w:p>
    <w:p>
      <w:r>
        <w:rPr>
          <w:b/>
        </w:rPr>
        <w:t xml:space="preserve">Tulos</w:t>
      </w:r>
    </w:p>
    <w:p>
      <w:r>
        <w:t xml:space="preserve">Kim tilasi lounaaksi vain hampurilaisen ja ranskalaiset.</w:t>
      </w:r>
    </w:p>
    <w:p>
      <w:r>
        <w:rPr>
          <w:b/>
        </w:rPr>
        <w:t xml:space="preserve">Tulos</w:t>
      </w:r>
    </w:p>
    <w:p>
      <w:r>
        <w:t xml:space="preserve">Kim tilasi lounaaksi valtavan pihvin.</w:t>
      </w:r>
    </w:p>
    <w:p>
      <w:r>
        <w:rPr>
          <w:b/>
        </w:rPr>
        <w:t xml:space="preserve">Esimerkki 0,2638</w:t>
      </w:r>
    </w:p>
    <w:p>
      <w:r>
        <w:t xml:space="preserve">Alku: Erica oli innoissaan valmistumisestaan lukiosta. Keskivaihe: Erica sai koulussa pelkkiä kymppejä. Loppu: Hän valmistui luokkansa priimukseksi.</w:t>
      </w:r>
    </w:p>
    <w:p>
      <w:r>
        <w:rPr>
          <w:b/>
        </w:rPr>
        <w:t xml:space="preserve">Tulos</w:t>
      </w:r>
    </w:p>
    <w:p>
      <w:r>
        <w:t xml:space="preserve">Erica sai suorat kiitettävät arvosanat muussa kuin kurinpidossa.</w:t>
      </w:r>
    </w:p>
    <w:p>
      <w:r>
        <w:rPr>
          <w:b/>
        </w:rPr>
        <w:t xml:space="preserve">Tulos</w:t>
      </w:r>
    </w:p>
    <w:p>
      <w:r>
        <w:t xml:space="preserve">Erica sai koulussa vain nelosia.</w:t>
      </w:r>
    </w:p>
    <w:p>
      <w:r>
        <w:rPr>
          <w:b/>
        </w:rPr>
        <w:t xml:space="preserve">Tulos</w:t>
      </w:r>
    </w:p>
    <w:p>
      <w:r>
        <w:t xml:space="preserve">Erica sai koulussa pelkkiä nelosia.</w:t>
      </w:r>
    </w:p>
    <w:p>
      <w:r>
        <w:rPr>
          <w:b/>
        </w:rPr>
        <w:t xml:space="preserve">Esimerkki 0.2639</w:t>
      </w:r>
    </w:p>
    <w:p>
      <w:r>
        <w:t xml:space="preserve">Alku: Perheeni kokoontui television ääreen. Keskikohta: Halusimme ottaa kuvan ja laitoimme ajastimen päälle. Loppu: Hän halasi toisiaan, kun 10 sekuntia oli kulunut.</w:t>
      </w:r>
    </w:p>
    <w:p>
      <w:r>
        <w:rPr>
          <w:b/>
        </w:rPr>
        <w:t xml:space="preserve">Tulos</w:t>
      </w:r>
    </w:p>
    <w:p>
      <w:r>
        <w:t xml:space="preserve">Halusimme ottaa kuvan ja sammutimme ajastimen.</w:t>
      </w:r>
    </w:p>
    <w:p>
      <w:r>
        <w:rPr>
          <w:b/>
        </w:rPr>
        <w:t xml:space="preserve">Tulos</w:t>
      </w:r>
    </w:p>
    <w:p>
      <w:r>
        <w:t xml:space="preserve">Halusimme ottaa kuvan ja avasimme hanan.</w:t>
      </w:r>
    </w:p>
    <w:p>
      <w:r>
        <w:rPr>
          <w:b/>
        </w:rPr>
        <w:t xml:space="preserve">Esimerkki 0,2640</w:t>
      </w:r>
    </w:p>
    <w:p>
      <w:r>
        <w:t xml:space="preserve">Alku: Tim ja hänen tyttöystävänsä olivat menossa ulos syömään. Keskikohta: Tim ja hänen tyttöystävänsä eivät osanneet päättää, minne mennä. Loppu: Lopulta Tim vain pyysi tyttöä valitsemaan.</w:t>
      </w:r>
    </w:p>
    <w:p>
      <w:r>
        <w:rPr>
          <w:b/>
        </w:rPr>
        <w:t xml:space="preserve">Tulos</w:t>
      </w:r>
    </w:p>
    <w:p>
      <w:r>
        <w:t xml:space="preserve">Tim ja hänen tyttöystävänsä tiesivät, minne mennä.</w:t>
      </w:r>
    </w:p>
    <w:p>
      <w:r>
        <w:rPr>
          <w:b/>
        </w:rPr>
        <w:t xml:space="preserve">Esimerkki 0.2641</w:t>
      </w:r>
    </w:p>
    <w:p>
      <w:r>
        <w:t xml:space="preserve">Alku: Dan uhmasi joka päivä jäisiä teitä matkalla töihin. Keskikohta: Dan näki kuorma-auton ajavan ylinopeutta jäisellä tiellä. Loppu: Kaksi kilometriä myöhemmin And näki, että tiepoliisi pysäytti rekan.</w:t>
      </w:r>
    </w:p>
    <w:p>
      <w:r>
        <w:rPr>
          <w:b/>
        </w:rPr>
        <w:t xml:space="preserve">Tulos</w:t>
      </w:r>
    </w:p>
    <w:p>
      <w:r>
        <w:t xml:space="preserve">Dan näki pakettiauton ajavan ylinopeutta jäisellä tiellä.</w:t>
      </w:r>
    </w:p>
    <w:p>
      <w:r>
        <w:rPr>
          <w:b/>
        </w:rPr>
        <w:t xml:space="preserve">Esimerkki 0.2642</w:t>
      </w:r>
    </w:p>
    <w:p>
      <w:r>
        <w:t xml:space="preserve">Alku: Jessie oli ostoskeskuksessa. Keskikohta: Donitsikauppa jakoi ilmaisia näytteitä. Loppu: Ilmaisen donitsin ansiosta Jessie pystyi ostoksille maksamatta lounasta.</w:t>
      </w:r>
    </w:p>
    <w:p>
      <w:r>
        <w:rPr>
          <w:b/>
        </w:rPr>
        <w:t xml:space="preserve">Tulos</w:t>
      </w:r>
    </w:p>
    <w:p>
      <w:r>
        <w:t xml:space="preserve">Donitsikauppa ei antanut ilmaisia näytteitä.</w:t>
      </w:r>
    </w:p>
    <w:p>
      <w:r>
        <w:rPr>
          <w:b/>
        </w:rPr>
        <w:t xml:space="preserve">Tulos</w:t>
      </w:r>
    </w:p>
    <w:p>
      <w:r>
        <w:t xml:space="preserve">Donitsikaupasta loppuivat ilmaiset näytteet.</w:t>
      </w:r>
    </w:p>
    <w:p>
      <w:r>
        <w:rPr>
          <w:b/>
        </w:rPr>
        <w:t xml:space="preserve">Tulos</w:t>
      </w:r>
    </w:p>
    <w:p>
      <w:r>
        <w:t xml:space="preserve">Donitsikauppa jakoi ohjeita.</w:t>
      </w:r>
    </w:p>
    <w:p>
      <w:r>
        <w:rPr>
          <w:b/>
        </w:rPr>
        <w:t xml:space="preserve">Esimerkki 0.2643</w:t>
      </w:r>
    </w:p>
    <w:p>
      <w:r>
        <w:t xml:space="preserve">Alku: Tom rakasti koiraansa. Keskikohta: Tom päätti käydä tätinsä luona lännessä. Loppu: Tomilla ja hänen koirallaan oli hauskaa automatkalla.</w:t>
      </w:r>
    </w:p>
    <w:p>
      <w:r>
        <w:rPr>
          <w:b/>
        </w:rPr>
        <w:t xml:space="preserve">Tulos</w:t>
      </w:r>
    </w:p>
    <w:p>
      <w:r>
        <w:t xml:space="preserve">Tom päätti kutsua tätinsä lännestä.</w:t>
      </w:r>
    </w:p>
    <w:p>
      <w:r>
        <w:rPr>
          <w:b/>
        </w:rPr>
        <w:t xml:space="preserve">Esimerkki 0.2644</w:t>
      </w:r>
    </w:p>
    <w:p>
      <w:r>
        <w:t xml:space="preserve">Alku: Harry oli nälkäinen. Keskikohta: Harry tilasi pizzan. Loppu: Sitten hän söi sen.</w:t>
      </w:r>
    </w:p>
    <w:p>
      <w:r>
        <w:rPr>
          <w:b/>
        </w:rPr>
        <w:t xml:space="preserve">Tulos</w:t>
      </w:r>
    </w:p>
    <w:p>
      <w:r>
        <w:t xml:space="preserve">Harry toimitti pizzan.</w:t>
      </w:r>
    </w:p>
    <w:p>
      <w:r>
        <w:rPr>
          <w:b/>
        </w:rPr>
        <w:t xml:space="preserve">Tulos</w:t>
      </w:r>
    </w:p>
    <w:p>
      <w:r>
        <w:t xml:space="preserve">Harry unohti tilata pizzan.</w:t>
      </w:r>
    </w:p>
    <w:p>
      <w:r>
        <w:rPr>
          <w:b/>
        </w:rPr>
        <w:t xml:space="preserve">Tulos</w:t>
      </w:r>
    </w:p>
    <w:p>
      <w:r>
        <w:t xml:space="preserve">Harry jätti pizzan laittamatta.</w:t>
      </w:r>
    </w:p>
    <w:p>
      <w:r>
        <w:rPr>
          <w:b/>
        </w:rPr>
        <w:t xml:space="preserve">Esimerkki 0,2645</w:t>
      </w:r>
    </w:p>
    <w:p>
      <w:r>
        <w:t xml:space="preserve">Alku: Susien oli vaikea nukkua öisin. Keskikohta: Susie heittelehti ja kääntyili. Loppu: Hän pystyi lopulta nukahtamaan, kun hän tunsi olonsa rentoutuneeksi.</w:t>
      </w:r>
    </w:p>
    <w:p>
      <w:r>
        <w:rPr>
          <w:b/>
        </w:rPr>
        <w:t xml:space="preserve">Tulos</w:t>
      </w:r>
    </w:p>
    <w:p>
      <w:r>
        <w:t xml:space="preserve">Susie nukahti syvään.</w:t>
      </w:r>
    </w:p>
    <w:p>
      <w:r>
        <w:rPr>
          <w:b/>
        </w:rPr>
        <w:t xml:space="preserve">Tulos</w:t>
      </w:r>
    </w:p>
    <w:p>
      <w:r>
        <w:t xml:space="preserve">Susie nukkui sikeästi.</w:t>
      </w:r>
    </w:p>
    <w:p>
      <w:r>
        <w:rPr>
          <w:b/>
        </w:rPr>
        <w:t xml:space="preserve">Tulos</w:t>
      </w:r>
    </w:p>
    <w:p>
      <w:r>
        <w:t xml:space="preserve">Susie heittelehti ja torkkui.</w:t>
      </w:r>
    </w:p>
    <w:p>
      <w:r>
        <w:rPr>
          <w:b/>
        </w:rPr>
        <w:t xml:space="preserve">Tulos</w:t>
      </w:r>
    </w:p>
    <w:p>
      <w:r>
        <w:t xml:space="preserve">sinun on valittava yksi.</w:t>
      </w:r>
    </w:p>
    <w:p>
      <w:r>
        <w:rPr>
          <w:b/>
        </w:rPr>
        <w:t xml:space="preserve">Esimerkki 0.2646</w:t>
      </w:r>
    </w:p>
    <w:p>
      <w:r>
        <w:t xml:space="preserve">Alku: Gina ja hänen perheensä saapuivat vihdoin hänen isoäitinsä talolle. Keskikohta: Gina oli innoissaan vierailusta. Loppu: He istuivat ja juttelivat ja nauroivat tunnin ajan.</w:t>
      </w:r>
    </w:p>
    <w:p>
      <w:r>
        <w:rPr>
          <w:b/>
        </w:rPr>
        <w:t xml:space="preserve">Tulos</w:t>
      </w:r>
    </w:p>
    <w:p>
      <w:r>
        <w:t xml:space="preserve">Gina oli innoissaan isoäitinsä luona.</w:t>
      </w:r>
    </w:p>
    <w:p>
      <w:r>
        <w:rPr>
          <w:b/>
        </w:rPr>
        <w:t xml:space="preserve">Tulos</w:t>
      </w:r>
    </w:p>
    <w:p>
      <w:r>
        <w:t xml:space="preserve">Gina oli kauhuissaan vierailusta.</w:t>
      </w:r>
    </w:p>
    <w:p>
      <w:r>
        <w:rPr>
          <w:b/>
        </w:rPr>
        <w:t xml:space="preserve">Tulos</w:t>
      </w:r>
    </w:p>
    <w:p>
      <w:r>
        <w:t xml:space="preserve">Gina oli tyytymätön vierailuun.</w:t>
      </w:r>
    </w:p>
    <w:p>
      <w:r>
        <w:rPr>
          <w:b/>
        </w:rPr>
        <w:t xml:space="preserve">Esimerkki 0.2647</w:t>
      </w:r>
    </w:p>
    <w:p>
      <w:r>
        <w:t xml:space="preserve">Alku: Kelly ja hänen ystävänsä olivat lomalla Dubaissa. Keskikohta: Kelly ja hänen ystävänsä pitivät hotellista, jossa he asuivat. Loppu: He varasivat heti huoneen uudelleen ensi vuodeksi.</w:t>
      </w:r>
    </w:p>
    <w:p>
      <w:r>
        <w:rPr>
          <w:b/>
        </w:rPr>
        <w:t xml:space="preserve">Tulos</w:t>
      </w:r>
    </w:p>
    <w:p>
      <w:r>
        <w:t xml:space="preserve">Kelly ja hänen ystävänsä vihasivat hotellia, jossa he asuivat.</w:t>
      </w:r>
    </w:p>
    <w:p>
      <w:r>
        <w:rPr>
          <w:b/>
        </w:rPr>
        <w:t xml:space="preserve">Tulos</w:t>
      </w:r>
    </w:p>
    <w:p>
      <w:r>
        <w:t xml:space="preserve">Kelly ja hänen ystävänsä yöpyivät alastonhostellissa.</w:t>
      </w:r>
    </w:p>
    <w:p>
      <w:r>
        <w:rPr>
          <w:b/>
        </w:rPr>
        <w:t xml:space="preserve">Esimerkki 0.2648</w:t>
      </w:r>
    </w:p>
    <w:p>
      <w:r>
        <w:t xml:space="preserve">Alku: Jeff tarvitsi hiustenleikkuun. Keskikohta: Leikkasi 12 tuumaa hiuksia. Lopetus: Hänen äitinsä ei tunnistanut häntä.</w:t>
      </w:r>
    </w:p>
    <w:p>
      <w:r>
        <w:rPr>
          <w:b/>
        </w:rPr>
        <w:t xml:space="preserve">Tulos</w:t>
      </w:r>
    </w:p>
    <w:p>
      <w:r>
        <w:t xml:space="preserve">Leikkasin pois yhden tuuman hiuksia.</w:t>
      </w:r>
    </w:p>
    <w:p>
      <w:r>
        <w:rPr>
          <w:b/>
        </w:rPr>
        <w:t xml:space="preserve">Esimerkki 0.2649</w:t>
      </w:r>
    </w:p>
    <w:p>
      <w:r>
        <w:t xml:space="preserve">Alku: Kyle käveli naapurustossaan. Keskikohta: Kyle tykkäsi katsella naapureita. Loppu: Kyle näki kuistilla miehen, joka puhui itsekseen, ja käveli pois.</w:t>
      </w:r>
    </w:p>
    <w:p>
      <w:r>
        <w:rPr>
          <w:b/>
        </w:rPr>
        <w:t xml:space="preserve">Tulos</w:t>
      </w:r>
    </w:p>
    <w:p>
      <w:r>
        <w:t xml:space="preserve">Kyle ei pitänyt naapureiden katselemisesta.</w:t>
      </w:r>
    </w:p>
    <w:p>
      <w:r>
        <w:rPr>
          <w:b/>
        </w:rPr>
        <w:t xml:space="preserve">Tulos</w:t>
      </w:r>
    </w:p>
    <w:p>
      <w:r>
        <w:t xml:space="preserve">Kyle tykkäsi katsella naapureiden autoja.</w:t>
      </w:r>
    </w:p>
    <w:p>
      <w:r>
        <w:rPr>
          <w:b/>
        </w:rPr>
        <w:t xml:space="preserve">Tulos</w:t>
      </w:r>
    </w:p>
    <w:p>
      <w:r>
        <w:t xml:space="preserve">Kyle tykkäsi hakata naapureita.</w:t>
      </w:r>
    </w:p>
    <w:p>
      <w:r>
        <w:rPr>
          <w:b/>
        </w:rPr>
        <w:t xml:space="preserve">Esimerkki 0,2650</w:t>
      </w:r>
    </w:p>
    <w:p>
      <w:r>
        <w:t xml:space="preserve">Alku: Jeremyn äiti alkoi maksaa hänelle viikkorahaa. Keskikohta: Kun Jeremy sai tarpeeksi rahaa, hän halusi ostaa jotain. Loppu: Hänen äitinsä vei hänet ostoksille hänen lempikauppaansa.</w:t>
      </w:r>
    </w:p>
    <w:p>
      <w:r>
        <w:rPr>
          <w:b/>
        </w:rPr>
        <w:t xml:space="preserve">Tulos</w:t>
      </w:r>
    </w:p>
    <w:p>
      <w:r>
        <w:t xml:space="preserve">Kun hänellä oli tarpeeksi rahaa, hän halusi säästötilin.</w:t>
      </w:r>
    </w:p>
    <w:p>
      <w:r>
        <w:rPr>
          <w:b/>
        </w:rPr>
        <w:t xml:space="preserve">Tulos</w:t>
      </w:r>
    </w:p>
    <w:p>
      <w:r>
        <w:t xml:space="preserve">Kun hänellä oli tarpeeksi rahaa, hän halusi mennä pankkiin.</w:t>
      </w:r>
    </w:p>
    <w:p>
      <w:r>
        <w:rPr>
          <w:b/>
        </w:rPr>
        <w:t xml:space="preserve">Tulos</w:t>
      </w:r>
    </w:p>
    <w:p>
      <w:r>
        <w:t xml:space="preserve">Kun hänellä oli tarpeeksi rahaa, hän halusi ostaa jotain.</w:t>
      </w:r>
    </w:p>
    <w:p>
      <w:r>
        <w:rPr>
          <w:b/>
        </w:rPr>
        <w:t xml:space="preserve">Esimerkki 0.2651</w:t>
      </w:r>
    </w:p>
    <w:p>
      <w:r>
        <w:t xml:space="preserve">Alku: Animal Crossing oli yksi suosikkipeleistäni lapsena. Keskikohta: Ostin pelin pelatakseni sitä kavereideni kanssa. Loppu: En koskaan unohda sitä peliä.</w:t>
      </w:r>
    </w:p>
    <w:p>
      <w:r>
        <w:rPr>
          <w:b/>
        </w:rPr>
        <w:t xml:space="preserve">Tulos</w:t>
      </w:r>
    </w:p>
    <w:p>
      <w:r>
        <w:t xml:space="preserve">Ostin pelin ja palautin sen.</w:t>
      </w:r>
    </w:p>
    <w:p>
      <w:r>
        <w:rPr>
          <w:b/>
        </w:rPr>
        <w:t xml:space="preserve">Tulos</w:t>
      </w:r>
    </w:p>
    <w:p>
      <w:r>
        <w:t xml:space="preserve">Virittelin peliä lapsena.</w:t>
      </w:r>
    </w:p>
    <w:p>
      <w:r>
        <w:rPr>
          <w:b/>
        </w:rPr>
        <w:t xml:space="preserve">Esimerkki 0.2652</w:t>
      </w:r>
    </w:p>
    <w:p>
      <w:r>
        <w:t xml:space="preserve">Alku: Trina sai puhelun lomakeskusklubilta. Keskikohta: Trinan viimeiset päivät Havaijilla peruuntuivat. Loppu: Mutta hänellä oli kolme yötä Havaijilla ja hänellä oli yksi ilta hauskaa.</w:t>
      </w:r>
    </w:p>
    <w:p>
      <w:r>
        <w:rPr>
          <w:b/>
        </w:rPr>
        <w:t xml:space="preserve">Tulos</w:t>
      </w:r>
    </w:p>
    <w:p>
      <w:r>
        <w:t xml:space="preserve">Trinan ensimmäiset päivät Havaijilla peruuntuivat.</w:t>
      </w:r>
    </w:p>
    <w:p>
      <w:r>
        <w:rPr>
          <w:b/>
        </w:rPr>
        <w:t xml:space="preserve">Tulos</w:t>
      </w:r>
    </w:p>
    <w:p>
      <w:r>
        <w:t xml:space="preserve">Trinan viimeisiä päiviä Havaijilla pidennettiin.</w:t>
      </w:r>
    </w:p>
    <w:p>
      <w:r>
        <w:rPr>
          <w:b/>
        </w:rPr>
        <w:t xml:space="preserve">Tulos</w:t>
      </w:r>
    </w:p>
    <w:p>
      <w:r>
        <w:t xml:space="preserve">Trina ei halunnut lähteä Havaijille.</w:t>
      </w:r>
    </w:p>
    <w:p>
      <w:r>
        <w:rPr>
          <w:b/>
        </w:rPr>
        <w:t xml:space="preserve">Esimerkki 0.2653</w:t>
      </w:r>
    </w:p>
    <w:p>
      <w:r>
        <w:t xml:space="preserve">Alku: Lucy oli kesällä isovanhempiensa luona. Keskikohta: Lucyn isovanhemmat leikkivät hänen kanssaan joka päivä. Loppu: Lucy oli onnellinen, kun hänellä oli taas joku, jonka kanssa leikkiä.</w:t>
      </w:r>
    </w:p>
    <w:p>
      <w:r>
        <w:rPr>
          <w:b/>
        </w:rPr>
        <w:t xml:space="preserve">Tulos</w:t>
      </w:r>
    </w:p>
    <w:p>
      <w:r>
        <w:t xml:space="preserve">Lucyn isovanhemmat eivät koskaan leikkineet hänen kanssaan.</w:t>
      </w:r>
    </w:p>
    <w:p>
      <w:r>
        <w:rPr>
          <w:b/>
        </w:rPr>
        <w:t xml:space="preserve">Esimerkki 0.2654</w:t>
      </w:r>
    </w:p>
    <w:p>
      <w:r>
        <w:t xml:space="preserve">Alku: Perhe kokoontui lomalle. Keskikohta: He kaikki sopivat, ettei tapella. Loppu: He onnistuivat unohtamaan erimielisyytensä syödessään kalkkunaa.</w:t>
      </w:r>
    </w:p>
    <w:p>
      <w:r>
        <w:rPr>
          <w:b/>
        </w:rPr>
        <w:t xml:space="preserve">Tulos</w:t>
      </w:r>
    </w:p>
    <w:p>
      <w:r>
        <w:t xml:space="preserve">He sopivat, että taisteluita tulisi.</w:t>
      </w:r>
    </w:p>
    <w:p>
      <w:r>
        <w:rPr>
          <w:b/>
        </w:rPr>
        <w:t xml:space="preserve">Tulos</w:t>
      </w:r>
    </w:p>
    <w:p>
      <w:r>
        <w:t xml:space="preserve">He sopivat, että perhe hakattaisiin.</w:t>
      </w:r>
    </w:p>
    <w:p>
      <w:r>
        <w:rPr>
          <w:b/>
        </w:rPr>
        <w:t xml:space="preserve">Tulos</w:t>
      </w:r>
    </w:p>
    <w:p>
      <w:r>
        <w:t xml:space="preserve">He eivät voineet lopettaa riitelyä.</w:t>
      </w:r>
    </w:p>
    <w:p>
      <w:r>
        <w:rPr>
          <w:b/>
        </w:rPr>
        <w:t xml:space="preserve">Esimerkki 0,2655</w:t>
      </w:r>
    </w:p>
    <w:p>
      <w:r>
        <w:t xml:space="preserve">Alku: Äiti kertoi meille, että on nukkumaanmenoaika, ja tiesimme, että oli sadun aika. Keskikohta: Äiti peitteli meidät ja kertoi meille sadun. Loppu: Sitten äiti antoi meille hyvänyönsuukon ja sammutti valot.</w:t>
      </w:r>
    </w:p>
    <w:p>
      <w:r>
        <w:rPr>
          <w:b/>
        </w:rPr>
        <w:t xml:space="preserve">Tulos</w:t>
      </w:r>
    </w:p>
    <w:p>
      <w:r>
        <w:t xml:space="preserve">Isä peitteli meidät ja kertoi meille tarinan.</w:t>
      </w:r>
    </w:p>
    <w:p>
      <w:r>
        <w:rPr>
          <w:b/>
        </w:rPr>
        <w:t xml:space="preserve">Esimerkki 0.2656</w:t>
      </w:r>
    </w:p>
    <w:p>
      <w:r>
        <w:t xml:space="preserve">Alku: Cory päätti tarvitsevansa uuden kännykän. Keskikohta: Cory käytti paljon aikaa kännyköiden tutkimiseen. Loppu: Cory pystyi tekemään tietoon perustuvan päätöksen uudesta matkapuhelimestaan.</w:t>
      </w:r>
    </w:p>
    <w:p>
      <w:r>
        <w:rPr>
          <w:b/>
        </w:rPr>
        <w:t xml:space="preserve">Tulos</w:t>
      </w:r>
    </w:p>
    <w:p>
      <w:r>
        <w:t xml:space="preserve">Cory sulki silmänsä ja valitsi sattumanvaraisesti kännykän.</w:t>
      </w:r>
    </w:p>
    <w:p>
      <w:r>
        <w:rPr>
          <w:b/>
        </w:rPr>
        <w:t xml:space="preserve">Tulos</w:t>
      </w:r>
    </w:p>
    <w:p>
      <w:r>
        <w:t xml:space="preserve">Cory käytti paljon aikaa televisiotutkimukseen.".</w:t>
      </w:r>
    </w:p>
    <w:p>
      <w:r>
        <w:rPr>
          <w:b/>
        </w:rPr>
        <w:t xml:space="preserve">Tulos</w:t>
      </w:r>
    </w:p>
    <w:p>
      <w:r>
        <w:t xml:space="preserve">Cory ei käyttänyt aikaa kännyköiden tutkimiseen.</w:t>
      </w:r>
    </w:p>
    <w:p>
      <w:r>
        <w:rPr>
          <w:b/>
        </w:rPr>
        <w:t xml:space="preserve">Esimerkki 0.2657</w:t>
      </w:r>
    </w:p>
    <w:p>
      <w:r>
        <w:t xml:space="preserve">Alku: Teini-ikäisenä tarvitsin hammasraudat. Keskikohta: Hammaslääkäri laittoi hammasraudat väärin. Loppu: En halunnut sen jälkeen olla missään tekemisissä hammasrautojen tai hampaiden kanssa.</w:t>
      </w:r>
    </w:p>
    <w:p>
      <w:r>
        <w:rPr>
          <w:b/>
        </w:rPr>
        <w:t xml:space="preserve">Tulos</w:t>
      </w:r>
    </w:p>
    <w:p>
      <w:r>
        <w:t xml:space="preserve">Hammaslääkärini laittoi hammasraudat nenääni.</w:t>
      </w:r>
    </w:p>
    <w:p>
      <w:r>
        <w:rPr>
          <w:b/>
        </w:rPr>
        <w:t xml:space="preserve">Tulos</w:t>
      </w:r>
    </w:p>
    <w:p>
      <w:r>
        <w:t xml:space="preserve">Hammaslääkärini laittoi hammasraudat täydellisesti.</w:t>
      </w:r>
    </w:p>
    <w:p>
      <w:r>
        <w:rPr>
          <w:b/>
        </w:rPr>
        <w:t xml:space="preserve">Tulos</w:t>
      </w:r>
    </w:p>
    <w:p>
      <w:r>
        <w:t xml:space="preserve">hammaslääkärini laittoi hammasraudat oikein.</w:t>
      </w:r>
    </w:p>
    <w:p>
      <w:r>
        <w:rPr>
          <w:b/>
        </w:rPr>
        <w:t xml:space="preserve">Esimerkki 0.2658</w:t>
      </w:r>
    </w:p>
    <w:p>
      <w:r>
        <w:t xml:space="preserve">Alku: Halusin oppia ajamaan pyörällä. Keskimmäinen: Vietin monta tuntia pyöräillen koko päivän. Loppu: Seuraavana päivänä ajoin jo yksin.</w:t>
      </w:r>
    </w:p>
    <w:p>
      <w:r>
        <w:rPr>
          <w:b/>
        </w:rPr>
        <w:t xml:space="preserve">Tulos</w:t>
      </w:r>
    </w:p>
    <w:p>
      <w:r>
        <w:t xml:space="preserve">Vietin monta tuntia ajamatta ollenkaan.</w:t>
      </w:r>
    </w:p>
    <w:p>
      <w:r>
        <w:rPr>
          <w:b/>
        </w:rPr>
        <w:t xml:space="preserve">Tulos</w:t>
      </w:r>
    </w:p>
    <w:p>
      <w:r>
        <w:t xml:space="preserve">Vietin monta tuntia kävellen koko päivän.</w:t>
      </w:r>
    </w:p>
    <w:p>
      <w:r>
        <w:rPr>
          <w:b/>
        </w:rPr>
        <w:t xml:space="preserve">Tulos</w:t>
      </w:r>
    </w:p>
    <w:p>
      <w:r>
        <w:t xml:space="preserve">En viettänyt tunteja enkä ratsastanut koko päivää.</w:t>
      </w:r>
    </w:p>
    <w:p>
      <w:r>
        <w:rPr>
          <w:b/>
        </w:rPr>
        <w:t xml:space="preserve">Esimerkki 0.2659</w:t>
      </w:r>
    </w:p>
    <w:p>
      <w:r>
        <w:t xml:space="preserve">Alku: Jen oli huolissaan äitinsä tupakoinnista. Keskikohta: Jen itki ja vakuutti äitinsä yrittämään lopettamista. Loppu: Hän onnistui, ja nyt Jen ei ole enää huolissaan äitinsä syövästä.</w:t>
      </w:r>
    </w:p>
    <w:p>
      <w:r>
        <w:rPr>
          <w:b/>
        </w:rPr>
        <w:t xml:space="preserve">Tulos</w:t>
      </w:r>
    </w:p>
    <w:p>
      <w:r>
        <w:t xml:space="preserve">Jen itki ja vakuutti äitinsä kokeilemaan tupakointia lisää.</w:t>
      </w:r>
    </w:p>
    <w:p>
      <w:r>
        <w:rPr>
          <w:b/>
        </w:rPr>
        <w:t xml:space="preserve">Tulos</w:t>
      </w:r>
    </w:p>
    <w:p>
      <w:r>
        <w:t xml:space="preserve">Jen itki ja vakuutti äitinsä kokeilemaan tupakointia.</w:t>
      </w:r>
    </w:p>
    <w:p>
      <w:r>
        <w:rPr>
          <w:b/>
        </w:rPr>
        <w:t xml:space="preserve">Tulos</w:t>
      </w:r>
    </w:p>
    <w:p>
      <w:r>
        <w:t xml:space="preserve">Jen nauroi ja vakuutti äitinsä jatkamaan tupakointia.</w:t>
      </w:r>
    </w:p>
    <w:p>
      <w:r>
        <w:rPr>
          <w:b/>
        </w:rPr>
        <w:t xml:space="preserve">Esimerkki 0,2660</w:t>
      </w:r>
    </w:p>
    <w:p>
      <w:r>
        <w:t xml:space="preserve">Alku: Kelly sai tietää olevansa raskaana. Keskikohta: Hän kertoi sulhaselleen Johnille. Loppu: Kun mies sai tietää, hän oli innoissaan.</w:t>
      </w:r>
    </w:p>
    <w:p>
      <w:r>
        <w:rPr>
          <w:b/>
        </w:rPr>
        <w:t xml:space="preserve">Tulos</w:t>
      </w:r>
    </w:p>
    <w:p>
      <w:r>
        <w:t xml:space="preserve">Hän kertoi syntymättömälle lapselleen.</w:t>
      </w:r>
    </w:p>
    <w:p>
      <w:r>
        <w:rPr>
          <w:b/>
        </w:rPr>
        <w:t xml:space="preserve">Esimerkki 0.2661</w:t>
      </w:r>
    </w:p>
    <w:p>
      <w:r>
        <w:t xml:space="preserve">Alku: Ystäväni haastoi minut golfiin. Keskikohta: En ollut lainkaan hyvä golfissa. Loppu: Hän hävisi, koska hän päätyi bogeyyn.</w:t>
      </w:r>
    </w:p>
    <w:p>
      <w:r>
        <w:rPr>
          <w:b/>
        </w:rPr>
        <w:t xml:space="preserve">Tulos</w:t>
      </w:r>
    </w:p>
    <w:p>
      <w:r>
        <w:t xml:space="preserve">Sain hyvän tuloksen keilahallissa.</w:t>
      </w:r>
    </w:p>
    <w:p>
      <w:r>
        <w:rPr>
          <w:b/>
        </w:rPr>
        <w:t xml:space="preserve">Tulos</w:t>
      </w:r>
    </w:p>
    <w:p>
      <w:r>
        <w:t xml:space="preserve">En ollut hyvä golfissa ja luovutin.</w:t>
      </w:r>
    </w:p>
    <w:p>
      <w:r>
        <w:rPr>
          <w:b/>
        </w:rPr>
        <w:t xml:space="preserve">Tulos</w:t>
      </w:r>
    </w:p>
    <w:p>
      <w:r>
        <w:t xml:space="preserve">En ollut hyvä, mutta onnistuin joka heitossa.</w:t>
      </w:r>
    </w:p>
    <w:p>
      <w:r>
        <w:rPr>
          <w:b/>
        </w:rPr>
        <w:t xml:space="preserve">Esimerkki 0.2662</w:t>
      </w:r>
    </w:p>
    <w:p>
      <w:r>
        <w:t xml:space="preserve">Alku: Quinn käytti paljon aikaa nurmikon hoitoon. Keskikohta: Hän hoiti sitä yötä päivää. Loppu: Quinnin piha kukoisti rankkasateiden alla.</w:t>
      </w:r>
    </w:p>
    <w:p>
      <w:r>
        <w:rPr>
          <w:b/>
        </w:rPr>
        <w:t xml:space="preserve">Tulos</w:t>
      </w:r>
    </w:p>
    <w:p>
      <w:r>
        <w:t xml:space="preserve">Hän unohti hoitaa sitä yöllä.</w:t>
      </w:r>
    </w:p>
    <w:p>
      <w:r>
        <w:rPr>
          <w:b/>
        </w:rPr>
        <w:t xml:space="preserve">Tulos</w:t>
      </w:r>
    </w:p>
    <w:p>
      <w:r>
        <w:t xml:space="preserve">Hän jätti sen huomiotta yötä päivää.</w:t>
      </w:r>
    </w:p>
    <w:p>
      <w:r>
        <w:rPr>
          <w:b/>
        </w:rPr>
        <w:t xml:space="preserve">Tulos</w:t>
      </w:r>
    </w:p>
    <w:p>
      <w:r>
        <w:t xml:space="preserve">Hän laiminlöi sitä koko ajan.</w:t>
      </w:r>
    </w:p>
    <w:p>
      <w:r>
        <w:rPr>
          <w:b/>
        </w:rPr>
        <w:t xml:space="preserve">Esimerkki 0.2663</w:t>
      </w:r>
    </w:p>
    <w:p>
      <w:r>
        <w:t xml:space="preserve">Alku: Emma ja Sara halusivat lähteä kävelylle. Keskikohta: Emma ja Sara menivät elokuviin. Loppu: Siellä he ostivat välipaloja.</w:t>
      </w:r>
    </w:p>
    <w:p>
      <w:r>
        <w:rPr>
          <w:b/>
        </w:rPr>
        <w:t xml:space="preserve">Tulos</w:t>
      </w:r>
    </w:p>
    <w:p>
      <w:r>
        <w:t xml:space="preserve">Emma ja Sara jäivät kotiin.</w:t>
      </w:r>
    </w:p>
    <w:p>
      <w:r>
        <w:rPr>
          <w:b/>
        </w:rPr>
        <w:t xml:space="preserve">Tulos</w:t>
      </w:r>
    </w:p>
    <w:p>
      <w:r>
        <w:t xml:space="preserve">Emma ja Sara menivät autoliikkeeseen.</w:t>
      </w:r>
    </w:p>
    <w:p>
      <w:r>
        <w:rPr>
          <w:b/>
        </w:rPr>
        <w:t xml:space="preserve">Tulos</w:t>
      </w:r>
    </w:p>
    <w:p>
      <w:r>
        <w:t xml:space="preserve">Emma ja Sara menivät kirkkoon.</w:t>
      </w:r>
    </w:p>
    <w:p>
      <w:r>
        <w:rPr>
          <w:b/>
        </w:rPr>
        <w:t xml:space="preserve">Esimerkki 0,2664</w:t>
      </w:r>
    </w:p>
    <w:p>
      <w:r>
        <w:t xml:space="preserve">Alku: Kävimme viime vuonna NYC:ssä tapaamassa lapsenlastamme. Keskikohta: Unohdimme avaimemme vierailun aikana. Loppu: Tyttäreni postitti ne meille takaisin.</w:t>
      </w:r>
    </w:p>
    <w:p>
      <w:r>
        <w:rPr>
          <w:b/>
        </w:rPr>
        <w:t xml:space="preserve">Tulos</w:t>
      </w:r>
    </w:p>
    <w:p>
      <w:r>
        <w:t xml:space="preserve">Vieraillessamme muistimme tuoda kaiken kotiin.</w:t>
      </w:r>
    </w:p>
    <w:p>
      <w:r>
        <w:rPr>
          <w:b/>
        </w:rPr>
        <w:t xml:space="preserve">Tulos</w:t>
      </w:r>
    </w:p>
    <w:p>
      <w:r>
        <w:t xml:space="preserve">Vieraillessamme unohdimme tyttärentyttäremme.</w:t>
      </w:r>
    </w:p>
    <w:p>
      <w:r>
        <w:rPr>
          <w:b/>
        </w:rPr>
        <w:t xml:space="preserve">Tulos</w:t>
      </w:r>
    </w:p>
    <w:p>
      <w:r>
        <w:t xml:space="preserve">Kun olimme vierailulla, otimme avaimet mukaan.</w:t>
      </w:r>
    </w:p>
    <w:p>
      <w:r>
        <w:rPr>
          <w:b/>
        </w:rPr>
        <w:t xml:space="preserve">Esimerkki 0,2665</w:t>
      </w:r>
    </w:p>
    <w:p>
      <w:r>
        <w:t xml:space="preserve">Alku: Tony halusi olla vahvempi. Keskikohta: Tony alkoi nostaa painoja joka päivä. Loppu: Lopulta hänestä tuli todella vahva, mutta hän näytti tukevalta.</w:t>
      </w:r>
    </w:p>
    <w:p>
      <w:r>
        <w:rPr>
          <w:b/>
        </w:rPr>
        <w:t xml:space="preserve">Tulos</w:t>
      </w:r>
    </w:p>
    <w:p>
      <w:r>
        <w:t xml:space="preserve">Tony kieltäytyi nostamasta painoja joka päivä.</w:t>
      </w:r>
    </w:p>
    <w:p>
      <w:r>
        <w:rPr>
          <w:b/>
        </w:rPr>
        <w:t xml:space="preserve">Tulos</w:t>
      </w:r>
    </w:p>
    <w:p>
      <w:r>
        <w:t xml:space="preserve">Tony alkoi syödä donitseja joka päivä.</w:t>
      </w:r>
    </w:p>
    <w:p>
      <w:r>
        <w:rPr>
          <w:b/>
        </w:rPr>
        <w:t xml:space="preserve">Tulos</w:t>
      </w:r>
    </w:p>
    <w:p>
      <w:r>
        <w:t xml:space="preserve">Tony lopetti painojen nostamisen joka päivä.</w:t>
      </w:r>
    </w:p>
    <w:p>
      <w:r>
        <w:rPr>
          <w:b/>
        </w:rPr>
        <w:t xml:space="preserve">Esimerkki 0.2666</w:t>
      </w:r>
    </w:p>
    <w:p>
      <w:r>
        <w:t xml:space="preserve">Alku: Chasen oli määrä aloittaa päiväkoti syyskuussa. Keskimmäinen: Aloituspäivä siirtyi elokuulle. Loppu: Chase on innoissaan koulun aloittamisesta.</w:t>
      </w:r>
    </w:p>
    <w:p>
      <w:r>
        <w:rPr>
          <w:b/>
        </w:rPr>
        <w:t xml:space="preserve">Tulos</w:t>
      </w:r>
    </w:p>
    <w:p>
      <w:r>
        <w:t xml:space="preserve">Aloituspäivää siirrettiin syyskuulle.</w:t>
      </w:r>
    </w:p>
    <w:p>
      <w:r>
        <w:rPr>
          <w:b/>
        </w:rPr>
        <w:t xml:space="preserve">Esimerkki 0.2667</w:t>
      </w:r>
    </w:p>
    <w:p>
      <w:r>
        <w:t xml:space="preserve">Alku: Musta varislintu lensi eilen talossamme. Keskikohta: Halusimme todella auttaa sitä. Loppu: Vietiin lintu ulos lentämään, mutta se kuoli.</w:t>
      </w:r>
    </w:p>
    <w:p>
      <w:r>
        <w:rPr>
          <w:b/>
        </w:rPr>
        <w:t xml:space="preserve">Tulos</w:t>
      </w:r>
    </w:p>
    <w:p>
      <w:r>
        <w:t xml:space="preserve">Emme todellakaan halunneet auttaa sitä.</w:t>
      </w:r>
    </w:p>
    <w:p>
      <w:r>
        <w:rPr>
          <w:b/>
        </w:rPr>
        <w:t xml:space="preserve">Tulos</w:t>
      </w:r>
    </w:p>
    <w:p>
      <w:r>
        <w:t xml:space="preserve">Halusimme todella välttää sitä.</w:t>
      </w:r>
    </w:p>
    <w:p>
      <w:r>
        <w:rPr>
          <w:b/>
        </w:rPr>
        <w:t xml:space="preserve">Tulos</w:t>
      </w:r>
    </w:p>
    <w:p>
      <w:r>
        <w:t xml:space="preserve">Halusimme todella pitää sen vangittuna.</w:t>
      </w:r>
    </w:p>
    <w:p>
      <w:r>
        <w:rPr>
          <w:b/>
        </w:rPr>
        <w:t xml:space="preserve">Esimerkki 0.2668</w:t>
      </w:r>
    </w:p>
    <w:p>
      <w:r>
        <w:t xml:space="preserve">Alku: Sam surffasi netflixissä. Keskikohta: Hän nukahti katsomaan ohjelmaa. Loppu: Hän heräsi vasta aamulla.</w:t>
      </w:r>
    </w:p>
    <w:p>
      <w:r>
        <w:rPr>
          <w:b/>
        </w:rPr>
        <w:t xml:space="preserve">Tulos</w:t>
      </w:r>
    </w:p>
    <w:p>
      <w:r>
        <w:t xml:space="preserve">Hän valvoi koko yön katsellen televisiota eikä saanut unta.</w:t>
      </w:r>
    </w:p>
    <w:p>
      <w:r>
        <w:rPr>
          <w:b/>
        </w:rPr>
        <w:t xml:space="preserve">Esimerkki 0.2669</w:t>
      </w:r>
    </w:p>
    <w:p>
      <w:r>
        <w:t xml:space="preserve">Alku: Doug ja hänen ystävänsä Lou hiipivät kauhuelokuvaan. Keskikohta: Doug ja hänen ystävänsä pelästyivät kaikkea väkivaltaa. Loppu: Elokuvalle oli annettu R-luokitus hyvästä syystä.</w:t>
      </w:r>
    </w:p>
    <w:p>
      <w:r>
        <w:rPr>
          <w:b/>
        </w:rPr>
        <w:t xml:space="preserve">Tulos</w:t>
      </w:r>
    </w:p>
    <w:p>
      <w:r>
        <w:t xml:space="preserve">Doug ja hänen ystävänsä olivat huvittuneita koko perheen huumorista.</w:t>
      </w:r>
    </w:p>
    <w:p>
      <w:r>
        <w:rPr>
          <w:b/>
        </w:rPr>
        <w:t xml:space="preserve">Esimerkki 0,2670</w:t>
      </w:r>
    </w:p>
    <w:p>
      <w:r>
        <w:t xml:space="preserve">Alku: Marthan poikaystävä oli todella kiinnostunut Dungeons and Dragonsista. Keskikohta: Martha päätti pelata Dungeons and Dragonsia poikaystävänsä kanssa nähdäkseen, pitäisikö hän siitä. Loppu: Marthalla oli hauskaa.</w:t>
      </w:r>
    </w:p>
    <w:p>
      <w:r>
        <w:rPr>
          <w:b/>
        </w:rPr>
        <w:t xml:space="preserve">Tulos</w:t>
      </w:r>
    </w:p>
    <w:p>
      <w:r>
        <w:t xml:space="preserve">Marthan poikaystävä päätti pelata Dungeons and Dragonsia poikaystävänsä kanssa nähdäkseen, pitäisikö Martha siitä.</w:t>
      </w:r>
    </w:p>
    <w:p>
      <w:r>
        <w:rPr>
          <w:b/>
        </w:rPr>
        <w:t xml:space="preserve">Esimerkki 0,2671</w:t>
      </w:r>
    </w:p>
    <w:p>
      <w:r>
        <w:t xml:space="preserve">Alku: Samantha oli huvipuistossa. Keskikohta: Samanthan ystävät halusivat ajaa vuoristoradalla, mikä pelotti häntä. Loppu: Hän oli niin iloinen, kun se oli ohi.</w:t>
      </w:r>
    </w:p>
    <w:p>
      <w:r>
        <w:rPr>
          <w:b/>
        </w:rPr>
        <w:t xml:space="preserve">Tulos</w:t>
      </w:r>
    </w:p>
    <w:p>
      <w:r>
        <w:t xml:space="preserve">Samanthan ystävät halusivat ajaa vuoristoradalla, mikä innosti häntä.</w:t>
      </w:r>
    </w:p>
    <w:p>
      <w:r>
        <w:rPr>
          <w:b/>
        </w:rPr>
        <w:t xml:space="preserve">Esimerkki 0.2672</w:t>
      </w:r>
    </w:p>
    <w:p>
      <w:r>
        <w:t xml:space="preserve">Alku: Junen ystävä Ali oli järkyttynyt. Keskikohta: June ryntäsi ulos toimistosta. Loppu: Lähtiessään Val istui toimiston ulkopuolella mulkoillen Alille.</w:t>
      </w:r>
    </w:p>
    <w:p>
      <w:r>
        <w:rPr>
          <w:b/>
        </w:rPr>
        <w:t xml:space="preserve">Tulos</w:t>
      </w:r>
    </w:p>
    <w:p>
      <w:r>
        <w:t xml:space="preserve">June ryntäsi ulos eläintarhasta.</w:t>
      </w:r>
    </w:p>
    <w:p>
      <w:r>
        <w:rPr>
          <w:b/>
        </w:rPr>
        <w:t xml:space="preserve">Esimerkki 0,2673</w:t>
      </w:r>
    </w:p>
    <w:p>
      <w:r>
        <w:t xml:space="preserve">Alku: Ystäväni Richardilla on vanha Mercedes-auto, jossa on dieselmoottori. Keskikohta: Richard ajoi punaisia päin ja joutui onnettomuuteen. Loppu: Hän oli kunnossa, mutta tuulilasi oli hajonnut palasiksi.</w:t>
      </w:r>
    </w:p>
    <w:p>
      <w:r>
        <w:rPr>
          <w:b/>
        </w:rPr>
        <w:t xml:space="preserve">Tulos</w:t>
      </w:r>
    </w:p>
    <w:p>
      <w:r>
        <w:t xml:space="preserve">Richard ajoi punaisia päin ja välttyi onnettomuudelta.</w:t>
      </w:r>
    </w:p>
    <w:p>
      <w:r>
        <w:rPr>
          <w:b/>
        </w:rPr>
        <w:t xml:space="preserve">Tulos</w:t>
      </w:r>
    </w:p>
    <w:p>
      <w:r>
        <w:t xml:space="preserve">Richard ajoi punaisia päin ja välttyi onnettomuudelta.</w:t>
      </w:r>
    </w:p>
    <w:p>
      <w:r>
        <w:rPr>
          <w:b/>
        </w:rPr>
        <w:t xml:space="preserve">Tulos</w:t>
      </w:r>
    </w:p>
    <w:p>
      <w:r>
        <w:t xml:space="preserve">Richard ajoi punaisia päin, mutta välttyi onnettomuudelta.</w:t>
      </w:r>
    </w:p>
    <w:p>
      <w:r>
        <w:rPr>
          <w:b/>
        </w:rPr>
        <w:t xml:space="preserve">Esimerkki 0.2674</w:t>
      </w:r>
    </w:p>
    <w:p>
      <w:r>
        <w:t xml:space="preserve">Alku: Katie kieltäytyi huolehtimasta äidistään ja pesemästä hampaitaan. Keskikohta: Katie kärsi pian kauheista hammassäryistä. Loppu: Katie joutui menemään hammaslääkäriin ja paikkauttamaan monia reikiä.</w:t>
      </w:r>
    </w:p>
    <w:p>
      <w:r>
        <w:rPr>
          <w:b/>
        </w:rPr>
        <w:t xml:space="preserve">Tulos</w:t>
      </w:r>
    </w:p>
    <w:p>
      <w:r>
        <w:t xml:space="preserve">Katie sai pian terveet hampaat.</w:t>
      </w:r>
    </w:p>
    <w:p>
      <w:r>
        <w:rPr>
          <w:b/>
        </w:rPr>
        <w:t xml:space="preserve">Tulos</w:t>
      </w:r>
    </w:p>
    <w:p>
      <w:r>
        <w:t xml:space="preserve">Katie kärsi pian rakastumisesta.</w:t>
      </w:r>
    </w:p>
    <w:p>
      <w:r>
        <w:rPr>
          <w:b/>
        </w:rPr>
        <w:t xml:space="preserve">Tulos</w:t>
      </w:r>
    </w:p>
    <w:p>
      <w:r>
        <w:t xml:space="preserve">Katien äiti kärsi pian kauheista hammassäryistä.</w:t>
      </w:r>
    </w:p>
    <w:p>
      <w:r>
        <w:rPr>
          <w:b/>
        </w:rPr>
        <w:t xml:space="preserve">Esimerkki 0,2675</w:t>
      </w:r>
    </w:p>
    <w:p>
      <w:r>
        <w:t xml:space="preserve">Alku: Neff sai postissa paperin. Keskikohta: Neff kutsuttiin valamiehistöön. Loppu: Neff nautti kovasti oikeudenkäyntiin osallistumisesta.</w:t>
      </w:r>
    </w:p>
    <w:p>
      <w:r>
        <w:rPr>
          <w:b/>
        </w:rPr>
        <w:t xml:space="preserve">Tulos</w:t>
      </w:r>
    </w:p>
    <w:p>
      <w:r>
        <w:t xml:space="preserve">Neff kutsuttiin töihin.</w:t>
      </w:r>
    </w:p>
    <w:p>
      <w:r>
        <w:rPr>
          <w:b/>
        </w:rPr>
        <w:t xml:space="preserve">Tulos</w:t>
      </w:r>
    </w:p>
    <w:p>
      <w:r>
        <w:t xml:space="preserve">Neff ei päässyt valamiespalveluun.</w:t>
      </w:r>
    </w:p>
    <w:p>
      <w:r>
        <w:rPr>
          <w:b/>
        </w:rPr>
        <w:t xml:space="preserve">Tulos</w:t>
      </w:r>
    </w:p>
    <w:p>
      <w:r>
        <w:t xml:space="preserve">Neff vapautettiin valamiespalvelusta.</w:t>
      </w:r>
    </w:p>
    <w:p>
      <w:r>
        <w:rPr>
          <w:b/>
        </w:rPr>
        <w:t xml:space="preserve">Esimerkki 0,2676</w:t>
      </w:r>
    </w:p>
    <w:p>
      <w:r>
        <w:t xml:space="preserve">Alku: Erica oli menossa tanssiaisiin unelmiensa pojan kanssa. Keskikohta: Erican pulla putosi hänen hiuksistaan. Loppu: Erican ystävä riensi paikalle ja korjasi hänen hiuksensa, mikä pelasti päivän.</w:t>
      </w:r>
    </w:p>
    <w:p>
      <w:r>
        <w:rPr>
          <w:b/>
        </w:rPr>
        <w:t xml:space="preserve">Tulos</w:t>
      </w:r>
    </w:p>
    <w:p>
      <w:r>
        <w:t xml:space="preserve">Erican pulla putosi leivänpaahtimesta.</w:t>
      </w:r>
    </w:p>
    <w:p>
      <w:r>
        <w:rPr>
          <w:b/>
        </w:rPr>
        <w:t xml:space="preserve">Esimerkki 0.2677</w:t>
      </w:r>
    </w:p>
    <w:p>
      <w:r>
        <w:t xml:space="preserve">Alku: Reyn isä vei hänet leikkipuistoon. Keskikohta: Maassa oli neuloja. Loppu: Reyn isä valitti kaupungille.</w:t>
      </w:r>
    </w:p>
    <w:p>
      <w:r>
        <w:rPr>
          <w:b/>
        </w:rPr>
        <w:t xml:space="preserve">Tulos</w:t>
      </w:r>
    </w:p>
    <w:p>
      <w:r>
        <w:t xml:space="preserve">Puisto oli siisti.</w:t>
      </w:r>
    </w:p>
    <w:p>
      <w:r>
        <w:rPr>
          <w:b/>
        </w:rPr>
        <w:t xml:space="preserve">Tulos</w:t>
      </w:r>
    </w:p>
    <w:p>
      <w:r>
        <w:t xml:space="preserve">Maassa oli kukkia.</w:t>
      </w:r>
    </w:p>
    <w:p>
      <w:r>
        <w:rPr>
          <w:b/>
        </w:rPr>
        <w:t xml:space="preserve">Tulos</w:t>
      </w:r>
    </w:p>
    <w:p>
      <w:r>
        <w:t xml:space="preserve">Maassa ei ollut yhtään neulaa.</w:t>
      </w:r>
    </w:p>
    <w:p>
      <w:r>
        <w:rPr>
          <w:b/>
        </w:rPr>
        <w:t xml:space="preserve">Esimerkki 0.2678</w:t>
      </w:r>
    </w:p>
    <w:p>
      <w:r>
        <w:t xml:space="preserve">Alku: Josh rakasti jääkiekkoa, mutta halusi oppia pelaamaan tennistä. Keskimmäinen: Josh päätti pelata molempia urheilulajeja. Loppu: Nyt kumpikin poika on kaksi kertaa urheilullisempi!</w:t>
      </w:r>
    </w:p>
    <w:p>
      <w:r>
        <w:rPr>
          <w:b/>
        </w:rPr>
        <w:t xml:space="preserve">Tulos</w:t>
      </w:r>
    </w:p>
    <w:p>
      <w:r>
        <w:t xml:space="preserve">Josh päätti soittaa kitaraa.</w:t>
      </w:r>
    </w:p>
    <w:p>
      <w:r>
        <w:rPr>
          <w:b/>
        </w:rPr>
        <w:t xml:space="preserve">Tulos</w:t>
      </w:r>
    </w:p>
    <w:p>
      <w:r>
        <w:t xml:space="preserve">Josh päätti pelata videopelejä.</w:t>
      </w:r>
    </w:p>
    <w:p>
      <w:r>
        <w:rPr>
          <w:b/>
        </w:rPr>
        <w:t xml:space="preserve">Tulos</w:t>
      </w:r>
    </w:p>
    <w:p>
      <w:r>
        <w:t xml:space="preserve">Josh epäröi pelata molempia urheilulajeja.</w:t>
      </w:r>
    </w:p>
    <w:p>
      <w:r>
        <w:rPr>
          <w:b/>
        </w:rPr>
        <w:t xml:space="preserve">Esimerkki 0.2679</w:t>
      </w:r>
    </w:p>
    <w:p>
      <w:r>
        <w:t xml:space="preserve">Alku: Maggie oli uimahallissa. Keskikohta: Maggie melkein hukkui altaan voimakkaan virtauksen vuoksi. Loppu: Maggie sai ilmaisen uintipäivän anteeksipyydykseksi.</w:t>
      </w:r>
    </w:p>
    <w:p>
      <w:r>
        <w:rPr>
          <w:b/>
        </w:rPr>
        <w:t xml:space="preserve">Tulos</w:t>
      </w:r>
    </w:p>
    <w:p>
      <w:r>
        <w:t xml:space="preserve">Maggie melkein hymyili altaan voimakkaan virtauksen vuoksi.</w:t>
      </w:r>
    </w:p>
    <w:p>
      <w:r>
        <w:rPr>
          <w:b/>
        </w:rPr>
        <w:t xml:space="preserve">Esimerkki 0.2680</w:t>
      </w:r>
    </w:p>
    <w:p>
      <w:r>
        <w:t xml:space="preserve">Alku: Meidän piti mennä Coloradoon työharjoitteluun. Keskikohta: Iltaisin pääsimme katselemaan nähtävyyksiä. Loppu: Meillä oli hienoja kokemuksia, ja oli ilo nähdä se.</w:t>
      </w:r>
    </w:p>
    <w:p>
      <w:r>
        <w:rPr>
          <w:b/>
        </w:rPr>
        <w:t xml:space="preserve">Tulos</w:t>
      </w:r>
    </w:p>
    <w:p>
      <w:r>
        <w:t xml:space="preserve">Iltaisin meillä oli paljon töitä.</w:t>
      </w:r>
    </w:p>
    <w:p>
      <w:r>
        <w:rPr>
          <w:b/>
        </w:rPr>
        <w:t xml:space="preserve">Tulos</w:t>
      </w:r>
    </w:p>
    <w:p>
      <w:r>
        <w:t xml:space="preserve">Iltaisin saimme nukkua.</w:t>
      </w:r>
    </w:p>
    <w:p>
      <w:r>
        <w:rPr>
          <w:b/>
        </w:rPr>
        <w:t xml:space="preserve">Tulos</w:t>
      </w:r>
    </w:p>
    <w:p>
      <w:r>
        <w:t xml:space="preserve">Iltaisin saimme olla hotellissamme.</w:t>
      </w:r>
    </w:p>
    <w:p>
      <w:r>
        <w:rPr>
          <w:b/>
        </w:rPr>
        <w:t xml:space="preserve">Esimerkki 0.2681</w:t>
      </w:r>
    </w:p>
    <w:p>
      <w:r>
        <w:t xml:space="preserve">Alku: Tony söi sushia lounaalla. Keskikohta: Tony oli pakkomielle sushista. Loppu: Tony päätti syödä sushia kaukana kenenkään silmistä.</w:t>
      </w:r>
    </w:p>
    <w:p>
      <w:r>
        <w:rPr>
          <w:b/>
        </w:rPr>
        <w:t xml:space="preserve">Tulos</w:t>
      </w:r>
    </w:p>
    <w:p>
      <w:r>
        <w:t xml:space="preserve">Tony oli pakkomielle hampurilaisesta.</w:t>
      </w:r>
    </w:p>
    <w:p>
      <w:r>
        <w:rPr>
          <w:b/>
        </w:rPr>
        <w:t xml:space="preserve">Tulos</w:t>
      </w:r>
    </w:p>
    <w:p>
      <w:r>
        <w:t xml:space="preserve">Tony oli pakkomielle sushista, kuten kaikki muutkin.</w:t>
      </w:r>
    </w:p>
    <w:p>
      <w:r>
        <w:rPr>
          <w:b/>
        </w:rPr>
        <w:t xml:space="preserve">Tulos</w:t>
      </w:r>
    </w:p>
    <w:p>
      <w:r>
        <w:t xml:space="preserve">Tony oli kohtelias ja kunnioittava sushin kanssa.</w:t>
      </w:r>
    </w:p>
    <w:p>
      <w:r>
        <w:rPr>
          <w:b/>
        </w:rPr>
        <w:t xml:space="preserve">Esimerkki 0.2682</w:t>
      </w:r>
    </w:p>
    <w:p>
      <w:r>
        <w:t xml:space="preserve">Alku: Elliellä oli kuukautiset. Keskikohta: Ellie otti särkylääkettä vatsakipujensa lievittämiseksi. Loppu: Pian Ellien kuukautiskrampit olivat hellittäneet.</w:t>
      </w:r>
    </w:p>
    <w:p>
      <w:r>
        <w:rPr>
          <w:b/>
        </w:rPr>
        <w:t xml:space="preserve">Tulos</w:t>
      </w:r>
    </w:p>
    <w:p>
      <w:r>
        <w:t xml:space="preserve">Ellie otti kipulääkkeen, joka auttoi hänen täysin kunnossa olevaa vatsaansa.</w:t>
      </w:r>
    </w:p>
    <w:p>
      <w:r>
        <w:rPr>
          <w:b/>
        </w:rPr>
        <w:t xml:space="preserve">Esimerkki 0,2683</w:t>
      </w:r>
    </w:p>
    <w:p>
      <w:r>
        <w:t xml:space="preserve">Alku: Sandy halusi tehdä vaikutuksen poikaystäväänsä aidolla italialaisella illallisella Middle: Sandy valmisti poikaystävälleen aidon italialaisen aterian. Loppu: Se ei ollut hyvää, mutta Sandy söi sen silti.</w:t>
      </w:r>
    </w:p>
    <w:p>
      <w:r>
        <w:rPr>
          <w:b/>
        </w:rPr>
        <w:t xml:space="preserve">Tulos</w:t>
      </w:r>
    </w:p>
    <w:p>
      <w:r>
        <w:t xml:space="preserve">Sandy valmisti poikaystävälleen herkullisen aidon italialaisen aterian.</w:t>
      </w:r>
    </w:p>
    <w:p>
      <w:r>
        <w:rPr>
          <w:b/>
        </w:rPr>
        <w:t xml:space="preserve">Tulos</w:t>
      </w:r>
    </w:p>
    <w:p>
      <w:r>
        <w:t xml:space="preserve">Sandy päätti tehdä poikaystävälleen kiinalaista ruokaa.</w:t>
      </w:r>
    </w:p>
    <w:p>
      <w:r>
        <w:rPr>
          <w:b/>
        </w:rPr>
        <w:t xml:space="preserve">Tulos</w:t>
      </w:r>
    </w:p>
    <w:p>
      <w:r>
        <w:t xml:space="preserve">Sandyn poikaystävä teki kyyhkyskeittoa.</w:t>
      </w:r>
    </w:p>
    <w:p>
      <w:r>
        <w:rPr>
          <w:b/>
        </w:rPr>
        <w:t xml:space="preserve">Esimerkki 0.2684</w:t>
      </w:r>
    </w:p>
    <w:p>
      <w:r>
        <w:t xml:space="preserve">Alku: Ally oli hermostunut ensimmäisestä tanssitunnistaan. Keskikohta: Ally piti tunnista. Loppu: Ally tykkäsi niin paljon, että hän haluaa tulla takaisin joka päivä!</w:t>
      </w:r>
    </w:p>
    <w:p>
      <w:r>
        <w:rPr>
          <w:b/>
        </w:rPr>
        <w:t xml:space="preserve">Tulos</w:t>
      </w:r>
    </w:p>
    <w:p>
      <w:r>
        <w:t xml:space="preserve">Ally vihasi luokkaansa.</w:t>
      </w:r>
    </w:p>
    <w:p>
      <w:r>
        <w:rPr>
          <w:b/>
        </w:rPr>
        <w:t xml:space="preserve">Tulos</w:t>
      </w:r>
    </w:p>
    <w:p>
      <w:r>
        <w:t xml:space="preserve">Ally ei todellakaan pitänyt luokastaan.</w:t>
      </w:r>
    </w:p>
    <w:p>
      <w:r>
        <w:rPr>
          <w:b/>
        </w:rPr>
        <w:t xml:space="preserve">Esimerkki 0,2685</w:t>
      </w:r>
    </w:p>
    <w:p>
      <w:r>
        <w:t xml:space="preserve">Alku: Edison oli hereillä koko yön. Keskikohta: Edison nukahti ajaessaan töihin seuraavana aamuna. Loppu: Edison on sairaalassa.</w:t>
      </w:r>
    </w:p>
    <w:p>
      <w:r>
        <w:rPr>
          <w:b/>
        </w:rPr>
        <w:t xml:space="preserve">Tulos</w:t>
      </w:r>
    </w:p>
    <w:p>
      <w:r>
        <w:t xml:space="preserve">Edison vältti nukahtamisen ajaessaan töihin seuraavana aamuna.</w:t>
      </w:r>
    </w:p>
    <w:p>
      <w:r>
        <w:rPr>
          <w:b/>
        </w:rPr>
        <w:t xml:space="preserve">Tulos</w:t>
      </w:r>
    </w:p>
    <w:p>
      <w:r>
        <w:t xml:space="preserve">Edison nukahti aiemmin aamulla kotona.</w:t>
      </w:r>
    </w:p>
    <w:p>
      <w:r>
        <w:rPr>
          <w:b/>
        </w:rPr>
        <w:t xml:space="preserve">Tulos</w:t>
      </w:r>
    </w:p>
    <w:p>
      <w:r>
        <w:t xml:space="preserve">Edison nukahti ennen kuin ehti ajaa seuraavana aamuna töihin.</w:t>
      </w:r>
    </w:p>
    <w:p>
      <w:r>
        <w:rPr>
          <w:b/>
        </w:rPr>
        <w:t xml:space="preserve">Esimerkki 0.2686</w:t>
      </w:r>
    </w:p>
    <w:p>
      <w:r>
        <w:t xml:space="preserve">Alku: Aurora ja Joona rakentavat hiekkalinnaa. Keskikohta: Aurora ja Joona saivat hiekkalinnan valmiiksi. Lopetus: He hymyilevät tyytyväisinä tutkiessaan valmista projektiaan.</w:t>
      </w:r>
    </w:p>
    <w:p>
      <w:r>
        <w:rPr>
          <w:b/>
        </w:rPr>
        <w:t xml:space="preserve">Tulos</w:t>
      </w:r>
    </w:p>
    <w:p>
      <w:r>
        <w:t xml:space="preserve">Aurora ja Joona eivät saaneet hiekkalinnaa valmiiksi.</w:t>
      </w:r>
    </w:p>
    <w:p>
      <w:r>
        <w:rPr>
          <w:b/>
        </w:rPr>
        <w:t xml:space="preserve">Tulos</w:t>
      </w:r>
    </w:p>
    <w:p>
      <w:r>
        <w:t xml:space="preserve">Aurora ja Joona saivat joogan valmiiksi.</w:t>
      </w:r>
    </w:p>
    <w:p>
      <w:r>
        <w:rPr>
          <w:b/>
        </w:rPr>
        <w:t xml:space="preserve">Tulos</w:t>
      </w:r>
    </w:p>
    <w:p>
      <w:r>
        <w:t xml:space="preserve">Aurora ja Jonah rakensivat kartingin.</w:t>
      </w:r>
    </w:p>
    <w:p>
      <w:r>
        <w:rPr>
          <w:b/>
        </w:rPr>
        <w:t xml:space="preserve">Esimerkki 0,2687</w:t>
      </w:r>
    </w:p>
    <w:p>
      <w:r>
        <w:t xml:space="preserve">Alku: Samin auto tarvitsi uudet jouset. Keskikohta: Sam sai jousijarrut vaihdettua. Loppu: Hänen autonsa oli nyt kuin uusi.</w:t>
      </w:r>
    </w:p>
    <w:p>
      <w:r>
        <w:rPr>
          <w:b/>
        </w:rPr>
        <w:t xml:space="preserve">Tulos</w:t>
      </w:r>
    </w:p>
    <w:p>
      <w:r>
        <w:t xml:space="preserve">Samilla ei ollut varaa hankkia jousia.</w:t>
      </w:r>
    </w:p>
    <w:p>
      <w:r>
        <w:rPr>
          <w:b/>
        </w:rPr>
        <w:t xml:space="preserve">Tulos</w:t>
      </w:r>
    </w:p>
    <w:p>
      <w:r>
        <w:t xml:space="preserve">Samin tuulilasi vaihdettiin.</w:t>
      </w:r>
    </w:p>
    <w:p>
      <w:r>
        <w:rPr>
          <w:b/>
        </w:rPr>
        <w:t xml:space="preserve">Esimerkki 0,2688</w:t>
      </w:r>
    </w:p>
    <w:p>
      <w:r>
        <w:t xml:space="preserve">Alku: Doug astui lounasravintolaan ja etsi ystäviään. Keskikohta: Doug löysi tuolin samaan aikaan kuin Todd, ja he alkoivat tapella. Loppu: Todd ja Doug kaatoivat kaikkien lounaan, kun he tappelivat tuolista.</w:t>
      </w:r>
    </w:p>
    <w:p>
      <w:r>
        <w:rPr>
          <w:b/>
        </w:rPr>
        <w:t xml:space="preserve">Tulos</w:t>
      </w:r>
    </w:p>
    <w:p>
      <w:r>
        <w:t xml:space="preserve">Doug löysi tuolin samaan aikaan Toddin kanssa, ja he alkoivat halata.</w:t>
      </w:r>
    </w:p>
    <w:p>
      <w:r>
        <w:rPr>
          <w:b/>
        </w:rPr>
        <w:t xml:space="preserve">Tulos</w:t>
      </w:r>
    </w:p>
    <w:p>
      <w:r>
        <w:t xml:space="preserve">Doug löysi tuolin samaan aikaan kuin Todd ja he istuivat vierekkäin ja päättivät olla tappelematta.</w:t>
      </w:r>
    </w:p>
    <w:p>
      <w:r>
        <w:rPr>
          <w:b/>
        </w:rPr>
        <w:t xml:space="preserve">Tulos</w:t>
      </w:r>
    </w:p>
    <w:p>
      <w:r>
        <w:t xml:space="preserve">Todd löysi tuolin ennen Dougia.</w:t>
      </w:r>
    </w:p>
    <w:p>
      <w:r>
        <w:rPr>
          <w:b/>
        </w:rPr>
        <w:t xml:space="preserve">Esimerkki 0.2689</w:t>
      </w:r>
    </w:p>
    <w:p>
      <w:r>
        <w:t xml:space="preserve">Alku: Paula tiesi, että hän joutuisi rangaistukseen. Keskikohta: Paula oli varastanut kaupasta purkkapaketin. Lopetus: Vaikka Paulaa rangaistiin kuukausia, Paula tiesi tehneensä väärin.</w:t>
      </w:r>
    </w:p>
    <w:p>
      <w:r>
        <w:rPr>
          <w:b/>
        </w:rPr>
        <w:t xml:space="preserve">Tulos</w:t>
      </w:r>
    </w:p>
    <w:p>
      <w:r>
        <w:t xml:space="preserve">Paula oli ostanut kaupasta purkkaa.</w:t>
      </w:r>
    </w:p>
    <w:p>
      <w:r>
        <w:rPr>
          <w:b/>
        </w:rPr>
        <w:t xml:space="preserve">Tulos</w:t>
      </w:r>
    </w:p>
    <w:p>
      <w:r>
        <w:t xml:space="preserve">Paula oli lahjoittanut kaupalle purkkapaketin.</w:t>
      </w:r>
    </w:p>
    <w:p>
      <w:r>
        <w:rPr>
          <w:b/>
        </w:rPr>
        <w:t xml:space="preserve">Tulos</w:t>
      </w:r>
    </w:p>
    <w:p>
      <w:r>
        <w:t xml:space="preserve">Paula oli myynyt purkkaa kauppaan.</w:t>
      </w:r>
    </w:p>
    <w:p>
      <w:r>
        <w:rPr>
          <w:b/>
        </w:rPr>
        <w:t xml:space="preserve">Esimerkki 0,2690</w:t>
      </w:r>
    </w:p>
    <w:p>
      <w:r>
        <w:t xml:space="preserve">Alku: Michelle oli erinomainen tietokoneohjelmoija työssään. Keskikohta: Michellen taidot auttoivat pelastamaan Sheilan yrityksen. Loppu: Sheila kehui Michelleä siitä, miten hän jälleen kerran pelasti päivän.</w:t>
      </w:r>
    </w:p>
    <w:p>
      <w:r>
        <w:rPr>
          <w:b/>
        </w:rPr>
        <w:t xml:space="preserve">Tulos</w:t>
      </w:r>
    </w:p>
    <w:p>
      <w:r>
        <w:t xml:space="preserve">Michellen taidot eivät auttaneet pelastamaan Sheilan yritystä.</w:t>
      </w:r>
    </w:p>
    <w:p>
      <w:r>
        <w:rPr>
          <w:b/>
        </w:rPr>
        <w:t xml:space="preserve">Tulos</w:t>
      </w:r>
    </w:p>
    <w:p>
      <w:r>
        <w:t xml:space="preserve">Sheilan taito auttoi Michellen yrityksen sulkemisessa.</w:t>
      </w:r>
    </w:p>
    <w:p>
      <w:r>
        <w:rPr>
          <w:b/>
        </w:rPr>
        <w:t xml:space="preserve">Tulos</w:t>
      </w:r>
    </w:p>
    <w:p>
      <w:r>
        <w:t xml:space="preserve">Sheilan taidot auttoivat pelastamaan Michellen yrityksen.</w:t>
      </w:r>
    </w:p>
    <w:p>
      <w:r>
        <w:rPr>
          <w:b/>
        </w:rPr>
        <w:t xml:space="preserve">Esimerkki 0,2691</w:t>
      </w:r>
    </w:p>
    <w:p>
      <w:r>
        <w:t xml:space="preserve">Alku: Sunny nautti rannalla käymisestä. Keskikohta: Sunny unohti aurinkolasit ja päätti mennä ostamaan niitä. Loppu: Sunny löysi aurinkolasit ja lähti takaisin rannalle.</w:t>
      </w:r>
    </w:p>
    <w:p>
      <w:r>
        <w:rPr>
          <w:b/>
        </w:rPr>
        <w:t xml:space="preserve">Tulos</w:t>
      </w:r>
    </w:p>
    <w:p>
      <w:r>
        <w:t xml:space="preserve">Sunny unohti uimapuvun ja päätti mennä ostamaan sellaisen.</w:t>
      </w:r>
    </w:p>
    <w:p>
      <w:r>
        <w:rPr>
          <w:b/>
        </w:rPr>
        <w:t xml:space="preserve">Tulos</w:t>
      </w:r>
    </w:p>
    <w:p>
      <w:r>
        <w:t xml:space="preserve">Sunny inhosi aurinkolaseja ja päätti olla ostamatta niitä.</w:t>
      </w:r>
    </w:p>
    <w:p>
      <w:r>
        <w:rPr>
          <w:b/>
        </w:rPr>
        <w:t xml:space="preserve">Tulos</w:t>
      </w:r>
    </w:p>
    <w:p>
      <w:r>
        <w:t xml:space="preserve">Sunny piti aurinkolasejaan lähellä.</w:t>
      </w:r>
    </w:p>
    <w:p>
      <w:r>
        <w:rPr>
          <w:b/>
        </w:rPr>
        <w:t xml:space="preserve">Esimerkki 0,2692</w:t>
      </w:r>
    </w:p>
    <w:p>
      <w:r>
        <w:t xml:space="preserve">Alku: Mia ja Susan olivat menossa kävelylle puistoon. Keskikohta: Mia kadotti avaimensa jonnekin polulle. Loppu: Mia oli helpottunut, että he löysivät avaimet ja molemmat kävelivät kotiin.</w:t>
      </w:r>
    </w:p>
    <w:p>
      <w:r>
        <w:rPr>
          <w:b/>
        </w:rPr>
        <w:t xml:space="preserve">Tulos</w:t>
      </w:r>
    </w:p>
    <w:p>
      <w:r>
        <w:t xml:space="preserve">Mia löysi avaimensa jostain polulta.</w:t>
      </w:r>
    </w:p>
    <w:p>
      <w:r>
        <w:rPr>
          <w:b/>
        </w:rPr>
        <w:t xml:space="preserve">Esimerkki 0,2693</w:t>
      </w:r>
    </w:p>
    <w:p>
      <w:r>
        <w:t xml:space="preserve">Alku: Ana oli ahkera äiti. Keskikohta: Hän kertoi itselleen, että menisi hierontaan, mutta ei tehnyt mitään sen eteen. Loppu: Hän sanoi itselleen, että jonain päivänä hän saisi kokovartalohieronnan.</w:t>
      </w:r>
    </w:p>
    <w:p>
      <w:r>
        <w:rPr>
          <w:b/>
        </w:rPr>
        <w:t xml:space="preserve">Tulos</w:t>
      </w:r>
    </w:p>
    <w:p>
      <w:r>
        <w:t xml:space="preserve">Ana sai hieronnan.</w:t>
      </w:r>
    </w:p>
    <w:p>
      <w:r>
        <w:rPr>
          <w:b/>
        </w:rPr>
        <w:t xml:space="preserve">Tulos</w:t>
      </w:r>
    </w:p>
    <w:p>
      <w:r>
        <w:t xml:space="preserve">Hän vakuutti itselleen, että hän saisi töitä, mutta ei tehnyt mitään sen eteen.</w:t>
      </w:r>
    </w:p>
    <w:p>
      <w:r>
        <w:rPr>
          <w:b/>
        </w:rPr>
        <w:t xml:space="preserve">Tulos</w:t>
      </w:r>
    </w:p>
    <w:p>
      <w:r>
        <w:t xml:space="preserve">Hän vakuutti itselleen, että hän kävisi hieronnassa, ja hän kävikin hieronnassa seuraavana päivänä.</w:t>
      </w:r>
    </w:p>
    <w:p>
      <w:r>
        <w:rPr>
          <w:b/>
        </w:rPr>
        <w:t xml:space="preserve">Esimerkki 0,2694</w:t>
      </w:r>
    </w:p>
    <w:p>
      <w:r>
        <w:t xml:space="preserve">Alku: Charles vuokrasi yksiön. Keskikohta: Charles maksoi vuokrasta paljon rahaa. Loppu: Hän sanoi, että kun hän oli nuori, tällainen asunto maksoi kaksikymmentä dollaria.</w:t>
      </w:r>
    </w:p>
    <w:p>
      <w:r>
        <w:rPr>
          <w:b/>
        </w:rPr>
        <w:t xml:space="preserve">Tulos</w:t>
      </w:r>
    </w:p>
    <w:p>
      <w:r>
        <w:t xml:space="preserve">Charles ei maksanut paljon rahaa vuokraansa.</w:t>
      </w:r>
    </w:p>
    <w:p>
      <w:r>
        <w:rPr>
          <w:b/>
        </w:rPr>
        <w:t xml:space="preserve">Tulos</w:t>
      </w:r>
    </w:p>
    <w:p>
      <w:r>
        <w:t xml:space="preserve">Charles ei maksanut vuokraa juuri mitään.</w:t>
      </w:r>
    </w:p>
    <w:p>
      <w:r>
        <w:rPr>
          <w:b/>
        </w:rPr>
        <w:t xml:space="preserve">Tulos</w:t>
      </w:r>
    </w:p>
    <w:p>
      <w:r>
        <w:t xml:space="preserve">Charles maksoi hyvin vähän rahaa vuokraansa.</w:t>
      </w:r>
    </w:p>
    <w:p>
      <w:r>
        <w:rPr>
          <w:b/>
        </w:rPr>
        <w:t xml:space="preserve">Esimerkki 0,2695</w:t>
      </w:r>
    </w:p>
    <w:p>
      <w:r>
        <w:t xml:space="preserve">Alku: Gordon huomasi, että maito oli loppu. Keskikohta: Gordon jäi auton alle matkalla hakemaan maitoa. Loppu: Vastakkaisesta suunnasta tulleen auton renkaat vinkuivat pysähtyen.</w:t>
      </w:r>
    </w:p>
    <w:p>
      <w:r>
        <w:rPr>
          <w:b/>
        </w:rPr>
        <w:t xml:space="preserve">Tulos</w:t>
      </w:r>
    </w:p>
    <w:p>
      <w:r>
        <w:t xml:space="preserve">Gordon jäi juoksijan alle matkalla hakemaan maitoa.</w:t>
      </w:r>
    </w:p>
    <w:p>
      <w:r>
        <w:rPr>
          <w:b/>
        </w:rPr>
        <w:t xml:space="preserve">Esimerkki 0,2696</w:t>
      </w:r>
    </w:p>
    <w:p>
      <w:r>
        <w:t xml:space="preserve">Alku: Sarverit juhlivat joulua joka vuosi talviasunnollaan. Keskikohta: Tänä vuonna ei ollut lahjoja. Loppu: Kaikki olivat silti onnellisia.</w:t>
      </w:r>
    </w:p>
    <w:p>
      <w:r>
        <w:rPr>
          <w:b/>
        </w:rPr>
        <w:t xml:space="preserve">Tulos</w:t>
      </w:r>
    </w:p>
    <w:p>
      <w:r>
        <w:t xml:space="preserve">Tänä vuonna paikalla ei ollut yhtään iloista ihmistä.</w:t>
      </w:r>
    </w:p>
    <w:p>
      <w:r>
        <w:rPr>
          <w:b/>
        </w:rPr>
        <w:t xml:space="preserve">Esimerkki 0,2697</w:t>
      </w:r>
    </w:p>
    <w:p>
      <w:r>
        <w:t xml:space="preserve">Alku: Gabe oli balettitunnilla. Keskikohta: Gabe oli luokan ainoa poika. Loppu: Gabe halusi vielä vuosia harrastaa balettia, mutta häpeili sitä liikaa.</w:t>
      </w:r>
    </w:p>
    <w:p>
      <w:r>
        <w:rPr>
          <w:b/>
        </w:rPr>
        <w:t xml:space="preserve">Tulos</w:t>
      </w:r>
    </w:p>
    <w:p>
      <w:r>
        <w:t xml:space="preserve">Gabe oli luokan ainoa tyttö.</w:t>
      </w:r>
    </w:p>
    <w:p>
      <w:r>
        <w:rPr>
          <w:b/>
        </w:rPr>
        <w:t xml:space="preserve">Esimerkki 0.2698</w:t>
      </w:r>
    </w:p>
    <w:p>
      <w:r>
        <w:t xml:space="preserve">Alku: Daniel on aina halunnut ampua aseella. Keskikohta: Daniel veti vitsinä liipaisimesta. Loppu: Se laukesi ja ampui ystävänsä kuoliaaksi siihen paikkaan.</w:t>
      </w:r>
    </w:p>
    <w:p>
      <w:r>
        <w:rPr>
          <w:b/>
        </w:rPr>
        <w:t xml:space="preserve">Tulos</w:t>
      </w:r>
    </w:p>
    <w:p>
      <w:r>
        <w:t xml:space="preserve">Daniel veti pysähdyksen vitsinä.</w:t>
      </w:r>
    </w:p>
    <w:p>
      <w:r>
        <w:rPr>
          <w:b/>
        </w:rPr>
        <w:t xml:space="preserve">Tulos</w:t>
      </w:r>
    </w:p>
    <w:p>
      <w:r>
        <w:t xml:space="preserve">Daniel aikoi vetää liipaisimesta vitsinä.</w:t>
      </w:r>
    </w:p>
    <w:p>
      <w:r>
        <w:rPr>
          <w:b/>
        </w:rPr>
        <w:t xml:space="preserve">Esimerkki 0.2699</w:t>
      </w:r>
    </w:p>
    <w:p>
      <w:r>
        <w:t xml:space="preserve">Alku: Misty rakasti laulamista. Keskimmäinen: Mystyn laulaminen viehätti hänen uutta aviomiestään. Loppu: He saavat pian jopa lapsen!</w:t>
      </w:r>
    </w:p>
    <w:p>
      <w:r>
        <w:rPr>
          <w:b/>
        </w:rPr>
        <w:t xml:space="preserve">Tulos</w:t>
      </w:r>
    </w:p>
    <w:p>
      <w:r>
        <w:t xml:space="preserve">Hänen laulunsa houkutteli Mystyn hänen uudeksi vaimokseen.</w:t>
      </w:r>
    </w:p>
    <w:p>
      <w:r>
        <w:rPr>
          <w:b/>
        </w:rPr>
        <w:t xml:space="preserve">Tulos</w:t>
      </w:r>
    </w:p>
    <w:p>
      <w:r>
        <w:t xml:space="preserve">Mystyn tanssi viehätti hänen uutta aviomiestään.</w:t>
      </w:r>
    </w:p>
    <w:p>
      <w:r>
        <w:rPr>
          <w:b/>
        </w:rPr>
        <w:t xml:space="preserve">Tulos</w:t>
      </w:r>
    </w:p>
    <w:p>
      <w:r>
        <w:t xml:space="preserve">Mystyn laulu sai hänen uuden miehensä järkyttymään.</w:t>
      </w:r>
    </w:p>
    <w:p>
      <w:r>
        <w:rPr>
          <w:b/>
        </w:rPr>
        <w:t xml:space="preserve">Esimerkki 0,2700</w:t>
      </w:r>
    </w:p>
    <w:p>
      <w:r>
        <w:t xml:space="preserve">Alku: Kolmea oppilasta pyydettiin kirjoittamaan lyhyt näytelmä luokkaan. Keskivaihe: Oppilaat ideoivat ideoita, kunnes he pääsivät yhteisymmärrykseen yhdestä. Lopetus: Lopulta oppilaat sopivat, että näytelmä kertoo koiranpennusta.</w:t>
      </w:r>
    </w:p>
    <w:p>
      <w:r>
        <w:rPr>
          <w:b/>
        </w:rPr>
        <w:t xml:space="preserve">Tulos</w:t>
      </w:r>
    </w:p>
    <w:p>
      <w:r>
        <w:t xml:space="preserve">Oppilaat ideoivat, kunnes he olivat yhtä mieltä siitä, ettei koiria ole.</w:t>
      </w:r>
    </w:p>
    <w:p>
      <w:r>
        <w:rPr>
          <w:b/>
        </w:rPr>
        <w:t xml:space="preserve">Esimerkki 0.2701</w:t>
      </w:r>
    </w:p>
    <w:p>
      <w:r>
        <w:t xml:space="preserve">Alku: Kävin hiljattain eläintarhassa ystävieni kanssa. Keskimmäinen: Pysähdyimme eläintarhan jälkeen marketissa ostoksilla. Loppu: Sitten lähdimme torilta ja menimme kotiin.</w:t>
      </w:r>
    </w:p>
    <w:p>
      <w:r>
        <w:rPr>
          <w:b/>
        </w:rPr>
        <w:t xml:space="preserve">Tulos</w:t>
      </w:r>
    </w:p>
    <w:p>
      <w:r>
        <w:t xml:space="preserve">Elokuvan jälkeen pysähdyimme kauppaan ostamaan elintarvikkeita.</w:t>
      </w:r>
    </w:p>
    <w:p>
      <w:r>
        <w:rPr>
          <w:b/>
        </w:rPr>
        <w:t xml:space="preserve">Tulos</w:t>
      </w:r>
    </w:p>
    <w:p>
      <w:r>
        <w:t xml:space="preserve">Eläintarhan jälkeen pysähdyimme keilaradalle ostoksille.</w:t>
      </w:r>
    </w:p>
    <w:p>
      <w:r>
        <w:rPr>
          <w:b/>
        </w:rPr>
        <w:t xml:space="preserve">Tulos</w:t>
      </w:r>
    </w:p>
    <w:p>
      <w:r>
        <w:t xml:space="preserve">Ystäväni halusivat mennä sen jälkeen torille, mutta minä menin suoraan kotiin.</w:t>
      </w:r>
    </w:p>
    <w:p>
      <w:r>
        <w:rPr>
          <w:b/>
        </w:rPr>
        <w:t xml:space="preserve">Esimerkki 0.2702</w:t>
      </w:r>
    </w:p>
    <w:p>
      <w:r>
        <w:t xml:space="preserve">Alku: Minä halveksin tiskaamista. Keskikohta: Päätin vihdoin, että oli aika ostaa astianpesukone. Loppu: Tilasin astianpesukoneen netistä seuraavana päivänä.</w:t>
      </w:r>
    </w:p>
    <w:p>
      <w:r>
        <w:rPr>
          <w:b/>
        </w:rPr>
        <w:t xml:space="preserve">Tulos</w:t>
      </w:r>
    </w:p>
    <w:p>
      <w:r>
        <w:t xml:space="preserve">Mutta ystäväni antoi minulle upouuden astianpesukoneen.</w:t>
      </w:r>
    </w:p>
    <w:p>
      <w:r>
        <w:rPr>
          <w:b/>
        </w:rPr>
        <w:t xml:space="preserve">Tulos</w:t>
      </w:r>
    </w:p>
    <w:p>
      <w:r>
        <w:t xml:space="preserve">Päätin lopulta, että oli aika heittää astianpesukone pois.</w:t>
      </w:r>
    </w:p>
    <w:p>
      <w:r>
        <w:rPr>
          <w:b/>
        </w:rPr>
        <w:t xml:space="preserve">Tulos</w:t>
      </w:r>
    </w:p>
    <w:p>
      <w:r>
        <w:t xml:space="preserve">Päätin vihdoin, että oli aika hankkia astianpesukone.</w:t>
      </w:r>
    </w:p>
    <w:p>
      <w:r>
        <w:rPr>
          <w:b/>
        </w:rPr>
        <w:t xml:space="preserve">Esimerkki 0.2703</w:t>
      </w:r>
    </w:p>
    <w:p>
      <w:r>
        <w:t xml:space="preserve">Alku: Bobilla oli pyöreät lasit. Keskellä: Bobin lasit olivat rumat. Loppu: Hän osti tyylikkäät lasit.</w:t>
      </w:r>
    </w:p>
    <w:p>
      <w:r>
        <w:rPr>
          <w:b/>
        </w:rPr>
        <w:t xml:space="preserve">Tulos</w:t>
      </w:r>
    </w:p>
    <w:p>
      <w:r>
        <w:t xml:space="preserve">Bob ei tarvinnut uusia silmälaseja.</w:t>
      </w:r>
    </w:p>
    <w:p>
      <w:r>
        <w:rPr>
          <w:b/>
        </w:rPr>
        <w:t xml:space="preserve">Tulos</w:t>
      </w:r>
    </w:p>
    <w:p>
      <w:r>
        <w:t xml:space="preserve">Bobin silmälasit olivat suuret.</w:t>
      </w:r>
    </w:p>
    <w:p>
      <w:r>
        <w:rPr>
          <w:b/>
        </w:rPr>
        <w:t xml:space="preserve">Tulos</w:t>
      </w:r>
    </w:p>
    <w:p>
      <w:r>
        <w:t xml:space="preserve">Bobin silmälasit olivat söpöt.</w:t>
      </w:r>
    </w:p>
    <w:p>
      <w:r>
        <w:rPr>
          <w:b/>
        </w:rPr>
        <w:t xml:space="preserve">Esimerkki 0.2704</w:t>
      </w:r>
    </w:p>
    <w:p>
      <w:r>
        <w:t xml:space="preserve">Alku: Julie on aina halunnut kissanpennun. Keskikohta: Julie meni eläinsuojaan katsomaan, mitä kissanpentuja heillä oli tarjolla. Loppu: Julie näki kissanpennun yksin nurkassa ja tiesi, että se oli se oikea.</w:t>
      </w:r>
    </w:p>
    <w:p>
      <w:r>
        <w:rPr>
          <w:b/>
        </w:rPr>
        <w:t xml:space="preserve">Tulos</w:t>
      </w:r>
    </w:p>
    <w:p>
      <w:r>
        <w:t xml:space="preserve">Julie kävi eläinsuojassa katsomassa koiria.</w:t>
      </w:r>
    </w:p>
    <w:p>
      <w:r>
        <w:rPr>
          <w:b/>
        </w:rPr>
        <w:t xml:space="preserve">Tulos</w:t>
      </w:r>
    </w:p>
    <w:p>
      <w:r>
        <w:t xml:space="preserve">Julie meni eläinsuojaan katsomaan, mitä rapuja heillä oli tarjolla.</w:t>
      </w:r>
    </w:p>
    <w:p>
      <w:r>
        <w:rPr>
          <w:b/>
        </w:rPr>
        <w:t xml:space="preserve">Tulos</w:t>
      </w:r>
    </w:p>
    <w:p>
      <w:r>
        <w:t xml:space="preserve">Julie meni eläinsuojaan katsomaan, mitä pitbulleja heillä oli tarjolla.</w:t>
      </w:r>
    </w:p>
    <w:p>
      <w:r>
        <w:rPr>
          <w:b/>
        </w:rPr>
        <w:t xml:space="preserve">Esimerkki 0.2705</w:t>
      </w:r>
    </w:p>
    <w:p>
      <w:r>
        <w:t xml:space="preserve">Alku: Ivy halusi seurustella Jasonin kanssa, mutta hänen vanhempansa kielsivät. Keskikohta: Ivy kertoi vanhemmilleen, että Jasonilla oli kokopäivätyö, hän kävi koulua ja huolehti laskuistaan. Loppu: Vanhemmat kertoivat Ivylle, että hän sai sittenkin tapailla Ivyä!</w:t>
      </w:r>
    </w:p>
    <w:p>
      <w:r>
        <w:rPr>
          <w:b/>
        </w:rPr>
        <w:t xml:space="preserve">Tulos</w:t>
      </w:r>
    </w:p>
    <w:p>
      <w:r>
        <w:t xml:space="preserve">Ivy kertoi vanhemmilleen, että Jasonilla ei ollut kokopäivätyötä eikä hän käynyt koulua eikä hoitanut laskujaan.</w:t>
      </w:r>
    </w:p>
    <w:p>
      <w:r>
        <w:rPr>
          <w:b/>
        </w:rPr>
        <w:t xml:space="preserve">Esimerkki 0.2706</w:t>
      </w:r>
    </w:p>
    <w:p>
      <w:r>
        <w:t xml:space="preserve">Alku: Sophia oli lähdössä ensimmäiselle junamatkalleen. Keskikohta: Sophia matkusti Los Angelesista San Joseen. Loppu: Sophia piti matkaa jännittävänä!</w:t>
      </w:r>
    </w:p>
    <w:p>
      <w:r>
        <w:rPr>
          <w:b/>
        </w:rPr>
        <w:t xml:space="preserve">Tulos</w:t>
      </w:r>
    </w:p>
    <w:p>
      <w:r>
        <w:t xml:space="preserve">Kolmannella junamatkallaan Sophia matkusti Los Angelesista San Joseen.</w:t>
      </w:r>
    </w:p>
    <w:p>
      <w:r>
        <w:rPr>
          <w:b/>
        </w:rPr>
        <w:t xml:space="preserve">Tulos</w:t>
      </w:r>
    </w:p>
    <w:p>
      <w:r>
        <w:t xml:space="preserve">Sophia lähti Los Angelesista Lontooseen.</w:t>
      </w:r>
    </w:p>
    <w:p>
      <w:r>
        <w:rPr>
          <w:b/>
        </w:rPr>
        <w:t xml:space="preserve">Tulos</w:t>
      </w:r>
    </w:p>
    <w:p>
      <w:r>
        <w:t xml:space="preserve">Sophia meni Los Angelesista kuuhun.</w:t>
      </w:r>
    </w:p>
    <w:p>
      <w:r>
        <w:rPr>
          <w:b/>
        </w:rPr>
        <w:t xml:space="preserve">Esimerkki 0.2707</w:t>
      </w:r>
    </w:p>
    <w:p>
      <w:r>
        <w:t xml:space="preserve">Alku: Bobby oli pukeutunut kirkkoon valkoiseen pukupaitaansa. Keskikohta: Bobby kaatoi ehtoollisviiniä puhtaalle paidalleen. Loppu: Bobby joutui vaikeuksiin, koska ei ollut varovainen.</w:t>
      </w:r>
    </w:p>
    <w:p>
      <w:r>
        <w:rPr>
          <w:b/>
        </w:rPr>
        <w:t xml:space="preserve">Tulos</w:t>
      </w:r>
    </w:p>
    <w:p>
      <w:r>
        <w:t xml:space="preserve">Bobby näki monien vuotavan ehtoolliselle.</w:t>
      </w:r>
    </w:p>
    <w:p>
      <w:r>
        <w:rPr>
          <w:b/>
        </w:rPr>
        <w:t xml:space="preserve">Tulos</w:t>
      </w:r>
    </w:p>
    <w:p>
      <w:r>
        <w:t xml:space="preserve">Bobby läikytti ehtoollisviiniä kupista.</w:t>
      </w:r>
    </w:p>
    <w:p>
      <w:r>
        <w:rPr>
          <w:b/>
        </w:rPr>
        <w:t xml:space="preserve">Tulos</w:t>
      </w:r>
    </w:p>
    <w:p>
      <w:r>
        <w:t xml:space="preserve">Bobby vältti ehtoollisviinin läikkymisen puhtaalle paidalleen.</w:t>
      </w:r>
    </w:p>
    <w:p>
      <w:r>
        <w:rPr>
          <w:b/>
        </w:rPr>
        <w:t xml:space="preserve">Esimerkki 0.2708</w:t>
      </w:r>
    </w:p>
    <w:p>
      <w:r>
        <w:t xml:space="preserve">Alku: Ostin varmuuskopioaseman vaimoni iPhonea varten. Keskikohta: Vaimoni oli superkiitollinen ja halusi tehdä superaterian sen kunniaksi. Loppu: Vaimoni laittoi illallista.</w:t>
      </w:r>
    </w:p>
    <w:p>
      <w:r>
        <w:rPr>
          <w:b/>
        </w:rPr>
        <w:t xml:space="preserve">Tulos</w:t>
      </w:r>
    </w:p>
    <w:p>
      <w:r>
        <w:t xml:space="preserve">Vaimoni oli super vihainen ja halusi tehdä kauhean puhelimen ärsyttääkseen minua.</w:t>
      </w:r>
    </w:p>
    <w:p>
      <w:r>
        <w:rPr>
          <w:b/>
        </w:rPr>
        <w:t xml:space="preserve">Tulos</w:t>
      </w:r>
    </w:p>
    <w:p>
      <w:r>
        <w:t xml:space="preserve">Vaimoni oli tyytymätön ja halusi hakea ruokaa.</w:t>
      </w:r>
    </w:p>
    <w:p>
      <w:r>
        <w:rPr>
          <w:b/>
        </w:rPr>
        <w:t xml:space="preserve">Tulos</w:t>
      </w:r>
    </w:p>
    <w:p>
      <w:r>
        <w:t xml:space="preserve">Vaimoni oli hyvin tyytyväinen.</w:t>
      </w:r>
    </w:p>
    <w:p>
      <w:r>
        <w:rPr>
          <w:b/>
        </w:rPr>
        <w:t xml:space="preserve">Esimerkki 0.2709</w:t>
      </w:r>
    </w:p>
    <w:p>
      <w:r>
        <w:t xml:space="preserve">Alku: Alin koulu oli käynyt museossa. Keskikohta: Ali häiritsi Valia, joka oli tylsistynyt. Loppu: Ali oli riemuissaan, kun opettaja pysäytti Valin ja pakotti hänet lähtemään.</w:t>
      </w:r>
    </w:p>
    <w:p>
      <w:r>
        <w:rPr>
          <w:b/>
        </w:rPr>
        <w:t xml:space="preserve">Tulos</w:t>
      </w:r>
    </w:p>
    <w:p>
      <w:r>
        <w:t xml:space="preserve">Ali keskeytti Valin, joka oli innostunut.</w:t>
      </w:r>
    </w:p>
    <w:p>
      <w:r>
        <w:rPr>
          <w:b/>
        </w:rPr>
        <w:t xml:space="preserve">Esimerkki 0,2710</w:t>
      </w:r>
    </w:p>
    <w:p>
      <w:r>
        <w:t xml:space="preserve">Alku: Jim jutteli baarissa tapaamansa naisen kanssa. Keskikohta: Nainen kaataa juomansa Jimin kasvoihin. Loppu: He päätyivät tappelemaan.</w:t>
      </w:r>
    </w:p>
    <w:p>
      <w:r>
        <w:rPr>
          <w:b/>
        </w:rPr>
        <w:t xml:space="preserve">Tulos</w:t>
      </w:r>
    </w:p>
    <w:p>
      <w:r>
        <w:t xml:space="preserve">Jim heitti juomansa naisen kasvoille.</w:t>
      </w:r>
    </w:p>
    <w:p>
      <w:r>
        <w:rPr>
          <w:b/>
        </w:rPr>
        <w:t xml:space="preserve">Tulos</w:t>
      </w:r>
    </w:p>
    <w:p>
      <w:r>
        <w:t xml:space="preserve">Nainen halusi tanssia.</w:t>
      </w:r>
    </w:p>
    <w:p>
      <w:r>
        <w:rPr>
          <w:b/>
        </w:rPr>
        <w:t xml:space="preserve">Tulos</w:t>
      </w:r>
    </w:p>
    <w:p>
      <w:r>
        <w:t xml:space="preserve">nainen joi Jimin kanssa.</w:t>
      </w:r>
    </w:p>
    <w:p>
      <w:r>
        <w:rPr>
          <w:b/>
        </w:rPr>
        <w:t xml:space="preserve">Esimerkki 0.2711</w:t>
      </w:r>
    </w:p>
    <w:p>
      <w:r>
        <w:t xml:space="preserve">Alku: Se oli hyvin sateinen päivä. Keskikohta: En voinut ajaa turvallisesti. Loppu: Törmäsin toiseen autoon ja satutin jotakuta.</w:t>
      </w:r>
    </w:p>
    <w:p>
      <w:r>
        <w:rPr>
          <w:b/>
        </w:rPr>
        <w:t xml:space="preserve">Tulos</w:t>
      </w:r>
    </w:p>
    <w:p>
      <w:r>
        <w:t xml:space="preserve">Ajoin sitä turvallisesti.</w:t>
      </w:r>
    </w:p>
    <w:p>
      <w:r>
        <w:rPr>
          <w:b/>
        </w:rPr>
        <w:t xml:space="preserve">Tulos</w:t>
      </w:r>
    </w:p>
    <w:p>
      <w:r>
        <w:t xml:space="preserve">Pysäytin auton.</w:t>
      </w:r>
    </w:p>
    <w:p>
      <w:r>
        <w:rPr>
          <w:b/>
        </w:rPr>
        <w:t xml:space="preserve">Tulos</w:t>
      </w:r>
    </w:p>
    <w:p>
      <w:r>
        <w:t xml:space="preserve">Onneksi autossani on erittäin hyvät renkaat.</w:t>
      </w:r>
    </w:p>
    <w:p>
      <w:r>
        <w:rPr>
          <w:b/>
        </w:rPr>
        <w:t xml:space="preserve">Esimerkki 0.2712</w:t>
      </w:r>
    </w:p>
    <w:p>
      <w:r>
        <w:t xml:space="preserve">Alku: Rob kutsuttiin karkki tai kepponen -retkelle. Keskikohta: Hän päätyi jättämään ystävänsä, joka oli liian hidas. Loppu: Hän katui, kun hän näki ystävänsä kaikki karkit.</w:t>
      </w:r>
    </w:p>
    <w:p>
      <w:r>
        <w:rPr>
          <w:b/>
        </w:rPr>
        <w:t xml:space="preserve">Tulos</w:t>
      </w:r>
    </w:p>
    <w:p>
      <w:r>
        <w:t xml:space="preserve">Hän päätyi jäämään ystävänsä luokse, joka oli hyvin hidas.</w:t>
      </w:r>
    </w:p>
    <w:p>
      <w:r>
        <w:rPr>
          <w:b/>
        </w:rPr>
        <w:t xml:space="preserve">Esimerkki 0,2713</w:t>
      </w:r>
    </w:p>
    <w:p>
      <w:r>
        <w:t xml:space="preserve">Alku: Susie oli aloitteleva taiteilija. Keskikohta: Hän maalasi kauniin rantakuvan. Loppu: Taidegalleria hyväksyi hänen maalauksensa, ja Susie oli hyvin onnellinen.</w:t>
      </w:r>
    </w:p>
    <w:p>
      <w:r>
        <w:rPr>
          <w:b/>
        </w:rPr>
        <w:t xml:space="preserve">Tulos</w:t>
      </w:r>
    </w:p>
    <w:p>
      <w:r>
        <w:t xml:space="preserve">Hän oppi Picassolta.</w:t>
      </w:r>
    </w:p>
    <w:p>
      <w:r>
        <w:rPr>
          <w:b/>
        </w:rPr>
        <w:t xml:space="preserve">Tulos</w:t>
      </w:r>
    </w:p>
    <w:p>
      <w:r>
        <w:t xml:space="preserve">Hän maalasi kauhean rantakuvan.</w:t>
      </w:r>
    </w:p>
    <w:p>
      <w:r>
        <w:rPr>
          <w:b/>
        </w:rPr>
        <w:t xml:space="preserve">Tulos</w:t>
      </w:r>
    </w:p>
    <w:p>
      <w:r>
        <w:t xml:space="preserve">hän heitti maalia lattialle.</w:t>
      </w:r>
    </w:p>
    <w:p>
      <w:r>
        <w:rPr>
          <w:b/>
        </w:rPr>
        <w:t xml:space="preserve">Esimerkki 0.2714</w:t>
      </w:r>
    </w:p>
    <w:p>
      <w:r>
        <w:t xml:space="preserve">Alku: Muutin uuteen asuntoon viime viikolla. Keskikohta: Asuntoon jouduin muuttamaan remontin vuoksi. Loppu: Pakkasin kaikki tavarani uudelleen.</w:t>
      </w:r>
    </w:p>
    <w:p>
      <w:r>
        <w:rPr>
          <w:b/>
        </w:rPr>
        <w:t xml:space="preserve">Tulos</w:t>
      </w:r>
    </w:p>
    <w:p>
      <w:r>
        <w:t xml:space="preserve">Asunnossa tehtiin remontti minun ollessa edelleen asunnossa.</w:t>
      </w:r>
    </w:p>
    <w:p>
      <w:r>
        <w:rPr>
          <w:b/>
        </w:rPr>
        <w:t xml:space="preserve">Tulos</w:t>
      </w:r>
    </w:p>
    <w:p>
      <w:r>
        <w:t xml:space="preserve">Asunnot eivät siirtäneet minua remontin vuoksi.</w:t>
      </w:r>
    </w:p>
    <w:p>
      <w:r>
        <w:rPr>
          <w:b/>
        </w:rPr>
        <w:t xml:space="preserve">Tulos</w:t>
      </w:r>
    </w:p>
    <w:p>
      <w:r>
        <w:t xml:space="preserve">Hotelli joutui siirtämään minut remontin vuoksi.</w:t>
      </w:r>
    </w:p>
    <w:p>
      <w:r>
        <w:rPr>
          <w:b/>
        </w:rPr>
        <w:t xml:space="preserve">Esimerkki 0,2715</w:t>
      </w:r>
    </w:p>
    <w:p>
      <w:r>
        <w:t xml:space="preserve">Alku: Eilen menin toys r us:iin. Keskikohta: Kaikki oli teurastamossa. Loppu: Ostin kaikki hiiret, joita heillä oli.</w:t>
      </w:r>
    </w:p>
    <w:p>
      <w:r>
        <w:rPr>
          <w:b/>
        </w:rPr>
        <w:t xml:space="preserve">Tulos</w:t>
      </w:r>
    </w:p>
    <w:p>
      <w:r>
        <w:t xml:space="preserve">Kaikki oli merkitty ylös.</w:t>
      </w:r>
    </w:p>
    <w:p>
      <w:r>
        <w:rPr>
          <w:b/>
        </w:rPr>
        <w:t xml:space="preserve">Tulos</w:t>
      </w:r>
    </w:p>
    <w:p>
      <w:r>
        <w:t xml:space="preserve">Kaikki oli hyvin kallista.</w:t>
      </w:r>
    </w:p>
    <w:p>
      <w:r>
        <w:rPr>
          <w:b/>
        </w:rPr>
        <w:t xml:space="preserve">Esimerkki 0.2716</w:t>
      </w:r>
    </w:p>
    <w:p>
      <w:r>
        <w:t xml:space="preserve">Alku: Tara oli lentopallojoukkueensa kapteeni. Keskimmäinen: Tara oli kutsunut ylimääräiset aamuharjoitukset. Loppu: Hänen joukkueensa voitti lopulta seuraavan pelin.</w:t>
      </w:r>
    </w:p>
    <w:p>
      <w:r>
        <w:rPr>
          <w:b/>
        </w:rPr>
        <w:t xml:space="preserve">Tulos</w:t>
      </w:r>
    </w:p>
    <w:p>
      <w:r>
        <w:t xml:space="preserve">Tara ei osannut kouluttaa tiimiään.</w:t>
      </w:r>
    </w:p>
    <w:p>
      <w:r>
        <w:rPr>
          <w:b/>
        </w:rPr>
        <w:t xml:space="preserve">Tulos</w:t>
      </w:r>
    </w:p>
    <w:p>
      <w:r>
        <w:t xml:space="preserve">Tara oli pyytänyt, ettei aamuharjoituksia enää pidettäisi.</w:t>
      </w:r>
    </w:p>
    <w:p>
      <w:r>
        <w:rPr>
          <w:b/>
        </w:rPr>
        <w:t xml:space="preserve">Tulos</w:t>
      </w:r>
    </w:p>
    <w:p>
      <w:r>
        <w:t xml:space="preserve">Tara oli soittanut peruuttaakseen aamuharjoitukset.</w:t>
      </w:r>
    </w:p>
    <w:p>
      <w:r>
        <w:rPr>
          <w:b/>
        </w:rPr>
        <w:t xml:space="preserve">Esimerkki 0.2717</w:t>
      </w:r>
    </w:p>
    <w:p>
      <w:r>
        <w:t xml:space="preserve">Alku: Ricky kuunteli musiikkia huoneessaan. Keskikohta: Ricky lähetti hakemaan kuvia eräästä bändistä. Loppu: Ne saapuivat postissa seuraavana päivänä.</w:t>
      </w:r>
    </w:p>
    <w:p>
      <w:r>
        <w:rPr>
          <w:b/>
        </w:rPr>
        <w:t xml:space="preserve">Tulos</w:t>
      </w:r>
    </w:p>
    <w:p>
      <w:r>
        <w:t xml:space="preserve">Ricky harkitsi lähettämistä hakemaan kuvia bändistä.</w:t>
      </w:r>
    </w:p>
    <w:p>
      <w:r>
        <w:rPr>
          <w:b/>
        </w:rPr>
        <w:t xml:space="preserve">Tulos</w:t>
      </w:r>
    </w:p>
    <w:p>
      <w:r>
        <w:t xml:space="preserve">Ricky etsi netistä kuvia bändistä.</w:t>
      </w:r>
    </w:p>
    <w:p>
      <w:r>
        <w:rPr>
          <w:b/>
        </w:rPr>
        <w:t xml:space="preserve">Tulos</w:t>
      </w:r>
    </w:p>
    <w:p>
      <w:r>
        <w:t xml:space="preserve">Ricky lähetti hakemaan keksejä.</w:t>
      </w:r>
    </w:p>
    <w:p>
      <w:r>
        <w:rPr>
          <w:b/>
        </w:rPr>
        <w:t xml:space="preserve">Esimerkki 0.2718</w:t>
      </w:r>
    </w:p>
    <w:p>
      <w:r>
        <w:t xml:space="preserve">Alku: Intia halusi kokeilla jääkahvia. Keskikohta: Intia hankki ainekset ja valmisti jääkahvia keittiössään. Loppu: Kun hän oli saanut valmistuksen valmiiksi, hän nautti herkullisen juoman.</w:t>
      </w:r>
    </w:p>
    <w:p>
      <w:r>
        <w:rPr>
          <w:b/>
        </w:rPr>
        <w:t xml:space="preserve">Tulos</w:t>
      </w:r>
    </w:p>
    <w:p>
      <w:r>
        <w:t xml:space="preserve">Intia ei saanut keittiössään aineksia jääkahvin valmistukseen.</w:t>
      </w:r>
    </w:p>
    <w:p>
      <w:r>
        <w:rPr>
          <w:b/>
        </w:rPr>
        <w:t xml:space="preserve">Tulos</w:t>
      </w:r>
    </w:p>
    <w:p>
      <w:r>
        <w:t xml:space="preserve">Intia hankki ainekset ja teki kakun keittiössään.</w:t>
      </w:r>
    </w:p>
    <w:p>
      <w:r>
        <w:rPr>
          <w:b/>
        </w:rPr>
        <w:t xml:space="preserve">Tulos</w:t>
      </w:r>
    </w:p>
    <w:p>
      <w:r>
        <w:t xml:space="preserve">Intia mokasi reseptin ja hänen jääkahvinsa oli kamalaa.</w:t>
      </w:r>
    </w:p>
    <w:p>
      <w:r>
        <w:rPr>
          <w:b/>
        </w:rPr>
        <w:t xml:space="preserve">Esimerkki 0.2719</w:t>
      </w:r>
    </w:p>
    <w:p>
      <w:r>
        <w:t xml:space="preserve">Alku: Tim laittoi kylttejä ruokakauppaan. Keskikohta: Tim mainosti kylttien avulla koiran ulkoilutusbisneksiään. Loppu: Pian Tim ulkoilutti kaksitoista eri koiraa!</w:t>
      </w:r>
    </w:p>
    <w:p>
      <w:r>
        <w:rPr>
          <w:b/>
        </w:rPr>
        <w:t xml:space="preserve">Tulos</w:t>
      </w:r>
    </w:p>
    <w:p>
      <w:r>
        <w:t xml:space="preserve">Tim mainosti koiranruoan myyntiä.</w:t>
      </w:r>
    </w:p>
    <w:p>
      <w:r>
        <w:rPr>
          <w:b/>
        </w:rPr>
        <w:t xml:space="preserve">Tulos</w:t>
      </w:r>
    </w:p>
    <w:p>
      <w:r>
        <w:t xml:space="preserve">Tim mainosti kissojen lastenhoitoyritystään.</w:t>
      </w:r>
    </w:p>
    <w:p>
      <w:r>
        <w:rPr>
          <w:b/>
        </w:rPr>
        <w:t xml:space="preserve">Tulos</w:t>
      </w:r>
    </w:p>
    <w:p>
      <w:r>
        <w:t xml:space="preserve">Tim ei toiminut tänään.</w:t>
      </w:r>
    </w:p>
    <w:p>
      <w:r>
        <w:rPr>
          <w:b/>
        </w:rPr>
        <w:t xml:space="preserve">Esimerkki 0,2720</w:t>
      </w:r>
    </w:p>
    <w:p>
      <w:r>
        <w:t xml:space="preserve">Alku: Justinin luokkatoverilla oli syntymäpäivä. Keskikohta: Justinilla oli hauskaa ystäviensä kanssa. Loppu: Kun se oli ohi, Justin lähti kotiin.</w:t>
      </w:r>
    </w:p>
    <w:p>
      <w:r>
        <w:rPr>
          <w:b/>
        </w:rPr>
        <w:t xml:space="preserve">Tulos</w:t>
      </w:r>
    </w:p>
    <w:p>
      <w:r>
        <w:t xml:space="preserve">Hän oli sairas eikä voinut mennä.</w:t>
      </w:r>
    </w:p>
    <w:p>
      <w:r>
        <w:rPr>
          <w:b/>
        </w:rPr>
        <w:t xml:space="preserve">Tulos</w:t>
      </w:r>
    </w:p>
    <w:p>
      <w:r>
        <w:t xml:space="preserve">Justin ei päässyt paikalle ystäviensä kanssa.</w:t>
      </w:r>
    </w:p>
    <w:p>
      <w:r>
        <w:rPr>
          <w:b/>
        </w:rPr>
        <w:t xml:space="preserve">Tulos</w:t>
      </w:r>
    </w:p>
    <w:p>
      <w:r>
        <w:t xml:space="preserve">Justin jäi kotiin ja piti hauskaa itsensä kanssa.</w:t>
      </w:r>
    </w:p>
    <w:p>
      <w:r>
        <w:rPr>
          <w:b/>
        </w:rPr>
        <w:t xml:space="preserve">Esimerkki 0,2721</w:t>
      </w:r>
    </w:p>
    <w:p>
      <w:r>
        <w:t xml:space="preserve">Alku: Matthew'n äiti työskenteli tietokoneella. Keskikohta: Matthew leikki kuuliaisesti huoneessaan. Loppu: Matthew'n äiti sai kaiken työnsä tietokoneella valmiiksi.</w:t>
      </w:r>
    </w:p>
    <w:p>
      <w:r>
        <w:rPr>
          <w:b/>
        </w:rPr>
        <w:t xml:space="preserve">Tulos</w:t>
      </w:r>
    </w:p>
    <w:p>
      <w:r>
        <w:t xml:space="preserve">Matthew soitti huoneessa äänekkäästi.</w:t>
      </w:r>
    </w:p>
    <w:p>
      <w:r>
        <w:rPr>
          <w:b/>
        </w:rPr>
        <w:t xml:space="preserve">Tulos</w:t>
      </w:r>
    </w:p>
    <w:p>
      <w:r>
        <w:t xml:space="preserve">Matthew huusi huoneessaan.</w:t>
      </w:r>
    </w:p>
    <w:p>
      <w:r>
        <w:rPr>
          <w:b/>
        </w:rPr>
        <w:t xml:space="preserve">Tulos</w:t>
      </w:r>
    </w:p>
    <w:p>
      <w:r>
        <w:t xml:space="preserve">Matthew rikkoi äitinsä monitorin.</w:t>
      </w:r>
    </w:p>
    <w:p>
      <w:r>
        <w:rPr>
          <w:b/>
        </w:rPr>
        <w:t xml:space="preserve">Esimerkki 0,2722</w:t>
      </w:r>
    </w:p>
    <w:p>
      <w:r>
        <w:t xml:space="preserve">Alku: Ethan oli opiskellut koko viikon englannin koettaan varten. Keskikohta: Ethan oli hermostunut kokeesta. Loppu: Ethan sai kokeesta täydet pisteet!</w:t>
      </w:r>
    </w:p>
    <w:p>
      <w:r>
        <w:rPr>
          <w:b/>
        </w:rPr>
        <w:t xml:space="preserve">Tulos</w:t>
      </w:r>
    </w:p>
    <w:p>
      <w:r>
        <w:t xml:space="preserve">Ethan jätti kokeen väliin.</w:t>
      </w:r>
    </w:p>
    <w:p>
      <w:r>
        <w:rPr>
          <w:b/>
        </w:rPr>
        <w:t xml:space="preserve">Esimerkki 0.2723</w:t>
      </w:r>
    </w:p>
    <w:p>
      <w:r>
        <w:t xml:space="preserve">Alku: Jerry halusi tulla olympiavoimistelijaksi. Keskivaihe: Jerry päätti kokeilla voimistelua lukionsa joukkueessa. Loppu: Valitettavasti Jerry ei ollut tarpeeksi hyvä, ja hänen unelmansa murskattiin.</w:t>
      </w:r>
    </w:p>
    <w:p>
      <w:r>
        <w:rPr>
          <w:b/>
        </w:rPr>
        <w:t xml:space="preserve">Tulos</w:t>
      </w:r>
    </w:p>
    <w:p>
      <w:r>
        <w:t xml:space="preserve">Jerry päätti kokeilla lukionsa bändiä.</w:t>
      </w:r>
    </w:p>
    <w:p>
      <w:r>
        <w:rPr>
          <w:b/>
        </w:rPr>
        <w:t xml:space="preserve">Tulos</w:t>
      </w:r>
    </w:p>
    <w:p>
      <w:r>
        <w:t xml:space="preserve">Jerry päätti kokeilla poikansa lukion joukkueessa.</w:t>
      </w:r>
    </w:p>
    <w:p>
      <w:r>
        <w:rPr>
          <w:b/>
        </w:rPr>
        <w:t xml:space="preserve">Tulos</w:t>
      </w:r>
    </w:p>
    <w:p>
      <w:r>
        <w:t xml:space="preserve">Jerry meni kokeilemaan lukionsa joukkuetta.</w:t>
      </w:r>
    </w:p>
    <w:p>
      <w:r>
        <w:rPr>
          <w:b/>
        </w:rPr>
        <w:t xml:space="preserve">Esimerkki 0,2724</w:t>
      </w:r>
    </w:p>
    <w:p>
      <w:r>
        <w:t xml:space="preserve">Alku: Amber oli koripallohaasteessa. Keskikohta: Amber voitti haasteen. Loppu: Heillä oli mahtavat juhlat ilmaisella ilmatäytteisellä ilmatyynyllä.</w:t>
      </w:r>
    </w:p>
    <w:p>
      <w:r>
        <w:rPr>
          <w:b/>
        </w:rPr>
        <w:t xml:space="preserve">Tulos</w:t>
      </w:r>
    </w:p>
    <w:p>
      <w:r>
        <w:t xml:space="preserve">Amber hävisi haasteen.</w:t>
      </w:r>
    </w:p>
    <w:p>
      <w:r>
        <w:rPr>
          <w:b/>
        </w:rPr>
        <w:t xml:space="preserve">Tulos</w:t>
      </w:r>
    </w:p>
    <w:p>
      <w:r>
        <w:t xml:space="preserve">Amber voitti kokkaushaasteen.</w:t>
      </w:r>
    </w:p>
    <w:p>
      <w:r>
        <w:rPr>
          <w:b/>
        </w:rPr>
        <w:t xml:space="preserve">Esimerkki 0,2725</w:t>
      </w:r>
    </w:p>
    <w:p>
      <w:r>
        <w:t xml:space="preserve">Alku: Olin eilen ostoskeskuksessa etsimässä täydellistä mekkoa. Keskikohta: Löysin kauniin mekon ja sovitin sitä. Loppu: Mekon istuvuus oli uskomaton, ja ostin sen heti.</w:t>
      </w:r>
    </w:p>
    <w:p>
      <w:r>
        <w:rPr>
          <w:b/>
        </w:rPr>
        <w:t xml:space="preserve">Tulos</w:t>
      </w:r>
    </w:p>
    <w:p>
      <w:r>
        <w:t xml:space="preserve">Löysin kauniin takin ja sovitin sitä.</w:t>
      </w:r>
    </w:p>
    <w:p>
      <w:r>
        <w:rPr>
          <w:b/>
        </w:rPr>
        <w:t xml:space="preserve">Tulos</w:t>
      </w:r>
    </w:p>
    <w:p>
      <w:r>
        <w:t xml:space="preserve">Löysin kauniin ja ostin sen.</w:t>
      </w:r>
    </w:p>
    <w:p>
      <w:r>
        <w:rPr>
          <w:b/>
        </w:rPr>
        <w:t xml:space="preserve">Tulos</w:t>
      </w:r>
    </w:p>
    <w:p>
      <w:r>
        <w:t xml:space="preserve">Hukkasin kauniin ja sovitin sitä.</w:t>
      </w:r>
    </w:p>
    <w:p>
      <w:r>
        <w:rPr>
          <w:b/>
        </w:rPr>
        <w:t xml:space="preserve">Esimerkki 0,2726</w:t>
      </w:r>
    </w:p>
    <w:p>
      <w:r>
        <w:t xml:space="preserve">Alku: Jason huomaa, että hänen vanhat tossunsa ovat revenneet. Keskikohta: Hänen piti ostaa uudet ja hän osti ne. Loppu: Vaikka ne ovat kalliit, hän ostaa hienot tossut.</w:t>
      </w:r>
    </w:p>
    <w:p>
      <w:r>
        <w:rPr>
          <w:b/>
        </w:rPr>
        <w:t xml:space="preserve">Tulos</w:t>
      </w:r>
    </w:p>
    <w:p>
      <w:r>
        <w:t xml:space="preserve">Jasonin piti ostaa uudet sukat, ja hän osti ne.</w:t>
      </w:r>
    </w:p>
    <w:p>
      <w:r>
        <w:rPr>
          <w:b/>
        </w:rPr>
        <w:t xml:space="preserve">Tulos</w:t>
      </w:r>
    </w:p>
    <w:p>
      <w:r>
        <w:t xml:space="preserve">Jason laittaa lenkkarit jalkaan.</w:t>
      </w:r>
    </w:p>
    <w:p>
      <w:r>
        <w:rPr>
          <w:b/>
        </w:rPr>
        <w:t xml:space="preserve">Tulos</w:t>
      </w:r>
    </w:p>
    <w:p>
      <w:r>
        <w:t xml:space="preserve">Jason meni Goodwilliin ja hankki halvimmat mahdolliset parit.</w:t>
      </w:r>
    </w:p>
    <w:p>
      <w:r>
        <w:rPr>
          <w:b/>
        </w:rPr>
        <w:t xml:space="preserve">Esimerkki 0,2727</w:t>
      </w:r>
    </w:p>
    <w:p>
      <w:r>
        <w:t xml:space="preserve">Alku: Tim leikki ruohikossa. Keskikohta: Tim loukkaantui leikkiessään ruohikossa. Loppu: Tim päätti, ettei enää koskaan leiki ruohikossa.</w:t>
      </w:r>
    </w:p>
    <w:p>
      <w:r>
        <w:rPr>
          <w:b/>
        </w:rPr>
        <w:t xml:space="preserve">Tulos</w:t>
      </w:r>
    </w:p>
    <w:p>
      <w:r>
        <w:t xml:space="preserve">Tim loukkaantui pelatessaan antimyrskyssä.</w:t>
      </w:r>
    </w:p>
    <w:p>
      <w:r>
        <w:rPr>
          <w:b/>
        </w:rPr>
        <w:t xml:space="preserve">Tulos</w:t>
      </w:r>
    </w:p>
    <w:p>
      <w:r>
        <w:t xml:space="preserve">Tim leikki leikkimässä ruohikossa.</w:t>
      </w:r>
    </w:p>
    <w:p>
      <w:r>
        <w:rPr>
          <w:b/>
        </w:rPr>
        <w:t xml:space="preserve">Tulos</w:t>
      </w:r>
    </w:p>
    <w:p>
      <w:r>
        <w:t xml:space="preserve">Timin ystävä loukkaantui leikkiessään nurmikolla.</w:t>
      </w:r>
    </w:p>
    <w:p>
      <w:r>
        <w:rPr>
          <w:b/>
        </w:rPr>
        <w:t xml:space="preserve">Esimerkki 0,2728</w:t>
      </w:r>
    </w:p>
    <w:p>
      <w:r>
        <w:t xml:space="preserve">Alku: Chip halusi olla kuuluisa klovni. Keskimmäinen: Chip kirjoittautui Clown Collegeen. Loppu: Chipistä tuli kuuluisa rodeoklovni ja hän tienasi kymmeniä dollareita.</w:t>
      </w:r>
    </w:p>
    <w:p>
      <w:r>
        <w:rPr>
          <w:b/>
        </w:rPr>
        <w:t xml:space="preserve">Tulos</w:t>
      </w:r>
    </w:p>
    <w:p>
      <w:r>
        <w:t xml:space="preserve">Chip kirjoittautui Culinary Collegeen.</w:t>
      </w:r>
    </w:p>
    <w:p>
      <w:r>
        <w:rPr>
          <w:b/>
        </w:rPr>
        <w:t xml:space="preserve">Tulos</w:t>
      </w:r>
    </w:p>
    <w:p>
      <w:r>
        <w:t xml:space="preserve">Chip kirjoittautui maineikkaaseen collegeen.</w:t>
      </w:r>
    </w:p>
    <w:p>
      <w:r>
        <w:rPr>
          <w:b/>
        </w:rPr>
        <w:t xml:space="preserve">Tulos</w:t>
      </w:r>
    </w:p>
    <w:p>
      <w:r>
        <w:t xml:space="preserve">Chip kirjoittautui kosmetologikouluun.</w:t>
      </w:r>
    </w:p>
    <w:p>
      <w:r>
        <w:rPr>
          <w:b/>
        </w:rPr>
        <w:t xml:space="preserve">Esimerkki 0,2729</w:t>
      </w:r>
    </w:p>
    <w:p>
      <w:r>
        <w:t xml:space="preserve">Alku: Felipe on aina halunnut nähdä kauniin Tyynenmeren luoteisosan. Keskikohta: Felipe kävi siellä, ja se oli likainen ja haisi pahalle. Loppu: Felipe vannoi, ettei koskaan enää palaisi niin surkeaan paikkaan.</w:t>
      </w:r>
    </w:p>
    <w:p>
      <w:r>
        <w:rPr>
          <w:b/>
        </w:rPr>
        <w:t xml:space="preserve">Tulos</w:t>
      </w:r>
    </w:p>
    <w:p>
      <w:r>
        <w:t xml:space="preserve">Felipe kävi siellä, ja se oli puhdas ja tuoksui hyvältä.</w:t>
      </w:r>
    </w:p>
    <w:p>
      <w:r>
        <w:rPr>
          <w:b/>
        </w:rPr>
        <w:t xml:space="preserve">Tulos</w:t>
      </w:r>
    </w:p>
    <w:p>
      <w:r>
        <w:t xml:space="preserve">Felipe kävi siellä, ja se oli puhdas ja tuoksui ihanalta.</w:t>
      </w:r>
    </w:p>
    <w:p>
      <w:r>
        <w:rPr>
          <w:b/>
        </w:rPr>
        <w:t xml:space="preserve">Esimerkki 0,2730</w:t>
      </w:r>
    </w:p>
    <w:p>
      <w:r>
        <w:t xml:space="preserve">Alku: Bill ei saanut yöllä unta. Keskikohta: Bill päätti kokeilla kahden tyynyn käyttöä. Loppu: Kaksi tyynyä asetettiin päällekkäin, ja Bill nukkui sikeästi.</w:t>
      </w:r>
    </w:p>
    <w:p>
      <w:r>
        <w:rPr>
          <w:b/>
        </w:rPr>
        <w:t xml:space="preserve">Tulos</w:t>
      </w:r>
    </w:p>
    <w:p>
      <w:r>
        <w:t xml:space="preserve">Bill päätti kokeilla ilman tyynyjä.</w:t>
      </w:r>
    </w:p>
    <w:p>
      <w:r>
        <w:rPr>
          <w:b/>
        </w:rPr>
        <w:t xml:space="preserve">Esimerkki 0,2731</w:t>
      </w:r>
    </w:p>
    <w:p>
      <w:r>
        <w:t xml:space="preserve">Alku: Reade haaveili omistavansa jonain päivänä ison kuorma-auton. Keskikohta: Reade löysi kuorma-auton, josta hän piti, ja päätti ostaa sen. Loppu: Reade meni ostamaan kuorma-auton, mutta hänellä ei ollut tarpeeksi rahaa.</w:t>
      </w:r>
    </w:p>
    <w:p>
      <w:r>
        <w:rPr>
          <w:b/>
        </w:rPr>
        <w:t xml:space="preserve">Tulos</w:t>
      </w:r>
    </w:p>
    <w:p>
      <w:r>
        <w:t xml:space="preserve">Reade ei löytänyt mieleistään kuorma-autoa.</w:t>
      </w:r>
    </w:p>
    <w:p>
      <w:r>
        <w:rPr>
          <w:b/>
        </w:rPr>
        <w:t xml:space="preserve">Tulos</w:t>
      </w:r>
    </w:p>
    <w:p>
      <w:r>
        <w:t xml:space="preserve">Reade löysi mieleisensä vesiskootterin ja päätti ostaa sen.</w:t>
      </w:r>
    </w:p>
    <w:p>
      <w:r>
        <w:rPr>
          <w:b/>
        </w:rPr>
        <w:t xml:space="preserve">Tulos</w:t>
      </w:r>
    </w:p>
    <w:p>
      <w:r>
        <w:t xml:space="preserve">Reade löysi mieleisensä paidan ja päätti ostaa sen.</w:t>
      </w:r>
    </w:p>
    <w:p>
      <w:r>
        <w:rPr>
          <w:b/>
        </w:rPr>
        <w:t xml:space="preserve">Esimerkki 0,2732</w:t>
      </w:r>
    </w:p>
    <w:p>
      <w:r>
        <w:t xml:space="preserve">Alku: Ginan ystävä Drea oli niin vihainen, että hän löi luurin korvaan. Keskikohta: Drea ei soittanut Ginalle enää kuukausiin. Loppu: Gina tajusi, että heidän ystävyytensä oli ohi.</w:t>
      </w:r>
    </w:p>
    <w:p>
      <w:r>
        <w:rPr>
          <w:b/>
        </w:rPr>
        <w:t xml:space="preserve">Tulos</w:t>
      </w:r>
    </w:p>
    <w:p>
      <w:r>
        <w:t xml:space="preserve">Drea ei uinut Ginan kanssa enää kuukausiin.</w:t>
      </w:r>
    </w:p>
    <w:p>
      <w:r>
        <w:rPr>
          <w:b/>
        </w:rPr>
        <w:t xml:space="preserve">Esimerkki 0,2733</w:t>
      </w:r>
    </w:p>
    <w:p>
      <w:r>
        <w:t xml:space="preserve">Alku: Nina rakasti syödä appelsiineja ja kävi paikallista peruskoulua. Keskimmäinen: Nina tuli paikalle joka ikinen päivä. Loppu: Hänellä oli koko luokkansa paras läsnäolotilasto.</w:t>
      </w:r>
    </w:p>
    <w:p>
      <w:r>
        <w:rPr>
          <w:b/>
        </w:rPr>
        <w:t xml:space="preserve">Tulos</w:t>
      </w:r>
    </w:p>
    <w:p>
      <w:r>
        <w:t xml:space="preserve">Nina tuli joka ikinen päivä töihin.</w:t>
      </w:r>
    </w:p>
    <w:p>
      <w:r>
        <w:rPr>
          <w:b/>
        </w:rPr>
        <w:t xml:space="preserve">Esimerkki 0,2734</w:t>
      </w:r>
    </w:p>
    <w:p>
      <w:r>
        <w:t xml:space="preserve">Alku: Minun piti kylvettää koira. Keskikohta: Fifi kamppaili päästäkseen ulos kylpyammeesta. Loppu: Kun se oli valmis, se hyppäsi ulos ja ravisteli märkää turkkiaan kaikkialle!</w:t>
      </w:r>
    </w:p>
    <w:p>
      <w:r>
        <w:rPr>
          <w:b/>
        </w:rPr>
        <w:t xml:space="preserve">Tulos</w:t>
      </w:r>
    </w:p>
    <w:p>
      <w:r>
        <w:t xml:space="preserve">Fifi ponnisteli päästäkseen kylpyammeeseen.</w:t>
      </w:r>
    </w:p>
    <w:p>
      <w:r>
        <w:rPr>
          <w:b/>
        </w:rPr>
        <w:t xml:space="preserve">Tulos</w:t>
      </w:r>
    </w:p>
    <w:p>
      <w:r>
        <w:t xml:space="preserve">Fifi oli rauhallinen kylpyammeessa.</w:t>
      </w:r>
    </w:p>
    <w:p>
      <w:r>
        <w:rPr>
          <w:b/>
        </w:rPr>
        <w:t xml:space="preserve">Tulos</w:t>
      </w:r>
    </w:p>
    <w:p>
      <w:r>
        <w:t xml:space="preserve">Kamppailin päästäkseni pois kylpyammeesta.</w:t>
      </w:r>
    </w:p>
    <w:p>
      <w:r>
        <w:rPr>
          <w:b/>
        </w:rPr>
        <w:t xml:space="preserve">Esimerkki 0,2735</w:t>
      </w:r>
    </w:p>
    <w:p>
      <w:r>
        <w:t xml:space="preserve">Alku: Ystäväni ja minut kutsuttiin juhliin collegessa. Keskikohta: Pelasimme pelejä ja tanssimme. Loppu: Meillä oli hauskaa!</w:t>
      </w:r>
    </w:p>
    <w:p>
      <w:r>
        <w:rPr>
          <w:b/>
        </w:rPr>
        <w:t xml:space="preserve">Tulos</w:t>
      </w:r>
    </w:p>
    <w:p>
      <w:r>
        <w:t xml:space="preserve">Emme tehneet mitään.</w:t>
      </w:r>
    </w:p>
    <w:p>
      <w:r>
        <w:rPr>
          <w:b/>
        </w:rPr>
        <w:t xml:space="preserve">Tulos</w:t>
      </w:r>
    </w:p>
    <w:p>
      <w:r>
        <w:t xml:space="preserve">Emme nähneet siellä ketään.</w:t>
      </w:r>
    </w:p>
    <w:p>
      <w:r>
        <w:rPr>
          <w:b/>
        </w:rPr>
        <w:t xml:space="preserve">Tulos</w:t>
      </w:r>
    </w:p>
    <w:p>
      <w:r>
        <w:t xml:space="preserve">Istuimme sohvalla tylsistyneinä.</w:t>
      </w:r>
    </w:p>
    <w:p>
      <w:r>
        <w:rPr>
          <w:b/>
        </w:rPr>
        <w:t xml:space="preserve">Esimerkki 0.2736</w:t>
      </w:r>
    </w:p>
    <w:p>
      <w:r>
        <w:t xml:space="preserve">Alku: Brian oli innoissaan kykykilpailusta. Keskikohta: Brian osallistui kykykilpailuun ja piti monologin. Loppu: Brian oli hyvin luova ja rohkea.</w:t>
      </w:r>
    </w:p>
    <w:p>
      <w:r>
        <w:rPr>
          <w:b/>
        </w:rPr>
        <w:t xml:space="preserve">Tulos</w:t>
      </w:r>
    </w:p>
    <w:p>
      <w:r>
        <w:t xml:space="preserve">Brian osallistui kykykilpailuun ja lauloi laulun.</w:t>
      </w:r>
    </w:p>
    <w:p>
      <w:r>
        <w:rPr>
          <w:b/>
        </w:rPr>
        <w:t xml:space="preserve">Tulos</w:t>
      </w:r>
    </w:p>
    <w:p>
      <w:r>
        <w:t xml:space="preserve">Brian osallistui kykykilpailuun, mutta ei päässyt esiintymään.</w:t>
      </w:r>
    </w:p>
    <w:p>
      <w:r>
        <w:rPr>
          <w:b/>
        </w:rPr>
        <w:t xml:space="preserve">Tulos</w:t>
      </w:r>
    </w:p>
    <w:p>
      <w:r>
        <w:t xml:space="preserve">Brian osallistui kykyjenetsintäkilpailuun ja oli paras mahdollinen.</w:t>
      </w:r>
    </w:p>
    <w:p>
      <w:r>
        <w:rPr>
          <w:b/>
        </w:rPr>
        <w:t xml:space="preserve">Esimerkki 0.2737</w:t>
      </w:r>
    </w:p>
    <w:p>
      <w:r>
        <w:t xml:space="preserve">Alku: Lähestyin kouluni etuosaa. Keskikohta: Isäni oli ensimmäinen, joka haki minut. Loppu: Olin iloinen, että pääsin sinä päivänä aikaisin kotiin koulusta.</w:t>
      </w:r>
    </w:p>
    <w:p>
      <w:r>
        <w:rPr>
          <w:b/>
        </w:rPr>
        <w:t xml:space="preserve">Tulos</w:t>
      </w:r>
    </w:p>
    <w:p>
      <w:r>
        <w:t xml:space="preserve">Isäni unohti hakea minut.</w:t>
      </w:r>
    </w:p>
    <w:p>
      <w:r>
        <w:rPr>
          <w:b/>
        </w:rPr>
        <w:t xml:space="preserve">Tulos</w:t>
      </w:r>
    </w:p>
    <w:p>
      <w:r>
        <w:t xml:space="preserve">Isäni oli myöhässä hakemaan minua.</w:t>
      </w:r>
    </w:p>
    <w:p>
      <w:r>
        <w:rPr>
          <w:b/>
        </w:rPr>
        <w:t xml:space="preserve">Tulos</w:t>
      </w:r>
    </w:p>
    <w:p>
      <w:r>
        <w:t xml:space="preserve">Isäni oli viimeinen, joka haki minut.</w:t>
      </w:r>
    </w:p>
    <w:p>
      <w:r>
        <w:rPr>
          <w:b/>
        </w:rPr>
        <w:t xml:space="preserve">Esimerkki 0,2738</w:t>
      </w:r>
    </w:p>
    <w:p>
      <w:r>
        <w:t xml:space="preserve">Alku: Minulla on tänään treffit isoisän kanssa. Keskikohta: Olin ukin kanssa eläintarhassa. Loppu: Rakastan viettää päiväni ukin kanssa.</w:t>
      </w:r>
    </w:p>
    <w:p>
      <w:r>
        <w:rPr>
          <w:b/>
        </w:rPr>
        <w:t xml:space="preserve">Tulos</w:t>
      </w:r>
    </w:p>
    <w:p>
      <w:r>
        <w:t xml:space="preserve">Vein isoisäni ravintolaan, ja nautimme molemmat illallisesta.</w:t>
      </w:r>
    </w:p>
    <w:p>
      <w:r>
        <w:rPr>
          <w:b/>
        </w:rPr>
        <w:t xml:space="preserve">Tulos</w:t>
      </w:r>
    </w:p>
    <w:p>
      <w:r>
        <w:t xml:space="preserve">Menin isoisän kanssa vessaan.</w:t>
      </w:r>
    </w:p>
    <w:p>
      <w:r>
        <w:rPr>
          <w:b/>
        </w:rPr>
        <w:t xml:space="preserve">Tulos</w:t>
      </w:r>
    </w:p>
    <w:p>
      <w:r>
        <w:t xml:space="preserve">Menin isoisän kanssa hautausmaalle.</w:t>
      </w:r>
    </w:p>
    <w:p>
      <w:r>
        <w:rPr>
          <w:b/>
        </w:rPr>
        <w:t xml:space="preserve">Esimerkki 0.2739</w:t>
      </w:r>
    </w:p>
    <w:p>
      <w:r>
        <w:t xml:space="preserve">Alku: Bobby oli pukeutunut kirkkoon valkoiseen pukupaitaansa. Keskikohta: Bobby kaatoi ehtoollisviinin paidalleen. Loppu: Bobby joutui vaikeuksiin, koska ei ollut varovainen.</w:t>
      </w:r>
    </w:p>
    <w:p>
      <w:r>
        <w:rPr>
          <w:b/>
        </w:rPr>
        <w:t xml:space="preserve">Tulos</w:t>
      </w:r>
    </w:p>
    <w:p>
      <w:r>
        <w:t xml:space="preserve">Bobby joi ehtoollisviininsä.</w:t>
      </w:r>
    </w:p>
    <w:p>
      <w:r>
        <w:rPr>
          <w:b/>
        </w:rPr>
        <w:t xml:space="preserve">Tulos</w:t>
      </w:r>
    </w:p>
    <w:p>
      <w:r>
        <w:t xml:space="preserve">Bobby joi ehtoollisviinin suuhunsa.</w:t>
      </w:r>
    </w:p>
    <w:p>
      <w:r>
        <w:rPr>
          <w:b/>
        </w:rPr>
        <w:t xml:space="preserve">Tulos</w:t>
      </w:r>
    </w:p>
    <w:p>
      <w:r>
        <w:t xml:space="preserve">Bobby kaatoi ehtoollisviinin suuhunsa.</w:t>
      </w:r>
    </w:p>
    <w:p>
      <w:r>
        <w:rPr>
          <w:b/>
        </w:rPr>
        <w:t xml:space="preserve">Esimerkki 0,2740</w:t>
      </w:r>
    </w:p>
    <w:p>
      <w:r>
        <w:t xml:space="preserve">Alku: Äiti jätti vauvan. Keskikohta: Vauva päätyi adoptioon. Loppu: Lapsi ei koskaan tuntenut äitiään.</w:t>
      </w:r>
    </w:p>
    <w:p>
      <w:r>
        <w:rPr>
          <w:b/>
        </w:rPr>
        <w:t xml:space="preserve">Tulos</w:t>
      </w:r>
    </w:p>
    <w:p>
      <w:r>
        <w:t xml:space="preserve">Vauva pääsi lopulta takaisin äitinsä luo.</w:t>
      </w:r>
    </w:p>
    <w:p>
      <w:r>
        <w:rPr>
          <w:b/>
        </w:rPr>
        <w:t xml:space="preserve">Tulos</w:t>
      </w:r>
    </w:p>
    <w:p>
      <w:r>
        <w:t xml:space="preserve">Vauvaa ei adoptoitu.</w:t>
      </w:r>
    </w:p>
    <w:p>
      <w:r>
        <w:rPr>
          <w:b/>
        </w:rPr>
        <w:t xml:space="preserve">Tulos</w:t>
      </w:r>
    </w:p>
    <w:p>
      <w:r>
        <w:t xml:space="preserve">Äiti päätyi adoptoitavaksi.</w:t>
      </w:r>
    </w:p>
    <w:p>
      <w:r>
        <w:rPr>
          <w:b/>
        </w:rPr>
        <w:t xml:space="preserve">Esimerkki 0,2741</w:t>
      </w:r>
    </w:p>
    <w:p>
      <w:r>
        <w:t xml:space="preserve">Alku: Melanie oli ylipainoinen ja halusi kovasti laihduttaa. Keskikohta: Melanie pysähtyy syömään oikein ja harrastamaan liikuntaa. Loppu: Neljän viikon kuluttua hän oli laihtunut kaksitoista kiloa!</w:t>
      </w:r>
    </w:p>
    <w:p>
      <w:r>
        <w:rPr>
          <w:b/>
        </w:rPr>
        <w:t xml:space="preserve">Tulos</w:t>
      </w:r>
    </w:p>
    <w:p>
      <w:r>
        <w:t xml:space="preserve">Melanie alkaa syödä kakkua ja nukkua.</w:t>
      </w:r>
    </w:p>
    <w:p>
      <w:r>
        <w:rPr>
          <w:b/>
        </w:rPr>
        <w:t xml:space="preserve">Tulos</w:t>
      </w:r>
    </w:p>
    <w:p>
      <w:r>
        <w:t xml:space="preserve">Melanie ei syö oikein eikä harrasta liikuntaa.</w:t>
      </w:r>
    </w:p>
    <w:p>
      <w:r>
        <w:rPr>
          <w:b/>
        </w:rPr>
        <w:t xml:space="preserve">Tulos</w:t>
      </w:r>
    </w:p>
    <w:p>
      <w:r>
        <w:t xml:space="preserve">Melanie ei söisi oikein eikä harrastaisi liikuntaa.</w:t>
      </w:r>
    </w:p>
    <w:p>
      <w:r>
        <w:rPr>
          <w:b/>
        </w:rPr>
        <w:t xml:space="preserve">Esimerkki 0,2742</w:t>
      </w:r>
    </w:p>
    <w:p>
      <w:r>
        <w:t xml:space="preserve">Alku: Peggy oli todella nälkäinen. Keskikohta: Hänellä ei ollut käteistä, ja palkkapäivä oli perjantaina. Loppu: Onneksi heillä oli leipää ja voita vain neljännesdollarilla.</w:t>
      </w:r>
    </w:p>
    <w:p>
      <w:r>
        <w:rPr>
          <w:b/>
        </w:rPr>
        <w:t xml:space="preserve">Tulos</w:t>
      </w:r>
    </w:p>
    <w:p>
      <w:r>
        <w:t xml:space="preserve">Hän ei tarvinnut käteistä, koska palkkapäivä oli tänään.</w:t>
      </w:r>
    </w:p>
    <w:p>
      <w:r>
        <w:rPr>
          <w:b/>
        </w:rPr>
        <w:t xml:space="preserve">Tulos</w:t>
      </w:r>
    </w:p>
    <w:p>
      <w:r>
        <w:t xml:space="preserve">Hänellä oli paljon käteistä, ja palkkapäivä oli perjantaina.</w:t>
      </w:r>
    </w:p>
    <w:p>
      <w:r>
        <w:rPr>
          <w:b/>
        </w:rPr>
        <w:t xml:space="preserve">Tulos</w:t>
      </w:r>
    </w:p>
    <w:p>
      <w:r>
        <w:t xml:space="preserve">Hänellä oli paljon käteistä, ja palkkapäivä oli perjantaina.</w:t>
      </w:r>
    </w:p>
    <w:p>
      <w:r>
        <w:rPr>
          <w:b/>
        </w:rPr>
        <w:t xml:space="preserve">Esimerkki 0.2743</w:t>
      </w:r>
    </w:p>
    <w:p>
      <w:r>
        <w:t xml:space="preserve">Alku: Justin oli melkein viisitoista vuotta vanha. Keskikohta: Justin piti paljon autoista. Loppu: Pian hän sai ajokortin ja pystyi aloittamaan ajamisen.</w:t>
      </w:r>
    </w:p>
    <w:p>
      <w:r>
        <w:rPr>
          <w:b/>
        </w:rPr>
        <w:t xml:space="preserve">Tulos</w:t>
      </w:r>
    </w:p>
    <w:p>
      <w:r>
        <w:t xml:space="preserve">Autot pitivät Justinista paljon.</w:t>
      </w:r>
    </w:p>
    <w:p>
      <w:r>
        <w:rPr>
          <w:b/>
        </w:rPr>
        <w:t xml:space="preserve">Esimerkki 0.2744</w:t>
      </w:r>
    </w:p>
    <w:p>
      <w:r>
        <w:t xml:space="preserve">Alku: Gregillä oli riippuvuus. Keskikohta: Greg sai apua riippuvuuteensa. Loppu: Hän on iloinen.</w:t>
      </w:r>
    </w:p>
    <w:p>
      <w:r>
        <w:rPr>
          <w:b/>
        </w:rPr>
        <w:t xml:space="preserve">Tulos</w:t>
      </w:r>
    </w:p>
    <w:p>
      <w:r>
        <w:t xml:space="preserve">Greg kuoli riippuvuuteensa.</w:t>
      </w:r>
    </w:p>
    <w:p>
      <w:r>
        <w:rPr>
          <w:b/>
        </w:rPr>
        <w:t xml:space="preserve">Esimerkki 0,2745</w:t>
      </w:r>
    </w:p>
    <w:p>
      <w:r>
        <w:t xml:space="preserve">Alku: Alissa oli surkea työssään. Keskikohta: Hän soitti toiselle henkilölle uudesta avoimesta työpaikasta. Loppu: Kyseinen henkilö soitti hänelle seuraavalla viikolla avoimesta työpaikasta.</w:t>
      </w:r>
    </w:p>
    <w:p>
      <w:r>
        <w:rPr>
          <w:b/>
        </w:rPr>
        <w:t xml:space="preserve">Tulos</w:t>
      </w:r>
    </w:p>
    <w:p>
      <w:r>
        <w:t xml:space="preserve">Hän soitti toiseen työpaikkaan uuden henkilön avautumisesta.</w:t>
      </w:r>
    </w:p>
    <w:p>
      <w:r>
        <w:rPr>
          <w:b/>
        </w:rPr>
        <w:t xml:space="preserve">Esimerkki 0.2746</w:t>
      </w:r>
    </w:p>
    <w:p>
      <w:r>
        <w:t xml:space="preserve">Alku: Roger on salainen agentti. Keskikohta: Hän on pärjännyt hyvin ja suhtautuu työhönsä vakavasti. Loppu: Roger saa ylennyksen työstään.</w:t>
      </w:r>
    </w:p>
    <w:p>
      <w:r>
        <w:rPr>
          <w:b/>
        </w:rPr>
        <w:t xml:space="preserve">Tulos</w:t>
      </w:r>
    </w:p>
    <w:p>
      <w:r>
        <w:t xml:space="preserve">Hän oli pärjännyt erittäin huonosti ja ottaa työnsä kauheasti.</w:t>
      </w:r>
    </w:p>
    <w:p>
      <w:r>
        <w:rPr>
          <w:b/>
        </w:rPr>
        <w:t xml:space="preserve">Tulos</w:t>
      </w:r>
    </w:p>
    <w:p>
      <w:r>
        <w:t xml:space="preserve">Hän on pärjännyt erittäin hyvin Hän suhtautuu työhönsä vakavasti.</w:t>
      </w:r>
    </w:p>
    <w:p>
      <w:r>
        <w:rPr>
          <w:b/>
        </w:rPr>
        <w:t xml:space="preserve">Tulos</w:t>
      </w:r>
    </w:p>
    <w:p>
      <w:r>
        <w:t xml:space="preserve">hän on toiminut erittäin huonosti hän ottaa työnsä vakavasti.</w:t>
      </w:r>
    </w:p>
    <w:p>
      <w:r>
        <w:rPr>
          <w:b/>
        </w:rPr>
        <w:t xml:space="preserve">Esimerkki 0,2747</w:t>
      </w:r>
    </w:p>
    <w:p>
      <w:r>
        <w:t xml:space="preserve">Alku: Kenny käveli kadulla ja näki kaksi lasta leikkimässä. Keskikohta: Hän esti lapsia puukottamasta majavaa. Loppu: Lapset jatkoivat matkaansa ja oppivat, ettei eläimiä saa satuttaa.</w:t>
      </w:r>
    </w:p>
    <w:p>
      <w:r>
        <w:rPr>
          <w:b/>
        </w:rPr>
        <w:t xml:space="preserve">Tulos</w:t>
      </w:r>
    </w:p>
    <w:p>
      <w:r>
        <w:t xml:space="preserve">Hän esti lapsia silittelemästä majavaa.</w:t>
      </w:r>
    </w:p>
    <w:p>
      <w:r>
        <w:rPr>
          <w:b/>
        </w:rPr>
        <w:t xml:space="preserve">Tulos</w:t>
      </w:r>
    </w:p>
    <w:p>
      <w:r>
        <w:t xml:space="preserve">Hän esti lapsia puukottamasta valasta.</w:t>
      </w:r>
    </w:p>
    <w:p>
      <w:r>
        <w:rPr>
          <w:b/>
        </w:rPr>
        <w:t xml:space="preserve">Tulos</w:t>
      </w:r>
    </w:p>
    <w:p>
      <w:r>
        <w:t xml:space="preserve">Hän esti vanhempia puukottamasta majavaa.</w:t>
      </w:r>
    </w:p>
    <w:p>
      <w:r>
        <w:rPr>
          <w:b/>
        </w:rPr>
        <w:t xml:space="preserve">Esimerkki 0.2748</w:t>
      </w:r>
    </w:p>
    <w:p>
      <w:r>
        <w:t xml:space="preserve">Alku: Oli hyvin korkea puu, joka kasvoi yksin rinteessä. Keskikohta: Linnut etsivät pesää. Loppu: Korkea puu oli hyvä ja turvallinen paikka niiden pesälle.</w:t>
      </w:r>
    </w:p>
    <w:p>
      <w:r>
        <w:rPr>
          <w:b/>
        </w:rPr>
        <w:t xml:space="preserve">Tulos</w:t>
      </w:r>
    </w:p>
    <w:p>
      <w:r>
        <w:t xml:space="preserve">Antipelit etsivät pesää.</w:t>
      </w:r>
    </w:p>
    <w:p>
      <w:r>
        <w:rPr>
          <w:b/>
        </w:rPr>
        <w:t xml:space="preserve">Tulos</w:t>
      </w:r>
    </w:p>
    <w:p>
      <w:r>
        <w:t xml:space="preserve">Linnut tuhosivat kaikki pesät.</w:t>
      </w:r>
    </w:p>
    <w:p>
      <w:r>
        <w:rPr>
          <w:b/>
        </w:rPr>
        <w:t xml:space="preserve">Tulos</w:t>
      </w:r>
    </w:p>
    <w:p>
      <w:r>
        <w:t xml:space="preserve">Linnut etsivät linnunpönttöä.</w:t>
      </w:r>
    </w:p>
    <w:p>
      <w:r>
        <w:rPr>
          <w:b/>
        </w:rPr>
        <w:t xml:space="preserve">Esimerkki 0,2749</w:t>
      </w:r>
    </w:p>
    <w:p>
      <w:r>
        <w:t xml:space="preserve">Alku: Ginan vanhemmat olivat etsineet taloa. Keskikohta: Ginan vanhemmat päättivät muuttaa sen sijaan perheen luokse. Loppu: Gina ei ollut innoissaan siitä, että hän muutti takaisin siskojensa luokse.</w:t>
      </w:r>
    </w:p>
    <w:p>
      <w:r>
        <w:rPr>
          <w:b/>
        </w:rPr>
        <w:t xml:space="preserve">Tulos</w:t>
      </w:r>
    </w:p>
    <w:p>
      <w:r>
        <w:t xml:space="preserve">Ginan vanhemmat päättivät muuttaa sen sijaan asuntoon.</w:t>
      </w:r>
    </w:p>
    <w:p>
      <w:r>
        <w:rPr>
          <w:b/>
        </w:rPr>
        <w:t xml:space="preserve">Esimerkki 0,2750</w:t>
      </w:r>
    </w:p>
    <w:p>
      <w:r>
        <w:t xml:space="preserve">Alku: Cindy on maalaistyttö. Keskikohta: Hän kävi kaupungissa ja astui lasin päälle. Loppu: Cindy käyttää nyt kenkiä aina, kun hän menee ulos.</w:t>
      </w:r>
    </w:p>
    <w:p>
      <w:r>
        <w:rPr>
          <w:b/>
        </w:rPr>
        <w:t xml:space="preserve">Tulos</w:t>
      </w:r>
    </w:p>
    <w:p>
      <w:r>
        <w:t xml:space="preserve">Hän kävi maatilalla ja astui ruohon päälle.</w:t>
      </w:r>
    </w:p>
    <w:p>
      <w:r>
        <w:rPr>
          <w:b/>
        </w:rPr>
        <w:t xml:space="preserve">Esimerkki 0.2751</w:t>
      </w:r>
    </w:p>
    <w:p>
      <w:r>
        <w:t xml:space="preserve">Alku: Amy sai syntymäpäivälahjaksi kasvin. Keskikohta: Amy huolehti kasvistaan. Loppu: Se kasvoi kauniiksi ja korkeaksi.</w:t>
      </w:r>
    </w:p>
    <w:p>
      <w:r>
        <w:rPr>
          <w:b/>
        </w:rPr>
        <w:t xml:space="preserve">Tulos</w:t>
      </w:r>
    </w:p>
    <w:p>
      <w:r>
        <w:t xml:space="preserve">Amy unohti huolehtia kasvistaan.</w:t>
      </w:r>
    </w:p>
    <w:p>
      <w:r>
        <w:rPr>
          <w:b/>
        </w:rPr>
        <w:t xml:space="preserve">Esimerkki 0.2752</w:t>
      </w:r>
    </w:p>
    <w:p>
      <w:r>
        <w:t xml:space="preserve">Alku: Eilen menin New Yorkiin katsomaan kiitospäivän paraatia. Keskikohta: Istuimme eturivissä paraatissa . Loppu: Emme malttaneet odottaa, että pääsemme ensi vuonna takaisin.</w:t>
      </w:r>
    </w:p>
    <w:p>
      <w:r>
        <w:rPr>
          <w:b/>
        </w:rPr>
        <w:t xml:space="preserve">Tulos</w:t>
      </w:r>
    </w:p>
    <w:p>
      <w:r>
        <w:t xml:space="preserve">Istuimme paraatissa viimeisessä rivissä.</w:t>
      </w:r>
    </w:p>
    <w:p>
      <w:r>
        <w:rPr>
          <w:b/>
        </w:rPr>
        <w:t xml:space="preserve">Tulos</w:t>
      </w:r>
    </w:p>
    <w:p>
      <w:r>
        <w:t xml:space="preserve">Istuimme paraatissa merkityksettömässä rivissä .</w:t>
      </w:r>
    </w:p>
    <w:p>
      <w:r>
        <w:rPr>
          <w:b/>
        </w:rPr>
        <w:t xml:space="preserve">Tulos</w:t>
      </w:r>
    </w:p>
    <w:p>
      <w:r>
        <w:t xml:space="preserve">istuimme takarivissä.</w:t>
      </w:r>
    </w:p>
    <w:p>
      <w:r>
        <w:rPr>
          <w:b/>
        </w:rPr>
        <w:t xml:space="preserve">Esimerkki 0.2753</w:t>
      </w:r>
    </w:p>
    <w:p>
      <w:r>
        <w:t xml:space="preserve">Alku: Pieni poika oli osastolla. Keskikohta: Poika varasti lelun. Loppu: Pojan äiti löysi lelun autosta, mutta ei palauttanut sitä.</w:t>
      </w:r>
    </w:p>
    <w:p>
      <w:r>
        <w:rPr>
          <w:b/>
        </w:rPr>
        <w:t xml:space="preserve">Tulos</w:t>
      </w:r>
    </w:p>
    <w:p>
      <w:r>
        <w:t xml:space="preserve">Pojan äiti osti lelun.</w:t>
      </w:r>
    </w:p>
    <w:p>
      <w:r>
        <w:rPr>
          <w:b/>
        </w:rPr>
        <w:t xml:space="preserve">Esimerkki 0.2754</w:t>
      </w:r>
    </w:p>
    <w:p>
      <w:r>
        <w:t xml:space="preserve">Alku: Olin eräänä päivänä hyvin sosiaalinen. Keskivaihe: Menin ulos kaupunkiin tyttöystäväni kanssa. Loppu: Söimme ruokaa ja katselimme ympärillemme.</w:t>
      </w:r>
    </w:p>
    <w:p>
      <w:r>
        <w:rPr>
          <w:b/>
        </w:rPr>
        <w:t xml:space="preserve">Tulos</w:t>
      </w:r>
    </w:p>
    <w:p>
      <w:r>
        <w:t xml:space="preserve">Päätin mennä kotiin ja ottaa päiväunet.</w:t>
      </w:r>
    </w:p>
    <w:p>
      <w:r>
        <w:rPr>
          <w:b/>
        </w:rPr>
        <w:t xml:space="preserve">Tulos</w:t>
      </w:r>
    </w:p>
    <w:p>
      <w:r>
        <w:t xml:space="preserve">En kuitenkaan halunnut mennä kaupunkiin tyttöystäväni kanssa.</w:t>
      </w:r>
    </w:p>
    <w:p>
      <w:r>
        <w:rPr>
          <w:b/>
        </w:rPr>
        <w:t xml:space="preserve">Tulos</w:t>
      </w:r>
    </w:p>
    <w:p>
      <w:r>
        <w:t xml:space="preserve">Menin kaupunkiin ruman tyttöystäväni kanssa.</w:t>
      </w:r>
    </w:p>
    <w:p>
      <w:r>
        <w:rPr>
          <w:b/>
        </w:rPr>
        <w:t xml:space="preserve">Esimerkki 0,2755</w:t>
      </w:r>
    </w:p>
    <w:p>
      <w:r>
        <w:t xml:space="preserve">Alku: Gabe tarvitsi huoneeseensa työpöydän. Keskikohta: Gabe tutki myytäviä pöytiä. Loppu: Gabe päätti ostaa pöydän huoneeseensa.</w:t>
      </w:r>
    </w:p>
    <w:p>
      <w:r>
        <w:rPr>
          <w:b/>
        </w:rPr>
        <w:t xml:space="preserve">Tulos</w:t>
      </w:r>
    </w:p>
    <w:p>
      <w:r>
        <w:t xml:space="preserve">Gabe ei tutkinut myytäviä pöytiä.</w:t>
      </w:r>
    </w:p>
    <w:p>
      <w:r>
        <w:rPr>
          <w:b/>
        </w:rPr>
        <w:t xml:space="preserve">Tulos</w:t>
      </w:r>
    </w:p>
    <w:p>
      <w:r>
        <w:t xml:space="preserve">Gabe tutki myytäviä autoja.</w:t>
      </w:r>
    </w:p>
    <w:p>
      <w:r>
        <w:rPr>
          <w:b/>
        </w:rPr>
        <w:t xml:space="preserve">Tulos</w:t>
      </w:r>
    </w:p>
    <w:p>
      <w:r>
        <w:t xml:space="preserve">mutta oli pakko lukea.</w:t>
      </w:r>
    </w:p>
    <w:p>
      <w:r>
        <w:rPr>
          <w:b/>
        </w:rPr>
        <w:t xml:space="preserve">Esimerkki 0.2756</w:t>
      </w:r>
    </w:p>
    <w:p>
      <w:r>
        <w:t xml:space="preserve">Alku: Jamie lihoo, kun hän on vuosia ajanut toimistolle. Keskikohta: Jamie alkaa kulkea toimistolle pyörällä. Loppu: Jamie toivoo, että hän olisi aloittanut pyöräilyn vuosia sitten.</w:t>
      </w:r>
    </w:p>
    <w:p>
      <w:r>
        <w:rPr>
          <w:b/>
        </w:rPr>
        <w:t xml:space="preserve">Tulos</w:t>
      </w:r>
    </w:p>
    <w:p>
      <w:r>
        <w:t xml:space="preserve">Jamie jatkoi matkaa toimistolle.</w:t>
      </w:r>
    </w:p>
    <w:p>
      <w:r>
        <w:rPr>
          <w:b/>
        </w:rPr>
        <w:t xml:space="preserve">Tulos</w:t>
      </w:r>
    </w:p>
    <w:p>
      <w:r>
        <w:t xml:space="preserve">Jamie lähtee kävelemään toimistolle.</w:t>
      </w:r>
    </w:p>
    <w:p>
      <w:r>
        <w:rPr>
          <w:b/>
        </w:rPr>
        <w:t xml:space="preserve">Tulos</w:t>
      </w:r>
    </w:p>
    <w:p>
      <w:r>
        <w:t xml:space="preserve">Jamie lähtee kävelemään toimistolle.</w:t>
      </w:r>
    </w:p>
    <w:p>
      <w:r>
        <w:rPr>
          <w:b/>
        </w:rPr>
        <w:t xml:space="preserve">Esimerkki 0.2757</w:t>
      </w:r>
    </w:p>
    <w:p>
      <w:r>
        <w:t xml:space="preserve">Alku: Menin eräänä päivänä paikalliseen levykauppaan. Keskikohta: Näin valtavan valikoiman levyjä. Loppu: Toin levyt kotiin ja kuuntelin ne kokonaan.</w:t>
      </w:r>
    </w:p>
    <w:p>
      <w:r>
        <w:rPr>
          <w:b/>
        </w:rPr>
        <w:t xml:space="preserve">Tulos</w:t>
      </w:r>
    </w:p>
    <w:p>
      <w:r>
        <w:t xml:space="preserve">Näin valtavan kasettikokoelman.</w:t>
      </w:r>
    </w:p>
    <w:p>
      <w:r>
        <w:rPr>
          <w:b/>
        </w:rPr>
        <w:t xml:space="preserve">Tulos</w:t>
      </w:r>
    </w:p>
    <w:p>
      <w:r>
        <w:t xml:space="preserve">Näin valtavan valikoiman VHS-kasetteja.</w:t>
      </w:r>
    </w:p>
    <w:p>
      <w:r>
        <w:rPr>
          <w:b/>
        </w:rPr>
        <w:t xml:space="preserve">Tulos</w:t>
      </w:r>
    </w:p>
    <w:p>
      <w:r>
        <w:t xml:space="preserve">Näin ennätyksen.</w:t>
      </w:r>
    </w:p>
    <w:p>
      <w:r>
        <w:rPr>
          <w:b/>
        </w:rPr>
        <w:t xml:space="preserve">Esimerkki 0.2758</w:t>
      </w:r>
    </w:p>
    <w:p>
      <w:r>
        <w:t xml:space="preserve">Alku: Rebecca tapasi Jaken, kun he olivat molemmat kuusi vuotta vanhoja. Keskikohta: Jake ja Jake rakastivat yhdessä nimmaroida lauluja. Loppu: Rebecca ja Jake pääsivät molemmat koe-esiintymiseen musikaaliin.</w:t>
      </w:r>
    </w:p>
    <w:p>
      <w:r>
        <w:rPr>
          <w:b/>
        </w:rPr>
        <w:t xml:space="preserve">Tulos</w:t>
      </w:r>
    </w:p>
    <w:p>
      <w:r>
        <w:t xml:space="preserve">Molemmat vihasivat laulujen allekirjoittamista yhdessä.</w:t>
      </w:r>
    </w:p>
    <w:p>
      <w:r>
        <w:rPr>
          <w:b/>
        </w:rPr>
        <w:t xml:space="preserve">Tulos</w:t>
      </w:r>
    </w:p>
    <w:p>
      <w:r>
        <w:t xml:space="preserve">Molemmat vihasivat laulujen laulamista yhdessä.</w:t>
      </w:r>
    </w:p>
    <w:p>
      <w:r>
        <w:rPr>
          <w:b/>
        </w:rPr>
        <w:t xml:space="preserve">Tulos</w:t>
      </w:r>
    </w:p>
    <w:p>
      <w:r>
        <w:t xml:space="preserve">Molemmat rakastivat tenniksen pelaamista yhdessä.</w:t>
      </w:r>
    </w:p>
    <w:p>
      <w:r>
        <w:rPr>
          <w:b/>
        </w:rPr>
        <w:t xml:space="preserve">Esimerkki 0.2759</w:t>
      </w:r>
    </w:p>
    <w:p>
      <w:r>
        <w:t xml:space="preserve">Alku: Simon lähti ostoksille etsimään tuoreimpia raaka-aineita, joita hän löysi. Keskikohta: Hän teki herkullisen salaatin. Loppu: Simon kompastui siirtäessään keittoa pöytään ja läikytti sen!</w:t>
      </w:r>
    </w:p>
    <w:p>
      <w:r>
        <w:rPr>
          <w:b/>
        </w:rPr>
        <w:t xml:space="preserve">Tulos</w:t>
      </w:r>
    </w:p>
    <w:p>
      <w:r>
        <w:t xml:space="preserve">Hän teki herkullista pizzaa.</w:t>
      </w:r>
    </w:p>
    <w:p>
      <w:r>
        <w:rPr>
          <w:b/>
        </w:rPr>
        <w:t xml:space="preserve">Tulos</w:t>
      </w:r>
    </w:p>
    <w:p>
      <w:r>
        <w:t xml:space="preserve">Hän teki pahan salaatin.</w:t>
      </w:r>
    </w:p>
    <w:p>
      <w:r>
        <w:rPr>
          <w:b/>
        </w:rPr>
        <w:t xml:space="preserve">Tulos</w:t>
      </w:r>
    </w:p>
    <w:p>
      <w:r>
        <w:t xml:space="preserve">Sam unohti ostaa keittoa varten tarvitsemansa.</w:t>
      </w:r>
    </w:p>
    <w:p>
      <w:r>
        <w:rPr>
          <w:b/>
        </w:rPr>
        <w:t xml:space="preserve">Esimerkki 0,2760</w:t>
      </w:r>
    </w:p>
    <w:p>
      <w:r>
        <w:t xml:space="preserve">Alku: Perheeni osti aseen kotipuolustusta varten. Keskikohta: Olemme halunneet lemmikkieläimiä jo pitkään. Loppu: Nyt omistamme isoja koiria, joita ei sen sijaan ole lukkojen takana.</w:t>
      </w:r>
    </w:p>
    <w:p>
      <w:r>
        <w:rPr>
          <w:b/>
        </w:rPr>
        <w:t xml:space="preserve">Tulos</w:t>
      </w:r>
    </w:p>
    <w:p>
      <w:r>
        <w:t xml:space="preserve">Olemme halunneet auton jo pitkään.</w:t>
      </w:r>
    </w:p>
    <w:p>
      <w:r>
        <w:rPr>
          <w:b/>
        </w:rPr>
        <w:t xml:space="preserve">Tulos</w:t>
      </w:r>
    </w:p>
    <w:p>
      <w:r>
        <w:t xml:space="preserve">Olemme halunneet aseita jo pitkään.</w:t>
      </w:r>
    </w:p>
    <w:p>
      <w:r>
        <w:rPr>
          <w:b/>
        </w:rPr>
        <w:t xml:space="preserve">Tulos</w:t>
      </w:r>
    </w:p>
    <w:p>
      <w:r>
        <w:t xml:space="preserve">Olemme halunneet lemmikkieläimiä lyhyen aikaa.</w:t>
      </w:r>
    </w:p>
    <w:p>
      <w:r>
        <w:rPr>
          <w:b/>
        </w:rPr>
        <w:t xml:space="preserve">Esimerkki 0.2761</w:t>
      </w:r>
    </w:p>
    <w:p>
      <w:r>
        <w:t xml:space="preserve">Alku: ARCNet-aktiivisen keskittimeni kanssa. Keskikohta: He antoivat minulle iPodin. Loppu: Heitin sen pois, koska kukaan ei enää käytä tätä tekniikkaa.</w:t>
      </w:r>
    </w:p>
    <w:p>
      <w:r>
        <w:rPr>
          <w:b/>
        </w:rPr>
        <w:t xml:space="preserve">Tulos</w:t>
      </w:r>
    </w:p>
    <w:p>
      <w:r>
        <w:t xml:space="preserve">He myivät minulle iPodin.</w:t>
      </w:r>
    </w:p>
    <w:p>
      <w:r>
        <w:rPr>
          <w:b/>
        </w:rPr>
        <w:t xml:space="preserve">Esimerkki 0.2762</w:t>
      </w:r>
    </w:p>
    <w:p>
      <w:r>
        <w:t xml:space="preserve">Alku: Lee tiesi, että hänen äitinsä tarvitsi uudet käsineet, mutta hänellä ei ollut varaa niihin. Keskikohta: Lee varasti hanskat naapurilta. Loppu: Leen äiti heitti hanskat Leelle ja poistui huoneesta.</w:t>
      </w:r>
    </w:p>
    <w:p>
      <w:r>
        <w:rPr>
          <w:b/>
        </w:rPr>
        <w:t xml:space="preserve">Tulos</w:t>
      </w:r>
    </w:p>
    <w:p>
      <w:r>
        <w:t xml:space="preserve">Lee osti naapurilta hanskat.</w:t>
      </w:r>
    </w:p>
    <w:p>
      <w:r>
        <w:rPr>
          <w:b/>
        </w:rPr>
        <w:t xml:space="preserve">Tulos</w:t>
      </w:r>
    </w:p>
    <w:p>
      <w:r>
        <w:t xml:space="preserve">Lee lakkasi murehtimasta sitä.</w:t>
      </w:r>
    </w:p>
    <w:p>
      <w:r>
        <w:rPr>
          <w:b/>
        </w:rPr>
        <w:t xml:space="preserve">Esimerkki 0.2763</w:t>
      </w:r>
    </w:p>
    <w:p>
      <w:r>
        <w:t xml:space="preserve">Alku: Tom halusi pelata golfia. Keskikohta: Tom sai kiireesti valmiiksi tehtävälistansa ennen lähtöä. Loppu: Hän ajoi kentälle ja alkoi pelata.</w:t>
      </w:r>
    </w:p>
    <w:p>
      <w:r>
        <w:rPr>
          <w:b/>
        </w:rPr>
        <w:t xml:space="preserve">Tulos</w:t>
      </w:r>
    </w:p>
    <w:p>
      <w:r>
        <w:t xml:space="preserve">Tom sai kiireesti tehtyä tehtävälistansa valmiiksi ennen päiväunille menoa.</w:t>
      </w:r>
    </w:p>
    <w:p>
      <w:r>
        <w:rPr>
          <w:b/>
        </w:rPr>
        <w:t xml:space="preserve">Tulos</w:t>
      </w:r>
    </w:p>
    <w:p>
      <w:r>
        <w:t xml:space="preserve">Tom ei koskaan saanut tehtävää listaansa valmiiksi ennen lähtöä.</w:t>
      </w:r>
    </w:p>
    <w:p>
      <w:r>
        <w:rPr>
          <w:b/>
        </w:rPr>
        <w:t xml:space="preserve">Tulos</w:t>
      </w:r>
    </w:p>
    <w:p>
      <w:r>
        <w:t xml:space="preserve">Tom viimeisteli hitaasti tehtävälistaansa saapumisen jälkeen.</w:t>
      </w:r>
    </w:p>
    <w:p>
      <w:r>
        <w:rPr>
          <w:b/>
        </w:rPr>
        <w:t xml:space="preserve">Esimerkki 0,2764</w:t>
      </w:r>
    </w:p>
    <w:p>
      <w:r>
        <w:t xml:space="preserve">Alku: Jackin piti tavata heidät puistossa kello 18.30. Keskikohta: Jack ei koskaan tullut puistoon. Loppu: Hänet oli ammuttu autosta ohi ajetussa ammuskelussa matkalla puistoon.</w:t>
      </w:r>
    </w:p>
    <w:p>
      <w:r>
        <w:rPr>
          <w:b/>
        </w:rPr>
        <w:t xml:space="preserve">Tulos</w:t>
      </w:r>
    </w:p>
    <w:p>
      <w:r>
        <w:t xml:space="preserve">Jack tuli paikalle 20 minuuttia etuajassa.</w:t>
      </w:r>
    </w:p>
    <w:p>
      <w:r>
        <w:rPr>
          <w:b/>
        </w:rPr>
        <w:t xml:space="preserve">Tulos</w:t>
      </w:r>
    </w:p>
    <w:p>
      <w:r>
        <w:t xml:space="preserve">Jack saapui ajoissa.</w:t>
      </w:r>
    </w:p>
    <w:p>
      <w:r>
        <w:rPr>
          <w:b/>
        </w:rPr>
        <w:t xml:space="preserve">Tulos</w:t>
      </w:r>
    </w:p>
    <w:p>
      <w:r>
        <w:t xml:space="preserve">hän ei vuotanut verta, mutta hän vuoti.</w:t>
      </w:r>
    </w:p>
    <w:p>
      <w:r>
        <w:rPr>
          <w:b/>
        </w:rPr>
        <w:t xml:space="preserve">Esimerkki 0,2765</w:t>
      </w:r>
    </w:p>
    <w:p>
      <w:r>
        <w:t xml:space="preserve">Alku: Jimmy rakastaa pizzaa. Keskikohta: Jimmy tilasi suosikkipippuripizzansa, jossa oli ylimääräisiä anjoviksia. Loppu: Hän on hyvin tyytyväinen pizzaansa.</w:t>
      </w:r>
    </w:p>
    <w:p>
      <w:r>
        <w:rPr>
          <w:b/>
        </w:rPr>
        <w:t xml:space="preserve">Tulos</w:t>
      </w:r>
    </w:p>
    <w:p>
      <w:r>
        <w:t xml:space="preserve">Jimmy unohti heidän suosikkipippuripizzansa, jossa oli ylimääräisiä anjoviksia.</w:t>
      </w:r>
    </w:p>
    <w:p>
      <w:r>
        <w:rPr>
          <w:b/>
        </w:rPr>
        <w:t xml:space="preserve">Tulos</w:t>
      </w:r>
    </w:p>
    <w:p>
      <w:r>
        <w:t xml:space="preserve">Jimmy tilasi suosikkipippuripizzansa ylimääräisillä anjoviksilla ja vihasi sitä.</w:t>
      </w:r>
    </w:p>
    <w:p>
      <w:r>
        <w:rPr>
          <w:b/>
        </w:rPr>
        <w:t xml:space="preserve">Tulos</w:t>
      </w:r>
    </w:p>
    <w:p>
      <w:r>
        <w:t xml:space="preserve">Jimmy tilasi vähiten suosikkinsa, pepperonipizzan ylimääräisillä anjoviksilla.</w:t>
      </w:r>
    </w:p>
    <w:p>
      <w:r>
        <w:rPr>
          <w:b/>
        </w:rPr>
        <w:t xml:space="preserve">Esimerkki 0,2766</w:t>
      </w:r>
    </w:p>
    <w:p>
      <w:r>
        <w:t xml:space="preserve">Alku: Keskimmäinen: Heather halusi haastaa ystävänsä mutajuoksuun: Monet ystävät tapasivat Heatherin juostakseen yhdessä. Loppu: Lopulta Heather voitti.</w:t>
      </w:r>
    </w:p>
    <w:p>
      <w:r>
        <w:rPr>
          <w:b/>
        </w:rPr>
        <w:t xml:space="preserve">Tulos</w:t>
      </w:r>
    </w:p>
    <w:p>
      <w:r>
        <w:t xml:space="preserve">Kukaan hänen ystävistään ei suostunut lähtemään, joten Heather ei osallistunut.</w:t>
      </w:r>
    </w:p>
    <w:p>
      <w:r>
        <w:rPr>
          <w:b/>
        </w:rPr>
        <w:t xml:space="preserve">Esimerkki 0,2767</w:t>
      </w:r>
    </w:p>
    <w:p>
      <w:r>
        <w:t xml:space="preserve">Alku: Pat ja Tim söivät karamellipommeja. Keskellä: Tim ei ollut varma, miksi ihmiset hymyilivät hänelle. Loppu: Pat joutui sanallisesti kertomaan Timille fudge-naamastaan.</w:t>
      </w:r>
    </w:p>
    <w:p>
      <w:r>
        <w:rPr>
          <w:b/>
        </w:rPr>
        <w:t xml:space="preserve">Tulos</w:t>
      </w:r>
    </w:p>
    <w:p>
      <w:r>
        <w:t xml:space="preserve">Ihmiset pyysivät Timiä tanssimaan.</w:t>
      </w:r>
    </w:p>
    <w:p>
      <w:r>
        <w:rPr>
          <w:b/>
        </w:rPr>
        <w:t xml:space="preserve">Tulos</w:t>
      </w:r>
    </w:p>
    <w:p>
      <w:r>
        <w:t xml:space="preserve">Tim oli varma, miksi ihmiset hymyilivät hänelle.</w:t>
      </w:r>
    </w:p>
    <w:p>
      <w:r>
        <w:rPr>
          <w:b/>
        </w:rPr>
        <w:t xml:space="preserve">Tulos</w:t>
      </w:r>
    </w:p>
    <w:p>
      <w:r>
        <w:t xml:space="preserve">Tim ei ollut varma, miksi ihmiset loukkasivat häntä jatkuvasti.</w:t>
      </w:r>
    </w:p>
    <w:p>
      <w:r>
        <w:rPr>
          <w:b/>
        </w:rPr>
        <w:t xml:space="preserve">Esimerkki 0,2768</w:t>
      </w:r>
    </w:p>
    <w:p>
      <w:r>
        <w:t xml:space="preserve">Alku: Buddy on legendaarinen kitaristi. Keskikohta: Buddya pyydetään jatkuvasti opettamaan muita soittamaan. Loppu: Buddy ei koskaan anna oppitunteja.</w:t>
      </w:r>
    </w:p>
    <w:p>
      <w:r>
        <w:rPr>
          <w:b/>
        </w:rPr>
        <w:t xml:space="preserve">Tulos</w:t>
      </w:r>
    </w:p>
    <w:p>
      <w:r>
        <w:t xml:space="preserve">Buddy ei pidä kitaran soittamisesta.</w:t>
      </w:r>
    </w:p>
    <w:p>
      <w:r>
        <w:rPr>
          <w:b/>
        </w:rPr>
        <w:t xml:space="preserve">Tulos</w:t>
      </w:r>
    </w:p>
    <w:p>
      <w:r>
        <w:t xml:space="preserve">Buddya pyydetään jatkuvasti opettamaan muille, miten ei pelata.</w:t>
      </w:r>
    </w:p>
    <w:p>
      <w:r>
        <w:rPr>
          <w:b/>
        </w:rPr>
        <w:t xml:space="preserve">Tulos</w:t>
      </w:r>
    </w:p>
    <w:p>
      <w:r>
        <w:t xml:space="preserve">Buddy opettaa jatkuvasti muita pelaamaan.</w:t>
      </w:r>
    </w:p>
    <w:p>
      <w:r>
        <w:rPr>
          <w:b/>
        </w:rPr>
        <w:t xml:space="preserve">Esimerkki 0.2769</w:t>
      </w:r>
    </w:p>
    <w:p>
      <w:r>
        <w:t xml:space="preserve">Alku: Neil oli vierailulla Tunisiassa. Keskikohta: Tunisian maisemat olivat kauniit. Loppu: Neil nautti valtavasti matkastaan Tunisiaan!</w:t>
      </w:r>
    </w:p>
    <w:p>
      <w:r>
        <w:rPr>
          <w:b/>
        </w:rPr>
        <w:t xml:space="preserve">Tulos</w:t>
      </w:r>
    </w:p>
    <w:p>
      <w:r>
        <w:t xml:space="preserve">Tunisian maisemat eivät olleet kauniit.</w:t>
      </w:r>
    </w:p>
    <w:p>
      <w:r>
        <w:rPr>
          <w:b/>
        </w:rPr>
        <w:t xml:space="preserve">Tulos</w:t>
      </w:r>
    </w:p>
    <w:p>
      <w:r>
        <w:t xml:space="preserve">Tunisian maisemat olivat rumat.</w:t>
      </w:r>
    </w:p>
    <w:p>
      <w:r>
        <w:rPr>
          <w:b/>
        </w:rPr>
        <w:t xml:space="preserve">Tulos</w:t>
      </w:r>
    </w:p>
    <w:p>
      <w:r>
        <w:t xml:space="preserve">Tunisian maisemat eivät tehneet vaikutusta.</w:t>
      </w:r>
    </w:p>
    <w:p>
      <w:r>
        <w:rPr>
          <w:b/>
        </w:rPr>
        <w:t xml:space="preserve">Esimerkki 0,2770</w:t>
      </w:r>
    </w:p>
    <w:p>
      <w:r>
        <w:t xml:space="preserve">Alku: Ruthie päätti kokeilla uutta spagettikastiketta. Keskikohta: Ruthie seurasi etikettiä pilkulleen. Loppu: Ruthie sekoitti kaiken keskenään, ja se oli täydellistä!</w:t>
      </w:r>
    </w:p>
    <w:p>
      <w:r>
        <w:rPr>
          <w:b/>
        </w:rPr>
        <w:t xml:space="preserve">Tulos</w:t>
      </w:r>
    </w:p>
    <w:p>
      <w:r>
        <w:t xml:space="preserve">Ruthie seurasi etikettiä pilkulleen, mutta jätti ohjeet huomiotta.</w:t>
      </w:r>
    </w:p>
    <w:p>
      <w:r>
        <w:rPr>
          <w:b/>
        </w:rPr>
        <w:t xml:space="preserve">Esimerkki 0.2771</w:t>
      </w:r>
    </w:p>
    <w:p>
      <w:r>
        <w:t xml:space="preserve">Alku: Kun tyttäreni oli kolmannella luokalla, hänen koulunsa kutsui meidät paikalle. Keskimmäinen: Jenny nuhteli luokkatoveriaan ja esitti hänen vaimoaan. Loppu: Mieheni purskahti nauruun.</w:t>
      </w:r>
    </w:p>
    <w:p>
      <w:r>
        <w:rPr>
          <w:b/>
        </w:rPr>
        <w:t xml:space="preserve">Tulos</w:t>
      </w:r>
    </w:p>
    <w:p>
      <w:r>
        <w:t xml:space="preserve">Jenny hakkasi luokkatoveriaan ja esitti tämän vaimoa.</w:t>
      </w:r>
    </w:p>
    <w:p>
      <w:r>
        <w:rPr>
          <w:b/>
        </w:rPr>
        <w:t xml:space="preserve">Tulos</w:t>
      </w:r>
    </w:p>
    <w:p>
      <w:r>
        <w:t xml:space="preserve">Jenny jutteli luokkatoverinsa kanssa ja esitti tämän vaimoa.</w:t>
      </w:r>
    </w:p>
    <w:p>
      <w:r>
        <w:rPr>
          <w:b/>
        </w:rPr>
        <w:t xml:space="preserve">Tulos</w:t>
      </w:r>
    </w:p>
    <w:p>
      <w:r>
        <w:t xml:space="preserve">Jenny moitti luokkatoveriaan, joka esitti ystäväänsä.</w:t>
      </w:r>
    </w:p>
    <w:p>
      <w:r>
        <w:rPr>
          <w:b/>
        </w:rPr>
        <w:t xml:space="preserve">Tulos</w:t>
      </w:r>
    </w:p>
    <w:p>
      <w:r>
        <w:t xml:space="preserve">Kokeilin tänään rantapelejä.</w:t>
      </w:r>
    </w:p>
    <w:p>
      <w:r>
        <w:rPr>
          <w:b/>
        </w:rPr>
        <w:t xml:space="preserve">Esimerkki 0.2772</w:t>
      </w:r>
    </w:p>
    <w:p>
      <w:r>
        <w:t xml:space="preserve">Alku: Willillä oli työhaastattelu pankissa. Keskikohta: Willillä oli erittäin hyvä haastattelu. Loppu: Hän oli innoissaan, kun hänelle tarjottiin työtä pankista!</w:t>
      </w:r>
    </w:p>
    <w:p>
      <w:r>
        <w:rPr>
          <w:b/>
        </w:rPr>
        <w:t xml:space="preserve">Tulos</w:t>
      </w:r>
    </w:p>
    <w:p>
      <w:r>
        <w:t xml:space="preserve">Kaipaan hänen haastatteluaan.</w:t>
      </w:r>
    </w:p>
    <w:p>
      <w:r>
        <w:rPr>
          <w:b/>
        </w:rPr>
        <w:t xml:space="preserve">Esimerkki 0,2773</w:t>
      </w:r>
    </w:p>
    <w:p>
      <w:r>
        <w:t xml:space="preserve">Alku: Alyssan oli oltava hereillä kello 7 aamulla, jotta hän olisi ajoissa paikalla. Keskivaihe: Alyssa laittoi herätyskellon päälle ja valmistautui lähtöön. Loppu: Sitten hän tajusi, että oli hänen vapaapäivänsä.</w:t>
      </w:r>
    </w:p>
    <w:p>
      <w:r>
        <w:rPr>
          <w:b/>
        </w:rPr>
        <w:t xml:space="preserve">Tulos</w:t>
      </w:r>
    </w:p>
    <w:p>
      <w:r>
        <w:t xml:space="preserve">Alyssa asetti herätyskellonsa ja valmistautui lähtemään, mutta nukkui läpi.</w:t>
      </w:r>
    </w:p>
    <w:p>
      <w:r>
        <w:rPr>
          <w:b/>
        </w:rPr>
        <w:t xml:space="preserve">Esimerkki 0.2774</w:t>
      </w:r>
    </w:p>
    <w:p>
      <w:r>
        <w:t xml:space="preserve">Alku: Tyttäreni, joka työskentelee NYU:n kauppakorkeakoulussa, kertoi minulle mTurkista. Keskikohta: Aloitin mTurkin käytön viime viikolla. Loppu: Nyt teen mTurkia koko päivän.</w:t>
      </w:r>
    </w:p>
    <w:p>
      <w:r>
        <w:rPr>
          <w:b/>
        </w:rPr>
        <w:t xml:space="preserve">Tulos</w:t>
      </w:r>
    </w:p>
    <w:p>
      <w:r>
        <w:t xml:space="preserve">En työskennellyt mTurkissa viime viikolla.</w:t>
      </w:r>
    </w:p>
    <w:p>
      <w:r>
        <w:rPr>
          <w:b/>
        </w:rPr>
        <w:t xml:space="preserve">Esimerkki 0,2775</w:t>
      </w:r>
    </w:p>
    <w:p>
      <w:r>
        <w:t xml:space="preserve">Alku: Käytin Chromen laajennusta nimeltä Turk Assist. Keskivaihe: Ohjelma aiheutti tietokoneelleni viruksen. Loppu: En enää käytä tällaista surkeaa ohjelmistoa.</w:t>
      </w:r>
    </w:p>
    <w:p>
      <w:r>
        <w:rPr>
          <w:b/>
        </w:rPr>
        <w:t xml:space="preserve">Tulos</w:t>
      </w:r>
    </w:p>
    <w:p>
      <w:r>
        <w:t xml:space="preserve">Tietokone antoi ohjelmalleni viruksen.</w:t>
      </w:r>
    </w:p>
    <w:p>
      <w:r>
        <w:rPr>
          <w:b/>
        </w:rPr>
        <w:t xml:space="preserve">Tulos</w:t>
      </w:r>
    </w:p>
    <w:p>
      <w:r>
        <w:t xml:space="preserve">Ohjelma antoi tietokoneelleni nopeuden.</w:t>
      </w:r>
    </w:p>
    <w:p>
      <w:r>
        <w:rPr>
          <w:b/>
        </w:rPr>
        <w:t xml:space="preserve">Tulos</w:t>
      </w:r>
    </w:p>
    <w:p>
      <w:r>
        <w:t xml:space="preserve">Ohjelma antoi tietokoneelleni päivityksen.</w:t>
      </w:r>
    </w:p>
    <w:p>
      <w:r>
        <w:rPr>
          <w:b/>
        </w:rPr>
        <w:t xml:space="preserve">Esimerkki 0.2776</w:t>
      </w:r>
    </w:p>
    <w:p>
      <w:r>
        <w:t xml:space="preserve">Alku: Sam oli laiska. Keskikohta: Hän otti päivän itselleen saadakseen levätä. Loppu: Hän tunsi olonsa paremmaksi heti seuraavana päivänä.</w:t>
      </w:r>
    </w:p>
    <w:p>
      <w:r>
        <w:rPr>
          <w:b/>
        </w:rPr>
        <w:t xml:space="preserve">Tulos</w:t>
      </w:r>
    </w:p>
    <w:p>
      <w:r>
        <w:t xml:space="preserve">Hän otti päivän itselleen ja juoksi maratonin.</w:t>
      </w:r>
    </w:p>
    <w:p>
      <w:r>
        <w:rPr>
          <w:b/>
        </w:rPr>
        <w:t xml:space="preserve">Esimerkki 0.2777</w:t>
      </w:r>
    </w:p>
    <w:p>
      <w:r>
        <w:t xml:space="preserve">Alku: Zoey sai pokaalin jalkapallojoukkueessa vietetystä vuodesta. Keskimmäinen: Zoe kirjoitti nimensä Zoe. Loppu: Zoey päätti kutsua itseään joskus nimellä Zoe.</w:t>
      </w:r>
    </w:p>
    <w:p>
      <w:r>
        <w:rPr>
          <w:b/>
        </w:rPr>
        <w:t xml:space="preserve">Tulos</w:t>
      </w:r>
    </w:p>
    <w:p>
      <w:r>
        <w:t xml:space="preserve">Zoeyn pokaalissa hänen nimensä oli kirjoitettu Joeksi.</w:t>
      </w:r>
    </w:p>
    <w:p>
      <w:r>
        <w:rPr>
          <w:b/>
        </w:rPr>
        <w:t xml:space="preserve">Tulos</w:t>
      </w:r>
    </w:p>
    <w:p>
      <w:r>
        <w:t xml:space="preserve">Zoeyn pokaalissa hänen nimensä oli kirjoitettu Zoeliksi.</w:t>
      </w:r>
    </w:p>
    <w:p>
      <w:r>
        <w:rPr>
          <w:b/>
        </w:rPr>
        <w:t xml:space="preserve">Tulos</w:t>
      </w:r>
    </w:p>
    <w:p>
      <w:r>
        <w:t xml:space="preserve">Zoeyn pokaalissa hänen tuntemattomuutensa oli kirjoitettu Zoe.</w:t>
      </w:r>
    </w:p>
    <w:p>
      <w:r>
        <w:rPr>
          <w:b/>
        </w:rPr>
        <w:t xml:space="preserve">Esimerkki 0.2778</w:t>
      </w:r>
    </w:p>
    <w:p>
      <w:r>
        <w:t xml:space="preserve">Alku: Dan tarvitsi äskettäin influenssarokotuksen. Keskikohta: Dan ei soittanut etukäteen tarkistaakseen, että rokotuksia oli vielä saatavilla. Loppu: Danille sanottiin, että hänen pitäisi tulla huomenna uudelleen rokotusta varten.</w:t>
      </w:r>
    </w:p>
    <w:p>
      <w:r>
        <w:rPr>
          <w:b/>
        </w:rPr>
        <w:t xml:space="preserve">Tulos</w:t>
      </w:r>
    </w:p>
    <w:p>
      <w:r>
        <w:t xml:space="preserve">Dan soitti etukäteen tarkistaakseen, että paukkuja oli vielä saatavilla.</w:t>
      </w:r>
    </w:p>
    <w:p>
      <w:r>
        <w:rPr>
          <w:b/>
        </w:rPr>
        <w:t xml:space="preserve">Tulos</w:t>
      </w:r>
    </w:p>
    <w:p>
      <w:r>
        <w:t xml:space="preserve">Dan soitti etukäteen tarkistaakseen, että paukkuja oli vielä saatavilla.</w:t>
      </w:r>
    </w:p>
    <w:p>
      <w:r>
        <w:rPr>
          <w:b/>
        </w:rPr>
        <w:t xml:space="preserve">Tulos</w:t>
      </w:r>
    </w:p>
    <w:p>
      <w:r>
        <w:t xml:space="preserve">Dan soitti etukäteen tarkistaakseen, että laukauksia oli vielä saatavilla.</w:t>
      </w:r>
    </w:p>
    <w:p>
      <w:r>
        <w:rPr>
          <w:b/>
        </w:rPr>
        <w:t xml:space="preserve">Tulos</w:t>
      </w:r>
    </w:p>
    <w:p>
      <w:r>
        <w:t xml:space="preserve">dan soitti etukäteen varatakseen ajan.</w:t>
      </w:r>
    </w:p>
    <w:p>
      <w:r>
        <w:rPr>
          <w:b/>
        </w:rPr>
        <w:t xml:space="preserve">Esimerkki 0.2779</w:t>
      </w:r>
    </w:p>
    <w:p>
      <w:r>
        <w:t xml:space="preserve">Alku: Harry kävi hienoa yksityiskoulua. Keskikohta: Harryn vanhemmat päättivät lähettää hänet lukioon julkiseen kouluun. Loppu: Harry sai nopeasti ystäviä ja sopeutui hyvin uuteen kouluun.</w:t>
      </w:r>
    </w:p>
    <w:p>
      <w:r>
        <w:rPr>
          <w:b/>
        </w:rPr>
        <w:t xml:space="preserve">Tulos</w:t>
      </w:r>
    </w:p>
    <w:p>
      <w:r>
        <w:t xml:space="preserve">Harryn lapset päättivät lähettää hänet lukioon julkiseen kouluun.</w:t>
      </w:r>
    </w:p>
    <w:p>
      <w:r>
        <w:rPr>
          <w:b/>
        </w:rPr>
        <w:t xml:space="preserve">Tulos</w:t>
      </w:r>
    </w:p>
    <w:p>
      <w:r>
        <w:t xml:space="preserve">Harryn vanhemmat päättivät lähettää hänet taas yksityiskouluun lukion ajaksi.</w:t>
      </w:r>
    </w:p>
    <w:p>
      <w:r>
        <w:rPr>
          <w:b/>
        </w:rPr>
        <w:t xml:space="preserve">Tulos</w:t>
      </w:r>
    </w:p>
    <w:p>
      <w:r>
        <w:t xml:space="preserve">Harry liittyi partioon.</w:t>
      </w:r>
    </w:p>
    <w:p>
      <w:r>
        <w:rPr>
          <w:b/>
        </w:rPr>
        <w:t xml:space="preserve">Esimerkki 0.2780</w:t>
      </w:r>
    </w:p>
    <w:p>
      <w:r>
        <w:t xml:space="preserve">Alku: Amy työskenteli kotona ja esitti kysymyksensä chatissa. Keskivaihe: Amyn piti laittaa soittaja odottamaan. Lopetus: Amyn soittaja oli erittäin järkyttynyt, kun Amy palasi.</w:t>
      </w:r>
    </w:p>
    <w:p>
      <w:r>
        <w:rPr>
          <w:b/>
        </w:rPr>
        <w:t xml:space="preserve">Tulos</w:t>
      </w:r>
    </w:p>
    <w:p>
      <w:r>
        <w:t xml:space="preserve">Amy vastasi soittajan kysymykseen heti.</w:t>
      </w:r>
    </w:p>
    <w:p>
      <w:r>
        <w:rPr>
          <w:b/>
        </w:rPr>
        <w:t xml:space="preserve">Tulos</w:t>
      </w:r>
    </w:p>
    <w:p>
      <w:r>
        <w:t xml:space="preserve">Amyn ei tarvinnut laittaa soittajaa odottamaan.</w:t>
      </w:r>
    </w:p>
    <w:p>
      <w:r>
        <w:rPr>
          <w:b/>
        </w:rPr>
        <w:t xml:space="preserve">Tulos</w:t>
      </w:r>
    </w:p>
    <w:p>
      <w:r>
        <w:t xml:space="preserve">Hänellä ei ollut puhelinta.</w:t>
      </w:r>
    </w:p>
    <w:p>
      <w:r>
        <w:rPr>
          <w:b/>
        </w:rPr>
        <w:t xml:space="preserve">Esimerkki 0.2781</w:t>
      </w:r>
    </w:p>
    <w:p>
      <w:r>
        <w:t xml:space="preserve">Alku: Viime viikolla päätin tehdä uuden vaatekaapin. Keskikohta: Sain kaapin valmiiksi. Loppu: Olin innoissani.</w:t>
      </w:r>
    </w:p>
    <w:p>
      <w:r>
        <w:rPr>
          <w:b/>
        </w:rPr>
        <w:t xml:space="preserve">Tulos</w:t>
      </w:r>
    </w:p>
    <w:p>
      <w:r>
        <w:t xml:space="preserve">Se syttyi tuleen.</w:t>
      </w:r>
    </w:p>
    <w:p>
      <w:r>
        <w:rPr>
          <w:b/>
        </w:rPr>
        <w:t xml:space="preserve">Esimerkki 0.2782</w:t>
      </w:r>
    </w:p>
    <w:p>
      <w:r>
        <w:t xml:space="preserve">Alku: Brenna ei ollut koskaan aiemmin kokeillut sushia. Keskikohta: Brenna kokeili sushia uudessa ravintolassa. Loppu: Yllättäen Brenna piti sushia herkullisena!</w:t>
      </w:r>
    </w:p>
    <w:p>
      <w:r>
        <w:rPr>
          <w:b/>
        </w:rPr>
        <w:t xml:space="preserve">Tulos</w:t>
      </w:r>
    </w:p>
    <w:p>
      <w:r>
        <w:t xml:space="preserve">Breanna kokeili uudessa ravintolassa munakääryleitä.</w:t>
      </w:r>
    </w:p>
    <w:p>
      <w:r>
        <w:rPr>
          <w:b/>
        </w:rPr>
        <w:t xml:space="preserve">Tulos</w:t>
      </w:r>
    </w:p>
    <w:p>
      <w:r>
        <w:t xml:space="preserve">Brenna vältti sushia uudessa ravintolassa.</w:t>
      </w:r>
    </w:p>
    <w:p>
      <w:r>
        <w:rPr>
          <w:b/>
        </w:rPr>
        <w:t xml:space="preserve">Tulos</w:t>
      </w:r>
    </w:p>
    <w:p>
      <w:r>
        <w:t xml:space="preserve">Brenna tilasi uudesta ravintolasta sushia, mutta kieltäytyi edes maistamasta sitä.</w:t>
      </w:r>
    </w:p>
    <w:p>
      <w:r>
        <w:rPr>
          <w:b/>
        </w:rPr>
        <w:t xml:space="preserve">Esimerkki 0.2783</w:t>
      </w:r>
    </w:p>
    <w:p>
      <w:r>
        <w:t xml:space="preserve">Alku: Marcus päättää, että hän haluaa harrastaa urheilua tänä keväänä. Keskikohta: Marcus harrastaa urheilua joka päivä. Loppu: Marcus onnistuu kokeissa ja pääsee joukkueeseen!</w:t>
      </w:r>
    </w:p>
    <w:p>
      <w:r>
        <w:rPr>
          <w:b/>
        </w:rPr>
        <w:t xml:space="preserve">Tulos</w:t>
      </w:r>
    </w:p>
    <w:p>
      <w:r>
        <w:t xml:space="preserve">Marcus soittaa trumpettia joka päivä.</w:t>
      </w:r>
    </w:p>
    <w:p>
      <w:r>
        <w:rPr>
          <w:b/>
        </w:rPr>
        <w:t xml:space="preserve">Tulos</w:t>
      </w:r>
    </w:p>
    <w:p>
      <w:r>
        <w:t xml:space="preserve">Marcus soittaa pianoa joka päivä.</w:t>
      </w:r>
    </w:p>
    <w:p>
      <w:r>
        <w:rPr>
          <w:b/>
        </w:rPr>
        <w:t xml:space="preserve">Tulos</w:t>
      </w:r>
    </w:p>
    <w:p>
      <w:r>
        <w:t xml:space="preserve">Marcus soittaa surua joka päivä.</w:t>
      </w:r>
    </w:p>
    <w:p>
      <w:r>
        <w:rPr>
          <w:b/>
        </w:rPr>
        <w:t xml:space="preserve">Esimerkki 0.2784</w:t>
      </w:r>
    </w:p>
    <w:p>
      <w:r>
        <w:t xml:space="preserve">Alku: John muisti katsoneensa Fraggle Rockia koko ajan. Keskikohta: John katsoi sitä lapsena. Loppu: Se oli yksi hänen suosikki muppet-tyyppisistä ohjelmista.</w:t>
      </w:r>
    </w:p>
    <w:p>
      <w:r>
        <w:rPr>
          <w:b/>
        </w:rPr>
        <w:t xml:space="preserve">Tulos</w:t>
      </w:r>
    </w:p>
    <w:p>
      <w:r>
        <w:t xml:space="preserve">John vihasi sitä lapsena.</w:t>
      </w:r>
    </w:p>
    <w:p>
      <w:r>
        <w:rPr>
          <w:b/>
        </w:rPr>
        <w:t xml:space="preserve">Esimerkki 0,2785</w:t>
      </w:r>
    </w:p>
    <w:p>
      <w:r>
        <w:t xml:space="preserve">Alku: Olin innoissani saadessani toisen ultraäänitutkimukseni. Keskellä: Ultraääni osoitti, että vauvani oli valmis syntymään. Loppu: Minulle tehtiin seuraavana päivänä raskaudenkeskeytys ja vauva poistettiin.</w:t>
      </w:r>
    </w:p>
    <w:p>
      <w:r>
        <w:rPr>
          <w:b/>
        </w:rPr>
        <w:t xml:space="preserve">Tulos</w:t>
      </w:r>
    </w:p>
    <w:p>
      <w:r>
        <w:t xml:space="preserve">Ultraäänitutkimus osoitti, että lapseni ei ollut valmis syntymään.</w:t>
      </w:r>
    </w:p>
    <w:p>
      <w:r>
        <w:rPr>
          <w:b/>
        </w:rPr>
        <w:t xml:space="preserve">Tulos</w:t>
      </w:r>
    </w:p>
    <w:p>
      <w:r>
        <w:t xml:space="preserve">Ultraääni osoitti, että vauvani oli valmis syntymään, mutta syntyi vasta seuraavalla viikolla.</w:t>
      </w:r>
    </w:p>
    <w:p>
      <w:r>
        <w:rPr>
          <w:b/>
        </w:rPr>
        <w:t xml:space="preserve">Esimerkki 0.2786</w:t>
      </w:r>
    </w:p>
    <w:p>
      <w:r>
        <w:t xml:space="preserve">Alku: Cruz oli hiljainen lapsi. Keskikohta: Cruzia kiusattiin, kunnes hän puhui omasta puolestaan. Loppu: Cruz ei ollut enää kiusaajien kohde.</w:t>
      </w:r>
    </w:p>
    <w:p>
      <w:r>
        <w:rPr>
          <w:b/>
        </w:rPr>
        <w:t xml:space="preserve">Tulos</w:t>
      </w:r>
    </w:p>
    <w:p>
      <w:r>
        <w:t xml:space="preserve">Cruzia kiusattiin, koska hän ei koskaan puhunut omasta puolestaan.</w:t>
      </w:r>
    </w:p>
    <w:p>
      <w:r>
        <w:rPr>
          <w:b/>
        </w:rPr>
        <w:t xml:space="preserve">Tulos</w:t>
      </w:r>
    </w:p>
    <w:p>
      <w:r>
        <w:t xml:space="preserve">Cruzia kiusattiin, kunnes hän aneli armoa.</w:t>
      </w:r>
    </w:p>
    <w:p>
      <w:r>
        <w:rPr>
          <w:b/>
        </w:rPr>
        <w:t xml:space="preserve">Tulos</w:t>
      </w:r>
    </w:p>
    <w:p>
      <w:r>
        <w:t xml:space="preserve">Cruzia kiusattiin, kunnes hän lakkasi puhumasta omasta puolestaan.</w:t>
      </w:r>
    </w:p>
    <w:p>
      <w:r>
        <w:rPr>
          <w:b/>
        </w:rPr>
        <w:t xml:space="preserve">Esimerkki 0.2787</w:t>
      </w:r>
    </w:p>
    <w:p>
      <w:r>
        <w:t xml:space="preserve">Alku: Jim yritti päästä koripallojoukkueeseen, mutta hänet jätettiin pois kokeissa. Keskikohta: Jim harjoitteli ahkerasti seuraavia koe-esiintymisiä varten. Loppu: Jim pääsi seuraavalla kerralla koripallojoukkueeseen.</w:t>
      </w:r>
    </w:p>
    <w:p>
      <w:r>
        <w:rPr>
          <w:b/>
        </w:rPr>
        <w:t xml:space="preserve">Tulos</w:t>
      </w:r>
    </w:p>
    <w:p>
      <w:r>
        <w:t xml:space="preserve">Jim päätti olla harjoittelematta kovasti seuraavia harjoituksia varten.</w:t>
      </w:r>
    </w:p>
    <w:p>
      <w:r>
        <w:rPr>
          <w:b/>
        </w:rPr>
        <w:t xml:space="preserve">Tulos</w:t>
      </w:r>
    </w:p>
    <w:p>
      <w:r>
        <w:t xml:space="preserve">Jim harjoitteli säästeliäästi seuraavia koe-esiintymisiä varten.</w:t>
      </w:r>
    </w:p>
    <w:p>
      <w:r>
        <w:rPr>
          <w:b/>
        </w:rPr>
        <w:t xml:space="preserve">Tulos</w:t>
      </w:r>
    </w:p>
    <w:p>
      <w:r>
        <w:t xml:space="preserve">Jim harjoitteli ahkerasti väittelyjoukkuetta varten.</w:t>
      </w:r>
    </w:p>
    <w:p>
      <w:r>
        <w:rPr>
          <w:b/>
        </w:rPr>
        <w:t xml:space="preserve">Esimerkki 0,2788</w:t>
      </w:r>
    </w:p>
    <w:p>
      <w:r>
        <w:t xml:space="preserve">Alku: Joka ilta Austin katsoi elokuvia iPadillaan. Keskikohta: Austinin kerrossänky hajosi, kun hän katsoi elokuvia. Loppu: Austinilla on nyt rikkinäinen iPadin näyttö ja murtunut nenä.</w:t>
      </w:r>
    </w:p>
    <w:p>
      <w:r>
        <w:rPr>
          <w:b/>
        </w:rPr>
        <w:t xml:space="preserve">Tulos</w:t>
      </w:r>
    </w:p>
    <w:p>
      <w:r>
        <w:t xml:space="preserve">Austinin ovi hajosi, kun hän katsoi elokuvia.</w:t>
      </w:r>
    </w:p>
    <w:p>
      <w:r>
        <w:rPr>
          <w:b/>
        </w:rPr>
        <w:t xml:space="preserve">Tulos</w:t>
      </w:r>
    </w:p>
    <w:p>
      <w:r>
        <w:t xml:space="preserve">Austinin iPad hajosi, kun hän katseli elokuvia.</w:t>
      </w:r>
    </w:p>
    <w:p>
      <w:r>
        <w:rPr>
          <w:b/>
        </w:rPr>
        <w:t xml:space="preserve">Tulos</w:t>
      </w:r>
    </w:p>
    <w:p>
      <w:r>
        <w:t xml:space="preserve">Austinin jalka murtui, kun hän katsoi elokuvia.</w:t>
      </w:r>
    </w:p>
    <w:p>
      <w:r>
        <w:rPr>
          <w:b/>
        </w:rPr>
        <w:t xml:space="preserve">Esimerkki 0.2789</w:t>
      </w:r>
    </w:p>
    <w:p>
      <w:r>
        <w:t xml:space="preserve">Alku: Hank oli lauantaina rodeossa. Keskikohta: Hank näki cowboy Billin ja oli ihmeissään. Loppu: Hankilla oli sankari, ja hän halusi kasvaa isoksi ja olla kuin Bill.</w:t>
      </w:r>
    </w:p>
    <w:p>
      <w:r>
        <w:rPr>
          <w:b/>
        </w:rPr>
        <w:t xml:space="preserve">Tulos</w:t>
      </w:r>
    </w:p>
    <w:p>
      <w:r>
        <w:t xml:space="preserve">Hank näki cowboy Billin ja oli hämmentynyt.</w:t>
      </w:r>
    </w:p>
    <w:p>
      <w:r>
        <w:rPr>
          <w:b/>
        </w:rPr>
        <w:t xml:space="preserve">Tulos</w:t>
      </w:r>
    </w:p>
    <w:p>
      <w:r>
        <w:t xml:space="preserve">Hank näki Billin, joka ei ollut vartija, ja oli ihmeissään.</w:t>
      </w:r>
    </w:p>
    <w:p>
      <w:r>
        <w:rPr>
          <w:b/>
        </w:rPr>
        <w:t xml:space="preserve">Tulos</w:t>
      </w:r>
    </w:p>
    <w:p>
      <w:r>
        <w:t xml:space="preserve">Hank näki ison lehmänkakan ja oli ihmeissään.</w:t>
      </w:r>
    </w:p>
    <w:p>
      <w:r>
        <w:rPr>
          <w:b/>
        </w:rPr>
        <w:t xml:space="preserve">Esimerkki 0,2790</w:t>
      </w:r>
    </w:p>
    <w:p>
      <w:r>
        <w:t xml:space="preserve">Alku: Rita työskentelee Pita Bread -kaupassa. Keskikohta: Ritalla oli vuosien kokemus. Loppu: Hän on maailmankuulu leipuri.</w:t>
      </w:r>
    </w:p>
    <w:p>
      <w:r>
        <w:rPr>
          <w:b/>
        </w:rPr>
        <w:t xml:space="preserve">Tulos</w:t>
      </w:r>
    </w:p>
    <w:p>
      <w:r>
        <w:t xml:space="preserve">Ritalla oli nollan vuoden kokemus.</w:t>
      </w:r>
    </w:p>
    <w:p>
      <w:r>
        <w:rPr>
          <w:b/>
        </w:rPr>
        <w:t xml:space="preserve">Esimerkki 0,2791</w:t>
      </w:r>
    </w:p>
    <w:p>
      <w:r>
        <w:t xml:space="preserve">Alku: Joen siskon kokeet olivat aina jääkaapissa. Keskikohta: Joe reputti kokeensa, eikä sitä laitettu jääkaappiin. Loppu: Joe oli surullinen koko loppupäivän.</w:t>
      </w:r>
    </w:p>
    <w:p>
      <w:r>
        <w:rPr>
          <w:b/>
        </w:rPr>
        <w:t xml:space="preserve">Tulos</w:t>
      </w:r>
    </w:p>
    <w:p>
      <w:r>
        <w:t xml:space="preserve">Joe pääsi kokeesta läpi, ja kaikki olivat tyytyväisiä.</w:t>
      </w:r>
    </w:p>
    <w:p>
      <w:r>
        <w:rPr>
          <w:b/>
        </w:rPr>
        <w:t xml:space="preserve">Tulos</w:t>
      </w:r>
    </w:p>
    <w:p>
      <w:r>
        <w:t xml:space="preserve">Joe pääsi kokeesta läpi ja laittoi sen jääkaappiin.</w:t>
      </w:r>
    </w:p>
    <w:p>
      <w:r>
        <w:rPr>
          <w:b/>
        </w:rPr>
        <w:t xml:space="preserve">Tulos</w:t>
      </w:r>
    </w:p>
    <w:p>
      <w:r>
        <w:t xml:space="preserve">Joe läpäisi kokeensa, ja se laitettiin jääkaappiin.</w:t>
      </w:r>
    </w:p>
    <w:p>
      <w:r>
        <w:rPr>
          <w:b/>
        </w:rPr>
        <w:t xml:space="preserve">Esimerkki 0,2792</w:t>
      </w:r>
    </w:p>
    <w:p>
      <w:r>
        <w:t xml:space="preserve">Alku: Lapset leikkivät hippaa. Keskikohta: Yksi pojista oli joutumassa hakatuksi. Loppu: Viime hetkellä hän heitti takkinsa takaa-ajajaa kohti paetakseen!</w:t>
      </w:r>
    </w:p>
    <w:p>
      <w:r>
        <w:rPr>
          <w:b/>
        </w:rPr>
        <w:t xml:space="preserve">Tulos</w:t>
      </w:r>
    </w:p>
    <w:p>
      <w:r>
        <w:t xml:space="preserve">Kaikki leikkikentän kalusteet olivat myynnissä.</w:t>
      </w:r>
    </w:p>
    <w:p>
      <w:r>
        <w:rPr>
          <w:b/>
        </w:rPr>
        <w:t xml:space="preserve">Tulos</w:t>
      </w:r>
    </w:p>
    <w:p>
      <w:r>
        <w:t xml:space="preserve">Yksi poika oli jo merkitty.</w:t>
      </w:r>
    </w:p>
    <w:p>
      <w:r>
        <w:rPr>
          <w:b/>
        </w:rPr>
        <w:t xml:space="preserve">Tulos</w:t>
      </w:r>
    </w:p>
    <w:p>
      <w:r>
        <w:t xml:space="preserve">Eräs nainen oli saamassa merkin.</w:t>
      </w:r>
    </w:p>
    <w:p>
      <w:r>
        <w:rPr>
          <w:b/>
        </w:rPr>
        <w:t xml:space="preserve">Esimerkki 0,2793</w:t>
      </w:r>
    </w:p>
    <w:p>
      <w:r>
        <w:t xml:space="preserve">Alku: Neiti Jio kutsui Naten vanhemmat neuvotteluun. Keskikohta: Nate oli käyttäytynyt oudosti. Loppu: Hän antoi vanhemmille reseptin, jonka nämä lunastivat nopeasti.</w:t>
      </w:r>
    </w:p>
    <w:p>
      <w:r>
        <w:rPr>
          <w:b/>
        </w:rPr>
        <w:t xml:space="preserve">Tulos</w:t>
      </w:r>
    </w:p>
    <w:p>
      <w:r>
        <w:t xml:space="preserve">Nate oli käyttäytynyt kuin enkeli.</w:t>
      </w:r>
    </w:p>
    <w:p>
      <w:r>
        <w:rPr>
          <w:b/>
        </w:rPr>
        <w:t xml:space="preserve">Tulos</w:t>
      </w:r>
    </w:p>
    <w:p>
      <w:r>
        <w:t xml:space="preserve">Nate oli käyttäytynyt normaalisti.</w:t>
      </w:r>
    </w:p>
    <w:p>
      <w:r>
        <w:rPr>
          <w:b/>
        </w:rPr>
        <w:t xml:space="preserve">Tulos</w:t>
      </w:r>
    </w:p>
    <w:p>
      <w:r>
        <w:t xml:space="preserve">Nate oli toiminut vastuullisesti.</w:t>
      </w:r>
    </w:p>
    <w:p>
      <w:r>
        <w:rPr>
          <w:b/>
        </w:rPr>
        <w:t xml:space="preserve">Esimerkki 0,2794</w:t>
      </w:r>
    </w:p>
    <w:p>
      <w:r>
        <w:t xml:space="preserve">Alku: Henry käveli kohti miestenhuonetta. Keskikohta: Hän huomasi tytön nauravan sieltä ulos tullessaan. Loppu: Henry kysyi, onko jokin hätänä, mutta hän ei vastannut.</w:t>
      </w:r>
    </w:p>
    <w:p>
      <w:r>
        <w:rPr>
          <w:b/>
        </w:rPr>
        <w:t xml:space="preserve">Tulos</w:t>
      </w:r>
    </w:p>
    <w:p>
      <w:r>
        <w:t xml:space="preserve">Hän huomasi tytön nauravan, kun hän tuli ulos kaapista.</w:t>
      </w:r>
    </w:p>
    <w:p>
      <w:r>
        <w:rPr>
          <w:b/>
        </w:rPr>
        <w:t xml:space="preserve">Tulos</w:t>
      </w:r>
    </w:p>
    <w:p>
      <w:r>
        <w:t xml:space="preserve">Hän näki lähellä seisovan miehen nauravan.</w:t>
      </w:r>
    </w:p>
    <w:p>
      <w:r>
        <w:rPr>
          <w:b/>
        </w:rPr>
        <w:t xml:space="preserve">Tulos</w:t>
      </w:r>
    </w:p>
    <w:p>
      <w:r>
        <w:t xml:space="preserve">Henry huomasi, että sieltä kuului kohteliasta keskustelua.</w:t>
      </w:r>
    </w:p>
    <w:p>
      <w:r>
        <w:rPr>
          <w:b/>
        </w:rPr>
        <w:t xml:space="preserve">Tulos</w:t>
      </w:r>
    </w:p>
    <w:p>
      <w:r>
        <w:t xml:space="preserve">vain vähän enemmän.</w:t>
      </w:r>
    </w:p>
    <w:p>
      <w:r>
        <w:rPr>
          <w:b/>
        </w:rPr>
        <w:t xml:space="preserve">Esimerkki 0,2795</w:t>
      </w:r>
    </w:p>
    <w:p>
      <w:r>
        <w:t xml:space="preserve">Alku: Mike pelasi mailapalloa Perryn kanssa. Keskikohta: Mike löi Perryä mailapallolla munille. Loppu: Miken oli pyydettävä anteeksi.</w:t>
      </w:r>
    </w:p>
    <w:p>
      <w:r>
        <w:rPr>
          <w:b/>
        </w:rPr>
        <w:t xml:space="preserve">Tulos</w:t>
      </w:r>
    </w:p>
    <w:p>
      <w:r>
        <w:t xml:space="preserve">Mike melkein löi Perryä munille mailapallolla.</w:t>
      </w:r>
    </w:p>
    <w:p>
      <w:r>
        <w:rPr>
          <w:b/>
        </w:rPr>
        <w:t xml:space="preserve">Tulos</w:t>
      </w:r>
    </w:p>
    <w:p>
      <w:r>
        <w:t xml:space="preserve">Perry voitti Miken heidän viimeisessä pelissään.</w:t>
      </w:r>
    </w:p>
    <w:p>
      <w:r>
        <w:rPr>
          <w:b/>
        </w:rPr>
        <w:t xml:space="preserve">Tulos</w:t>
      </w:r>
    </w:p>
    <w:p>
      <w:r>
        <w:t xml:space="preserve">Perry päätti, että se oli hauskaa, kun pallo osui häneen.</w:t>
      </w:r>
    </w:p>
    <w:p>
      <w:r>
        <w:rPr>
          <w:b/>
        </w:rPr>
        <w:t xml:space="preserve">Esimerkki 0,2796</w:t>
      </w:r>
    </w:p>
    <w:p>
      <w:r>
        <w:t xml:space="preserve">Alku: Jobilla oli köysi, jonka hän sitoi moniin eri solmuihin. Keskikohta: Hän luuli luoneensa esteen. Loppu: Isä vain nauroi ja käveli sisään, eikä auttanut Job-parkaa.</w:t>
      </w:r>
    </w:p>
    <w:p>
      <w:r>
        <w:rPr>
          <w:b/>
        </w:rPr>
        <w:t xml:space="preserve">Tulos</w:t>
      </w:r>
    </w:p>
    <w:p>
      <w:r>
        <w:t xml:space="preserve">Hän luuli tuhonneensa aukon.</w:t>
      </w:r>
    </w:p>
    <w:p>
      <w:r>
        <w:rPr>
          <w:b/>
        </w:rPr>
        <w:t xml:space="preserve">Tulos</w:t>
      </w:r>
    </w:p>
    <w:p>
      <w:r>
        <w:t xml:space="preserve">Isä luuli luoneensa esteen.</w:t>
      </w:r>
    </w:p>
    <w:p>
      <w:r>
        <w:rPr>
          <w:b/>
        </w:rPr>
        <w:t xml:space="preserve">Esimerkki 0,2797</w:t>
      </w:r>
    </w:p>
    <w:p>
      <w:r>
        <w:t xml:space="preserve">Alku: Ben tarvitsi sydänleikkauksen. Keskikohta: Hän oli hermostunut, ettei selviäisi leikkauksesta, mutta hänen perheensä lupasi hänelle, että hän selviytyisi. Loppu: Ja lopulta Ben selvisi täydellisesti!</w:t>
      </w:r>
    </w:p>
    <w:p>
      <w:r>
        <w:rPr>
          <w:b/>
        </w:rPr>
        <w:t xml:space="preserve">Tulos</w:t>
      </w:r>
    </w:p>
    <w:p>
      <w:r>
        <w:t xml:space="preserve">Hän kuoli ennen kuin sopiva luovuttaja löytyi.</w:t>
      </w:r>
    </w:p>
    <w:p>
      <w:r>
        <w:rPr>
          <w:b/>
        </w:rPr>
        <w:t xml:space="preserve">Esimerkki 0.2798</w:t>
      </w:r>
    </w:p>
    <w:p>
      <w:r>
        <w:t xml:space="preserve">Alku: Barbaralla oli junalippu. Keskikohta: Hän lähti kiireellä rautatieasemalle. Loppu: Hän unohti lippunsa kotiin eikä voinut mennä.</w:t>
      </w:r>
    </w:p>
    <w:p>
      <w:r>
        <w:rPr>
          <w:b/>
        </w:rPr>
        <w:t xml:space="preserve">Tulos</w:t>
      </w:r>
    </w:p>
    <w:p>
      <w:r>
        <w:t xml:space="preserve">Hän lähti kiireellä yksittäiselle asemalle.</w:t>
      </w:r>
    </w:p>
    <w:p>
      <w:r>
        <w:rPr>
          <w:b/>
        </w:rPr>
        <w:t xml:space="preserve">Tulos</w:t>
      </w:r>
    </w:p>
    <w:p>
      <w:r>
        <w:t xml:space="preserve">Hän meni rautatieasemalle kiireinen lippu kädessä.</w:t>
      </w:r>
    </w:p>
    <w:p>
      <w:r>
        <w:rPr>
          <w:b/>
        </w:rPr>
        <w:t xml:space="preserve">Esimerkki 0.2799</w:t>
      </w:r>
    </w:p>
    <w:p>
      <w:r>
        <w:t xml:space="preserve">Alku: Se oli viikko ennen Tyn syntymäpäivää, ja hän oli surullinen. Keskikohta: Hän luuli, että kaikki olivat unohtaneet hänen syntymäpäivänsä, mutta ystävät olivat suunnitelleet yllätysjuhlat. Loppu: Mutta hänen järkytyksekseen kaikki hyppäsivät yllättämään hänet!</w:t>
      </w:r>
    </w:p>
    <w:p>
      <w:r>
        <w:rPr>
          <w:b/>
        </w:rPr>
        <w:t xml:space="preserve">Tulos</w:t>
      </w:r>
    </w:p>
    <w:p>
      <w:r>
        <w:t xml:space="preserve">Ty luuli, että kaikki olivat unohtaneet hänen polttarinsa, mutta hänen ystävänsä olivat suunnitelleet yllätysjuhlat.</w:t>
      </w:r>
    </w:p>
    <w:p>
      <w:r>
        <w:rPr>
          <w:b/>
        </w:rPr>
        <w:t xml:space="preserve">Esimerkki 0.2800</w:t>
      </w:r>
    </w:p>
    <w:p>
      <w:r>
        <w:t xml:space="preserve">Alku: Ginan oli löydettävä jotain, jolla hän saisi avattua jäätyneen autonsa oven. Keskikohta: Gina ei kuitenkaan löytänyt keittiöstä mitään sopivaa. Loppu: Hän meni keittiön sijasta kellariin.</w:t>
      </w:r>
    </w:p>
    <w:p>
      <w:r>
        <w:rPr>
          <w:b/>
        </w:rPr>
        <w:t xml:space="preserve">Tulos</w:t>
      </w:r>
    </w:p>
    <w:p>
      <w:r>
        <w:t xml:space="preserve">Hän meni äitinsä töihin loppupäiväksi.</w:t>
      </w:r>
    </w:p>
    <w:p>
      <w:r>
        <w:rPr>
          <w:b/>
        </w:rPr>
        <w:t xml:space="preserve">Esimerkki 0.2801</w:t>
      </w:r>
    </w:p>
    <w:p>
      <w:r>
        <w:t xml:space="preserve">Alku: Tom halusi todella oppia steppaamaan. Keskimmäinen: Tom meni tanssikouluun. Loppu: Tom voitti steppikilpailun ja oli hyvin onnellinen!</w:t>
      </w:r>
    </w:p>
    <w:p>
      <w:r>
        <w:rPr>
          <w:b/>
        </w:rPr>
        <w:t xml:space="preserve">Tulos</w:t>
      </w:r>
    </w:p>
    <w:p>
      <w:r>
        <w:t xml:space="preserve">Tom ei voinut mennä tanssikouluun.</w:t>
      </w:r>
    </w:p>
    <w:p>
      <w:r>
        <w:rPr>
          <w:b/>
        </w:rPr>
        <w:t xml:space="preserve">Tulos</w:t>
      </w:r>
    </w:p>
    <w:p>
      <w:r>
        <w:t xml:space="preserve">Tomilla oli kiire harjoitella urheilua varten.</w:t>
      </w:r>
    </w:p>
    <w:p>
      <w:r>
        <w:rPr>
          <w:b/>
        </w:rPr>
        <w:t xml:space="preserve">Tulos</w:t>
      </w:r>
    </w:p>
    <w:p>
      <w:r>
        <w:t xml:space="preserve">Tom kävi balettikoulua.</w:t>
      </w:r>
    </w:p>
    <w:p>
      <w:r>
        <w:rPr>
          <w:b/>
        </w:rPr>
        <w:t xml:space="preserve">Esimerkki 0.2802</w:t>
      </w:r>
    </w:p>
    <w:p>
      <w:r>
        <w:t xml:space="preserve">Alku: Rick ja hänen isänsä katsoivat painiotteluita yhdessä koko ajan. Keskikohta: Rick ja hänen isänsä päättivät mennä painiotteluun. Loppu: Miehet nauttivat ottelusta - ja matkasta muistoissa.</w:t>
      </w:r>
    </w:p>
    <w:p>
      <w:r>
        <w:rPr>
          <w:b/>
        </w:rPr>
        <w:t xml:space="preserve">Tulos</w:t>
      </w:r>
    </w:p>
    <w:p>
      <w:r>
        <w:t xml:space="preserve">Rick näki ottelun, ei pitänyt siitä ja kertoi isälleen, että se oli väärennös.</w:t>
      </w:r>
    </w:p>
    <w:p>
      <w:r>
        <w:rPr>
          <w:b/>
        </w:rPr>
        <w:t xml:space="preserve">Esimerkki 0.2803</w:t>
      </w:r>
    </w:p>
    <w:p>
      <w:r>
        <w:t xml:space="preserve">Alku: Lexi ja hänen perheensä söivät hampurilaisia lounaaksi. Keskikohta: Lexi oli niin nälkäinen, että hän ahmi hampurilaisensa nopeasti. Loppu: Seuraavan kerran kun he söivät hampurilaisia, Lexi oli liian nolona syömään niitä.</w:t>
      </w:r>
    </w:p>
    <w:p>
      <w:r>
        <w:rPr>
          <w:b/>
        </w:rPr>
        <w:t xml:space="preserve">Tulos</w:t>
      </w:r>
    </w:p>
    <w:p>
      <w:r>
        <w:t xml:space="preserve">Lexillä oli nälkä, joten hän söi nopeasti hampurilaisensa.</w:t>
      </w:r>
    </w:p>
    <w:p>
      <w:r>
        <w:rPr>
          <w:b/>
        </w:rPr>
        <w:t xml:space="preserve">Tulos</w:t>
      </w:r>
    </w:p>
    <w:p>
      <w:r>
        <w:t xml:space="preserve">Lexillä ei ollut nälkä, eikä hän syönyt hampurilaistaan.</w:t>
      </w:r>
    </w:p>
    <w:p>
      <w:r>
        <w:rPr>
          <w:b/>
        </w:rPr>
        <w:t xml:space="preserve">Tulos</w:t>
      </w:r>
    </w:p>
    <w:p>
      <w:r>
        <w:t xml:space="preserve">Lexi oli niin nälkäinen, että hän ahmi nopeasti vetensä.</w:t>
      </w:r>
    </w:p>
    <w:p>
      <w:r>
        <w:rPr>
          <w:b/>
        </w:rPr>
        <w:t xml:space="preserve">Esimerkki 0.2804</w:t>
      </w:r>
    </w:p>
    <w:p>
      <w:r>
        <w:t xml:space="preserve">Alku: Amber oli vielä väsynyt herätessään Middle: Amber meni takaisin nukkumaan asettamatta herätyskelloa. Loppu: Amber myöhästyi lopulta yli kymmenen minuuttia.</w:t>
      </w:r>
    </w:p>
    <w:p>
      <w:r>
        <w:rPr>
          <w:b/>
        </w:rPr>
        <w:t xml:space="preserve">Tulos</w:t>
      </w:r>
    </w:p>
    <w:p>
      <w:r>
        <w:t xml:space="preserve">Amber nousi sängystä sammutettuaan herätyskellon.</w:t>
      </w:r>
    </w:p>
    <w:p>
      <w:r>
        <w:rPr>
          <w:b/>
        </w:rPr>
        <w:t xml:space="preserve">Tulos</w:t>
      </w:r>
    </w:p>
    <w:p>
      <w:r>
        <w:t xml:space="preserve">Amber meni takaisin nukkumaan ja asetti herätyskellon.</w:t>
      </w:r>
    </w:p>
    <w:p>
      <w:r>
        <w:rPr>
          <w:b/>
        </w:rPr>
        <w:t xml:space="preserve">Tulos</w:t>
      </w:r>
    </w:p>
    <w:p>
      <w:r>
        <w:t xml:space="preserve">Amber meni takaisin nukkumaan ja laittoi herätyskellon aikaisin.</w:t>
      </w:r>
    </w:p>
    <w:p>
      <w:r>
        <w:rPr>
          <w:b/>
        </w:rPr>
        <w:t xml:space="preserve">Esimerkki 0.2805</w:t>
      </w:r>
    </w:p>
    <w:p>
      <w:r>
        <w:t xml:space="preserve">Alku: Eilen minulla oli scream queens -maraton. Keskikohta: Sain maratonin kokonaan päätökseen. Loppu: Lopulta kuusi tuntia myöhemmin nukahdin.</w:t>
      </w:r>
    </w:p>
    <w:p>
      <w:r>
        <w:rPr>
          <w:b/>
        </w:rPr>
        <w:t xml:space="preserve">Tulos</w:t>
      </w:r>
    </w:p>
    <w:p>
      <w:r>
        <w:t xml:space="preserve">En suorittanut yhtään maratonia loppuun.</w:t>
      </w:r>
    </w:p>
    <w:p>
      <w:r>
        <w:rPr>
          <w:b/>
        </w:rPr>
        <w:t xml:space="preserve">Esimerkki 0.2806</w:t>
      </w:r>
    </w:p>
    <w:p>
      <w:r>
        <w:t xml:space="preserve">Alku: Kissani rakastaa jousisoittoa. Keskimmäinen: Kun lähdin töihin, kissani raapi huonekalujani. Loppu: Minun piti ostaa uudet verhot.</w:t>
      </w:r>
    </w:p>
    <w:p>
      <w:r>
        <w:rPr>
          <w:b/>
        </w:rPr>
        <w:t xml:space="preserve">Tulos</w:t>
      </w:r>
    </w:p>
    <w:p>
      <w:r>
        <w:t xml:space="preserve">Kun lähdin töihin, vein kissani naapurin luo.</w:t>
      </w:r>
    </w:p>
    <w:p>
      <w:r>
        <w:rPr>
          <w:b/>
        </w:rPr>
        <w:t xml:space="preserve">Esimerkki 0.2807</w:t>
      </w:r>
    </w:p>
    <w:p>
      <w:r>
        <w:t xml:space="preserve">Alku: Keskimmäinen: Hänen isänsä osti Erickille polkupyörän ja opetti hänet ajamaan. Loppu: Päivän päätteeksi Erik oppi ajamaan pyörällä.</w:t>
      </w:r>
    </w:p>
    <w:p>
      <w:r>
        <w:rPr>
          <w:b/>
        </w:rPr>
        <w:t xml:space="preserve">Tulos</w:t>
      </w:r>
    </w:p>
    <w:p>
      <w:r>
        <w:t xml:space="preserve">Hänen isänsä osti Erickille moottoripyörän ja opetti hänet ajamaan.</w:t>
      </w:r>
    </w:p>
    <w:p>
      <w:r>
        <w:rPr>
          <w:b/>
        </w:rPr>
        <w:t xml:space="preserve">Esimerkki 0.2808</w:t>
      </w:r>
    </w:p>
    <w:p>
      <w:r>
        <w:t xml:space="preserve">Alku: Lisa suhtautui intohimoisesti politiikkaan. Keskikohta: Hän uskoi, että rehellisyys on parasta politiikkaa, ja teki parhaansa kertoakseen totuuden. Loppu: Hänen rehellisyytensä kannatti, sillä hänen ensimmäinen ehdokkuutensa oli menestys.</w:t>
      </w:r>
    </w:p>
    <w:p>
      <w:r>
        <w:rPr>
          <w:b/>
        </w:rPr>
        <w:t xml:space="preserve">Tulos</w:t>
      </w:r>
    </w:p>
    <w:p>
      <w:r>
        <w:t xml:space="preserve">Hän uskoi, että rehellisyys on pahin keino, ja teki parhaansa valehdellakseen.</w:t>
      </w:r>
    </w:p>
    <w:p>
      <w:r>
        <w:rPr>
          <w:b/>
        </w:rPr>
        <w:t xml:space="preserve">Tulos</w:t>
      </w:r>
    </w:p>
    <w:p>
      <w:r>
        <w:t xml:space="preserve">Hän uskoi, että joskus oli pakko pettää ihmisiä saadakseen haluamansa.</w:t>
      </w:r>
    </w:p>
    <w:p>
      <w:r>
        <w:rPr>
          <w:b/>
        </w:rPr>
        <w:t xml:space="preserve">Tulos</w:t>
      </w:r>
    </w:p>
    <w:p>
      <w:r>
        <w:t xml:space="preserve">Hän ei koskaan uskonut, että rehellisyys on paras keino, mutta teki parhaansa kertoakseen totuuden.</w:t>
      </w:r>
    </w:p>
    <w:p>
      <w:r>
        <w:rPr>
          <w:b/>
        </w:rPr>
        <w:t xml:space="preserve">Esimerkki 0.2809</w:t>
      </w:r>
    </w:p>
    <w:p>
      <w:r>
        <w:t xml:space="preserve">Alku: Kun Ike meni kasinolle, se oli hyvin kiireinen. Keskikohta: Ike halusi todella pelata blackjackia, mutta kaikki pöydät olivat täynnä. Loppu: Ike luovutti ja meni hetkeksi peliautomaattien ääreen.</w:t>
      </w:r>
    </w:p>
    <w:p>
      <w:r>
        <w:rPr>
          <w:b/>
        </w:rPr>
        <w:t xml:space="preserve">Tulos</w:t>
      </w:r>
    </w:p>
    <w:p>
      <w:r>
        <w:t xml:space="preserve">Ike halusi todella pelata blackjackia, mutta kaikki pöydät olivat tyhjiä.</w:t>
      </w:r>
    </w:p>
    <w:p>
      <w:r>
        <w:rPr>
          <w:b/>
        </w:rPr>
        <w:t xml:space="preserve">Tulos</w:t>
      </w:r>
    </w:p>
    <w:p>
      <w:r>
        <w:t xml:space="preserve">Ike halusi todella pelata kolikkopelejä, mutta kaikki koneet olivat täynnä.</w:t>
      </w:r>
    </w:p>
    <w:p>
      <w:r>
        <w:rPr>
          <w:b/>
        </w:rPr>
        <w:t xml:space="preserve">Esimerkki 0.2810</w:t>
      </w:r>
    </w:p>
    <w:p>
      <w:r>
        <w:t xml:space="preserve">Alku: Bob osti tyttärelleen uuden leijan. Keskikohta: Bob vei tytön puistoon päiväksi. Loppu: Päivän päätteeksi he menivät kotiin ja söivät jäätelöä.</w:t>
      </w:r>
    </w:p>
    <w:p>
      <w:r>
        <w:rPr>
          <w:b/>
        </w:rPr>
        <w:t xml:space="preserve">Tulos</w:t>
      </w:r>
    </w:p>
    <w:p>
      <w:r>
        <w:t xml:space="preserve">Sitten Bob laittoi hänet nukkumaan päiväksi.</w:t>
      </w:r>
    </w:p>
    <w:p>
      <w:r>
        <w:rPr>
          <w:b/>
        </w:rPr>
        <w:t xml:space="preserve">Esimerkki 0.2811</w:t>
      </w:r>
    </w:p>
    <w:p>
      <w:r>
        <w:t xml:space="preserve">Alku: Tim oli rakastunut. Keskikohta: Tim osti tyttöystävälleen kukkia. Loppu: Kun Tim antoi tytölle kukkia, tyttö oli hyvin onnellinen.</w:t>
      </w:r>
    </w:p>
    <w:p>
      <w:r>
        <w:rPr>
          <w:b/>
        </w:rPr>
        <w:t xml:space="preserve">Tulos</w:t>
      </w:r>
    </w:p>
    <w:p>
      <w:r>
        <w:t xml:space="preserve">Tim osti tyttöystävälleen auton.</w:t>
      </w:r>
    </w:p>
    <w:p>
      <w:r>
        <w:rPr>
          <w:b/>
        </w:rPr>
        <w:t xml:space="preserve">Esimerkki 0.2812</w:t>
      </w:r>
    </w:p>
    <w:p>
      <w:r>
        <w:t xml:space="preserve">Alku: Ashlea irtisanoutui työstään. Keskikohta: Ashlea löysi kaksi uutta työpaikkaa. Loppu: Ashlea tienaa nyt kaksinkertaista palkkaa, mutta kiirehtii koko ajan.</w:t>
      </w:r>
    </w:p>
    <w:p>
      <w:r>
        <w:rPr>
          <w:b/>
        </w:rPr>
        <w:t xml:space="preserve">Tulos</w:t>
      </w:r>
    </w:p>
    <w:p>
      <w:r>
        <w:t xml:space="preserve">Ashlea löysi kaksi uutta matalapalkkaista työtä.</w:t>
      </w:r>
    </w:p>
    <w:p>
      <w:r>
        <w:rPr>
          <w:b/>
        </w:rPr>
        <w:t xml:space="preserve">Esimerkki 0.2813</w:t>
      </w:r>
    </w:p>
    <w:p>
      <w:r>
        <w:t xml:space="preserve">Alku: Lumosity on hauska peli, mutta sitä ei ole helppo opettaa isoäidillesi. Keskimmäinen: Meillä oli tapana hämmentää isoäitiä tarkoituksella, jotta voisimme voittaa. Loppu: Emme ole kovin mukavia ihmisiä.</w:t>
      </w:r>
    </w:p>
    <w:p>
      <w:r>
        <w:rPr>
          <w:b/>
        </w:rPr>
        <w:t xml:space="preserve">Tulos</w:t>
      </w:r>
    </w:p>
    <w:p>
      <w:r>
        <w:t xml:space="preserve">Meillä oli tapana hämmentää isoäitiä tarkoituksella, jotta voisimme epäonnistua.</w:t>
      </w:r>
    </w:p>
    <w:p>
      <w:r>
        <w:rPr>
          <w:b/>
        </w:rPr>
        <w:t xml:space="preserve">Tulos</w:t>
      </w:r>
    </w:p>
    <w:p>
      <w:r>
        <w:t xml:space="preserve">Autoimme mummoa tarkoituksella, jotta hän voittaisi.</w:t>
      </w:r>
    </w:p>
    <w:p>
      <w:r>
        <w:rPr>
          <w:b/>
        </w:rPr>
        <w:t xml:space="preserve">Esimerkki 0.2814</w:t>
      </w:r>
    </w:p>
    <w:p>
      <w:r>
        <w:t xml:space="preserve">Alku: Pat asui metsässä vanhempiensa kanssa. Keskikohta: Pat tapasi toisen tytön, joka asui metsässä. Loppu: Heistä tuli parhaita ystäviä ja he rakastavat metsää.</w:t>
      </w:r>
    </w:p>
    <w:p>
      <w:r>
        <w:rPr>
          <w:b/>
        </w:rPr>
        <w:t xml:space="preserve">Tulos</w:t>
      </w:r>
    </w:p>
    <w:p>
      <w:r>
        <w:t xml:space="preserve">Toinen tyttö pakeni patia, joka asuu metsässä.</w:t>
      </w:r>
    </w:p>
    <w:p>
      <w:r>
        <w:rPr>
          <w:b/>
        </w:rPr>
        <w:t xml:space="preserve">Tulos</w:t>
      </w:r>
    </w:p>
    <w:p>
      <w:r>
        <w:t xml:space="preserve">Pat tapasi tytön ja muutti kaupunkiin.</w:t>
      </w:r>
    </w:p>
    <w:p>
      <w:r>
        <w:rPr>
          <w:b/>
        </w:rPr>
        <w:t xml:space="preserve">Tulos</w:t>
      </w:r>
    </w:p>
    <w:p>
      <w:r>
        <w:t xml:space="preserve">Pat tapasi toisen tytön, joka asui meressä.</w:t>
      </w:r>
    </w:p>
    <w:p>
      <w:r>
        <w:rPr>
          <w:b/>
        </w:rPr>
        <w:t xml:space="preserve">Esimerkki 0.2815</w:t>
      </w:r>
    </w:p>
    <w:p>
      <w:r>
        <w:t xml:space="preserve">Alku: Tyttö söi paistettua kanaa. Keskikohta: Hän tunsi jotain outoa suussaan purraessaan kanaa. Loppu: Hänen kanassaan oli pitkät hiukset.</w:t>
      </w:r>
    </w:p>
    <w:p>
      <w:r>
        <w:rPr>
          <w:b/>
        </w:rPr>
        <w:t xml:space="preserve">Tulos</w:t>
      </w:r>
    </w:p>
    <w:p>
      <w:r>
        <w:t xml:space="preserve">Hän tunsi jotain suussaan purraessaan kanaa, se oli pekonia.</w:t>
      </w:r>
    </w:p>
    <w:p>
      <w:r>
        <w:rPr>
          <w:b/>
        </w:rPr>
        <w:t xml:space="preserve">Tulos</w:t>
      </w:r>
    </w:p>
    <w:p>
      <w:r>
        <w:t xml:space="preserve">Hän tunsi jotain normaalia suussaan purraessaan kanaa.</w:t>
      </w:r>
    </w:p>
    <w:p>
      <w:r>
        <w:rPr>
          <w:b/>
        </w:rPr>
        <w:t xml:space="preserve">Tulos</w:t>
      </w:r>
    </w:p>
    <w:p>
      <w:r>
        <w:t xml:space="preserve">Hän tunsi jotain maukasta suussaan purraessaan kanaa.</w:t>
      </w:r>
    </w:p>
    <w:p>
      <w:r>
        <w:rPr>
          <w:b/>
        </w:rPr>
        <w:t xml:space="preserve">Esimerkki 0.2816</w:t>
      </w:r>
    </w:p>
    <w:p>
      <w:r>
        <w:t xml:space="preserve">Alku: Zach yrittää luoda uusia tapoja. Keskikohta: Zach alkoi treenata joka ikinen päivä. Loppu: On kulunut 50 päivää, ja Zach treenaa edelleen joka päivä!</w:t>
      </w:r>
    </w:p>
    <w:p>
      <w:r>
        <w:rPr>
          <w:b/>
        </w:rPr>
        <w:t xml:space="preserve">Tulos</w:t>
      </w:r>
    </w:p>
    <w:p>
      <w:r>
        <w:t xml:space="preserve">Zach ei päässyt alkuun.</w:t>
      </w:r>
    </w:p>
    <w:p>
      <w:r>
        <w:rPr>
          <w:b/>
        </w:rPr>
        <w:t xml:space="preserve">Tulos</w:t>
      </w:r>
    </w:p>
    <w:p>
      <w:r>
        <w:t xml:space="preserve">Zach alkoi nukkua joka ikinen päivä.</w:t>
      </w:r>
    </w:p>
    <w:p>
      <w:r>
        <w:rPr>
          <w:b/>
        </w:rPr>
        <w:t xml:space="preserve">Tulos</w:t>
      </w:r>
    </w:p>
    <w:p>
      <w:r>
        <w:t xml:space="preserve">Zach alkoi treenata, mutta päätti lopettaa.</w:t>
      </w:r>
    </w:p>
    <w:p>
      <w:r>
        <w:rPr>
          <w:b/>
        </w:rPr>
        <w:t xml:space="preserve">Esimerkki 0.2817</w:t>
      </w:r>
    </w:p>
    <w:p>
      <w:r>
        <w:t xml:space="preserve">Alku: Billy oli saanut hyvät arvosanat todistuksessaan. Keskikohta: Billyn vanhemmat lähettivät hänet palkinnoksi Afrikan safarille. Loppu: Hän päätti kotiin päästyään, että norsut olivat hänen uusi lempieläimensä.</w:t>
      </w:r>
    </w:p>
    <w:p>
      <w:r>
        <w:rPr>
          <w:b/>
        </w:rPr>
        <w:t xml:space="preserve">Tulos</w:t>
      </w:r>
    </w:p>
    <w:p>
      <w:r>
        <w:t xml:space="preserve">Billyn lapset lähettivät hänet lahjaksi Kiinan safarille.</w:t>
      </w:r>
    </w:p>
    <w:p>
      <w:r>
        <w:rPr>
          <w:b/>
        </w:rPr>
        <w:t xml:space="preserve">Esimerkki 0.2818</w:t>
      </w:r>
    </w:p>
    <w:p>
      <w:r>
        <w:t xml:space="preserve">Alku: Jamie pysäköi autonsa laittomaan paikkaan. Keskikohta: Jamie sai sakon. Loppu: Jamie ajoi vihaisena pois.</w:t>
      </w:r>
    </w:p>
    <w:p>
      <w:r>
        <w:rPr>
          <w:b/>
        </w:rPr>
        <w:t xml:space="preserve">Tulos</w:t>
      </w:r>
    </w:p>
    <w:p>
      <w:r>
        <w:t xml:space="preserve">Jaime ei saanut lippua.</w:t>
      </w:r>
    </w:p>
    <w:p>
      <w:r>
        <w:rPr>
          <w:b/>
        </w:rPr>
        <w:t xml:space="preserve">Tulos</w:t>
      </w:r>
    </w:p>
    <w:p>
      <w:r>
        <w:t xml:space="preserve">Jamie sai uuden auton.</w:t>
      </w:r>
    </w:p>
    <w:p>
      <w:r>
        <w:rPr>
          <w:b/>
        </w:rPr>
        <w:t xml:space="preserve">Tulos</w:t>
      </w:r>
    </w:p>
    <w:p>
      <w:r>
        <w:t xml:space="preserve">Jamie sai ruusun.</w:t>
      </w:r>
    </w:p>
    <w:p>
      <w:r>
        <w:rPr>
          <w:b/>
        </w:rPr>
        <w:t xml:space="preserve">Esimerkki 0.2819</w:t>
      </w:r>
    </w:p>
    <w:p>
      <w:r>
        <w:t xml:space="preserve">Alku: Anna löysi täydellisen mekon tanssiaisiin. Keskikohta: Hän laittoi sen lainaan, mutta hänen äitinsä tarjoutui auttamaan häntä maksamaan sen. Loppu: Anna palasi kauppaan ja otti mekon pois lainasta.</w:t>
      </w:r>
    </w:p>
    <w:p>
      <w:r>
        <w:rPr>
          <w:b/>
        </w:rPr>
        <w:t xml:space="preserve">Tulos</w:t>
      </w:r>
    </w:p>
    <w:p>
      <w:r>
        <w:t xml:space="preserve">Anna laittoi sen lainaan, mutta hänen äitinsä tarjoutui auttamaan häntä, jotta hän ei tarvitsisi maksaa sitä.</w:t>
      </w:r>
    </w:p>
    <w:p>
      <w:r>
        <w:rPr>
          <w:b/>
        </w:rPr>
        <w:t xml:space="preserve">Esimerkki 0.2820</w:t>
      </w:r>
    </w:p>
    <w:p>
      <w:r>
        <w:t xml:space="preserve">Alku: Rickillä oli huomenna kaksi tuntia matematiikan kotitehtäviä. Keskimmäinen: Rick laittoi kaiken elektroniikan pois, jotta hän voisi keskittyä. Loppu: Se ei ollut helppoa, mutta kun hän meni nukkumaan, hän oli saanut sen valmiiksi.</w:t>
      </w:r>
    </w:p>
    <w:p>
      <w:r>
        <w:rPr>
          <w:b/>
        </w:rPr>
        <w:t xml:space="preserve">Tulos</w:t>
      </w:r>
    </w:p>
    <w:p>
      <w:r>
        <w:t xml:space="preserve">Rick laittoi kaiken elektroniikan pöydälle eikä pystynyt keskittymään.</w:t>
      </w:r>
    </w:p>
    <w:p>
      <w:r>
        <w:rPr>
          <w:b/>
        </w:rPr>
        <w:t xml:space="preserve">Esimerkki 0.2821</w:t>
      </w:r>
    </w:p>
    <w:p>
      <w:r>
        <w:t xml:space="preserve">Alku: Mary käveli eräänä päivänä puiston läpi. Keskikohta: Mary syötti puistossa ankalle leipää. Loppu: Maryn kävellessä ankka seurasi häntä kotiin asti.</w:t>
      </w:r>
    </w:p>
    <w:p>
      <w:r>
        <w:rPr>
          <w:b/>
        </w:rPr>
        <w:t xml:space="preserve">Tulos</w:t>
      </w:r>
    </w:p>
    <w:p>
      <w:r>
        <w:t xml:space="preserve">Ankka syötti Marylle leipää puistossa.</w:t>
      </w:r>
    </w:p>
    <w:p>
      <w:r>
        <w:rPr>
          <w:b/>
        </w:rPr>
        <w:t xml:space="preserve">Tulos</w:t>
      </w:r>
    </w:p>
    <w:p>
      <w:r>
        <w:t xml:space="preserve">Maria syötti oravalle leipää puistossa.</w:t>
      </w:r>
    </w:p>
    <w:p>
      <w:r>
        <w:rPr>
          <w:b/>
        </w:rPr>
        <w:t xml:space="preserve">Tulos</w:t>
      </w:r>
    </w:p>
    <w:p>
      <w:r>
        <w:t xml:space="preserve">Hän ei löytänyt puistosta yhtään ankkaa.</w:t>
      </w:r>
    </w:p>
    <w:p>
      <w:r>
        <w:rPr>
          <w:b/>
        </w:rPr>
        <w:t xml:space="preserve">Esimerkki 0.2822</w:t>
      </w:r>
    </w:p>
    <w:p>
      <w:r>
        <w:t xml:space="preserve">Alku: Annin naisryhmä halusi tehdä jotain ritarillista. Keskivaihe: Ann päätti lähettää henkilökohtaisen kirjeen ja hoitopaketin sotilaalle. Loppu: Sotilas kertoi Annille, että hänen lahjansa oli todella koskettanut hänen sydäntään.</w:t>
      </w:r>
    </w:p>
    <w:p>
      <w:r>
        <w:rPr>
          <w:b/>
        </w:rPr>
        <w:t xml:space="preserve">Tulos</w:t>
      </w:r>
    </w:p>
    <w:p>
      <w:r>
        <w:t xml:space="preserve">Ann päätti olla lähettämättä mitään sotilaalle.</w:t>
      </w:r>
    </w:p>
    <w:p>
      <w:r>
        <w:rPr>
          <w:b/>
        </w:rPr>
        <w:t xml:space="preserve">Esimerkki 0.2823</w:t>
      </w:r>
    </w:p>
    <w:p>
      <w:r>
        <w:t xml:space="preserve">Alku: Brian halusi lähteä vuorikiipeilemään. Keskikohta: Hän pääsi huipulle. Loppu: Kovan sään vuoksi Brainin oli palattava kotiin.</w:t>
      </w:r>
    </w:p>
    <w:p>
      <w:r>
        <w:rPr>
          <w:b/>
        </w:rPr>
        <w:t xml:space="preserve">Tulos</w:t>
      </w:r>
    </w:p>
    <w:p>
      <w:r>
        <w:t xml:space="preserve">Hän eksyi huipulle.</w:t>
      </w:r>
    </w:p>
    <w:p>
      <w:r>
        <w:rPr>
          <w:b/>
        </w:rPr>
        <w:t xml:space="preserve">Tulos</w:t>
      </w:r>
    </w:p>
    <w:p>
      <w:r>
        <w:t xml:space="preserve">Hän nousi huipulle ja nautti näköalasta.</w:t>
      </w:r>
    </w:p>
    <w:p>
      <w:r>
        <w:rPr>
          <w:b/>
        </w:rPr>
        <w:t xml:space="preserve">Tulos</w:t>
      </w:r>
    </w:p>
    <w:p>
      <w:r>
        <w:t xml:space="preserve">hän nukkui huipulla.</w:t>
      </w:r>
    </w:p>
    <w:p>
      <w:r>
        <w:rPr>
          <w:b/>
        </w:rPr>
        <w:t xml:space="preserve">Esimerkki 0.2824</w:t>
      </w:r>
    </w:p>
    <w:p>
      <w:r>
        <w:t xml:space="preserve">Alku: Frank halusi oppia lentämään. Keskikohta: Frank läpäisi peruskokeen. Loppu: Läpäistyään peruskokeen Frank oli matkalla lentämiseen.</w:t>
      </w:r>
    </w:p>
    <w:p>
      <w:r>
        <w:rPr>
          <w:b/>
        </w:rPr>
        <w:t xml:space="preserve">Tulos</w:t>
      </w:r>
    </w:p>
    <w:p>
      <w:r>
        <w:t xml:space="preserve">Frank ei läpäissyt lentokoetta.</w:t>
      </w:r>
    </w:p>
    <w:p>
      <w:r>
        <w:rPr>
          <w:b/>
        </w:rPr>
        <w:t xml:space="preserve">Tulos</w:t>
      </w:r>
    </w:p>
    <w:p>
      <w:r>
        <w:t xml:space="preserve">Frank ei koskaan läpäissyt perustestiä.</w:t>
      </w:r>
    </w:p>
    <w:p>
      <w:r>
        <w:rPr>
          <w:b/>
        </w:rPr>
        <w:t xml:space="preserve">Tulos</w:t>
      </w:r>
    </w:p>
    <w:p>
      <w:r>
        <w:t xml:space="preserve">Frank ohitti perustestin.</w:t>
      </w:r>
    </w:p>
    <w:p>
      <w:r>
        <w:rPr>
          <w:b/>
        </w:rPr>
        <w:t xml:space="preserve">Esimerkki 0,2825</w:t>
      </w:r>
    </w:p>
    <w:p>
      <w:r>
        <w:t xml:space="preserve">Alku: Ben menetti työnsä. Keskikohta: Ben halusi yhä jatkaa uraansa ja kehittää taitojaan. Loppu: Mutta sitten hän löysi työpaikan.</w:t>
      </w:r>
    </w:p>
    <w:p>
      <w:r>
        <w:rPr>
          <w:b/>
        </w:rPr>
        <w:t xml:space="preserve">Tulos</w:t>
      </w:r>
    </w:p>
    <w:p>
      <w:r>
        <w:t xml:space="preserve">Ben ei halunnut jatkaa uraansa ja antaa taitojensa rapautua.</w:t>
      </w:r>
    </w:p>
    <w:p>
      <w:r>
        <w:rPr>
          <w:b/>
        </w:rPr>
        <w:t xml:space="preserve">Tulos</w:t>
      </w:r>
    </w:p>
    <w:p>
      <w:r>
        <w:t xml:space="preserve">Ben ei halunnut jatkaa uraansa eikä viimeistellä taitojaan.</w:t>
      </w:r>
    </w:p>
    <w:p>
      <w:r>
        <w:rPr>
          <w:b/>
        </w:rPr>
        <w:t xml:space="preserve">Tulos</w:t>
      </w:r>
    </w:p>
    <w:p>
      <w:r>
        <w:t xml:space="preserve">Ben ei halunnut jatkaa uraansa tai kehittää taitojaan.</w:t>
      </w:r>
    </w:p>
    <w:p>
      <w:r>
        <w:rPr>
          <w:b/>
        </w:rPr>
        <w:t xml:space="preserve">Esimerkki 0,2826</w:t>
      </w:r>
    </w:p>
    <w:p>
      <w:r>
        <w:t xml:space="preserve">Alku: Johnny oli laittamassa tuoreita siemeniä lintuhäkkiin. Keskikohta: Johnny pitelee siemeniä kädessään. Loppu: Heti kun hän teki niin, lintu laskeutui hänen kädelleen!</w:t>
      </w:r>
    </w:p>
    <w:p>
      <w:r>
        <w:rPr>
          <w:b/>
        </w:rPr>
        <w:t xml:space="preserve">Tulos</w:t>
      </w:r>
    </w:p>
    <w:p>
      <w:r>
        <w:t xml:space="preserve">Johnny piteli siemeniä jalassaan.</w:t>
      </w:r>
    </w:p>
    <w:p>
      <w:r>
        <w:rPr>
          <w:b/>
        </w:rPr>
        <w:t xml:space="preserve">Tulos</w:t>
      </w:r>
    </w:p>
    <w:p>
      <w:r>
        <w:t xml:space="preserve">Johnny piteli kukkia kädessään.</w:t>
      </w:r>
    </w:p>
    <w:p>
      <w:r>
        <w:rPr>
          <w:b/>
        </w:rPr>
        <w:t xml:space="preserve">Tulos</w:t>
      </w:r>
    </w:p>
    <w:p>
      <w:r>
        <w:t xml:space="preserve">Johnny heitti siemenet kädestään lattialle.</w:t>
      </w:r>
    </w:p>
    <w:p>
      <w:r>
        <w:rPr>
          <w:b/>
        </w:rPr>
        <w:t xml:space="preserve">Esimerkki 0.2827</w:t>
      </w:r>
    </w:p>
    <w:p>
      <w:r>
        <w:t xml:space="preserve">Alku: Doris teki kolmea työtä. Keskikohta: Doris käytti rahansa lukukausimaksujen maksamiseen. Loppu: Doris työskenteli kaikissa kolmessa työssä ja sai tutkintonsa suoritettua.</w:t>
      </w:r>
    </w:p>
    <w:p>
      <w:r>
        <w:rPr>
          <w:b/>
        </w:rPr>
        <w:t xml:space="preserve">Tulos</w:t>
      </w:r>
    </w:p>
    <w:p>
      <w:r>
        <w:t xml:space="preserve">Doris ei voinut käyttää rahojaan lukukausimaksujen maksamiseen.</w:t>
      </w:r>
    </w:p>
    <w:p>
      <w:r>
        <w:rPr>
          <w:b/>
        </w:rPr>
        <w:t xml:space="preserve">Tulos</w:t>
      </w:r>
    </w:p>
    <w:p>
      <w:r>
        <w:t xml:space="preserve">Doris käytti rahansa auton ostamiseen.</w:t>
      </w:r>
    </w:p>
    <w:p>
      <w:r>
        <w:rPr>
          <w:b/>
        </w:rPr>
        <w:t xml:space="preserve">Tulos</w:t>
      </w:r>
    </w:p>
    <w:p>
      <w:r>
        <w:t xml:space="preserve">Doris käytti rahansa autolainojensa maksamiseen.</w:t>
      </w:r>
    </w:p>
    <w:p>
      <w:r>
        <w:rPr>
          <w:b/>
        </w:rPr>
        <w:t xml:space="preserve">Esimerkki 0.2828</w:t>
      </w:r>
    </w:p>
    <w:p>
      <w:r>
        <w:t xml:space="preserve">Alku: Brody oli nirso syöjä. Keskivaihe: Brody oli päättänyt kokeilla uusia ruokia. Loppu: Lopulta hän söi muitakin asioita.</w:t>
      </w:r>
    </w:p>
    <w:p>
      <w:r>
        <w:rPr>
          <w:b/>
        </w:rPr>
        <w:t xml:space="preserve">Tulos</w:t>
      </w:r>
    </w:p>
    <w:p>
      <w:r>
        <w:t xml:space="preserve">Brody päätti, ettei koskaan kokeile uusia ruokia.</w:t>
      </w:r>
    </w:p>
    <w:p>
      <w:r>
        <w:rPr>
          <w:b/>
        </w:rPr>
        <w:t xml:space="preserve">Tulos</w:t>
      </w:r>
    </w:p>
    <w:p>
      <w:r>
        <w:t xml:space="preserve">Brody oli päättänyt syödä vain ruokia, joista hän piti.</w:t>
      </w:r>
    </w:p>
    <w:p>
      <w:r>
        <w:rPr>
          <w:b/>
        </w:rPr>
        <w:t xml:space="preserve">Tulos</w:t>
      </w:r>
    </w:p>
    <w:p>
      <w:r>
        <w:t xml:space="preserve">Brody oli vastahakoinen kokeilemaan uusia ruokia.</w:t>
      </w:r>
    </w:p>
    <w:p>
      <w:r>
        <w:rPr>
          <w:b/>
        </w:rPr>
        <w:t xml:space="preserve">Esimerkki 0.2829</w:t>
      </w:r>
    </w:p>
    <w:p>
      <w:r>
        <w:t xml:space="preserve">Alku: Pete ja hänen ystävänsä halusivat nähdä elokuvan. Keskikohta: Heidän oli kuitenkin suunniteltava elokuvan katsomista. Loppu: Lopulta he pystyivät katsomaan elokuvan yhdessä.</w:t>
      </w:r>
    </w:p>
    <w:p>
      <w:r>
        <w:rPr>
          <w:b/>
        </w:rPr>
        <w:t xml:space="preserve">Tulos</w:t>
      </w:r>
    </w:p>
    <w:p>
      <w:r>
        <w:t xml:space="preserve">Pete sai tietää, ettei elokuvaa enää näytetä.</w:t>
      </w:r>
    </w:p>
    <w:p>
      <w:r>
        <w:rPr>
          <w:b/>
        </w:rPr>
        <w:t xml:space="preserve">Tulos</w:t>
      </w:r>
    </w:p>
    <w:p>
      <w:r>
        <w:t xml:space="preserve">Heidän oli kuitenkin suunniteltava antielokuvan katsomista.</w:t>
      </w:r>
    </w:p>
    <w:p>
      <w:r>
        <w:rPr>
          <w:b/>
        </w:rPr>
        <w:t xml:space="preserve">Tulos</w:t>
      </w:r>
    </w:p>
    <w:p>
      <w:r>
        <w:t xml:space="preserve">He eivät kuitenkaan pystyneet suunnittelemaan ajankohtaa elokuvan katsomiselle.</w:t>
      </w:r>
    </w:p>
    <w:p>
      <w:r>
        <w:rPr>
          <w:b/>
        </w:rPr>
        <w:t xml:space="preserve">Esimerkki 0.2830</w:t>
      </w:r>
    </w:p>
    <w:p>
      <w:r>
        <w:t xml:space="preserve">Alku: Olin innostunut viemään lapseni paikalliseen eläintarhaan. Keskimmäinen: Apinat näyttivät vilkuttavan lapsilleni. Loppu: Tuo matka osoitti minulle, kuinka älykkäitä nämä olennot todella olivat.</w:t>
      </w:r>
    </w:p>
    <w:p>
      <w:r>
        <w:rPr>
          <w:b/>
        </w:rPr>
        <w:t xml:space="preserve">Tulos</w:t>
      </w:r>
    </w:p>
    <w:p>
      <w:r>
        <w:t xml:space="preserve">Lapseni näyttivät vilkuttavan apinoille.</w:t>
      </w:r>
    </w:p>
    <w:p>
      <w:r>
        <w:rPr>
          <w:b/>
        </w:rPr>
        <w:t xml:space="preserve">Tulos</w:t>
      </w:r>
    </w:p>
    <w:p>
      <w:r>
        <w:t xml:space="preserve">Lapset näyttivät vilkuttavan apinoilleni.</w:t>
      </w:r>
    </w:p>
    <w:p>
      <w:r>
        <w:rPr>
          <w:b/>
        </w:rPr>
        <w:t xml:space="preserve">Tulos</w:t>
      </w:r>
    </w:p>
    <w:p>
      <w:r>
        <w:t xml:space="preserve">Apinat näyttivät siltä, että ne eivät välittäneet lapsistani.</w:t>
      </w:r>
    </w:p>
    <w:p>
      <w:r>
        <w:rPr>
          <w:b/>
        </w:rPr>
        <w:t xml:space="preserve">Esimerkki 0.2831</w:t>
      </w:r>
    </w:p>
    <w:p>
      <w:r>
        <w:t xml:space="preserve">Alku: Tim oli aina hermostunut uusien ihmisten tapaamisesta. Keskikohta: Hän meni tapaamisiin, joissa oli uusia ihmisiä. Loppu: Tim oli niin hermostunut, että hän kaatoi juomansa ravintolassa.</w:t>
      </w:r>
    </w:p>
    <w:p>
      <w:r>
        <w:rPr>
          <w:b/>
        </w:rPr>
        <w:t xml:space="preserve">Tulos</w:t>
      </w:r>
    </w:p>
    <w:p>
      <w:r>
        <w:t xml:space="preserve">Hän meni drag queeniin, jossa oli uusia ihmisiä.</w:t>
      </w:r>
    </w:p>
    <w:p>
      <w:r>
        <w:rPr>
          <w:b/>
        </w:rPr>
        <w:t xml:space="preserve">Tulos</w:t>
      </w:r>
    </w:p>
    <w:p>
      <w:r>
        <w:t xml:space="preserve">Hän meni kokoukseen, jossa oli vanhuksia.</w:t>
      </w:r>
    </w:p>
    <w:p>
      <w:r>
        <w:rPr>
          <w:b/>
        </w:rPr>
        <w:t xml:space="preserve">Tulos</w:t>
      </w:r>
    </w:p>
    <w:p>
      <w:r>
        <w:t xml:space="preserve">Tim jätti väliin kokouksen, jossa oli uusia ihmisiä.</w:t>
      </w:r>
    </w:p>
    <w:p>
      <w:r>
        <w:rPr>
          <w:b/>
        </w:rPr>
        <w:t xml:space="preserve">Esimerkki 0.2832</w:t>
      </w:r>
    </w:p>
    <w:p>
      <w:r>
        <w:t xml:space="preserve">Alku: Seamus kiinnostui kovasti Yhdysvaltain politiikasta. Keskikohta: Seamus työskenteli vapaaehtoisena paikallisen poliitikon kampanjatoimistossa. Loppu: Poliitikko ei pitänyt lupauksiaan, mikä lannisti Seamusta.</w:t>
      </w:r>
    </w:p>
    <w:p>
      <w:r>
        <w:rPr>
          <w:b/>
        </w:rPr>
        <w:t xml:space="preserve">Tulos</w:t>
      </w:r>
    </w:p>
    <w:p>
      <w:r>
        <w:t xml:space="preserve">Seamus vastusti paikallisen poliitikon kampanjalupauksia.</w:t>
      </w:r>
    </w:p>
    <w:p>
      <w:r>
        <w:rPr>
          <w:b/>
        </w:rPr>
        <w:t xml:space="preserve">Tulos</w:t>
      </w:r>
    </w:p>
    <w:p>
      <w:r>
        <w:t xml:space="preserve">Seamus työskenteli vapaaehtoisena paikallisessa YMCA:n toimistossa.</w:t>
      </w:r>
    </w:p>
    <w:p>
      <w:r>
        <w:rPr>
          <w:b/>
        </w:rPr>
        <w:t xml:space="preserve">Tulos</w:t>
      </w:r>
    </w:p>
    <w:p>
      <w:r>
        <w:t xml:space="preserve">Seamus työskenteli vapaaehtoisena puolueettomassa toimistossa.</w:t>
      </w:r>
    </w:p>
    <w:p>
      <w:r>
        <w:rPr>
          <w:b/>
        </w:rPr>
        <w:t xml:space="preserve">Esimerkki 0,2833</w:t>
      </w:r>
    </w:p>
    <w:p>
      <w:r>
        <w:t xml:space="preserve">Alku: Smithien oli aika ostaa ensimmäinen kotinsa. Keskikohta: Smithit valitsivat talon kaikkien näkemiensä talojen joukosta. Loppu: Huomenna on muuttopäivä.</w:t>
      </w:r>
    </w:p>
    <w:p>
      <w:r>
        <w:rPr>
          <w:b/>
        </w:rPr>
        <w:t xml:space="preserve">Tulos</w:t>
      </w:r>
    </w:p>
    <w:p>
      <w:r>
        <w:t xml:space="preserve">Smithit valitsivat kaatopaikan kaikesta näkemästään.</w:t>
      </w:r>
    </w:p>
    <w:p>
      <w:r>
        <w:rPr>
          <w:b/>
        </w:rPr>
        <w:t xml:space="preserve">Tulos</w:t>
      </w:r>
    </w:p>
    <w:p>
      <w:r>
        <w:t xml:space="preserve">Smithit valitsivat hevosen kaikkien näkemiensä hevosten joukosta.</w:t>
      </w:r>
    </w:p>
    <w:p>
      <w:r>
        <w:rPr>
          <w:b/>
        </w:rPr>
        <w:t xml:space="preserve">Tulos</w:t>
      </w:r>
    </w:p>
    <w:p>
      <w:r>
        <w:t xml:space="preserve">Smithit eivät osanneet valita taloa kaikkien näkemiensä talojen joukosta.</w:t>
      </w:r>
    </w:p>
    <w:p>
      <w:r>
        <w:rPr>
          <w:b/>
        </w:rPr>
        <w:t xml:space="preserve">Esimerkki 0.2834</w:t>
      </w:r>
    </w:p>
    <w:p>
      <w:r>
        <w:t xml:space="preserve">Alku: Marc rakasti videopelejä. Keskellä: Marc tilasi uuden Madden-pelin heti ennakkoon. Loppu: Valitettavasti uusi videopeli oli pettymys.</w:t>
      </w:r>
    </w:p>
    <w:p>
      <w:r>
        <w:rPr>
          <w:b/>
        </w:rPr>
        <w:t xml:space="preserve">Tulos</w:t>
      </w:r>
    </w:p>
    <w:p>
      <w:r>
        <w:t xml:space="preserve">Marc ei tykännyt maksaa peleistä.</w:t>
      </w:r>
    </w:p>
    <w:p>
      <w:r>
        <w:rPr>
          <w:b/>
        </w:rPr>
        <w:t xml:space="preserve">Tulos</w:t>
      </w:r>
    </w:p>
    <w:p>
      <w:r>
        <w:t xml:space="preserve">Marc unohti ennakkotilata uuden Madden-pelin.</w:t>
      </w:r>
    </w:p>
    <w:p>
      <w:r>
        <w:rPr>
          <w:b/>
        </w:rPr>
        <w:t xml:space="preserve">Tulos</w:t>
      </w:r>
    </w:p>
    <w:p>
      <w:r>
        <w:t xml:space="preserve">Marc ennakkotilasi uuden Madden-pelin ja rakasti sitä.</w:t>
      </w:r>
    </w:p>
    <w:p>
      <w:r>
        <w:rPr>
          <w:b/>
        </w:rPr>
        <w:t xml:space="preserve">Esimerkki 0,2835</w:t>
      </w:r>
    </w:p>
    <w:p>
      <w:r>
        <w:t xml:space="preserve">Alku: Rita oli eräänä päivänä poissa koulusta. Keskikohta: Rita halusi opiskella ystävänsä kanssa. Loppu: He olivat iloisia voidessaan auttaa toisiaan.</w:t>
      </w:r>
    </w:p>
    <w:p>
      <w:r>
        <w:rPr>
          <w:b/>
        </w:rPr>
        <w:t xml:space="preserve">Tulos</w:t>
      </w:r>
    </w:p>
    <w:p>
      <w:r>
        <w:t xml:space="preserve">Ritan ystävä kieltäytyi opiskelemasta hänen kanssaan.</w:t>
      </w:r>
    </w:p>
    <w:p>
      <w:r>
        <w:rPr>
          <w:b/>
        </w:rPr>
        <w:t xml:space="preserve">Esimerkki 0.2836</w:t>
      </w:r>
    </w:p>
    <w:p>
      <w:r>
        <w:t xml:space="preserve">Alku: Barry meni kasinolle. Keskikohta: Barry pelasi kaiken, mitä hänellä oli. Loppu: Hän panosti kaikkensa, mutta valitettavasti hän menetti lopulta kaiken.</w:t>
      </w:r>
    </w:p>
    <w:p>
      <w:r>
        <w:rPr>
          <w:b/>
        </w:rPr>
        <w:t xml:space="preserve">Tulos</w:t>
      </w:r>
    </w:p>
    <w:p>
      <w:r>
        <w:t xml:space="preserve">Barry ei pelannut uhkapelejä.</w:t>
      </w:r>
    </w:p>
    <w:p>
      <w:r>
        <w:rPr>
          <w:b/>
        </w:rPr>
        <w:t xml:space="preserve">Tulos</w:t>
      </w:r>
    </w:p>
    <w:p>
      <w:r>
        <w:t xml:space="preserve">Barry ei menettänyt kaikkea, mitä hänellä oli.</w:t>
      </w:r>
    </w:p>
    <w:p>
      <w:r>
        <w:rPr>
          <w:b/>
        </w:rPr>
        <w:t xml:space="preserve">Tulos</w:t>
      </w:r>
    </w:p>
    <w:p>
      <w:r>
        <w:t xml:space="preserve">Barry pelasi pienen summan, joka hänellä oli.</w:t>
      </w:r>
    </w:p>
    <w:p>
      <w:r>
        <w:rPr>
          <w:b/>
        </w:rPr>
        <w:t xml:space="preserve">Esimerkki 0.2837</w:t>
      </w:r>
    </w:p>
    <w:p>
      <w:r>
        <w:t xml:space="preserve">Alku: Anthony käytti Internet-ohjelmistoa Rap-lehden julkaisemiseen itse. Keskivaihe: Monet räppärit halusivat olla mukana. Loppu: Anthony sai limusiinikyydin, illallisen ja juomia, kaikki lehtensä ansiosta.</w:t>
      </w:r>
    </w:p>
    <w:p>
      <w:r>
        <w:rPr>
          <w:b/>
        </w:rPr>
        <w:t xml:space="preserve">Tulos</w:t>
      </w:r>
    </w:p>
    <w:p>
      <w:r>
        <w:t xml:space="preserve">Anthony ei hyötynyt siitä, että hänellä oli aikakauslehti.</w:t>
      </w:r>
    </w:p>
    <w:p>
      <w:r>
        <w:rPr>
          <w:b/>
        </w:rPr>
        <w:t xml:space="preserve">Tulos</w:t>
      </w:r>
    </w:p>
    <w:p>
      <w:r>
        <w:t xml:space="preserve">Monet räppärit halusivat olla mukana oikeusjutussa sitä vastaan.</w:t>
      </w:r>
    </w:p>
    <w:p>
      <w:r>
        <w:rPr>
          <w:b/>
        </w:rPr>
        <w:t xml:space="preserve">Tulos</w:t>
      </w:r>
    </w:p>
    <w:p>
      <w:r>
        <w:t xml:space="preserve">Monet räppärit halusivat olla siinä alasti.</w:t>
      </w:r>
    </w:p>
    <w:p>
      <w:r>
        <w:rPr>
          <w:b/>
        </w:rPr>
        <w:t xml:space="preserve">Esimerkki 0.2838</w:t>
      </w:r>
    </w:p>
    <w:p>
      <w:r>
        <w:t xml:space="preserve">Alku: Vanhempani ostivat minulle penkkisarjan painojen nostamista varten. Keskikohta: Yritin nostaa liikaa painoa. Loppu: Painot putosivat rinnalleni ja jouduin sairaalaan.</w:t>
      </w:r>
    </w:p>
    <w:p>
      <w:r>
        <w:rPr>
          <w:b/>
        </w:rPr>
        <w:t xml:space="preserve">Tulos</w:t>
      </w:r>
    </w:p>
    <w:p>
      <w:r>
        <w:t xml:space="preserve">En edes yrittänyt nostaa painoja.</w:t>
      </w:r>
    </w:p>
    <w:p>
      <w:r>
        <w:rPr>
          <w:b/>
        </w:rPr>
        <w:t xml:space="preserve">Tulos</w:t>
      </w:r>
    </w:p>
    <w:p>
      <w:r>
        <w:t xml:space="preserve">Yritin nostaa liikaa leipää.</w:t>
      </w:r>
    </w:p>
    <w:p>
      <w:r>
        <w:rPr>
          <w:b/>
        </w:rPr>
        <w:t xml:space="preserve">Tulos</w:t>
      </w:r>
    </w:p>
    <w:p>
      <w:r>
        <w:t xml:space="preserve">Yritin nostaa kahden kilon painoja.</w:t>
      </w:r>
    </w:p>
    <w:p>
      <w:r>
        <w:rPr>
          <w:b/>
        </w:rPr>
        <w:t xml:space="preserve">Esimerkki 0.2839</w:t>
      </w:r>
    </w:p>
    <w:p>
      <w:r>
        <w:t xml:space="preserve">Alku: Jack lähti kauppareissulle. Keskikohta: Jack pyysi apua munien löytämisessä. Loppu: Myyjä käski häntä etsimään munat.</w:t>
      </w:r>
    </w:p>
    <w:p>
      <w:r>
        <w:rPr>
          <w:b/>
        </w:rPr>
        <w:t xml:space="preserve">Tulos</w:t>
      </w:r>
    </w:p>
    <w:p>
      <w:r>
        <w:t xml:space="preserve">Jack pyysi apua omenoiden etsimisessä.</w:t>
      </w:r>
    </w:p>
    <w:p>
      <w:r>
        <w:rPr>
          <w:b/>
        </w:rPr>
        <w:t xml:space="preserve">Tulos</w:t>
      </w:r>
    </w:p>
    <w:p>
      <w:r>
        <w:t xml:space="preserve">Jack pyysi apua leivän löytämisessä.</w:t>
      </w:r>
    </w:p>
    <w:p>
      <w:r>
        <w:rPr>
          <w:b/>
        </w:rPr>
        <w:t xml:space="preserve">Tulos</w:t>
      </w:r>
    </w:p>
    <w:p>
      <w:r>
        <w:t xml:space="preserve">Jack pyysi apua maidon löytämisessä.</w:t>
      </w:r>
    </w:p>
    <w:p>
      <w:r>
        <w:rPr>
          <w:b/>
        </w:rPr>
        <w:t xml:space="preserve">Esimerkki 0.2840</w:t>
      </w:r>
    </w:p>
    <w:p>
      <w:r>
        <w:t xml:space="preserve">Alku: Mike oli lukion koripallojoukkueen tähti. Keskikohta: Mike kaatui pahasti ja loukkasi selkänsä, mikä halvaannutti hänen jalkansa. Loppu: Vuotta myöhemmin Mike jatkoi koripallon pelaamista pyörätuolissa.</w:t>
      </w:r>
    </w:p>
    <w:p>
      <w:r>
        <w:rPr>
          <w:b/>
        </w:rPr>
        <w:t xml:space="preserve">Tulos</w:t>
      </w:r>
    </w:p>
    <w:p>
      <w:r>
        <w:t xml:space="preserve">Mike kaatui ja loukkasi selkänsä, jolloin hänen jalkansa puutuivat hetkeksi.</w:t>
      </w:r>
    </w:p>
    <w:p>
      <w:r>
        <w:rPr>
          <w:b/>
        </w:rPr>
        <w:t xml:space="preserve">Esimerkki 0.2841</w:t>
      </w:r>
    </w:p>
    <w:p>
      <w:r>
        <w:t xml:space="preserve">Alku: Kälyni Sally otti yhteyttä perheeseen viime kuussa. Keskikohta: Sally tuli käymään meidän kaikkien luona. Loppu: Sallysta tuli lopulta paras ystäväni.</w:t>
      </w:r>
    </w:p>
    <w:p>
      <w:r>
        <w:rPr>
          <w:b/>
        </w:rPr>
        <w:t xml:space="preserve">Tulos</w:t>
      </w:r>
    </w:p>
    <w:p>
      <w:r>
        <w:t xml:space="preserve">Sally tuli ja vihasi meitä kaikkia.</w:t>
      </w:r>
    </w:p>
    <w:p>
      <w:r>
        <w:rPr>
          <w:b/>
        </w:rPr>
        <w:t xml:space="preserve">Tulos</w:t>
      </w:r>
    </w:p>
    <w:p>
      <w:r>
        <w:t xml:space="preserve">Sally tuli ja meni vankilaan.</w:t>
      </w:r>
    </w:p>
    <w:p>
      <w:r>
        <w:rPr>
          <w:b/>
        </w:rPr>
        <w:t xml:space="preserve">Tulos</w:t>
      </w:r>
    </w:p>
    <w:p>
      <w:r>
        <w:t xml:space="preserve">Sally ei tullut käymään luonamme.</w:t>
      </w:r>
    </w:p>
    <w:p>
      <w:r>
        <w:rPr>
          <w:b/>
        </w:rPr>
        <w:t xml:space="preserve">Esimerkki 0.2842</w:t>
      </w:r>
    </w:p>
    <w:p>
      <w:r>
        <w:t xml:space="preserve">Alku: Matt tapasi tytön nimeltä Hannah. Keskikohta: Hannah suuteli Mattia poskelle. Loppu: Matt oli onnellinen.</w:t>
      </w:r>
    </w:p>
    <w:p>
      <w:r>
        <w:rPr>
          <w:b/>
        </w:rPr>
        <w:t xml:space="preserve">Tulos</w:t>
      </w:r>
    </w:p>
    <w:p>
      <w:r>
        <w:t xml:space="preserve">Hannah potkaisi Mattia polveen.</w:t>
      </w:r>
    </w:p>
    <w:p>
      <w:r>
        <w:rPr>
          <w:b/>
        </w:rPr>
        <w:t xml:space="preserve">Tulos</w:t>
      </w:r>
    </w:p>
    <w:p>
      <w:r>
        <w:t xml:space="preserve">Hannah suuteli Johnia poskelle.</w:t>
      </w:r>
    </w:p>
    <w:p>
      <w:r>
        <w:rPr>
          <w:b/>
        </w:rPr>
        <w:t xml:space="preserve">Tulos</w:t>
      </w:r>
    </w:p>
    <w:p>
      <w:r>
        <w:t xml:space="preserve">Hannah läpsäisi Mattia poskelle.</w:t>
      </w:r>
    </w:p>
    <w:p>
      <w:r>
        <w:rPr>
          <w:b/>
        </w:rPr>
        <w:t xml:space="preserve">Esimerkki 0.2843</w:t>
      </w:r>
    </w:p>
    <w:p>
      <w:r>
        <w:t xml:space="preserve">Alku: Hän oli aamulla verkkaista vauhtia. Keskikohta: Hän pysähtyi Starbucksissa matkalla töihin. Loppu: Ja siinä se oli, kahvi, mitä hän tarvitsi saadakseen päivänsä käyntiin.</w:t>
      </w:r>
    </w:p>
    <w:p>
      <w:r>
        <w:rPr>
          <w:b/>
        </w:rPr>
        <w:t xml:space="preserve">Tulos</w:t>
      </w:r>
    </w:p>
    <w:p>
      <w:r>
        <w:t xml:space="preserve">Hän pysähtyi Outback Steakhouseen matkalla töihin.</w:t>
      </w:r>
    </w:p>
    <w:p>
      <w:r>
        <w:rPr>
          <w:b/>
        </w:rPr>
        <w:t xml:space="preserve">Tulos</w:t>
      </w:r>
    </w:p>
    <w:p>
      <w:r>
        <w:t xml:space="preserve">Hän pysähtyi leikkipuiston luona matkalla töihin.</w:t>
      </w:r>
    </w:p>
    <w:p>
      <w:r>
        <w:rPr>
          <w:b/>
        </w:rPr>
        <w:t xml:space="preserve">Esimerkki 0.2844</w:t>
      </w:r>
    </w:p>
    <w:p>
      <w:r>
        <w:t xml:space="preserve">Alku: Steve halusi pilailla ilkeän opettajansa kanssa. Keskikohta: Steve poimi mädän omenan, mutta kiillotti sen niin, että se näytti tuoreelta. Loppu: Steve katsoi, kun hän tarttui kiiltävään omenaan.</w:t>
      </w:r>
    </w:p>
    <w:p>
      <w:r>
        <w:rPr>
          <w:b/>
        </w:rPr>
        <w:t xml:space="preserve">Tulos</w:t>
      </w:r>
    </w:p>
    <w:p>
      <w:r>
        <w:t xml:space="preserve">Steve täytti siskonsa vesipullon vodkalla.</w:t>
      </w:r>
    </w:p>
    <w:p>
      <w:r>
        <w:rPr>
          <w:b/>
        </w:rPr>
        <w:t xml:space="preserve">Tulos</w:t>
      </w:r>
    </w:p>
    <w:p>
      <w:r>
        <w:t xml:space="preserve">Steve poimi tuoreen omenan, mutta kiillotti sen niin, että se näytti mädältä.</w:t>
      </w:r>
    </w:p>
    <w:p>
      <w:r>
        <w:rPr>
          <w:b/>
        </w:rPr>
        <w:t xml:space="preserve">Tulos</w:t>
      </w:r>
    </w:p>
    <w:p>
      <w:r>
        <w:t xml:space="preserve">Steve poimi mädän appelsiinin, mutta kiillotti sen niin, että se näytti tuoreelta.</w:t>
      </w:r>
    </w:p>
    <w:p>
      <w:r>
        <w:rPr>
          <w:b/>
        </w:rPr>
        <w:t xml:space="preserve">Esimerkki 0.2845</w:t>
      </w:r>
    </w:p>
    <w:p>
      <w:r>
        <w:t xml:space="preserve">Alku: Lisa ei voinut kovin hyvin. Keskikohta: Lisa yritti ottaa lääkettä. Loppu: Se ei auttanut, koska hän päätyi oksentamaan.</w:t>
      </w:r>
    </w:p>
    <w:p>
      <w:r>
        <w:rPr>
          <w:b/>
        </w:rPr>
        <w:t xml:space="preserve">Tulos</w:t>
      </w:r>
    </w:p>
    <w:p>
      <w:r>
        <w:t xml:space="preserve">Lisa ei ottanut mitään lääkkeitä.</w:t>
      </w:r>
    </w:p>
    <w:p>
      <w:r>
        <w:rPr>
          <w:b/>
        </w:rPr>
        <w:t xml:space="preserve">Tulos</w:t>
      </w:r>
    </w:p>
    <w:p>
      <w:r>
        <w:t xml:space="preserve">Lisa ei koskaan yrittänyt ottaa lääkettä.</w:t>
      </w:r>
    </w:p>
    <w:p>
      <w:r>
        <w:rPr>
          <w:b/>
        </w:rPr>
        <w:t xml:space="preserve">Tulos</w:t>
      </w:r>
    </w:p>
    <w:p>
      <w:r>
        <w:t xml:space="preserve">Lisa yritti mitata hänen lämpöään.</w:t>
      </w:r>
    </w:p>
    <w:p>
      <w:r>
        <w:rPr>
          <w:b/>
        </w:rPr>
        <w:t xml:space="preserve">Esimerkki 0.2846</w:t>
      </w:r>
    </w:p>
    <w:p>
      <w:r>
        <w:t xml:space="preserve">Alku: Kelly halusi todella uuden koiranpennun. Keskikohta: Kelly sai uuden koiranpennun. Loppu: Kelly oli enemmän kuin innoissaan.</w:t>
      </w:r>
    </w:p>
    <w:p>
      <w:r>
        <w:rPr>
          <w:b/>
        </w:rPr>
        <w:t xml:space="preserve">Tulos</w:t>
      </w:r>
    </w:p>
    <w:p>
      <w:r>
        <w:t xml:space="preserve">Kelly sai uuden kissanpennun.</w:t>
      </w:r>
    </w:p>
    <w:p>
      <w:r>
        <w:rPr>
          <w:b/>
        </w:rPr>
        <w:t xml:space="preserve">Esimerkki 0.2847</w:t>
      </w:r>
    </w:p>
    <w:p>
      <w:r>
        <w:t xml:space="preserve">Alku: Sallyn nuppineulapyörä leikki ulkona. Keskikohta: Hän päätti näyttää sen koiralleen. Loppu: Hänen koiransa Fido sai sen suuhunsa ennen kuin se putosi maahan.</w:t>
      </w:r>
    </w:p>
    <w:p>
      <w:r>
        <w:rPr>
          <w:b/>
        </w:rPr>
        <w:t xml:space="preserve">Tulos</w:t>
      </w:r>
    </w:p>
    <w:p>
      <w:r>
        <w:t xml:space="preserve">Sally päätti pitää sen piilossa koiraltaan.</w:t>
      </w:r>
    </w:p>
    <w:p>
      <w:r>
        <w:rPr>
          <w:b/>
        </w:rPr>
        <w:t xml:space="preserve">Tulos</w:t>
      </w:r>
    </w:p>
    <w:p>
      <w:r>
        <w:t xml:space="preserve">Hän päätti piilottaa sen koiraltaan.".</w:t>
      </w:r>
    </w:p>
    <w:p>
      <w:r>
        <w:rPr>
          <w:b/>
        </w:rPr>
        <w:t xml:space="preserve">Tulos</w:t>
      </w:r>
    </w:p>
    <w:p>
      <w:r>
        <w:t xml:space="preserve">Hän päätti näyttää sen kissalleen.</w:t>
      </w:r>
    </w:p>
    <w:p>
      <w:r>
        <w:rPr>
          <w:b/>
        </w:rPr>
        <w:t xml:space="preserve">Esimerkki 0.2848</w:t>
      </w:r>
    </w:p>
    <w:p>
      <w:r>
        <w:t xml:space="preserve">Alku: Greg luuli olevansa paras baseball-pelaaja. Keskikohta: Greg pelasi Jamesia vastaan. Loppu: James voitti Gregin.</w:t>
      </w:r>
    </w:p>
    <w:p>
      <w:r>
        <w:rPr>
          <w:b/>
        </w:rPr>
        <w:t xml:space="preserve">Tulos</w:t>
      </w:r>
    </w:p>
    <w:p>
      <w:r>
        <w:t xml:space="preserve">Gred pelasi Davidia vastaan.</w:t>
      </w:r>
    </w:p>
    <w:p>
      <w:r>
        <w:rPr>
          <w:b/>
        </w:rPr>
        <w:t xml:space="preserve">Tulos</w:t>
      </w:r>
    </w:p>
    <w:p>
      <w:r>
        <w:t xml:space="preserve">Greg pelasi Tomia vastaan.</w:t>
      </w:r>
    </w:p>
    <w:p>
      <w:r>
        <w:rPr>
          <w:b/>
        </w:rPr>
        <w:t xml:space="preserve">Tulos</w:t>
      </w:r>
    </w:p>
    <w:p>
      <w:r>
        <w:t xml:space="preserve">Greg voitti pelin Jamesia vastaan.</w:t>
      </w:r>
    </w:p>
    <w:p>
      <w:r>
        <w:rPr>
          <w:b/>
        </w:rPr>
        <w:t xml:space="preserve">Esimerkki 0.2849</w:t>
      </w:r>
    </w:p>
    <w:p>
      <w:r>
        <w:t xml:space="preserve">Alku: Rachel meni naimisiin Brian-nimisen miehen kanssa. Keskikohta: Brian oli uskoton, ja he erosivat. Loppu: Rachelin sydän murtui, mutta hän tapasi lopulta toisen miehen.</w:t>
      </w:r>
    </w:p>
    <w:p>
      <w:r>
        <w:rPr>
          <w:b/>
        </w:rPr>
        <w:t xml:space="preserve">Tulos</w:t>
      </w:r>
    </w:p>
    <w:p>
      <w:r>
        <w:t xml:space="preserve">Brain oli asianajaja ja he tanssivat.</w:t>
      </w:r>
    </w:p>
    <w:p>
      <w:r>
        <w:rPr>
          <w:b/>
        </w:rPr>
        <w:t xml:space="preserve">Esimerkki 0,2850</w:t>
      </w:r>
    </w:p>
    <w:p>
      <w:r>
        <w:t xml:space="preserve">Alku: Parker-perhe etsi uutta taloa. Keskikohta: Parker-perhe löysi unelmiensa kodin. Loppu: Parker-perhe muutti pian uuteen kotiinsa.</w:t>
      </w:r>
    </w:p>
    <w:p>
      <w:r>
        <w:rPr>
          <w:b/>
        </w:rPr>
        <w:t xml:space="preserve">Tulos</w:t>
      </w:r>
    </w:p>
    <w:p>
      <w:r>
        <w:t xml:space="preserve">Parkerin perhe ei koskaan löytänyt unelmiensa kotia ja jatkoi etsintöjä.</w:t>
      </w:r>
    </w:p>
    <w:p>
      <w:r>
        <w:rPr>
          <w:b/>
        </w:rPr>
        <w:t xml:space="preserve">Tulos</w:t>
      </w:r>
    </w:p>
    <w:p>
      <w:r>
        <w:t xml:space="preserve">Perhe löysi vain ränsistyneitä taloja, jotka tarvitsivat paljon työtä.</w:t>
      </w:r>
    </w:p>
    <w:p>
      <w:r>
        <w:rPr>
          <w:b/>
        </w:rPr>
        <w:t xml:space="preserve">Tulos</w:t>
      </w:r>
    </w:p>
    <w:p>
      <w:r>
        <w:t xml:space="preserve">Parker-perheen unelmakoti on pakkohuutokaupattu.</w:t>
      </w:r>
    </w:p>
    <w:p>
      <w:r>
        <w:rPr>
          <w:b/>
        </w:rPr>
        <w:t xml:space="preserve">Esimerkki 0.2851</w:t>
      </w:r>
    </w:p>
    <w:p>
      <w:r>
        <w:t xml:space="preserve">Alku: Sammyn mielestä järvessä uiminen oli tänä kesänä erittäin miellyttävää. Keskikohta: Sammy sai pääsylippunsa uimahalliin. Loppu: Nyt Sami saattoi uida koko vuoden.</w:t>
      </w:r>
    </w:p>
    <w:p>
      <w:r>
        <w:rPr>
          <w:b/>
        </w:rPr>
        <w:t xml:space="preserve">Tulos</w:t>
      </w:r>
    </w:p>
    <w:p>
      <w:r>
        <w:t xml:space="preserve">Sammy sai porttikiellon uimahalliin.</w:t>
      </w:r>
    </w:p>
    <w:p>
      <w:r>
        <w:rPr>
          <w:b/>
        </w:rPr>
        <w:t xml:space="preserve">Esimerkki 0.2852</w:t>
      </w:r>
    </w:p>
    <w:p>
      <w:r>
        <w:t xml:space="preserve">Alku: Poikana poimin tuhatjalkaisen, jota luulin toukaksi. Keskimmäinen: Se pelästytti minut puolikuoliaaksi. Loppu: Pelkään tuhatjalkaisia nytkin aikuisena.</w:t>
      </w:r>
    </w:p>
    <w:p>
      <w:r>
        <w:rPr>
          <w:b/>
        </w:rPr>
        <w:t xml:space="preserve">Tulos</w:t>
      </w:r>
    </w:p>
    <w:p>
      <w:r>
        <w:t xml:space="preserve">Rakastin hyönteisiä, ja siksi minusta tuli entomologi.</w:t>
      </w:r>
    </w:p>
    <w:p>
      <w:r>
        <w:rPr>
          <w:b/>
        </w:rPr>
        <w:t xml:space="preserve">Tulos</w:t>
      </w:r>
    </w:p>
    <w:p>
      <w:r>
        <w:t xml:space="preserve">Pelästytin sen puolikuoliaaksi.</w:t>
      </w:r>
    </w:p>
    <w:p>
      <w:r>
        <w:rPr>
          <w:b/>
        </w:rPr>
        <w:t xml:space="preserve">Tulos</w:t>
      </w:r>
    </w:p>
    <w:p>
      <w:r>
        <w:t xml:space="preserve">Se rohkaisi minut puolikuoliaaksi.</w:t>
      </w:r>
    </w:p>
    <w:p>
      <w:r>
        <w:rPr>
          <w:b/>
        </w:rPr>
        <w:t xml:space="preserve">Esimerkki 0.2853</w:t>
      </w:r>
    </w:p>
    <w:p>
      <w:r>
        <w:t xml:space="preserve">Alku: Ken halusi todella soittaa urkuja. Keskikohta: Kenin ystävä sai tietää hänen halustaan soittaa musiikkia ja antoi hänelle urut soitettavaksi. Loppu: Ken otti urut kotiinsa ja oppi soittamaan niitä kauniisti.</w:t>
      </w:r>
    </w:p>
    <w:p>
      <w:r>
        <w:rPr>
          <w:b/>
        </w:rPr>
        <w:t xml:space="preserve">Tulos</w:t>
      </w:r>
    </w:p>
    <w:p>
      <w:r>
        <w:t xml:space="preserve">Kenin ystävä sai tietää hänen halustaan urkumusiikkiin ja antoi hänelle kodin soittamista varten.</w:t>
      </w:r>
    </w:p>
    <w:p>
      <w:r>
        <w:rPr>
          <w:b/>
        </w:rPr>
        <w:t xml:space="preserve">Tulos</w:t>
      </w:r>
    </w:p>
    <w:p>
      <w:r>
        <w:t xml:space="preserve">Kenin ystävä sai tietää hänen halustaan soittaa musiikkia ja antoi hänelle pizzan soitettavaksi.</w:t>
      </w:r>
    </w:p>
    <w:p>
      <w:r>
        <w:rPr>
          <w:b/>
        </w:rPr>
        <w:t xml:space="preserve">Tulos</w:t>
      </w:r>
    </w:p>
    <w:p>
      <w:r>
        <w:t xml:space="preserve">Kensin ystävä sai tietää hänen halustaan soittaa musiikkia ja antoi hänelle huilun soitettavaksi.</w:t>
      </w:r>
    </w:p>
    <w:p>
      <w:r>
        <w:rPr>
          <w:b/>
        </w:rPr>
        <w:t xml:space="preserve">Esimerkki 0.2854</w:t>
      </w:r>
    </w:p>
    <w:p>
      <w:r>
        <w:t xml:space="preserve">Alku: Heather oli kyllästynyt Terryn tupakointiin. Keskikohta: Heather sai Terryn lopettamaan. Loppu: Terry aloitti taas tupakoinnin.</w:t>
      </w:r>
    </w:p>
    <w:p>
      <w:r>
        <w:rPr>
          <w:b/>
        </w:rPr>
        <w:t xml:space="preserve">Tulos</w:t>
      </w:r>
    </w:p>
    <w:p>
      <w:r>
        <w:t xml:space="preserve">Heather sai Terryn lopettamaan; hän lopetti lopullisesti.</w:t>
      </w:r>
    </w:p>
    <w:p>
      <w:r>
        <w:rPr>
          <w:b/>
        </w:rPr>
        <w:t xml:space="preserve">Esimerkki 0.2855</w:t>
      </w:r>
    </w:p>
    <w:p>
      <w:r>
        <w:t xml:space="preserve">Alku: Dwayne valitaan elokuvan päänäyttelijäksi. Keskikohta: Dwayne kuvaa kuvauspaikalla pitkiä tunteja. Loppu: Dwayne lähtee kotiin saatuaan elokuvan valmiiksi.</w:t>
      </w:r>
    </w:p>
    <w:p>
      <w:r>
        <w:rPr>
          <w:b/>
        </w:rPr>
        <w:t xml:space="preserve">Tulos</w:t>
      </w:r>
    </w:p>
    <w:p>
      <w:r>
        <w:t xml:space="preserve">Dwayne kuvasi kotona pitkiä tunteja.</w:t>
      </w:r>
    </w:p>
    <w:p>
      <w:r>
        <w:rPr>
          <w:b/>
        </w:rPr>
        <w:t xml:space="preserve">Tulos</w:t>
      </w:r>
    </w:p>
    <w:p>
      <w:r>
        <w:t xml:space="preserve">Dwayne oli lukittu ulos kuvauspaikalta pitkiksi tunneiksi.</w:t>
      </w:r>
    </w:p>
    <w:p>
      <w:r>
        <w:rPr>
          <w:b/>
        </w:rPr>
        <w:t xml:space="preserve">Tulos</w:t>
      </w:r>
    </w:p>
    <w:p>
      <w:r>
        <w:t xml:space="preserve">Dwaynea kuvattiin elokuvan kuvauksissa useiden vuosien ajan.</w:t>
      </w:r>
    </w:p>
    <w:p>
      <w:r>
        <w:rPr>
          <w:b/>
        </w:rPr>
        <w:t xml:space="preserve">Esimerkki 0.2856</w:t>
      </w:r>
    </w:p>
    <w:p>
      <w:r>
        <w:t xml:space="preserve">Alku: Chase ja hänen ystävänsä nukkuivat ulkona pihalla. Keskikohta: Oli kylmä, ja hänen äitinsä toi välipalaa. Loppu: Pussit olivat täynnä mikrossa lämmitettyä maissia, joka piti heidät lämpiminä.</w:t>
      </w:r>
    </w:p>
    <w:p>
      <w:r>
        <w:rPr>
          <w:b/>
        </w:rPr>
        <w:t xml:space="preserve">Tulos</w:t>
      </w:r>
    </w:p>
    <w:p>
      <w:r>
        <w:t xml:space="preserve">Oli kylmä, eikä hänen äitinsä tuonut mitään.</w:t>
      </w:r>
    </w:p>
    <w:p>
      <w:r>
        <w:rPr>
          <w:b/>
        </w:rPr>
        <w:t xml:space="preserve">Esimerkki 0.2857</w:t>
      </w:r>
    </w:p>
    <w:p>
      <w:r>
        <w:t xml:space="preserve">Alku: Molly meni mansikkapaikalle. Keskikohta: Molly maistoi tuorehilloa. Lopetus: He tekivät hillosta aivan herkullista.</w:t>
      </w:r>
    </w:p>
    <w:p>
      <w:r>
        <w:rPr>
          <w:b/>
        </w:rPr>
        <w:t xml:space="preserve">Tulos</w:t>
      </w:r>
    </w:p>
    <w:p>
      <w:r>
        <w:t xml:space="preserve">Molly kokeili tuoretta pekonia.</w:t>
      </w:r>
    </w:p>
    <w:p>
      <w:r>
        <w:rPr>
          <w:b/>
        </w:rPr>
        <w:t xml:space="preserve">Esimerkki 0.2858</w:t>
      </w:r>
    </w:p>
    <w:p>
      <w:r>
        <w:t xml:space="preserve">Alku: Menin kauppaan ostamaan puhelinta. Keskikohta: Vein puhelimeni näyttääkseni sitä vanhemmilleni. Loppu: He olivat vaikuttuneita puhelimestani.</w:t>
      </w:r>
    </w:p>
    <w:p>
      <w:r>
        <w:rPr>
          <w:b/>
        </w:rPr>
        <w:t xml:space="preserve">Tulos</w:t>
      </w:r>
    </w:p>
    <w:p>
      <w:r>
        <w:t xml:space="preserve">Rikoin puhelimeni ja näytin sen vanhemmilleni.</w:t>
      </w:r>
    </w:p>
    <w:p>
      <w:r>
        <w:rPr>
          <w:b/>
        </w:rPr>
        <w:t xml:space="preserve">Tulos</w:t>
      </w:r>
    </w:p>
    <w:p>
      <w:r>
        <w:t xml:space="preserve">Otin puhelimeni mukaan, mutta se hajosi kotimatkalla.</w:t>
      </w:r>
    </w:p>
    <w:p>
      <w:r>
        <w:rPr>
          <w:b/>
        </w:rPr>
        <w:t xml:space="preserve">Tulos</w:t>
      </w:r>
    </w:p>
    <w:p>
      <w:r>
        <w:t xml:space="preserve">Vein kanini vanhemmilleni.</w:t>
      </w:r>
    </w:p>
    <w:p>
      <w:r>
        <w:rPr>
          <w:b/>
        </w:rPr>
        <w:t xml:space="preserve">Esimerkki 0.2859</w:t>
      </w:r>
    </w:p>
    <w:p>
      <w:r>
        <w:t xml:space="preserve">Alku: Alyssa tunsi itsensä hyvin huonokuntoiseksi. Keskivaihe: Alyssan oli vaikea aloittaa treenaaminen. Loppu: Pian treenaaminen helpottui.</w:t>
      </w:r>
    </w:p>
    <w:p>
      <w:r>
        <w:rPr>
          <w:b/>
        </w:rPr>
        <w:t xml:space="preserve">Tulos</w:t>
      </w:r>
    </w:p>
    <w:p>
      <w:r>
        <w:t xml:space="preserve">Alyssa aloitti treenaamisen hienosti.</w:t>
      </w:r>
    </w:p>
    <w:p>
      <w:r>
        <w:rPr>
          <w:b/>
        </w:rPr>
        <w:t xml:space="preserve">Tulos</w:t>
      </w:r>
    </w:p>
    <w:p>
      <w:r>
        <w:t xml:space="preserve">Alysan oli vaikea sulattaa niin monta piirakkaa.</w:t>
      </w:r>
    </w:p>
    <w:p>
      <w:r>
        <w:rPr>
          <w:b/>
        </w:rPr>
        <w:t xml:space="preserve">Tulos</w:t>
      </w:r>
    </w:p>
    <w:p>
      <w:r>
        <w:t xml:space="preserve">Alyssa aloitti harjoittelun pehmeästi.</w:t>
      </w:r>
    </w:p>
    <w:p>
      <w:r>
        <w:rPr>
          <w:b/>
        </w:rPr>
        <w:t xml:space="preserve">Esimerkki 0,2860</w:t>
      </w:r>
    </w:p>
    <w:p>
      <w:r>
        <w:t xml:space="preserve">Alku: Pamela ja Sue asuvat Robertin naapurissa. Keskikohta: Pamela ja Sue huusivat Robertille. Loppu: Valitettavasti Robertin äiti meni ovesta sisään ensimmäisenä.</w:t>
      </w:r>
    </w:p>
    <w:p>
      <w:r>
        <w:rPr>
          <w:b/>
        </w:rPr>
        <w:t xml:space="preserve">Tulos</w:t>
      </w:r>
    </w:p>
    <w:p>
      <w:r>
        <w:t xml:space="preserve">Pamela ja Sue huusivat Robertin äidille.</w:t>
      </w:r>
    </w:p>
    <w:p>
      <w:r>
        <w:rPr>
          <w:b/>
        </w:rPr>
        <w:t xml:space="preserve">Esimerkki 0.2861</w:t>
      </w:r>
    </w:p>
    <w:p>
      <w:r>
        <w:t xml:space="preserve">Alku: Jane päätti poimia kukkakimpun. Keskikohta: Jane istutti ne etupihalleen. Loppu: Kaikki Janen naapurit kehuivat hänen kauniita kukkiaan.</w:t>
      </w:r>
    </w:p>
    <w:p>
      <w:r>
        <w:rPr>
          <w:b/>
        </w:rPr>
        <w:t xml:space="preserve">Tulos</w:t>
      </w:r>
    </w:p>
    <w:p>
      <w:r>
        <w:t xml:space="preserve">Jane hautasi ne etupihalleen.</w:t>
      </w:r>
    </w:p>
    <w:p>
      <w:r>
        <w:rPr>
          <w:b/>
        </w:rPr>
        <w:t xml:space="preserve">Tulos</w:t>
      </w:r>
    </w:p>
    <w:p>
      <w:r>
        <w:t xml:space="preserve">Jane istutti ne puistoon.</w:t>
      </w:r>
    </w:p>
    <w:p>
      <w:r>
        <w:rPr>
          <w:b/>
        </w:rPr>
        <w:t xml:space="preserve">Tulos</w:t>
      </w:r>
    </w:p>
    <w:p>
      <w:r>
        <w:t xml:space="preserve">"Jane istutti ne takapihalleen.</w:t>
      </w:r>
    </w:p>
    <w:p>
      <w:r>
        <w:rPr>
          <w:b/>
        </w:rPr>
        <w:t xml:space="preserve">Esimerkki 0.2862</w:t>
      </w:r>
    </w:p>
    <w:p>
      <w:r>
        <w:t xml:space="preserve">Alku: Ruil muutti Yhdysvaltoihin Meksikosta. Keskikohta: Rull katsoo amerikkalaisia tv-ohjelmia. Loppu: Hän on hankkinut hyvän englannin kielen taidon.</w:t>
      </w:r>
    </w:p>
    <w:p>
      <w:r>
        <w:rPr>
          <w:b/>
        </w:rPr>
        <w:t xml:space="preserve">Tulos</w:t>
      </w:r>
    </w:p>
    <w:p>
      <w:r>
        <w:t xml:space="preserve">Ruil katseli espanjalaisia tv-ohjelmia.</w:t>
      </w:r>
    </w:p>
    <w:p>
      <w:r>
        <w:rPr>
          <w:b/>
        </w:rPr>
        <w:t xml:space="preserve">Tulos</w:t>
      </w:r>
    </w:p>
    <w:p>
      <w:r>
        <w:t xml:space="preserve">Rull vihaa amerikkalaista televisiota.</w:t>
      </w:r>
    </w:p>
    <w:p>
      <w:r>
        <w:rPr>
          <w:b/>
        </w:rPr>
        <w:t xml:space="preserve">Tulos</w:t>
      </w:r>
    </w:p>
    <w:p>
      <w:r>
        <w:t xml:space="preserve">Rull katsoi amerikkalaisia tv-ohjelmia espanjaksi.</w:t>
      </w:r>
    </w:p>
    <w:p>
      <w:r>
        <w:rPr>
          <w:b/>
        </w:rPr>
        <w:t xml:space="preserve">Esimerkki 0.2863</w:t>
      </w:r>
    </w:p>
    <w:p>
      <w:r>
        <w:t xml:space="preserve">Alku: Brooke oli leipuri. Keskikohta: Brooke joutui tekemään brownieita. Loppu: Hän löysi ne seuraavana päivänä ylikypsennettyinä ja pilalla.</w:t>
      </w:r>
    </w:p>
    <w:p>
      <w:r>
        <w:rPr>
          <w:b/>
        </w:rPr>
        <w:t xml:space="preserve">Tulos</w:t>
      </w:r>
    </w:p>
    <w:p>
      <w:r>
        <w:t xml:space="preserve">Brooken piti tehdä anti-pixie.</w:t>
      </w:r>
    </w:p>
    <w:p>
      <w:r>
        <w:rPr>
          <w:b/>
        </w:rPr>
        <w:t xml:space="preserve">Esimerkki 0.2864</w:t>
      </w:r>
    </w:p>
    <w:p>
      <w:r>
        <w:t xml:space="preserve">Alku: Abe halusi mennä kävelylle. Keskikohta: Ulkona oli kuitenkin todella pimeää. Loppu: Abe lähti kävelylle kuun valossa.</w:t>
      </w:r>
    </w:p>
    <w:p>
      <w:r>
        <w:rPr>
          <w:b/>
        </w:rPr>
        <w:t xml:space="preserve">Tulos</w:t>
      </w:r>
    </w:p>
    <w:p>
      <w:r>
        <w:t xml:space="preserve">Ulkona oli todella valoisaa.</w:t>
      </w:r>
    </w:p>
    <w:p>
      <w:r>
        <w:rPr>
          <w:b/>
        </w:rPr>
        <w:t xml:space="preserve">Esimerkki 0,2865</w:t>
      </w:r>
    </w:p>
    <w:p>
      <w:r>
        <w:t xml:space="preserve">Alku: Jake myi Johnsonin autovakuutuksen. Keskikohta: Jaken vakuutus maksoi Johnsonille liikaa. Loppu: Johnsonit vaihtoivat Jakea uuteen vakuutusasiamieheen.</w:t>
      </w:r>
    </w:p>
    <w:p>
      <w:r>
        <w:rPr>
          <w:b/>
        </w:rPr>
        <w:t xml:space="preserve">Tulos</w:t>
      </w:r>
    </w:p>
    <w:p>
      <w:r>
        <w:t xml:space="preserve">Jaken vakuutus oli Johnsonille halpa.</w:t>
      </w:r>
    </w:p>
    <w:p>
      <w:r>
        <w:rPr>
          <w:b/>
        </w:rPr>
        <w:t xml:space="preserve">Tulos</w:t>
      </w:r>
    </w:p>
    <w:p>
      <w:r>
        <w:t xml:space="preserve">Jaken vakuutus maksoi liikaa verta Johnsonille.</w:t>
      </w:r>
    </w:p>
    <w:p>
      <w:r>
        <w:rPr>
          <w:b/>
        </w:rPr>
        <w:t xml:space="preserve">Tulos</w:t>
      </w:r>
    </w:p>
    <w:p>
      <w:r>
        <w:t xml:space="preserve">Jaken vakuutus oli Johnsoneille edullinen.</w:t>
      </w:r>
    </w:p>
    <w:p>
      <w:r>
        <w:rPr>
          <w:b/>
        </w:rPr>
        <w:t xml:space="preserve">Esimerkki 0.2866</w:t>
      </w:r>
    </w:p>
    <w:p>
      <w:r>
        <w:t xml:space="preserve">Alku: Lisan veli nukkui hyvin sikeästi. Keskikohta: Lisa piirsi veljensä kasvoihin, kun tämä nukkui. Loppu: Hän oli erittäin vihainen, kun hän katsoi peiliin seuraavana päivänä.</w:t>
      </w:r>
    </w:p>
    <w:p>
      <w:r>
        <w:rPr>
          <w:b/>
        </w:rPr>
        <w:t xml:space="preserve">Tulos</w:t>
      </w:r>
    </w:p>
    <w:p>
      <w:r>
        <w:t xml:space="preserve">Lisa peitti hänet peitteillä pysyäkseen lämpimänä.</w:t>
      </w:r>
    </w:p>
    <w:p>
      <w:r>
        <w:rPr>
          <w:b/>
        </w:rPr>
        <w:t xml:space="preserve">Esimerkki 0.2867</w:t>
      </w:r>
    </w:p>
    <w:p>
      <w:r>
        <w:t xml:space="preserve">Alku: Pikku Susie pelkäsi mennä päiväkotiin. Keskikohta: Pikku Susie sai paljon uusia ystäviä. Loppu: Pikku Susie rakastaa nyt päiväkotiin menemistä.</w:t>
      </w:r>
    </w:p>
    <w:p>
      <w:r>
        <w:rPr>
          <w:b/>
        </w:rPr>
        <w:t xml:space="preserve">Tulos</w:t>
      </w:r>
    </w:p>
    <w:p>
      <w:r>
        <w:t xml:space="preserve">Pikku Susie ei saanut paljon uusia ystäviä.</w:t>
      </w:r>
    </w:p>
    <w:p>
      <w:r>
        <w:rPr>
          <w:b/>
        </w:rPr>
        <w:t xml:space="preserve">Tulos</w:t>
      </w:r>
    </w:p>
    <w:p>
      <w:r>
        <w:t xml:space="preserve">Pikku Susie teki paljon uusia kukkia.</w:t>
      </w:r>
    </w:p>
    <w:p>
      <w:r>
        <w:rPr>
          <w:b/>
        </w:rPr>
        <w:t xml:space="preserve">Tulos</w:t>
      </w:r>
    </w:p>
    <w:p>
      <w:r>
        <w:t xml:space="preserve">Pikku Susie sai paljon uusia ystäviä.</w:t>
      </w:r>
    </w:p>
    <w:p>
      <w:r>
        <w:rPr>
          <w:b/>
        </w:rPr>
        <w:t xml:space="preserve">Esimerkki 0.2868</w:t>
      </w:r>
    </w:p>
    <w:p>
      <w:r>
        <w:t xml:space="preserve">Alku: Sam halusi kasvattaa vesimeloneita. Keskikohta: Hän sai vinkin netistä ja yritti. Loppu: Samn kasvatti suurimman vesimelonipuutarhan, jonka hän oli koskaan nähnyt.</w:t>
      </w:r>
    </w:p>
    <w:p>
      <w:r>
        <w:rPr>
          <w:b/>
        </w:rPr>
        <w:t xml:space="preserve">Tulos</w:t>
      </w:r>
    </w:p>
    <w:p>
      <w:r>
        <w:t xml:space="preserve">Hän oppi ajamaan autoa.</w:t>
      </w:r>
    </w:p>
    <w:p>
      <w:r>
        <w:rPr>
          <w:b/>
        </w:rPr>
        <w:t xml:space="preserve">Tulos</w:t>
      </w:r>
    </w:p>
    <w:p>
      <w:r>
        <w:t xml:space="preserve">Samin sisko sai vinkin netistä ja kokeili.</w:t>
      </w:r>
    </w:p>
    <w:p>
      <w:r>
        <w:rPr>
          <w:b/>
        </w:rPr>
        <w:t xml:space="preserve">Tulos</w:t>
      </w:r>
    </w:p>
    <w:p>
      <w:r>
        <w:t xml:space="preserve">Hän ei löytänyt netistä vinkkiä, jota voisi kokeilla.</w:t>
      </w:r>
    </w:p>
    <w:p>
      <w:r>
        <w:rPr>
          <w:b/>
        </w:rPr>
        <w:t xml:space="preserve">Esimerkki 0.2869</w:t>
      </w:r>
    </w:p>
    <w:p>
      <w:r>
        <w:t xml:space="preserve">Alku: Lapset menivät hautausmaalle. Keskikohta: Kun he saapuivat paikalle, he kuulivat aaveiden valitusta. Loppu: He eivät halunneet mennä sinne enää.</w:t>
      </w:r>
    </w:p>
    <w:p>
      <w:r>
        <w:rPr>
          <w:b/>
        </w:rPr>
        <w:t xml:space="preserve">Tulos</w:t>
      </w:r>
    </w:p>
    <w:p>
      <w:r>
        <w:t xml:space="preserve">Kun he saapuivat, heillä oli juhlat.</w:t>
      </w:r>
    </w:p>
    <w:p>
      <w:r>
        <w:rPr>
          <w:b/>
        </w:rPr>
        <w:t xml:space="preserve">Tulos</w:t>
      </w:r>
    </w:p>
    <w:p>
      <w:r>
        <w:t xml:space="preserve">Kun he saapuivat paikalle, he eivät kuulleet mitään.</w:t>
      </w:r>
    </w:p>
    <w:p>
      <w:r>
        <w:rPr>
          <w:b/>
        </w:rPr>
        <w:t xml:space="preserve">Tulos</w:t>
      </w:r>
    </w:p>
    <w:p>
      <w:r>
        <w:t xml:space="preserve">Kun he saapuivat, lapset tanssivat aaveen kanssa.</w:t>
      </w:r>
    </w:p>
    <w:p>
      <w:r>
        <w:rPr>
          <w:b/>
        </w:rPr>
        <w:t xml:space="preserve">Esimerkki 0.2870</w:t>
      </w:r>
    </w:p>
    <w:p>
      <w:r>
        <w:t xml:space="preserve">Alku: Blake ilmoittautui edistyneelle matematiikan kurssille. Keskimmäinen: Blake huomasi, että se oli vaikea matematiikan kurssi. Loppu: Hän jätti kurssin kesken ennen ensimmäistä koetta.</w:t>
      </w:r>
    </w:p>
    <w:p>
      <w:r>
        <w:rPr>
          <w:b/>
        </w:rPr>
        <w:t xml:space="preserve">Tulos</w:t>
      </w:r>
    </w:p>
    <w:p>
      <w:r>
        <w:t xml:space="preserve">Blake huomasi, että se oli helppo matematiikan kurssi.</w:t>
      </w:r>
    </w:p>
    <w:p>
      <w:r>
        <w:rPr>
          <w:b/>
        </w:rPr>
        <w:t xml:space="preserve">Tulos</w:t>
      </w:r>
    </w:p>
    <w:p>
      <w:r>
        <w:t xml:space="preserve">Blake huomasi, että se oli helppo matematiikan kurssi.</w:t>
      </w:r>
    </w:p>
    <w:p>
      <w:r>
        <w:rPr>
          <w:b/>
        </w:rPr>
        <w:t xml:space="preserve">Tulos</w:t>
      </w:r>
    </w:p>
    <w:p>
      <w:r>
        <w:t xml:space="preserve">Blake huomasi, että matematiikan tunti oli helppo.</w:t>
      </w:r>
    </w:p>
    <w:p>
      <w:r>
        <w:rPr>
          <w:b/>
        </w:rPr>
        <w:t xml:space="preserve">Esimerkki 0.2871</w:t>
      </w:r>
    </w:p>
    <w:p>
      <w:r>
        <w:t xml:space="preserve">Alku: Bobin äiti lisäsi joka päivä Bobin lounasrasiaan omenasosetta. Keskikohta: Omenasose oli kallista. Loppu: Äiti säilytti sitä vain, koska piti Bobista.</w:t>
      </w:r>
    </w:p>
    <w:p>
      <w:r>
        <w:rPr>
          <w:b/>
        </w:rPr>
        <w:t xml:space="preserve">Tulos</w:t>
      </w:r>
    </w:p>
    <w:p>
      <w:r>
        <w:t xml:space="preserve">Omenakastike pilaantui.</w:t>
      </w:r>
    </w:p>
    <w:p>
      <w:r>
        <w:rPr>
          <w:b/>
        </w:rPr>
        <w:t xml:space="preserve">Tulos</w:t>
      </w:r>
    </w:p>
    <w:p>
      <w:r>
        <w:t xml:space="preserve">Omenasose oli hyvin halpaa.</w:t>
      </w:r>
    </w:p>
    <w:p>
      <w:r>
        <w:rPr>
          <w:b/>
        </w:rPr>
        <w:t xml:space="preserve">Tulos</w:t>
      </w:r>
    </w:p>
    <w:p>
      <w:r>
        <w:t xml:space="preserve">Voileipä oli halpa.</w:t>
      </w:r>
    </w:p>
    <w:p>
      <w:r>
        <w:rPr>
          <w:b/>
        </w:rPr>
        <w:t xml:space="preserve">Esimerkki 0.2872</w:t>
      </w:r>
    </w:p>
    <w:p>
      <w:r>
        <w:t xml:space="preserve">Alku: Yritin tehdä kulhollisen muroja tänä aamuna. Keskikohta: Söin kaikki murot. Loppu: Nyt minun on mentävä ostamaan lisää.</w:t>
      </w:r>
    </w:p>
    <w:p>
      <w:r>
        <w:rPr>
          <w:b/>
        </w:rPr>
        <w:t xml:space="preserve">Tulos</w:t>
      </w:r>
    </w:p>
    <w:p>
      <w:r>
        <w:t xml:space="preserve">Söin pienen määrän muroja.</w:t>
      </w:r>
    </w:p>
    <w:p>
      <w:r>
        <w:rPr>
          <w:b/>
        </w:rPr>
        <w:t xml:space="preserve">Tulos</w:t>
      </w:r>
    </w:p>
    <w:p>
      <w:r>
        <w:t xml:space="preserve">Minulla on laatikollinen muroja.</w:t>
      </w:r>
    </w:p>
    <w:p>
      <w:r>
        <w:rPr>
          <w:b/>
        </w:rPr>
        <w:t xml:space="preserve">Tulos</w:t>
      </w:r>
    </w:p>
    <w:p>
      <w:r>
        <w:t xml:space="preserve">Tein sen sijaan munia.</w:t>
      </w:r>
    </w:p>
    <w:p>
      <w:r>
        <w:rPr>
          <w:b/>
        </w:rPr>
        <w:t xml:space="preserve">Esimerkki 0.2873</w:t>
      </w:r>
    </w:p>
    <w:p>
      <w:r>
        <w:t xml:space="preserve">Alku: Mandy halusi pitää juhlat 13-vuotissyntymäpäivänään. Keskikohta: Mandy postitti kutsut, mutta ei saanut yhtään vastausta. Loppu: Sitten hän muisti unohtaneensa laittaa kutsuihin postimerkit.</w:t>
      </w:r>
    </w:p>
    <w:p>
      <w:r>
        <w:rPr>
          <w:b/>
        </w:rPr>
        <w:t xml:space="preserve">Tulos</w:t>
      </w:r>
    </w:p>
    <w:p>
      <w:r>
        <w:t xml:space="preserve">Mandy lähetti kutsut ja kaikki vastasivat.</w:t>
      </w:r>
    </w:p>
    <w:p>
      <w:r>
        <w:rPr>
          <w:b/>
        </w:rPr>
        <w:t xml:space="preserve">Tulos</w:t>
      </w:r>
    </w:p>
    <w:p>
      <w:r>
        <w:t xml:space="preserve">Mandy lähetti kutsut ja sai paljon vastauksia.</w:t>
      </w:r>
    </w:p>
    <w:p>
      <w:r>
        <w:rPr>
          <w:b/>
        </w:rPr>
        <w:t xml:space="preserve">Tulos</w:t>
      </w:r>
    </w:p>
    <w:p>
      <w:r>
        <w:t xml:space="preserve">Mandy postitti kutsut, mutta sai paljon vastauksia.</w:t>
      </w:r>
    </w:p>
    <w:p>
      <w:r>
        <w:rPr>
          <w:b/>
        </w:rPr>
        <w:t xml:space="preserve">Esimerkki 0.2874</w:t>
      </w:r>
    </w:p>
    <w:p>
      <w:r>
        <w:t xml:space="preserve">Alku: Eräänä päivänä, kun olin pieni, näin hiiren. Keskikohta: Hiiri pääsi taloon, äitini näki sen. Loppu: Hän hukutti hiiren kuumaan veteen.</w:t>
      </w:r>
    </w:p>
    <w:p>
      <w:r>
        <w:rPr>
          <w:b/>
        </w:rPr>
        <w:t xml:space="preserve">Tulos</w:t>
      </w:r>
    </w:p>
    <w:p>
      <w:r>
        <w:t xml:space="preserve">Hiiri pääsi ulos, ja äitini näki sen.</w:t>
      </w:r>
    </w:p>
    <w:p>
      <w:r>
        <w:rPr>
          <w:b/>
        </w:rPr>
        <w:t xml:space="preserve">Esimerkki 0,2875</w:t>
      </w:r>
    </w:p>
    <w:p>
      <w:r>
        <w:t xml:space="preserve">Alku: Lana oli järvellä ystäviensä kanssa. Keskikohta: Lanan ystävät kehottivat häntä hyppäämään kiviltä. Loppu: Ystävät lupasivat, että kaikki olisi hyvin, joten Lana hyppäsi lopulta.</w:t>
      </w:r>
    </w:p>
    <w:p>
      <w:r>
        <w:rPr>
          <w:b/>
        </w:rPr>
        <w:t xml:space="preserve">Tulos</w:t>
      </w:r>
    </w:p>
    <w:p>
      <w:r>
        <w:t xml:space="preserve">Lanan ystävät kertoivat hänelle, että kalliolta hyppääminen oli vaarallista.</w:t>
      </w:r>
    </w:p>
    <w:p>
      <w:r>
        <w:rPr>
          <w:b/>
        </w:rPr>
        <w:t xml:space="preserve">Tulos</w:t>
      </w:r>
    </w:p>
    <w:p>
      <w:r>
        <w:t xml:space="preserve">Lanan ystävät kielsivät häntä hyppäämästä kalliolta.</w:t>
      </w:r>
    </w:p>
    <w:p>
      <w:r>
        <w:rPr>
          <w:b/>
        </w:rPr>
        <w:t xml:space="preserve">Tulos</w:t>
      </w:r>
    </w:p>
    <w:p>
      <w:r>
        <w:t xml:space="preserve">Lanan ystävät kehottivat häntä pysymään kivillä.</w:t>
      </w:r>
    </w:p>
    <w:p>
      <w:r>
        <w:rPr>
          <w:b/>
        </w:rPr>
        <w:t xml:space="preserve">Esimerkki 0.2876</w:t>
      </w:r>
    </w:p>
    <w:p>
      <w:r>
        <w:t xml:space="preserve">Alku: Alex oli saanut potkut. Keskikohta: Alex lähetti päivitetyn ansioluettelon ja sai vastauksen. Loppu: Alex pärjäsi haastattelussa hyvin ja sai työtarjouksen.</w:t>
      </w:r>
    </w:p>
    <w:p>
      <w:r>
        <w:rPr>
          <w:b/>
        </w:rPr>
        <w:t xml:space="preserve">Tulos</w:t>
      </w:r>
    </w:p>
    <w:p>
      <w:r>
        <w:t xml:space="preserve">Alex lähetti päivitetyt ansioluettelot, mutta ei saanut vastausta.</w:t>
      </w:r>
    </w:p>
    <w:p>
      <w:r>
        <w:rPr>
          <w:b/>
        </w:rPr>
        <w:t xml:space="preserve">Tulos</w:t>
      </w:r>
    </w:p>
    <w:p>
      <w:r>
        <w:t xml:space="preserve">Alex lannistui eikä lähettänyt ansioluetteloa.</w:t>
      </w:r>
    </w:p>
    <w:p>
      <w:r>
        <w:rPr>
          <w:b/>
        </w:rPr>
        <w:t xml:space="preserve">Esimerkki 0.2877</w:t>
      </w:r>
    </w:p>
    <w:p>
      <w:r>
        <w:t xml:space="preserve">Alku: Jerry lähti kävelylle lumisena päivänä. Keskikohta: Jerry putosi lampeen ja säikähti. Loppu: Jerry kiipesi jäälle henkensä edestä ja pääsi sitten karkuun.</w:t>
      </w:r>
    </w:p>
    <w:p>
      <w:r>
        <w:rPr>
          <w:b/>
        </w:rPr>
        <w:t xml:space="preserve">Tulos</w:t>
      </w:r>
    </w:p>
    <w:p>
      <w:r>
        <w:t xml:space="preserve">Jerry putosi lampeen ja tuli onnelliseksi.</w:t>
      </w:r>
    </w:p>
    <w:p>
      <w:r>
        <w:rPr>
          <w:b/>
        </w:rPr>
        <w:t xml:space="preserve">Esimerkki 0.2878</w:t>
      </w:r>
    </w:p>
    <w:p>
      <w:r>
        <w:t xml:space="preserve">Alku: Tony tarjosi Nickille sikarin. Keskikohta: Nick ei ollut ennen polttanut, mutta otti sen silti. Loppu: Nick sanoi häveliäästi, ettei ollut polttanut, ja yskäisi sitten keuhkonsa täyteen.</w:t>
      </w:r>
    </w:p>
    <w:p>
      <w:r>
        <w:rPr>
          <w:b/>
        </w:rPr>
        <w:t xml:space="preserve">Tulos</w:t>
      </w:r>
    </w:p>
    <w:p>
      <w:r>
        <w:t xml:space="preserve">Nick ei ollut ennen juonut, mutta otti sen silti.</w:t>
      </w:r>
    </w:p>
    <w:p>
      <w:r>
        <w:rPr>
          <w:b/>
        </w:rPr>
        <w:t xml:space="preserve">Tulos</w:t>
      </w:r>
    </w:p>
    <w:p>
      <w:r>
        <w:t xml:space="preserve">Nick ei ollut ennen polttanut, mutta kieltäytyi siitä silti.</w:t>
      </w:r>
    </w:p>
    <w:p>
      <w:r>
        <w:rPr>
          <w:b/>
        </w:rPr>
        <w:t xml:space="preserve">Tulos</w:t>
      </w:r>
    </w:p>
    <w:p>
      <w:r>
        <w:t xml:space="preserve">Nick oli mestaripolttaja.</w:t>
      </w:r>
    </w:p>
    <w:p>
      <w:r>
        <w:rPr>
          <w:b/>
        </w:rPr>
        <w:t xml:space="preserve">Esimerkki 0.2879</w:t>
      </w:r>
    </w:p>
    <w:p>
      <w:r>
        <w:t xml:space="preserve">Alku: Spencer haki yhdeksään eri korkeakouluun. Keskivaihe: Spencer haki kolmeen turvalliseen kouluun. Loppu: Vain turvalliset koulut hyväksyivät Spencerin.</w:t>
      </w:r>
    </w:p>
    <w:p>
      <w:r>
        <w:rPr>
          <w:b/>
        </w:rPr>
        <w:t xml:space="preserve">Tulos</w:t>
      </w:r>
    </w:p>
    <w:p>
      <w:r>
        <w:t xml:space="preserve">Spencer haki kolme kassakaappia.</w:t>
      </w:r>
    </w:p>
    <w:p>
      <w:r>
        <w:rPr>
          <w:b/>
        </w:rPr>
        <w:t xml:space="preserve">Esimerkki 0.2880</w:t>
      </w:r>
    </w:p>
    <w:p>
      <w:r>
        <w:t xml:space="preserve">Alku: Hain seitsemään korkeakouluun. Keskivaihe: Lopulta valitsin sen, jonka suurin osa ystävistäni valitsi. Loppu: Minulla on hyviä ystäviä ja olen iloinen, että valitsin tämän.</w:t>
      </w:r>
    </w:p>
    <w:p>
      <w:r>
        <w:rPr>
          <w:b/>
        </w:rPr>
        <w:t xml:space="preserve">Tulos</w:t>
      </w:r>
    </w:p>
    <w:p>
      <w:r>
        <w:t xml:space="preserve">Lopulta valitsin sen, jota suurin osa ystävistäni ei valinnut.</w:t>
      </w:r>
    </w:p>
    <w:p>
      <w:r>
        <w:rPr>
          <w:b/>
        </w:rPr>
        <w:t xml:space="preserve">Esimerkki 0.2881</w:t>
      </w:r>
    </w:p>
    <w:p>
      <w:r>
        <w:t xml:space="preserve">Alku: Lauren oli ottamassa kuvia pojastaan ulkona. Keskikohta: Lauren pudotti kameransa jalkakäytävälle. Loppu: Hän yritti parhaansa mukaan korjata sen, mutta se näytti olevan pysyvästi rikki.</w:t>
      </w:r>
    </w:p>
    <w:p>
      <w:r>
        <w:rPr>
          <w:b/>
        </w:rPr>
        <w:t xml:space="preserve">Tulos</w:t>
      </w:r>
    </w:p>
    <w:p>
      <w:r>
        <w:t xml:space="preserve">Lauren piti kameraansa jalkakäytävällä.</w:t>
      </w:r>
    </w:p>
    <w:p>
      <w:r>
        <w:rPr>
          <w:b/>
        </w:rPr>
        <w:t xml:space="preserve">Tulos</w:t>
      </w:r>
    </w:p>
    <w:p>
      <w:r>
        <w:t xml:space="preserve">Lauren otti kuvia tuntikausia.</w:t>
      </w:r>
    </w:p>
    <w:p>
      <w:r>
        <w:rPr>
          <w:b/>
        </w:rPr>
        <w:t xml:space="preserve">Tulos</w:t>
      </w:r>
    </w:p>
    <w:p>
      <w:r>
        <w:t xml:space="preserve">Laurensin tytär heitti kiven ikkunaan.</w:t>
      </w:r>
    </w:p>
    <w:p>
      <w:r>
        <w:rPr>
          <w:b/>
        </w:rPr>
        <w:t xml:space="preserve">Esimerkki 0.2882</w:t>
      </w:r>
    </w:p>
    <w:p>
      <w:r>
        <w:t xml:space="preserve">Alku: Tammy asuu Pohjois-Texasissa. Keskikohta: Tammy piiloutui komeroon tornadon takia. Loppu: Kun hän avasi kaapin oven, hän näki, että hänen talonsa oli poissa.</w:t>
      </w:r>
    </w:p>
    <w:p>
      <w:r>
        <w:rPr>
          <w:b/>
        </w:rPr>
        <w:t xml:space="preserve">Tulos</w:t>
      </w:r>
    </w:p>
    <w:p>
      <w:r>
        <w:t xml:space="preserve">Tammy piiloutui kaappiin linnun takia.</w:t>
      </w:r>
    </w:p>
    <w:p>
      <w:r>
        <w:rPr>
          <w:b/>
        </w:rPr>
        <w:t xml:space="preserve">Esimerkki 0.2883</w:t>
      </w:r>
    </w:p>
    <w:p>
      <w:r>
        <w:t xml:space="preserve">Alku: Samilla oli säästöpossussaan yksi dollari. Keskikohta: Sam antoi dollarin kodittomalle. Loppu: Hänestä tuntui hyvältä, että hän auttoi apua tarvitsevaa.</w:t>
      </w:r>
    </w:p>
    <w:p>
      <w:r>
        <w:rPr>
          <w:b/>
        </w:rPr>
        <w:t xml:space="preserve">Tulos</w:t>
      </w:r>
    </w:p>
    <w:p>
      <w:r>
        <w:t xml:space="preserve">Sam antoi dollarin varakkaalle ystävälleen.</w:t>
      </w:r>
    </w:p>
    <w:p>
      <w:r>
        <w:rPr>
          <w:b/>
        </w:rPr>
        <w:t xml:space="preserve">Tulos</w:t>
      </w:r>
    </w:p>
    <w:p>
      <w:r>
        <w:t xml:space="preserve">Sam antoi viisi dollaria kodittomalle.</w:t>
      </w:r>
    </w:p>
    <w:p>
      <w:r>
        <w:rPr>
          <w:b/>
        </w:rPr>
        <w:t xml:space="preserve">Tulos</w:t>
      </w:r>
    </w:p>
    <w:p>
      <w:r>
        <w:t xml:space="preserve">Sama ei antanut mitään kodittomalle.</w:t>
      </w:r>
    </w:p>
    <w:p>
      <w:r>
        <w:rPr>
          <w:b/>
        </w:rPr>
        <w:t xml:space="preserve">Esimerkki 0.2884</w:t>
      </w:r>
    </w:p>
    <w:p>
      <w:r>
        <w:t xml:space="preserve">Alku: Bethillä oli hyllyt täynnä vanhoja tietokonekirjoja. Keskikohta: Beth antoi ne veljelleen. Loppu: Hän oli kiitollinen siitä, että hänellä oli jotain, millä täyttää tyhjät hyllynsä.</w:t>
      </w:r>
    </w:p>
    <w:p>
      <w:r>
        <w:rPr>
          <w:b/>
        </w:rPr>
        <w:t xml:space="preserve">Tulos</w:t>
      </w:r>
    </w:p>
    <w:p>
      <w:r>
        <w:t xml:space="preserve">Beth laittoi ne tyhjille hyllyilleen.</w:t>
      </w:r>
    </w:p>
    <w:p>
      <w:r>
        <w:rPr>
          <w:b/>
        </w:rPr>
        <w:t xml:space="preserve">Esimerkki 0,2885</w:t>
      </w:r>
    </w:p>
    <w:p>
      <w:r>
        <w:t xml:space="preserve">Alku: John oli stressaantunut. Keskikohta: John yritti olla mukava siskolleen. Loppu: Mutta stressi johti hänet samaan käytökseen.</w:t>
      </w:r>
    </w:p>
    <w:p>
      <w:r>
        <w:rPr>
          <w:b/>
        </w:rPr>
        <w:t xml:space="preserve">Tulos</w:t>
      </w:r>
    </w:p>
    <w:p>
      <w:r>
        <w:t xml:space="preserve">John oli ilkeä siskolleen.</w:t>
      </w:r>
    </w:p>
    <w:p>
      <w:r>
        <w:rPr>
          <w:b/>
        </w:rPr>
        <w:t xml:space="preserve">Tulos</w:t>
      </w:r>
    </w:p>
    <w:p>
      <w:r>
        <w:t xml:space="preserve">John yritti olla syöttämättä siskoaan.</w:t>
      </w:r>
    </w:p>
    <w:p>
      <w:r>
        <w:rPr>
          <w:b/>
        </w:rPr>
        <w:t xml:space="preserve">Tulos</w:t>
      </w:r>
    </w:p>
    <w:p>
      <w:r>
        <w:t xml:space="preserve">John yritti olla etäinen siskoaan kohtaan.</w:t>
      </w:r>
    </w:p>
    <w:p>
      <w:r>
        <w:rPr>
          <w:b/>
        </w:rPr>
        <w:t xml:space="preserve">Esimerkki 0.2886</w:t>
      </w:r>
    </w:p>
    <w:p>
      <w:r>
        <w:t xml:space="preserve">Alku: Oliverin vanhemmat ostivat hänelle joululahjaksi robottilelun. Keskikohta: Oliver rakasti lelua. Loppu: He saivat myöhemmin tietää, että lelu oli vedetty takaisin.</w:t>
      </w:r>
    </w:p>
    <w:p>
      <w:r>
        <w:rPr>
          <w:b/>
        </w:rPr>
        <w:t xml:space="preserve">Tulos</w:t>
      </w:r>
    </w:p>
    <w:p>
      <w:r>
        <w:t xml:space="preserve">Oliver osti toisen.</w:t>
      </w:r>
    </w:p>
    <w:p>
      <w:r>
        <w:rPr>
          <w:b/>
        </w:rPr>
        <w:t xml:space="preserve">Esimerkki 0.2887</w:t>
      </w:r>
    </w:p>
    <w:p>
      <w:r>
        <w:t xml:space="preserve">Alku: Ron oli paimen, jolla oli kymmenkunta vuohta. Keskikohta: Ron oli liian stressaantunut vahtiakseen vuohiaan. Loppu: Nyt Ronilla on uskollinen vahtikoira vuohiaan varten.</w:t>
      </w:r>
    </w:p>
    <w:p>
      <w:r>
        <w:rPr>
          <w:b/>
        </w:rPr>
        <w:t xml:space="preserve">Tulos</w:t>
      </w:r>
    </w:p>
    <w:p>
      <w:r>
        <w:t xml:space="preserve">Ron rentoutui katselemalla vuohiaan.</w:t>
      </w:r>
    </w:p>
    <w:p>
      <w:r>
        <w:rPr>
          <w:b/>
        </w:rPr>
        <w:t xml:space="preserve">Esimerkki 0.2888</w:t>
      </w:r>
    </w:p>
    <w:p>
      <w:r>
        <w:t xml:space="preserve">Alku: Sam oli pesemässä autoaan. Keskikohta: Sam maksoi hyvälaatuisesta puskurista. Loppu: Hän sai naarmut pois pienellä hinnalla.</w:t>
      </w:r>
    </w:p>
    <w:p>
      <w:r>
        <w:rPr>
          <w:b/>
        </w:rPr>
        <w:t xml:space="preserve">Tulos</w:t>
      </w:r>
    </w:p>
    <w:p>
      <w:r>
        <w:t xml:space="preserve">Sam ei saanut naarmuja ulos autosta.</w:t>
      </w:r>
    </w:p>
    <w:p>
      <w:r>
        <w:rPr>
          <w:b/>
        </w:rPr>
        <w:t xml:space="preserve">Tulos</w:t>
      </w:r>
    </w:p>
    <w:p>
      <w:r>
        <w:t xml:space="preserve">Sam maksoi liikaa hyvälaatuisesta puskurista.</w:t>
      </w:r>
    </w:p>
    <w:p>
      <w:r>
        <w:rPr>
          <w:b/>
        </w:rPr>
        <w:t xml:space="preserve">Tulos</w:t>
      </w:r>
    </w:p>
    <w:p>
      <w:r>
        <w:t xml:space="preserve">Sam maksoi huonolaatuisesta puskurista.</w:t>
      </w:r>
    </w:p>
    <w:p>
      <w:r>
        <w:rPr>
          <w:b/>
        </w:rPr>
        <w:t xml:space="preserve">Esimerkki 0.2889</w:t>
      </w:r>
    </w:p>
    <w:p>
      <w:r>
        <w:t xml:space="preserve">Alku: Anna löysi täydellisen mekon tanssiaisiin. Keskikohta: Anna laittoi puvun lainaan ja ryhtyi lastenvahtimestariksi säästääkseen rahaa. Loppu: Anna palasi kauppaan ja otti mekon pois lainasta.</w:t>
      </w:r>
    </w:p>
    <w:p>
      <w:r>
        <w:rPr>
          <w:b/>
        </w:rPr>
        <w:t xml:space="preserve">Tulos</w:t>
      </w:r>
    </w:p>
    <w:p>
      <w:r>
        <w:t xml:space="preserve">Anna laittoi mekon lainaan ja haki vauvoja säästääkseen rahaa.</w:t>
      </w:r>
    </w:p>
    <w:p>
      <w:r>
        <w:rPr>
          <w:b/>
        </w:rPr>
        <w:t xml:space="preserve">Esimerkki 0,2890</w:t>
      </w:r>
    </w:p>
    <w:p>
      <w:r>
        <w:t xml:space="preserve">Alku: Gina halusi pukeutua värikkäämmin. Keskikohta: Ginan auto hajosi, ja hänen piti korjata se. Loppu: Ginalle ei ollut rahaa ostaa uutta vaatekaappia.</w:t>
      </w:r>
    </w:p>
    <w:p>
      <w:r>
        <w:rPr>
          <w:b/>
        </w:rPr>
        <w:t xml:space="preserve">Tulos</w:t>
      </w:r>
    </w:p>
    <w:p>
      <w:r>
        <w:t xml:space="preserve">Ginan auto oli kunnossa, ja hänen piti korjata se.</w:t>
      </w:r>
    </w:p>
    <w:p>
      <w:r>
        <w:rPr>
          <w:b/>
        </w:rPr>
        <w:t xml:space="preserve">Esimerkki 0.2891</w:t>
      </w:r>
    </w:p>
    <w:p>
      <w:r>
        <w:t xml:space="preserve">Alku: Halusin tehdä jotain hauskaa. Keskivaihe: Ostin rantapyyhkeen ja täytin bensatankkini. Loppu: Ajoin rannalle.</w:t>
      </w:r>
    </w:p>
    <w:p>
      <w:r>
        <w:rPr>
          <w:b/>
        </w:rPr>
        <w:t xml:space="preserve">Tulos</w:t>
      </w:r>
    </w:p>
    <w:p>
      <w:r>
        <w:t xml:space="preserve">Ostin tiskirätin ja tyhjensin bensatankin.</w:t>
      </w:r>
    </w:p>
    <w:p>
      <w:r>
        <w:rPr>
          <w:b/>
        </w:rPr>
        <w:t xml:space="preserve">Tulos</w:t>
      </w:r>
    </w:p>
    <w:p>
      <w:r>
        <w:t xml:space="preserve">Ostin bensatankin ja täytin rantapyyhkeeni.</w:t>
      </w:r>
    </w:p>
    <w:p>
      <w:r>
        <w:rPr>
          <w:b/>
        </w:rPr>
        <w:t xml:space="preserve">Tulos</w:t>
      </w:r>
    </w:p>
    <w:p>
      <w:r>
        <w:t xml:space="preserve">Ostin koiranpennun ja täytin bensatankkini.</w:t>
      </w:r>
    </w:p>
    <w:p>
      <w:r>
        <w:rPr>
          <w:b/>
        </w:rPr>
        <w:t xml:space="preserve">Esimerkki 0.2892</w:t>
      </w:r>
    </w:p>
    <w:p>
      <w:r>
        <w:t xml:space="preserve">Alku: Bill etsi uutta työtä. Keskikohta: Bill haki monia työpaikkoja. Loppu: Bill otti työn, joka tekisi hänet onnelliseksi.</w:t>
      </w:r>
    </w:p>
    <w:p>
      <w:r>
        <w:rPr>
          <w:b/>
        </w:rPr>
        <w:t xml:space="preserve">Tulos</w:t>
      </w:r>
    </w:p>
    <w:p>
      <w:r>
        <w:t xml:space="preserve">Bill unohti hakea töitä.</w:t>
      </w:r>
    </w:p>
    <w:p>
      <w:r>
        <w:rPr>
          <w:b/>
        </w:rPr>
        <w:t xml:space="preserve">Tulos</w:t>
      </w:r>
    </w:p>
    <w:p>
      <w:r>
        <w:t xml:space="preserve">Bill ei koskaan hakenut töitä.</w:t>
      </w:r>
    </w:p>
    <w:p>
      <w:r>
        <w:rPr>
          <w:b/>
        </w:rPr>
        <w:t xml:space="preserve">Tulos</w:t>
      </w:r>
    </w:p>
    <w:p>
      <w:r>
        <w:t xml:space="preserve">Sitten Bill haki työttömyyttä.</w:t>
      </w:r>
    </w:p>
    <w:p>
      <w:r>
        <w:rPr>
          <w:b/>
        </w:rPr>
        <w:t xml:space="preserve">Esimerkki 0.2893</w:t>
      </w:r>
    </w:p>
    <w:p>
      <w:r>
        <w:t xml:space="preserve">Alku: Dot oli kyllästynyt olemaan tiukka äiti. Keskikohta: Niinpä Dotista tuli rennompi. Loppu: Dotia pidettiin nyt siistinä äitinä.</w:t>
      </w:r>
    </w:p>
    <w:p>
      <w:r>
        <w:rPr>
          <w:b/>
        </w:rPr>
        <w:t xml:space="preserve">Tulos</w:t>
      </w:r>
    </w:p>
    <w:p>
      <w:r>
        <w:t xml:space="preserve">Niinpä Dotista tuli tiukempi.</w:t>
      </w:r>
    </w:p>
    <w:p>
      <w:r>
        <w:rPr>
          <w:b/>
        </w:rPr>
        <w:t xml:space="preserve">Tulos</w:t>
      </w:r>
    </w:p>
    <w:p>
      <w:r>
        <w:t xml:space="preserve">Niinpä Dot lahjoi lapsensa.</w:t>
      </w:r>
    </w:p>
    <w:p>
      <w:r>
        <w:rPr>
          <w:b/>
        </w:rPr>
        <w:t xml:space="preserve">Tulos</w:t>
      </w:r>
    </w:p>
    <w:p>
      <w:r>
        <w:t xml:space="preserve">Niinpä Dot kiihtyi paljon enemmän.</w:t>
      </w:r>
    </w:p>
    <w:p>
      <w:r>
        <w:rPr>
          <w:b/>
        </w:rPr>
        <w:t xml:space="preserve">Esimerkki 0.2894</w:t>
      </w:r>
    </w:p>
    <w:p>
      <w:r>
        <w:t xml:space="preserve">Alku: Olin väsynyt, mutta en ollut vielä valmis menemään nukkumaan. Keskikohta: Laitoin television päälle ja aloin katsoa elokuvaa. Loppu: Seuraavaksi auringonvalo kurkisti minuun ikkunasta.</w:t>
      </w:r>
    </w:p>
    <w:p>
      <w:r>
        <w:rPr>
          <w:b/>
        </w:rPr>
        <w:t xml:space="preserve">Tulos</w:t>
      </w:r>
    </w:p>
    <w:p>
      <w:r>
        <w:t xml:space="preserve">Laitoin radion päälle ja aloin katsoa elokuvaa.</w:t>
      </w:r>
    </w:p>
    <w:p>
      <w:r>
        <w:rPr>
          <w:b/>
        </w:rPr>
        <w:t xml:space="preserve">Tulos</w:t>
      </w:r>
    </w:p>
    <w:p>
      <w:r>
        <w:t xml:space="preserve">Laitoin television päälle ja aloin katsella silmäluomiani.</w:t>
      </w:r>
    </w:p>
    <w:p>
      <w:r>
        <w:rPr>
          <w:b/>
        </w:rPr>
        <w:t xml:space="preserve">Tulos</w:t>
      </w:r>
    </w:p>
    <w:p>
      <w:r>
        <w:t xml:space="preserve">Sammutin television enkä katsonut elokuvaa.</w:t>
      </w:r>
    </w:p>
    <w:p>
      <w:r>
        <w:rPr>
          <w:b/>
        </w:rPr>
        <w:t xml:space="preserve">Esimerkki 0,2895</w:t>
      </w:r>
    </w:p>
    <w:p>
      <w:r>
        <w:t xml:space="preserve">Alku: Sheryl työskenteli museokuraattorina. Keskimmäinen: Sheryl haki monia muita töitä, mutta ei koskaan saanut niitä. Loppu: Sheryl oli masentunut siitä, että hän oli museokuraattori.</w:t>
      </w:r>
    </w:p>
    <w:p>
      <w:r>
        <w:rPr>
          <w:b/>
        </w:rPr>
        <w:t xml:space="preserve">Tulos</w:t>
      </w:r>
    </w:p>
    <w:p>
      <w:r>
        <w:t xml:space="preserve">Sheryl haki monia muita työpaikkoja ja sai ne aina.</w:t>
      </w:r>
    </w:p>
    <w:p>
      <w:r>
        <w:rPr>
          <w:b/>
        </w:rPr>
        <w:t xml:space="preserve">Tulos</w:t>
      </w:r>
    </w:p>
    <w:p>
      <w:r>
        <w:t xml:space="preserve">Sheryl luopui työstä ja teki sen sijaan vesijäätä.</w:t>
      </w:r>
    </w:p>
    <w:p>
      <w:r>
        <w:rPr>
          <w:b/>
        </w:rPr>
        <w:t xml:space="preserve">Esimerkki 0.2896</w:t>
      </w:r>
    </w:p>
    <w:p>
      <w:r>
        <w:t xml:space="preserve">Alku: Amy oli työstämässä mekkoa Taideinstituutin luokalleen. Keskikohta: Amy ei saanut sitä valmiiksi ajoissa. Loppu: Amyn oli mentävä kouluun aikaisin seuraavana päivänä saadakseen työnsä valmiiksi.</w:t>
      </w:r>
    </w:p>
    <w:p>
      <w:r>
        <w:rPr>
          <w:b/>
        </w:rPr>
        <w:t xml:space="preserve">Tulos</w:t>
      </w:r>
    </w:p>
    <w:p>
      <w:r>
        <w:t xml:space="preserve">Amy ei saanut kenkiä valmiiksi ajoissa.</w:t>
      </w:r>
    </w:p>
    <w:p>
      <w:r>
        <w:rPr>
          <w:b/>
        </w:rPr>
        <w:t xml:space="preserve">Tulos</w:t>
      </w:r>
    </w:p>
    <w:p>
      <w:r>
        <w:t xml:space="preserve">Amy sai sen valmiiksi ajoissa.</w:t>
      </w:r>
    </w:p>
    <w:p>
      <w:r>
        <w:rPr>
          <w:b/>
        </w:rPr>
        <w:t xml:space="preserve">Tulos</w:t>
      </w:r>
    </w:p>
    <w:p>
      <w:r>
        <w:t xml:space="preserve">Amy sai sen valmiiksi juuri ajoissa.</w:t>
      </w:r>
    </w:p>
    <w:p>
      <w:r>
        <w:rPr>
          <w:b/>
        </w:rPr>
        <w:t xml:space="preserve">Esimerkki 0,2897</w:t>
      </w:r>
    </w:p>
    <w:p>
      <w:r>
        <w:t xml:space="preserve">Alku: Oli kesä, ja Gina ja hänen siskonsa olivat tylsistyneet. Keskikohta: Gina ja hänen siskonsa menivät huvipuistoon. Loppu: Gina ja hänen siskonsa viettivät hauskaa yhdessä.</w:t>
      </w:r>
    </w:p>
    <w:p>
      <w:r>
        <w:rPr>
          <w:b/>
        </w:rPr>
        <w:t xml:space="preserve">Tulos</w:t>
      </w:r>
    </w:p>
    <w:p>
      <w:r>
        <w:t xml:space="preserve">Gina ja hänen siskonsa hakkasivat toisiaan mailoilla.</w:t>
      </w:r>
    </w:p>
    <w:p>
      <w:r>
        <w:rPr>
          <w:b/>
        </w:rPr>
        <w:t xml:space="preserve">Tulos</w:t>
      </w:r>
    </w:p>
    <w:p>
      <w:r>
        <w:t xml:space="preserve">Gina ja hänen siskonsa menivät lammelle luistelemaan.</w:t>
      </w:r>
    </w:p>
    <w:p>
      <w:r>
        <w:rPr>
          <w:b/>
        </w:rPr>
        <w:t xml:space="preserve">Tulos</w:t>
      </w:r>
    </w:p>
    <w:p>
      <w:r>
        <w:t xml:space="preserve">huvipuistossa satoi melkein koko päivän.</w:t>
      </w:r>
    </w:p>
    <w:p>
      <w:r>
        <w:rPr>
          <w:b/>
        </w:rPr>
        <w:t xml:space="preserve">Esimerkki 0.2898</w:t>
      </w:r>
    </w:p>
    <w:p>
      <w:r>
        <w:t xml:space="preserve">Alku: Ida oli raskaana. Keskikohta: Ida sairastui hot dogien hajusta. Loppu: Sen sijaan hän halusi tavallisen juustohampurilaisen ja ranskalaisia!</w:t>
      </w:r>
    </w:p>
    <w:p>
      <w:r>
        <w:rPr>
          <w:b/>
        </w:rPr>
        <w:t xml:space="preserve">Tulos</w:t>
      </w:r>
    </w:p>
    <w:p>
      <w:r>
        <w:t xml:space="preserve">Ajatus juustohampurilaisesta ja ranskalaisista sai hänet voimaan pahoin.</w:t>
      </w:r>
    </w:p>
    <w:p>
      <w:r>
        <w:rPr>
          <w:b/>
        </w:rPr>
        <w:t xml:space="preserve">Tulos</w:t>
      </w:r>
    </w:p>
    <w:p>
      <w:r>
        <w:t xml:space="preserve">Hot dogien tuoksu sai hänet nälkäiseksi.</w:t>
      </w:r>
    </w:p>
    <w:p>
      <w:r>
        <w:rPr>
          <w:b/>
        </w:rPr>
        <w:t xml:space="preserve">Esimerkki 0.2899</w:t>
      </w:r>
    </w:p>
    <w:p>
      <w:r>
        <w:t xml:space="preserve">Alku: Mia rakasti ulkoilua. Keskimmäinen: Mia pelasi lentopalloa ystäviensä kanssa. Loppu: Mialla oli hauskaa.</w:t>
      </w:r>
    </w:p>
    <w:p>
      <w:r>
        <w:rPr>
          <w:b/>
        </w:rPr>
        <w:t xml:space="preserve">Tulos</w:t>
      </w:r>
    </w:p>
    <w:p>
      <w:r>
        <w:t xml:space="preserve">Mia ei pelannut lentopalloa ystäviensä kanssa.</w:t>
      </w:r>
    </w:p>
    <w:p>
      <w:r>
        <w:rPr>
          <w:b/>
        </w:rPr>
        <w:t xml:space="preserve">Tulos</w:t>
      </w:r>
    </w:p>
    <w:p>
      <w:r>
        <w:t xml:space="preserve">Mia kaipasi lentopallon pelaamista ystävien kanssa.</w:t>
      </w:r>
    </w:p>
    <w:p>
      <w:r>
        <w:rPr>
          <w:b/>
        </w:rPr>
        <w:t xml:space="preserve">Tulos</w:t>
      </w:r>
    </w:p>
    <w:p>
      <w:r>
        <w:t xml:space="preserve">Mia pelasi lentopalloa itsensä kanssa.</w:t>
      </w:r>
    </w:p>
    <w:p>
      <w:r>
        <w:rPr>
          <w:b/>
        </w:rPr>
        <w:t xml:space="preserve">Esimerkki 0,2900</w:t>
      </w:r>
    </w:p>
    <w:p>
      <w:r>
        <w:t xml:space="preserve">Alku: Kun olin nuori, ystäväni osti minulle Ouija-laudan. Keskikohta: Ouija-laudan ympärille rakennettu kauhuelokuva. Loppu: Heitin sen pois seuraavana päivänä.</w:t>
      </w:r>
    </w:p>
    <w:p>
      <w:r>
        <w:rPr>
          <w:b/>
        </w:rPr>
        <w:t xml:space="preserve">Tulos</w:t>
      </w:r>
    </w:p>
    <w:p>
      <w:r>
        <w:t xml:space="preserve">Katson sinä iltana dokumenttielokuvan, joka perustuu suureen Ouija-lautaan.</w:t>
      </w:r>
    </w:p>
    <w:p>
      <w:r>
        <w:rPr>
          <w:b/>
        </w:rPr>
        <w:t xml:space="preserve">Esimerkki 0.2901</w:t>
      </w:r>
    </w:p>
    <w:p>
      <w:r>
        <w:t xml:space="preserve">Alku: Pelkäsin niin, että minulla oli rintasyöpä. Keskikohta: Menin lääkäriin tarkastukseen. Loppu: Olen onnellinen siitä, että olen vapaa syövästä.</w:t>
      </w:r>
    </w:p>
    <w:p>
      <w:r>
        <w:rPr>
          <w:b/>
        </w:rPr>
        <w:t xml:space="preserve">Tulos</w:t>
      </w:r>
    </w:p>
    <w:p>
      <w:r>
        <w:t xml:space="preserve">Menin baariin ja join oluen.</w:t>
      </w:r>
    </w:p>
    <w:p>
      <w:r>
        <w:rPr>
          <w:b/>
        </w:rPr>
        <w:t xml:space="preserve">Tulos</w:t>
      </w:r>
    </w:p>
    <w:p>
      <w:r>
        <w:t xml:space="preserve">Menin baariin ottamaan drinkin.</w:t>
      </w:r>
    </w:p>
    <w:p>
      <w:r>
        <w:rPr>
          <w:b/>
        </w:rPr>
        <w:t xml:space="preserve">Tulos</w:t>
      </w:r>
    </w:p>
    <w:p>
      <w:r>
        <w:t xml:space="preserve">Kävin teurastajalla tarkastuksessa.</w:t>
      </w:r>
    </w:p>
    <w:p>
      <w:r>
        <w:rPr>
          <w:b/>
        </w:rPr>
        <w:t xml:space="preserve">Esimerkki 0.2902</w:t>
      </w:r>
    </w:p>
    <w:p>
      <w:r>
        <w:t xml:space="preserve">Alku: Bob koputti oveen ja kysyi Jennyä. Keskikohta: Jennyn aviomies avasi oven ja kertoi Bobille, että Jenny oli kuollut. Loppu: Bob ei enää koskaan puhunut Jennylle.</w:t>
      </w:r>
    </w:p>
    <w:p>
      <w:r>
        <w:rPr>
          <w:b/>
        </w:rPr>
        <w:t xml:space="preserve">Tulos</w:t>
      </w:r>
    </w:p>
    <w:p>
      <w:r>
        <w:t xml:space="preserve">Jenny avasi oven ja kertoi bobille, että hänen miehensä oli kuollut.</w:t>
      </w:r>
    </w:p>
    <w:p>
      <w:r>
        <w:rPr>
          <w:b/>
        </w:rPr>
        <w:t xml:space="preserve">Tulos</w:t>
      </w:r>
    </w:p>
    <w:p>
      <w:r>
        <w:t xml:space="preserve">Jenny käski Bobia jättämään hänet rauhaan tai soittaisi poliisille.</w:t>
      </w:r>
    </w:p>
    <w:p>
      <w:r>
        <w:rPr>
          <w:b/>
        </w:rPr>
        <w:t xml:space="preserve">Tulos</w:t>
      </w:r>
    </w:p>
    <w:p>
      <w:r>
        <w:t xml:space="preserve">Jennyn aviomies avasi oven ja toivotti Bobin tervetulleeksi Jennyn kanssa.</w:t>
      </w:r>
    </w:p>
    <w:p>
      <w:r>
        <w:rPr>
          <w:b/>
        </w:rPr>
        <w:t xml:space="preserve">Esimerkki 0.2903</w:t>
      </w:r>
    </w:p>
    <w:p>
      <w:r>
        <w:t xml:space="preserve">Alku: Arnold pelkäsi neuloja. Keskikohta: Arnoldin oli saatava pistos. Loppu: Hän panikoi niin paljon, että pyörtyi lopulta.</w:t>
      </w:r>
    </w:p>
    <w:p>
      <w:r>
        <w:rPr>
          <w:b/>
        </w:rPr>
        <w:t xml:space="preserve">Tulos</w:t>
      </w:r>
    </w:p>
    <w:p>
      <w:r>
        <w:t xml:space="preserve">Arnold joutui kipsattavaksi.</w:t>
      </w:r>
    </w:p>
    <w:p>
      <w:r>
        <w:rPr>
          <w:b/>
        </w:rPr>
        <w:t xml:space="preserve">Tulos</w:t>
      </w:r>
    </w:p>
    <w:p>
      <w:r>
        <w:t xml:space="preserve">Arnoldin oli hankittava koira.</w:t>
      </w:r>
    </w:p>
    <w:p>
      <w:r>
        <w:rPr>
          <w:b/>
        </w:rPr>
        <w:t xml:space="preserve">Tulos</w:t>
      </w:r>
    </w:p>
    <w:p>
      <w:r>
        <w:t xml:space="preserve">Arnoldin oli saatava epäonnea.</w:t>
      </w:r>
    </w:p>
    <w:p>
      <w:r>
        <w:rPr>
          <w:b/>
        </w:rPr>
        <w:t xml:space="preserve">Esimerkki 0.2904</w:t>
      </w:r>
    </w:p>
    <w:p>
      <w:r>
        <w:t xml:space="preserve">Alku: Annin aviomies vaati, että hänen paitansa pitää silittää. Keskikohta: Anna lähetti miehensä paidat silitettäväksi. Loppu: Hän oli hämmentynyt, kun hän huomasi silitysraudan olevan ruosteen ja pölyn peitossa.</w:t>
      </w:r>
    </w:p>
    <w:p>
      <w:r>
        <w:rPr>
          <w:b/>
        </w:rPr>
        <w:t xml:space="preserve">Tulos</w:t>
      </w:r>
    </w:p>
    <w:p>
      <w:r>
        <w:t xml:space="preserve">Anna oli lähettämässä hänen paitojaan poltettavaksi.</w:t>
      </w:r>
    </w:p>
    <w:p>
      <w:r>
        <w:rPr>
          <w:b/>
        </w:rPr>
        <w:t xml:space="preserve">Esimerkki 0,2905</w:t>
      </w:r>
    </w:p>
    <w:p>
      <w:r>
        <w:t xml:space="preserve">Alku: Kälylläni on perhetraditio. Keskimmäinen: Perinne oli tänä viikonloppuna. Loppu: Kukaan ei jättänyt perinnettä väliin.</w:t>
      </w:r>
    </w:p>
    <w:p>
      <w:r>
        <w:rPr>
          <w:b/>
        </w:rPr>
        <w:t xml:space="preserve">Tulos</w:t>
      </w:r>
    </w:p>
    <w:p>
      <w:r>
        <w:t xml:space="preserve">Vaalit olivat tänä viikonloppuna.</w:t>
      </w:r>
    </w:p>
    <w:p>
      <w:r>
        <w:rPr>
          <w:b/>
        </w:rPr>
        <w:t xml:space="preserve">Tulos</w:t>
      </w:r>
    </w:p>
    <w:p>
      <w:r>
        <w:t xml:space="preserve">Perinne on tämä ensi vuonna.</w:t>
      </w:r>
    </w:p>
    <w:p>
      <w:r>
        <w:rPr>
          <w:b/>
        </w:rPr>
        <w:t xml:space="preserve">Tulos</w:t>
      </w:r>
    </w:p>
    <w:p>
      <w:r>
        <w:t xml:space="preserve">Perinne oli viime vuonna.</w:t>
      </w:r>
    </w:p>
    <w:p>
      <w:r>
        <w:rPr>
          <w:b/>
        </w:rPr>
        <w:t xml:space="preserve">Esimerkki 0.2906</w:t>
      </w:r>
    </w:p>
    <w:p>
      <w:r>
        <w:t xml:space="preserve">Alku: Ben pelkäsi pimeää. Keskikohta: Ben laittoi huoneeseensa yövalon. Loppu: Valo auttoi Beniä nukkumaan paljon helpommin.</w:t>
      </w:r>
    </w:p>
    <w:p>
      <w:r>
        <w:rPr>
          <w:b/>
        </w:rPr>
        <w:t xml:space="preserve">Tulos</w:t>
      </w:r>
    </w:p>
    <w:p>
      <w:r>
        <w:t xml:space="preserve">Ben ei saanut unta, koska häntä pelotti liikaa.</w:t>
      </w:r>
    </w:p>
    <w:p>
      <w:r>
        <w:rPr>
          <w:b/>
        </w:rPr>
        <w:t xml:space="preserve">Tulos</w:t>
      </w:r>
    </w:p>
    <w:p>
      <w:r>
        <w:t xml:space="preserve">Ben laittoi nallen huoneeseensa.</w:t>
      </w:r>
    </w:p>
    <w:p>
      <w:r>
        <w:rPr>
          <w:b/>
        </w:rPr>
        <w:t xml:space="preserve">Esimerkki 0.2907</w:t>
      </w:r>
    </w:p>
    <w:p>
      <w:r>
        <w:t xml:space="preserve">Alku: Tina käytti aina punaisia bikinejä, kun hän meni rannalle. Keskikohta: Hänen ystävänsä olivat kateellisia siitä, että pojat katsoivat häntä. Loppu: He kuitenkin pitivät uusista bikineistä.</w:t>
      </w:r>
    </w:p>
    <w:p>
      <w:r>
        <w:rPr>
          <w:b/>
        </w:rPr>
        <w:t xml:space="preserve">Tulos</w:t>
      </w:r>
    </w:p>
    <w:p>
      <w:r>
        <w:t xml:space="preserve">Kaikki nauroivat Tinalle ja haukkuivat Tinan uusia bikinejä.</w:t>
      </w:r>
    </w:p>
    <w:p>
      <w:r>
        <w:rPr>
          <w:b/>
        </w:rPr>
        <w:t xml:space="preserve">Tulos</w:t>
      </w:r>
    </w:p>
    <w:p>
      <w:r>
        <w:t xml:space="preserve">Hänen ystävänsä ihailivat kaikkia poikien katseita, joita hän sai.</w:t>
      </w:r>
    </w:p>
    <w:p>
      <w:r>
        <w:rPr>
          <w:b/>
        </w:rPr>
        <w:t xml:space="preserve">Tulos</w:t>
      </w:r>
    </w:p>
    <w:p>
      <w:r>
        <w:t xml:space="preserve">Hän oli mustasukkainen kaikista poikien katseista, joita hän sai osakseen.</w:t>
      </w:r>
    </w:p>
    <w:p>
      <w:r>
        <w:rPr>
          <w:b/>
        </w:rPr>
        <w:t xml:space="preserve">Esimerkki 0.2908</w:t>
      </w:r>
    </w:p>
    <w:p>
      <w:r>
        <w:t xml:space="preserve">Alku: Kaksi vanhaa miestä istui keinutuolissa kuistilla. Keskikohta: Miehet alkavat riidellä. Loppu: Toinen mies riisui sukkansa ja heitti ne ensimmäistä miestä kohti.</w:t>
      </w:r>
    </w:p>
    <w:p>
      <w:r>
        <w:rPr>
          <w:b/>
        </w:rPr>
        <w:t xml:space="preserve">Tulos</w:t>
      </w:r>
    </w:p>
    <w:p>
      <w:r>
        <w:t xml:space="preserve">Miehet alkavat tanssia.</w:t>
      </w:r>
    </w:p>
    <w:p>
      <w:r>
        <w:rPr>
          <w:b/>
        </w:rPr>
        <w:t xml:space="preserve">Tulos</w:t>
      </w:r>
    </w:p>
    <w:p>
      <w:r>
        <w:t xml:space="preserve">Miehet alkavat puhua.</w:t>
      </w:r>
    </w:p>
    <w:p>
      <w:r>
        <w:rPr>
          <w:b/>
        </w:rPr>
        <w:t xml:space="preserve">Tulos</w:t>
      </w:r>
    </w:p>
    <w:p>
      <w:r>
        <w:t xml:space="preserve">Miehet tulivat hyvin toimeen.</w:t>
      </w:r>
    </w:p>
    <w:p>
      <w:r>
        <w:rPr>
          <w:b/>
        </w:rPr>
        <w:t xml:space="preserve">Esimerkki 0.2909</w:t>
      </w:r>
    </w:p>
    <w:p>
      <w:r>
        <w:t xml:space="preserve">Alku: Kiipeilin bussin portaat ylös. Keskikohta: Bussikuski kertoi minulle, että bussimaksu oli kaksinkertaistunut. Loppu: Olin hämmentynyt, mutta päätin kävellä pois.</w:t>
      </w:r>
    </w:p>
    <w:p>
      <w:r>
        <w:rPr>
          <w:b/>
        </w:rPr>
        <w:t xml:space="preserve">Tulos</w:t>
      </w:r>
    </w:p>
    <w:p>
      <w:r>
        <w:t xml:space="preserve">Bussinkuljettaja kertoi minulle, että bussimaksu oli tänään ilmainen.</w:t>
      </w:r>
    </w:p>
    <w:p>
      <w:r>
        <w:rPr>
          <w:b/>
        </w:rPr>
        <w:t xml:space="preserve">Tulos</w:t>
      </w:r>
    </w:p>
    <w:p>
      <w:r>
        <w:t xml:space="preserve">Bussinkuljettaja kertoi minulle, että bussimaksu oli ilmainen.</w:t>
      </w:r>
    </w:p>
    <w:p>
      <w:r>
        <w:rPr>
          <w:b/>
        </w:rPr>
        <w:t xml:space="preserve">Tulos</w:t>
      </w:r>
    </w:p>
    <w:p>
      <w:r>
        <w:t xml:space="preserve">Integraattiin kuulumaton kuljettaja kertoi minulle, että integraattiin kuulumattoman matkan hinta oli kaksinkertaistunut.</w:t>
      </w:r>
    </w:p>
    <w:p>
      <w:r>
        <w:rPr>
          <w:b/>
        </w:rPr>
        <w:t xml:space="preserve">Esimerkki 0,2910</w:t>
      </w:r>
    </w:p>
    <w:p>
      <w:r>
        <w:t xml:space="preserve">Alku: Dwayne valitaan elokuvan päänäyttelijäksi. Keskikohta: Dwayne lähti Mauille kuvaamaan elokuvaa. Loppu: Dwayne lähtee kotiin saatuaan elokuvan valmiiksi.</w:t>
      </w:r>
    </w:p>
    <w:p>
      <w:r>
        <w:rPr>
          <w:b/>
        </w:rPr>
        <w:t xml:space="preserve">Tulos</w:t>
      </w:r>
    </w:p>
    <w:p>
      <w:r>
        <w:t xml:space="preserve">Dwayne lähti Mauille kuvaamaan antielokuvaa.</w:t>
      </w:r>
    </w:p>
    <w:p>
      <w:r>
        <w:rPr>
          <w:b/>
        </w:rPr>
        <w:t xml:space="preserve">Tulos</w:t>
      </w:r>
    </w:p>
    <w:p>
      <w:r>
        <w:t xml:space="preserve">Dwayne lähti ajamaan ajokorttia.</w:t>
      </w:r>
    </w:p>
    <w:p>
      <w:r>
        <w:rPr>
          <w:b/>
        </w:rPr>
        <w:t xml:space="preserve">Tulos</w:t>
      </w:r>
    </w:p>
    <w:p>
      <w:r>
        <w:t xml:space="preserve">Dwayne kieltäytyi mahdollisuudesta lähteä Mauille kuvaamaan elokuvaa.</w:t>
      </w:r>
    </w:p>
    <w:p>
      <w:r>
        <w:rPr>
          <w:b/>
        </w:rPr>
        <w:t xml:space="preserve">Esimerkki 0.2911</w:t>
      </w:r>
    </w:p>
    <w:p>
      <w:r>
        <w:t xml:space="preserve">Alku: Chuckilla ja Andyllä oli suunnitelmissa katsoa elokuva yhdessä. Keskikohta: Chuck ei lopulta mennytkään elokuviin. Loppu: Andy suuttui ja sanoi Chuckille, että hänen oli maksettava lippu takaisin.</w:t>
      </w:r>
    </w:p>
    <w:p>
      <w:r>
        <w:rPr>
          <w:b/>
        </w:rPr>
        <w:t xml:space="preserve">Tulos</w:t>
      </w:r>
    </w:p>
    <w:p>
      <w:r>
        <w:t xml:space="preserve">Andy ei lopulta mennyt elokuvaan.</w:t>
      </w:r>
    </w:p>
    <w:p>
      <w:r>
        <w:rPr>
          <w:b/>
        </w:rPr>
        <w:t xml:space="preserve">Tulos</w:t>
      </w:r>
    </w:p>
    <w:p>
      <w:r>
        <w:t xml:space="preserve">Chuck ei lopulta mennyt elokuviin ilman Andya.</w:t>
      </w:r>
    </w:p>
    <w:p>
      <w:r>
        <w:rPr>
          <w:b/>
        </w:rPr>
        <w:t xml:space="preserve">Tulos</w:t>
      </w:r>
    </w:p>
    <w:p>
      <w:r>
        <w:t xml:space="preserve">Chuckilla oli hauskaa elokuvassa.</w:t>
      </w:r>
    </w:p>
    <w:p>
      <w:r>
        <w:rPr>
          <w:b/>
        </w:rPr>
        <w:t xml:space="preserve">Esimerkki 0.2912</w:t>
      </w:r>
    </w:p>
    <w:p>
      <w:r>
        <w:t xml:space="preserve">Alku: Dal tarvitsi rahaa päästäkseen yliopistoon. Keskikohta: Dal lainasi rahaa vanhemmiltaan ja maksoi sen takaisin löydettyään työpaikan. Loppu: Dal teki fiksun päätöksen.</w:t>
      </w:r>
    </w:p>
    <w:p>
      <w:r>
        <w:rPr>
          <w:b/>
        </w:rPr>
        <w:t xml:space="preserve">Tulos</w:t>
      </w:r>
    </w:p>
    <w:p>
      <w:r>
        <w:t xml:space="preserve">Dal lainasi rahaa vanhemmiltaan eikä pystynyt maksamaan sitä takaisin, kun ei löytänyt töitä.</w:t>
      </w:r>
    </w:p>
    <w:p>
      <w:r>
        <w:rPr>
          <w:b/>
        </w:rPr>
        <w:t xml:space="preserve">Tulos</w:t>
      </w:r>
    </w:p>
    <w:p>
      <w:r>
        <w:t xml:space="preserve">Dal lainasi rahaa vanhemmiltaan eikä maksanut heille töitä saatuaan.</w:t>
      </w:r>
    </w:p>
    <w:p>
      <w:r>
        <w:rPr>
          <w:b/>
        </w:rPr>
        <w:t xml:space="preserve">Tulos</w:t>
      </w:r>
    </w:p>
    <w:p>
      <w:r>
        <w:t xml:space="preserve">Dal lainasi rahaa vanhemmiltaan eikä maksanut niitä takaisin työpaikan löytämisen jälkeen.</w:t>
      </w:r>
    </w:p>
    <w:p>
      <w:r>
        <w:rPr>
          <w:b/>
        </w:rPr>
        <w:t xml:space="preserve">Esimerkki 0.2913</w:t>
      </w:r>
    </w:p>
    <w:p>
      <w:r>
        <w:t xml:space="preserve">Alku: Annie on vanha koira. Keskikohta: Annie hankki vanhalle koiralleen uusia vitamiineja. Loppu: Nyt koira voi juosta ympäriinsä kuin pentu.</w:t>
      </w:r>
    </w:p>
    <w:p>
      <w:r>
        <w:rPr>
          <w:b/>
        </w:rPr>
        <w:t xml:space="preserve">Tulos</w:t>
      </w:r>
    </w:p>
    <w:p>
      <w:r>
        <w:t xml:space="preserve">Annie hankki koiralleen uuden sängyn.</w:t>
      </w:r>
    </w:p>
    <w:p>
      <w:r>
        <w:rPr>
          <w:b/>
        </w:rPr>
        <w:t xml:space="preserve">Tulos</w:t>
      </w:r>
    </w:p>
    <w:p>
      <w:r>
        <w:t xml:space="preserve">Annie hankki vanhalle koiralleen virheellisiä vitamiineja.</w:t>
      </w:r>
    </w:p>
    <w:p>
      <w:r>
        <w:rPr>
          <w:b/>
        </w:rPr>
        <w:t xml:space="preserve">Tulos</w:t>
      </w:r>
    </w:p>
    <w:p>
      <w:r>
        <w:t xml:space="preserve">Annie antoi vanhalle pandalleen uusia vitamiineja.</w:t>
      </w:r>
    </w:p>
    <w:p>
      <w:r>
        <w:rPr>
          <w:b/>
        </w:rPr>
        <w:t xml:space="preserve">Esimerkki 0.2914</w:t>
      </w:r>
    </w:p>
    <w:p>
      <w:r>
        <w:t xml:space="preserve">Alku: Larry meni ullakolle hakemaan talvivaatteita. Keskikohta: Hän luuli nähneensä jättiläiskäärmeen. Loppu: Mutta se olikin vain irrallinen eriste, joka roikkui alaspäin.</w:t>
      </w:r>
    </w:p>
    <w:p>
      <w:r>
        <w:rPr>
          <w:b/>
        </w:rPr>
        <w:t xml:space="preserve">Tulos</w:t>
      </w:r>
    </w:p>
    <w:p>
      <w:r>
        <w:t xml:space="preserve">Hän luuli nähneensä villapaidan.</w:t>
      </w:r>
    </w:p>
    <w:p>
      <w:r>
        <w:rPr>
          <w:b/>
        </w:rPr>
        <w:t xml:space="preserve">Esimerkki 0,2915</w:t>
      </w:r>
    </w:p>
    <w:p>
      <w:r>
        <w:t xml:space="preserve">Alku: Iken luokka oli menossa retkelle laivaston sukellusveneeseen. Keskikohta: Ike tunsi klaustrofobiaa sukellusveneessä. Loppu: Ike lähti nopeasti pois tajutessaan, ettei hän sittenkään pitänyt sukellusveneistä!</w:t>
      </w:r>
    </w:p>
    <w:p>
      <w:r>
        <w:rPr>
          <w:b/>
        </w:rPr>
        <w:t xml:space="preserve">Tulos</w:t>
      </w:r>
    </w:p>
    <w:p>
      <w:r>
        <w:t xml:space="preserve">Ike tunsi olonsa onnelliseksi sukellusveneessä.</w:t>
      </w:r>
    </w:p>
    <w:p>
      <w:r>
        <w:rPr>
          <w:b/>
        </w:rPr>
        <w:t xml:space="preserve">Esimerkki 0.2916</w:t>
      </w:r>
    </w:p>
    <w:p>
      <w:r>
        <w:t xml:space="preserve">Alku: Bob oli äskettäin perinyt 5000 dollaria. Keskikohta: Bob sijoitti teknologiayritykseen. Loppu: Bob oli miljonääri alle 5 vuoden kuluttua sijoituksestaan.</w:t>
      </w:r>
    </w:p>
    <w:p>
      <w:r>
        <w:rPr>
          <w:b/>
        </w:rPr>
        <w:t xml:space="preserve">Tulos</w:t>
      </w:r>
    </w:p>
    <w:p>
      <w:r>
        <w:t xml:space="preserve">Bob mokasi kasinolla.</w:t>
      </w:r>
    </w:p>
    <w:p>
      <w:r>
        <w:rPr>
          <w:b/>
        </w:rPr>
        <w:t xml:space="preserve">Esimerkki 0.2917</w:t>
      </w:r>
    </w:p>
    <w:p>
      <w:r>
        <w:t xml:space="preserve">Alku: Se oli kiitospäivä. Keskikohta: Isäni sytytti tulipalon tätini terassilla. Loppu: Palo tuhosi hänen takapihansa kuistin täysin.</w:t>
      </w:r>
    </w:p>
    <w:p>
      <w:r>
        <w:rPr>
          <w:b/>
        </w:rPr>
        <w:t xml:space="preserve">Tulos</w:t>
      </w:r>
    </w:p>
    <w:p>
      <w:r>
        <w:t xml:space="preserve">Isäni rakensi uima-altaan tätini terassille.</w:t>
      </w:r>
    </w:p>
    <w:p>
      <w:r>
        <w:rPr>
          <w:b/>
        </w:rPr>
        <w:t xml:space="preserve">Tulos</w:t>
      </w:r>
    </w:p>
    <w:p>
      <w:r>
        <w:t xml:space="preserve">Isäni sytytti tulipalon tätini kylpyammeessa.</w:t>
      </w:r>
    </w:p>
    <w:p>
      <w:r>
        <w:rPr>
          <w:b/>
        </w:rPr>
        <w:t xml:space="preserve">Tulos</w:t>
      </w:r>
    </w:p>
    <w:p>
      <w:r>
        <w:t xml:space="preserve">Isäni aloitti juhlat tätini terassilla.</w:t>
      </w:r>
    </w:p>
    <w:p>
      <w:r>
        <w:rPr>
          <w:b/>
        </w:rPr>
        <w:t xml:space="preserve">Esimerkki 0.2918</w:t>
      </w:r>
    </w:p>
    <w:p>
      <w:r>
        <w:t xml:space="preserve">Alku: Lucy oli kesällä isovanhempiensa luona. Keskikohta: Syksyllä hän oli taas kotona ystäviensä kanssa. Loppu: Lucy oli onnellinen, kun hänellä oli taas joku, jonka kanssa leikkiä.</w:t>
      </w:r>
    </w:p>
    <w:p>
      <w:r>
        <w:rPr>
          <w:b/>
        </w:rPr>
        <w:t xml:space="preserve">Tulos</w:t>
      </w:r>
    </w:p>
    <w:p>
      <w:r>
        <w:t xml:space="preserve">Syksyllä hän oli taas yksin kotona itsensä kanssa.</w:t>
      </w:r>
    </w:p>
    <w:p>
      <w:r>
        <w:rPr>
          <w:b/>
        </w:rPr>
        <w:t xml:space="preserve">Esimerkki 0.2919</w:t>
      </w:r>
    </w:p>
    <w:p>
      <w:r>
        <w:t xml:space="preserve">Alku: Megan on ylikuormittunut työssään ja tarvitsee lomaa. Keskikohta: Hän pyytää pomoltaan vapaata. Loppu: Hänen pomonsa sanoo, että se on hyvä idea, koska Megan on stressaantunut.</w:t>
      </w:r>
    </w:p>
    <w:p>
      <w:r>
        <w:rPr>
          <w:b/>
        </w:rPr>
        <w:t xml:space="preserve">Tulos</w:t>
      </w:r>
    </w:p>
    <w:p>
      <w:r>
        <w:t xml:space="preserve">Megan pyytää opettajaltaan vapaata.</w:t>
      </w:r>
    </w:p>
    <w:p>
      <w:r>
        <w:rPr>
          <w:b/>
        </w:rPr>
        <w:t xml:space="preserve">Esimerkki 0,2920</w:t>
      </w:r>
    </w:p>
    <w:p>
      <w:r>
        <w:t xml:space="preserve">Alku: Smithit olivat tekemässä lasten lomia. Keskikohta: Smithit antoivat lahjoja. Loppu: Tyn kasvot syttyivät, kun hän juoksi uuden lelun luo ja poseerasi iloisena valokuvissa.</w:t>
      </w:r>
    </w:p>
    <w:p>
      <w:r>
        <w:rPr>
          <w:b/>
        </w:rPr>
        <w:t xml:space="preserve">Tulos</w:t>
      </w:r>
    </w:p>
    <w:p>
      <w:r>
        <w:t xml:space="preserve">Sepät unohtivat lahjat.</w:t>
      </w:r>
    </w:p>
    <w:p>
      <w:r>
        <w:rPr>
          <w:b/>
        </w:rPr>
        <w:t xml:space="preserve">Esimerkki 0,2921</w:t>
      </w:r>
    </w:p>
    <w:p>
      <w:r>
        <w:t xml:space="preserve">Alku: Cindy heräsi paniikkiin tajutessaan, että hän oli myöhässä töistä. Keskikohta: Cindy muisti, että johtaja käski hänen soittaa, kun hän on myöhässä. Loppu: Cindy soitti johtajalle ja kertoi hänelle olevansa tulossa.</w:t>
      </w:r>
    </w:p>
    <w:p>
      <w:r>
        <w:rPr>
          <w:b/>
        </w:rPr>
        <w:t xml:space="preserve">Tulos</w:t>
      </w:r>
    </w:p>
    <w:p>
      <w:r>
        <w:t xml:space="preserve">Cindy muisti, että johtaja käski häntä tulemaan myöhään.</w:t>
      </w:r>
    </w:p>
    <w:p>
      <w:r>
        <w:rPr>
          <w:b/>
        </w:rPr>
        <w:t xml:space="preserve">Tulos</w:t>
      </w:r>
    </w:p>
    <w:p>
      <w:r>
        <w:t xml:space="preserve">Cindy muisti, että johtaja oli käskenyt häntä lähettämään tekstiviestin, kun hän oli myöhässä.</w:t>
      </w:r>
    </w:p>
    <w:p>
      <w:r>
        <w:rPr>
          <w:b/>
        </w:rPr>
        <w:t xml:space="preserve">Tulos</w:t>
      </w:r>
    </w:p>
    <w:p>
      <w:r>
        <w:t xml:space="preserve">Johtaja muisti soittaa Cindylle, kun hän oli myöhässä.</w:t>
      </w:r>
    </w:p>
    <w:p>
      <w:r>
        <w:rPr>
          <w:b/>
        </w:rPr>
        <w:t xml:space="preserve">Esimerkki 0,2922</w:t>
      </w:r>
    </w:p>
    <w:p>
      <w:r>
        <w:t xml:space="preserve">Alku: Samantha ei ole aamuihminen. Keskikohta: Samantha myöhästyi töistä toistuvasti. Loppu: Hän sai melkein potkut sen takia.</w:t>
      </w:r>
    </w:p>
    <w:p>
      <w:r>
        <w:rPr>
          <w:b/>
        </w:rPr>
        <w:t xml:space="preserve">Tulos</w:t>
      </w:r>
    </w:p>
    <w:p>
      <w:r>
        <w:t xml:space="preserve">Samantha pyrki tulemaan töihin aikaisin.</w:t>
      </w:r>
    </w:p>
    <w:p>
      <w:r>
        <w:rPr>
          <w:b/>
        </w:rPr>
        <w:t xml:space="preserve">Tulos</w:t>
      </w:r>
    </w:p>
    <w:p>
      <w:r>
        <w:t xml:space="preserve">Samantha myöhästyi koulusta toistuvasti.</w:t>
      </w:r>
    </w:p>
    <w:p>
      <w:r>
        <w:rPr>
          <w:b/>
        </w:rPr>
        <w:t xml:space="preserve">Tulos</w:t>
      </w:r>
    </w:p>
    <w:p>
      <w:r>
        <w:t xml:space="preserve">Samantha oli toistuvasti etuajassa töissä.</w:t>
      </w:r>
    </w:p>
    <w:p>
      <w:r>
        <w:rPr>
          <w:b/>
        </w:rPr>
        <w:t xml:space="preserve">Esimerkki 0.2923</w:t>
      </w:r>
    </w:p>
    <w:p>
      <w:r>
        <w:t xml:space="preserve">Alku: Adam oli keskellä maratonia, mutta alkoi tuntea itsensä väsyneeksi. Keskikohta: Adam hidasti tahtiaan pitääkseen juoksun tasaisena. Loppu: Kuin tyhjästä kuuden juoksijan ryhmä ohitti Adamin.</w:t>
      </w:r>
    </w:p>
    <w:p>
      <w:r>
        <w:rPr>
          <w:b/>
        </w:rPr>
        <w:t xml:space="preserve">Tulos</w:t>
      </w:r>
    </w:p>
    <w:p>
      <w:r>
        <w:t xml:space="preserve">Adam hidasti vauhtiaan pysyäkseen rauhallisena.</w:t>
      </w:r>
    </w:p>
    <w:p>
      <w:r>
        <w:rPr>
          <w:b/>
        </w:rPr>
        <w:t xml:space="preserve">Tulos</w:t>
      </w:r>
    </w:p>
    <w:p>
      <w:r>
        <w:t xml:space="preserve">Adam kiihdytti askeliaan pitääkseen vauhtia yllä.</w:t>
      </w:r>
    </w:p>
    <w:p>
      <w:r>
        <w:rPr>
          <w:b/>
        </w:rPr>
        <w:t xml:space="preserve">Tulos</w:t>
      </w:r>
    </w:p>
    <w:p>
      <w:r>
        <w:t xml:space="preserve">Adam lisäsi vauhtiaan pitääkseen juoksun tasaisena.</w:t>
      </w:r>
    </w:p>
    <w:p>
      <w:r>
        <w:rPr>
          <w:b/>
        </w:rPr>
        <w:t xml:space="preserve">Esimerkki 0.2924</w:t>
      </w:r>
    </w:p>
    <w:p>
      <w:r>
        <w:t xml:space="preserve">Alku: Tom halusi ansaita lisätuloja. Keskikohta: Tom alkoi opettaa kursseja. Loppu: Tom tienasi paljon rahaa tunneilla.</w:t>
      </w:r>
    </w:p>
    <w:p>
      <w:r>
        <w:rPr>
          <w:b/>
        </w:rPr>
        <w:t xml:space="preserve">Tulos</w:t>
      </w:r>
    </w:p>
    <w:p>
      <w:r>
        <w:t xml:space="preserve">Tom alkoi kerjätä nurkassa.</w:t>
      </w:r>
    </w:p>
    <w:p>
      <w:r>
        <w:rPr>
          <w:b/>
        </w:rPr>
        <w:t xml:space="preserve">Tulos</w:t>
      </w:r>
    </w:p>
    <w:p>
      <w:r>
        <w:t xml:space="preserve">Tom alkoi riisuutua.</w:t>
      </w:r>
    </w:p>
    <w:p>
      <w:r>
        <w:rPr>
          <w:b/>
        </w:rPr>
        <w:t xml:space="preserve">Tulos</w:t>
      </w:r>
    </w:p>
    <w:p>
      <w:r>
        <w:t xml:space="preserve">Tom aloitti rakennustyöt.</w:t>
      </w:r>
    </w:p>
    <w:p>
      <w:r>
        <w:rPr>
          <w:b/>
        </w:rPr>
        <w:t xml:space="preserve">Esimerkki 0,2925</w:t>
      </w:r>
    </w:p>
    <w:p>
      <w:r>
        <w:t xml:space="preserve">Alku: Olin kitkemässä etupihaani. Keskikohta: Mutta rikkaruohojen seassa oli valtava käärme. Loppu: Päätin jättää sen rauhaan.</w:t>
      </w:r>
    </w:p>
    <w:p>
      <w:r>
        <w:rPr>
          <w:b/>
        </w:rPr>
        <w:t xml:space="preserve">Tulos</w:t>
      </w:r>
    </w:p>
    <w:p>
      <w:r>
        <w:t xml:space="preserve">Mutta rikkaruohojen seassa oli valtava rikkaruoho.</w:t>
      </w:r>
    </w:p>
    <w:p>
      <w:r>
        <w:rPr>
          <w:b/>
        </w:rPr>
        <w:t xml:space="preserve">Tulos</w:t>
      </w:r>
    </w:p>
    <w:p>
      <w:r>
        <w:t xml:space="preserve">Mutta pihalla oli valtava rikkaruoho.</w:t>
      </w:r>
    </w:p>
    <w:p>
      <w:r>
        <w:rPr>
          <w:b/>
        </w:rPr>
        <w:t xml:space="preserve">Tulos</w:t>
      </w:r>
    </w:p>
    <w:p>
      <w:r>
        <w:t xml:space="preserve">Mutta rikkaruohoissa ei ollut mitään.</w:t>
      </w:r>
    </w:p>
    <w:p>
      <w:r>
        <w:rPr>
          <w:b/>
        </w:rPr>
        <w:t xml:space="preserve">Esimerkki 0,2926</w:t>
      </w:r>
    </w:p>
    <w:p>
      <w:r>
        <w:t xml:space="preserve">Alku: Kurtis päätti lähteä telttailemaan. Keskikohta: Se oli niin hauskaa. Loppu: Kurtis nauroi ja tanssi nuotion ympärillä.</w:t>
      </w:r>
    </w:p>
    <w:p>
      <w:r>
        <w:rPr>
          <w:b/>
        </w:rPr>
        <w:t xml:space="preserve">Tulos</w:t>
      </w:r>
    </w:p>
    <w:p>
      <w:r>
        <w:t xml:space="preserve">Se oli kauheaa aikaa.</w:t>
      </w:r>
    </w:p>
    <w:p>
      <w:r>
        <w:rPr>
          <w:b/>
        </w:rPr>
        <w:t xml:space="preserve">Tulos</w:t>
      </w:r>
    </w:p>
    <w:p>
      <w:r>
        <w:t xml:space="preserve">Se oli niin huonoa aikaa.</w:t>
      </w:r>
    </w:p>
    <w:p>
      <w:r>
        <w:rPr>
          <w:b/>
        </w:rPr>
        <w:t xml:space="preserve">Esimerkki 0.2927</w:t>
      </w:r>
    </w:p>
    <w:p>
      <w:r>
        <w:t xml:space="preserve">Alku: Rhondan opettaja pyysi oppilaita piirtämään perheensä. Keskivaihe: Rhonda piirsi vanhempansa tappelemassa mailojen kanssa. Loppu: Kun opettaja näytti heille, Rhondan vanhemmat näyttivät hämmentyneiltä.</w:t>
      </w:r>
    </w:p>
    <w:p>
      <w:r>
        <w:rPr>
          <w:b/>
        </w:rPr>
        <w:t xml:space="preserve">Tulos</w:t>
      </w:r>
    </w:p>
    <w:p>
      <w:r>
        <w:t xml:space="preserve">Rhonda piirsi vanhempiensa riitelyn liimalla.</w:t>
      </w:r>
    </w:p>
    <w:p>
      <w:r>
        <w:rPr>
          <w:b/>
        </w:rPr>
        <w:t xml:space="preserve">Tulos</w:t>
      </w:r>
    </w:p>
    <w:p>
      <w:r>
        <w:t xml:space="preserve">Rhonda piirsi vanhempansa halailemaan toisiaan.</w:t>
      </w:r>
    </w:p>
    <w:p>
      <w:r>
        <w:rPr>
          <w:b/>
        </w:rPr>
        <w:t xml:space="preserve">Tulos</w:t>
      </w:r>
    </w:p>
    <w:p>
      <w:r>
        <w:t xml:space="preserve">Rhonda piirsi opettajansa tappelemassa lepakoiden kanssa.</w:t>
      </w:r>
    </w:p>
    <w:p>
      <w:r>
        <w:rPr>
          <w:b/>
        </w:rPr>
        <w:t xml:space="preserve">Esimerkki 0,2928</w:t>
      </w:r>
    </w:p>
    <w:p>
      <w:r>
        <w:t xml:space="preserve">Alku: Bobby ei ollut tarkistanut sänkynsä alta aikoihin. Keskikohta: Bobby tarkisti ja näki suuren pölypupun. Loppu: Sitten hän tajusi, että se oli suurin pölypupu, jonka hän oli koskaan nähnyt.</w:t>
      </w:r>
    </w:p>
    <w:p>
      <w:r>
        <w:rPr>
          <w:b/>
        </w:rPr>
        <w:t xml:space="preserve">Tulos</w:t>
      </w:r>
    </w:p>
    <w:p>
      <w:r>
        <w:t xml:space="preserve">Bobby tarkisti ja näki suuren kissan.</w:t>
      </w:r>
    </w:p>
    <w:p>
      <w:r>
        <w:rPr>
          <w:b/>
        </w:rPr>
        <w:t xml:space="preserve">Tulos</w:t>
      </w:r>
    </w:p>
    <w:p>
      <w:r>
        <w:t xml:space="preserve">Bobby tarkisti ja näki pienen pölypupun.</w:t>
      </w:r>
    </w:p>
    <w:p>
      <w:r>
        <w:rPr>
          <w:b/>
        </w:rPr>
        <w:t xml:space="preserve">Tulos</w:t>
      </w:r>
    </w:p>
    <w:p>
      <w:r>
        <w:t xml:space="preserve">Bobby tarkisti eikä nähnyt mitään.</w:t>
      </w:r>
    </w:p>
    <w:p>
      <w:r>
        <w:rPr>
          <w:b/>
        </w:rPr>
        <w:t xml:space="preserve">Esimerkki 0.2929</w:t>
      </w:r>
    </w:p>
    <w:p>
      <w:r>
        <w:t xml:space="preserve">Alku: Jessica valmistautui valmistumaan yliopistosta. Keskikohta: Jessican isä sanoi, ettei pääse paikalle. Loppu: Jessica oli hyvin vihainen isälleen.</w:t>
      </w:r>
    </w:p>
    <w:p>
      <w:r>
        <w:rPr>
          <w:b/>
        </w:rPr>
        <w:t xml:space="preserve">Tulos</w:t>
      </w:r>
    </w:p>
    <w:p>
      <w:r>
        <w:t xml:space="preserve">Jessican isä osallistui valmistujaisiin.</w:t>
      </w:r>
    </w:p>
    <w:p>
      <w:r>
        <w:rPr>
          <w:b/>
        </w:rPr>
        <w:t xml:space="preserve">Tulos</w:t>
      </w:r>
    </w:p>
    <w:p>
      <w:r>
        <w:t xml:space="preserve">Jessican isä sanoi, ettei malta odottaa, että pääsee paikalle.</w:t>
      </w:r>
    </w:p>
    <w:p>
      <w:r>
        <w:rPr>
          <w:b/>
        </w:rPr>
        <w:t xml:space="preserve">Tulos</w:t>
      </w:r>
    </w:p>
    <w:p>
      <w:r>
        <w:t xml:space="preserve">Jessican isä oli innoissaan siitä, että hän pääsisi paikalle.</w:t>
      </w:r>
    </w:p>
    <w:p>
      <w:r>
        <w:rPr>
          <w:b/>
        </w:rPr>
        <w:t xml:space="preserve">Esimerkki 0,2930</w:t>
      </w:r>
    </w:p>
    <w:p>
      <w:r>
        <w:t xml:space="preserve">Alku: Neil oli vierailulla Luxorin kaupungissa. Keskikohta: Neil lähti kiertoajelulle, ja opas teki kaikesta hauskaa ja mielenkiintoista. Loppu: Neilillä oli uskomaton koulutus- ja kulttuurikokemus.</w:t>
      </w:r>
    </w:p>
    <w:p>
      <w:r>
        <w:rPr>
          <w:b/>
        </w:rPr>
        <w:t xml:space="preserve">Tulos</w:t>
      </w:r>
    </w:p>
    <w:p>
      <w:r>
        <w:t xml:space="preserve">Neil kävi kiertueella, ja se oli tylsää.</w:t>
      </w:r>
    </w:p>
    <w:p>
      <w:r>
        <w:rPr>
          <w:b/>
        </w:rPr>
        <w:t xml:space="preserve">Tulos</w:t>
      </w:r>
    </w:p>
    <w:p>
      <w:r>
        <w:t xml:space="preserve">Neil lähti kiertoajelulle, ja opas teki kaikesta tylsää ja tylsää.</w:t>
      </w:r>
    </w:p>
    <w:p>
      <w:r>
        <w:rPr>
          <w:b/>
        </w:rPr>
        <w:t xml:space="preserve">Tulos</w:t>
      </w:r>
    </w:p>
    <w:p>
      <w:r>
        <w:t xml:space="preserve">Neil lähti kiertoajelulle, mutta opas oli laiska ja epäkiinnostava.</w:t>
      </w:r>
    </w:p>
    <w:p>
      <w:r>
        <w:rPr>
          <w:b/>
        </w:rPr>
        <w:t xml:space="preserve">Esimerkki 0.2931</w:t>
      </w:r>
    </w:p>
    <w:p>
      <w:r>
        <w:t xml:space="preserve">Alku: Emily vahti serkkuaan joka päivä. Keskikohta: Emily ei koskaan uskonut olevansa raskaana. Loppu: Hän sai tietää olevansa raskaana omalle lapselleen.</w:t>
      </w:r>
    </w:p>
    <w:p>
      <w:r>
        <w:rPr>
          <w:b/>
        </w:rPr>
        <w:t xml:space="preserve">Tulos</w:t>
      </w:r>
    </w:p>
    <w:p>
      <w:r>
        <w:t xml:space="preserve">Emily ei koskaan uskonut olevansa pitkä.</w:t>
      </w:r>
    </w:p>
    <w:p>
      <w:r>
        <w:rPr>
          <w:b/>
        </w:rPr>
        <w:t xml:space="preserve">Esimerkki 0.2932</w:t>
      </w:r>
    </w:p>
    <w:p>
      <w:r>
        <w:t xml:space="preserve">Alku: Eilen anoppi soitti ja halusi lähteä johonkin kauppaan. Keskikohta: Kävimme kaupassa, mutta valikoima ei ollut hyvä. Loppu: Menimme kotiin ostamatta mitään.</w:t>
      </w:r>
    </w:p>
    <w:p>
      <w:r>
        <w:rPr>
          <w:b/>
        </w:rPr>
        <w:t xml:space="preserve">Tulos</w:t>
      </w:r>
    </w:p>
    <w:p>
      <w:r>
        <w:t xml:space="preserve">Näimme kaiken tarvitsemamme ilmiömäiseen hintaan.</w:t>
      </w:r>
    </w:p>
    <w:p>
      <w:r>
        <w:rPr>
          <w:b/>
        </w:rPr>
        <w:t xml:space="preserve">Tulos</w:t>
      </w:r>
    </w:p>
    <w:p>
      <w:r>
        <w:t xml:space="preserve">Menimme kauppaan ja löysimme jotain myynnissä.</w:t>
      </w:r>
    </w:p>
    <w:p>
      <w:r>
        <w:rPr>
          <w:b/>
        </w:rPr>
        <w:t xml:space="preserve">Tulos</w:t>
      </w:r>
    </w:p>
    <w:p>
      <w:r>
        <w:t xml:space="preserve">Menimme kauppaan ja löysimme runsaasti ruokaa.</w:t>
      </w:r>
    </w:p>
    <w:p>
      <w:r>
        <w:rPr>
          <w:b/>
        </w:rPr>
        <w:t xml:space="preserve">Esimerkki 0,2933</w:t>
      </w:r>
    </w:p>
    <w:p>
      <w:r>
        <w:t xml:space="preserve">Alku: Neil oli juuri lähtenyt Etelä-Ranskasta. Keskikohta: Neil päätti ottaa junan ajamisen sijasta, jotta hän voisi nukkua. Loppu: Seuraavana aamuna he saapuivat Pariisiin!</w:t>
      </w:r>
    </w:p>
    <w:p>
      <w:r>
        <w:rPr>
          <w:b/>
        </w:rPr>
        <w:t xml:space="preserve">Tulos</w:t>
      </w:r>
    </w:p>
    <w:p>
      <w:r>
        <w:t xml:space="preserve">Neil päätti ajaa laivalla sen sijaan, että olisi ajanut autolla, jotta hän voisi sukeltaa.</w:t>
      </w:r>
    </w:p>
    <w:p>
      <w:r>
        <w:rPr>
          <w:b/>
        </w:rPr>
        <w:t xml:space="preserve">Tulos</w:t>
      </w:r>
    </w:p>
    <w:p>
      <w:r>
        <w:t xml:space="preserve">Neil päätti ottaa junan ajon sijaan, mutta hänen matkansa viivästyi.</w:t>
      </w:r>
    </w:p>
    <w:p>
      <w:r>
        <w:rPr>
          <w:b/>
        </w:rPr>
        <w:t xml:space="preserve">Tulos</w:t>
      </w:r>
    </w:p>
    <w:p>
      <w:r>
        <w:t xml:space="preserve">Neil päätti ottaa junan ajon sijaan, jotta hän voisi nukkua, ja hän myöhästyi pysäkiltä.</w:t>
      </w:r>
    </w:p>
    <w:p>
      <w:r>
        <w:rPr>
          <w:b/>
        </w:rPr>
        <w:t xml:space="preserve">Esimerkki 0,2934</w:t>
      </w:r>
    </w:p>
    <w:p>
      <w:r>
        <w:t xml:space="preserve">Alku: Meganilla ja Jimillä oli kaksi lasta. Keskikohta: Molemmat lapset olivat hienoja lapsia. Loppu: He olivat järkyttävän yllättyneitä.</w:t>
      </w:r>
    </w:p>
    <w:p>
      <w:r>
        <w:rPr>
          <w:b/>
        </w:rPr>
        <w:t xml:space="preserve">Tulos</w:t>
      </w:r>
    </w:p>
    <w:p>
      <w:r>
        <w:t xml:space="preserve">Molemmat lapset olivat hienoja lapsia ja kaksosia.</w:t>
      </w:r>
    </w:p>
    <w:p>
      <w:r>
        <w:rPr>
          <w:b/>
        </w:rPr>
        <w:t xml:space="preserve">Esimerkki 0,2935</w:t>
      </w:r>
    </w:p>
    <w:p>
      <w:r>
        <w:t xml:space="preserve">Alku: Alex käytti eräänä päivänä koulussa kirosanaa. Keskikohta: Alex joutui suuriin vaikeuksiin ja sai jälki-istuntoa. Loppu: Alex vihasi sitä ja oppi olemaan käyttämättä noita sanoja enää koskaan.</w:t>
      </w:r>
    </w:p>
    <w:p>
      <w:r>
        <w:rPr>
          <w:b/>
        </w:rPr>
        <w:t xml:space="preserve">Tulos</w:t>
      </w:r>
    </w:p>
    <w:p>
      <w:r>
        <w:t xml:space="preserve">Alex joutui suuriin vaikeuksiin ja sai vankilatuomion.</w:t>
      </w:r>
    </w:p>
    <w:p>
      <w:r>
        <w:rPr>
          <w:b/>
        </w:rPr>
        <w:t xml:space="preserve">Esimerkki 0,2936</w:t>
      </w:r>
    </w:p>
    <w:p>
      <w:r>
        <w:t xml:space="preserve">Alku: John rakasti maastojuoksua. Keskimmäinen: John rakasti myös pyöräilyä, mutta sitten hänen tyttöystävänsä jätti hänet, kun he olivat pyöräilemässä. Loppu: John oli niin järkyttynyt, ettei hän voinut nauttia kummastakaan harrastuksesta.</w:t>
      </w:r>
    </w:p>
    <w:p>
      <w:r>
        <w:rPr>
          <w:b/>
        </w:rPr>
        <w:t xml:space="preserve">Tulos</w:t>
      </w:r>
    </w:p>
    <w:p>
      <w:r>
        <w:t xml:space="preserve">John rakasti myös pyöräilyä, ja hänen tyttöystävänsä meni hänen kanssaan naimisiin, kun he olivat pyöräilemässä.</w:t>
      </w:r>
    </w:p>
    <w:p>
      <w:r>
        <w:rPr>
          <w:b/>
        </w:rPr>
        <w:t xml:space="preserve">Tulos</w:t>
      </w:r>
    </w:p>
    <w:p>
      <w:r>
        <w:t xml:space="preserve">John inhosi pyöräilyä, ja hänen tyttöystävänsä pysyi hänen mukanaan, kun hän oli pyöräilemässä.</w:t>
      </w:r>
    </w:p>
    <w:p>
      <w:r>
        <w:rPr>
          <w:b/>
        </w:rPr>
        <w:t xml:space="preserve">Tulos</w:t>
      </w:r>
    </w:p>
    <w:p>
      <w:r>
        <w:t xml:space="preserve">Myös hänen tyttöystävänsä rakasti pyöräilyä, mutta John jätti hänet, kun he olivat pyöräilemässä.</w:t>
      </w:r>
    </w:p>
    <w:p>
      <w:r>
        <w:rPr>
          <w:b/>
        </w:rPr>
        <w:t xml:space="preserve">Esimerkki 0,2937</w:t>
      </w:r>
    </w:p>
    <w:p>
      <w:r>
        <w:t xml:space="preserve">Alku: Jane oli innoissaan luokkaretkestä. Keskikohta: Jane oli menossa New Yorkiin. Loppu: Kaupunki oli paljon suurempi kuin Jane oli kuvitellut.</w:t>
      </w:r>
    </w:p>
    <w:p>
      <w:r>
        <w:rPr>
          <w:b/>
        </w:rPr>
        <w:t xml:space="preserve">Tulos</w:t>
      </w:r>
    </w:p>
    <w:p>
      <w:r>
        <w:t xml:space="preserve">Jane oli menossa pieneen kaupunkiin.</w:t>
      </w:r>
    </w:p>
    <w:p>
      <w:r>
        <w:rPr>
          <w:b/>
        </w:rPr>
        <w:t xml:space="preserve">Esimerkki 0.2938</w:t>
      </w:r>
    </w:p>
    <w:p>
      <w:r>
        <w:t xml:space="preserve">Alku: Donaldilla on aina ollut ongelmia ruoan kanssa. Keskikohta: Donald söi lihaa ja perunoita joka päivä. Loppu: Donald kuoli nelikymppisenä.</w:t>
      </w:r>
    </w:p>
    <w:p>
      <w:r>
        <w:rPr>
          <w:b/>
        </w:rPr>
        <w:t xml:space="preserve">Tulos</w:t>
      </w:r>
    </w:p>
    <w:p>
      <w:r>
        <w:t xml:space="preserve">Donald söi luomuvihanneksia ja -jyviä joka päivä.</w:t>
      </w:r>
    </w:p>
    <w:p>
      <w:r>
        <w:rPr>
          <w:b/>
        </w:rPr>
        <w:t xml:space="preserve">Tulos</w:t>
      </w:r>
    </w:p>
    <w:p>
      <w:r>
        <w:t xml:space="preserve">Donald päätti elää vain ilmalla ja vedellä.</w:t>
      </w:r>
    </w:p>
    <w:p>
      <w:r>
        <w:rPr>
          <w:b/>
        </w:rPr>
        <w:t xml:space="preserve">Esimerkki 0.2939</w:t>
      </w:r>
    </w:p>
    <w:p>
      <w:r>
        <w:t xml:space="preserve">Alku: Eilen huomasin kuplan näytönsuojassa. Keskikohta: Pikkusiskoni veti sen. Loppu: Lisää kuplia tuli esiin.</w:t>
      </w:r>
    </w:p>
    <w:p>
      <w:r>
        <w:rPr>
          <w:b/>
        </w:rPr>
        <w:t xml:space="preserve">Tulos</w:t>
      </w:r>
    </w:p>
    <w:p>
      <w:r>
        <w:t xml:space="preserve">Aikuinen siskoni veti sen.</w:t>
      </w:r>
    </w:p>
    <w:p>
      <w:r>
        <w:rPr>
          <w:b/>
        </w:rPr>
        <w:t xml:space="preserve">Tulos</w:t>
      </w:r>
    </w:p>
    <w:p>
      <w:r>
        <w:t xml:space="preserve">Lapseni veti sen.</w:t>
      </w:r>
    </w:p>
    <w:p>
      <w:r>
        <w:rPr>
          <w:b/>
        </w:rPr>
        <w:t xml:space="preserve">Tulos</w:t>
      </w:r>
    </w:p>
    <w:p>
      <w:r>
        <w:t xml:space="preserve">Pikkusiskoni onnistui siinä täysin.</w:t>
      </w:r>
    </w:p>
    <w:p>
      <w:r>
        <w:rPr>
          <w:b/>
        </w:rPr>
        <w:t xml:space="preserve">Esimerkki 0,2940</w:t>
      </w:r>
    </w:p>
    <w:p>
      <w:r>
        <w:t xml:space="preserve">Alku: Siskollani oli paksusuolentulehdus. Keskikohta: Kun valmistin hänelle päivällistä, se sisälsi mausteisia ruokia. Loppu: Tajusin, että minun pitäisi tarkistaa vielä kerran, mitä syötän hänelle.</w:t>
      </w:r>
    </w:p>
    <w:p>
      <w:r>
        <w:rPr>
          <w:b/>
        </w:rPr>
        <w:t xml:space="preserve">Tulos</w:t>
      </w:r>
    </w:p>
    <w:p>
      <w:r>
        <w:t xml:space="preserve">Kun tein päivällistä, siihen kuului myös ruokia hänelle.</w:t>
      </w:r>
    </w:p>
    <w:p>
      <w:r>
        <w:rPr>
          <w:b/>
        </w:rPr>
        <w:t xml:space="preserve">Tulos</w:t>
      </w:r>
    </w:p>
    <w:p>
      <w:r>
        <w:t xml:space="preserve">Kun valmistin hänelle päivällistä, se sisälsi maitotuotteita.</w:t>
      </w:r>
    </w:p>
    <w:p>
      <w:r>
        <w:rPr>
          <w:b/>
        </w:rPr>
        <w:t xml:space="preserve">Tulos</w:t>
      </w:r>
    </w:p>
    <w:p>
      <w:r>
        <w:t xml:space="preserve">Kun valmistin hänelle päivällistä, se sisälsi mietoja ruokia.</w:t>
      </w:r>
    </w:p>
    <w:p>
      <w:r>
        <w:rPr>
          <w:b/>
        </w:rPr>
        <w:t xml:space="preserve">Esimerkki 0,2941</w:t>
      </w:r>
    </w:p>
    <w:p>
      <w:r>
        <w:t xml:space="preserve">Alku: Kissani rakastaa jousisoittoa. Keskimmäinen: Kissa löysi jouset cuetacuristani. Loppu: Minun piti ostaa uudet verhot.</w:t>
      </w:r>
    </w:p>
    <w:p>
      <w:r>
        <w:rPr>
          <w:b/>
        </w:rPr>
        <w:t xml:space="preserve">Tulos</w:t>
      </w:r>
    </w:p>
    <w:p>
      <w:r>
        <w:t xml:space="preserve">ei ollut kissaa.</w:t>
      </w:r>
    </w:p>
    <w:p>
      <w:r>
        <w:rPr>
          <w:b/>
        </w:rPr>
        <w:t xml:space="preserve">Esimerkki 0,2942</w:t>
      </w:r>
    </w:p>
    <w:p>
      <w:r>
        <w:t xml:space="preserve">Alku: Frank oli valmis lähtemään kotiin pitkän tuplavuoron jälkeen. Keskikohta: Frank tuli kotiin ja huomasi, että hänen vaimonsa Annie oli tehnyt hänelle päivällistä. Loppu: Frank oli niin kiitollinen Anniesta, sillä hän oli paikalla hädän hetkellä.</w:t>
      </w:r>
    </w:p>
    <w:p>
      <w:r>
        <w:rPr>
          <w:b/>
        </w:rPr>
        <w:t xml:space="preserve">Tulos</w:t>
      </w:r>
    </w:p>
    <w:p>
      <w:r>
        <w:t xml:space="preserve">Frank tuli kotiin ja huomasi, että hänen vaimonsa Annie oli polttanut päivällisen.</w:t>
      </w:r>
    </w:p>
    <w:p>
      <w:r>
        <w:rPr>
          <w:b/>
        </w:rPr>
        <w:t xml:space="preserve">Tulos</w:t>
      </w:r>
    </w:p>
    <w:p>
      <w:r>
        <w:t xml:space="preserve">Frank tuli kotiin ja huomasi, että hänen vaimonsa Annie oli jättänyt hänet.</w:t>
      </w:r>
    </w:p>
    <w:p>
      <w:r>
        <w:rPr>
          <w:b/>
        </w:rPr>
        <w:t xml:space="preserve">Tulos</w:t>
      </w:r>
    </w:p>
    <w:p>
      <w:r>
        <w:t xml:space="preserve">Frank tuli kotiin ja huomasi, että hänen vaimonsa Annie oli tehnyt hänestä lesken.</w:t>
      </w:r>
    </w:p>
    <w:p>
      <w:r>
        <w:rPr>
          <w:b/>
        </w:rPr>
        <w:t xml:space="preserve">Esimerkki 0,2943</w:t>
      </w:r>
    </w:p>
    <w:p>
      <w:r>
        <w:t xml:space="preserve">Alku: Kanella ei ollut rahaa. Keskikohta: Kane päätti hankkia työpaikan. Loppu: Kanella oli vihdoin rahaa!</w:t>
      </w:r>
    </w:p>
    <w:p>
      <w:r>
        <w:rPr>
          <w:b/>
        </w:rPr>
        <w:t xml:space="preserve">Tulos</w:t>
      </w:r>
    </w:p>
    <w:p>
      <w:r>
        <w:t xml:space="preserve">Kane päätti lopettaa työnsä.</w:t>
      </w:r>
    </w:p>
    <w:p>
      <w:r>
        <w:rPr>
          <w:b/>
        </w:rPr>
        <w:t xml:space="preserve">Esimerkki 0,2944</w:t>
      </w:r>
    </w:p>
    <w:p>
      <w:r>
        <w:t xml:space="preserve">Alku: Timmy tapasi lapsensa puistossa. Keskikohta: Timmy leikki lastensa kanssa sulkemiseen asti. Lopetus: Puisto suljettiin.</w:t>
      </w:r>
    </w:p>
    <w:p>
      <w:r>
        <w:rPr>
          <w:b/>
        </w:rPr>
        <w:t xml:space="preserve">Tulos</w:t>
      </w:r>
    </w:p>
    <w:p>
      <w:r>
        <w:t xml:space="preserve">Timmy leikki nukkiensa kanssa sulkemiseen asti.</w:t>
      </w:r>
    </w:p>
    <w:p>
      <w:r>
        <w:rPr>
          <w:b/>
        </w:rPr>
        <w:t xml:space="preserve">Tulos</w:t>
      </w:r>
    </w:p>
    <w:p>
      <w:r>
        <w:t xml:space="preserve">Timmy leikki munuaisillaan sulkemiseen asti.</w:t>
      </w:r>
    </w:p>
    <w:p>
      <w:r>
        <w:rPr>
          <w:b/>
        </w:rPr>
        <w:t xml:space="preserve">Tulos</w:t>
      </w:r>
    </w:p>
    <w:p>
      <w:r>
        <w:t xml:space="preserve">Timmy leikki lastensa kanssa koko yön.</w:t>
      </w:r>
    </w:p>
    <w:p>
      <w:r>
        <w:rPr>
          <w:b/>
        </w:rPr>
        <w:t xml:space="preserve">Esimerkki 0,2945</w:t>
      </w:r>
    </w:p>
    <w:p>
      <w:r>
        <w:t xml:space="preserve">Alku: Oli kesä, ja Ginan siskot olivat ulkona leikkimässä. Keskikohta: Gina inhosi hikoilua. Loppu: Gina päätti leikkiä ilmastoidussa talossa yksin.</w:t>
      </w:r>
    </w:p>
    <w:p>
      <w:r>
        <w:rPr>
          <w:b/>
        </w:rPr>
        <w:t xml:space="preserve">Tulos</w:t>
      </w:r>
    </w:p>
    <w:p>
      <w:r>
        <w:t xml:space="preserve">Gina lukitsi itsensä sisälle talveen asti.</w:t>
      </w:r>
    </w:p>
    <w:p>
      <w:r>
        <w:rPr>
          <w:b/>
        </w:rPr>
        <w:t xml:space="preserve">Tulos</w:t>
      </w:r>
    </w:p>
    <w:p>
      <w:r>
        <w:t xml:space="preserve">Gina rakasti kuumuutta ja hikoilua.</w:t>
      </w:r>
    </w:p>
    <w:p>
      <w:r>
        <w:rPr>
          <w:b/>
        </w:rPr>
        <w:t xml:space="preserve">Tulos</w:t>
      </w:r>
    </w:p>
    <w:p>
      <w:r>
        <w:t xml:space="preserve">Gina rakasti hikoilua.</w:t>
      </w:r>
    </w:p>
    <w:p>
      <w:r>
        <w:rPr>
          <w:b/>
        </w:rPr>
        <w:t xml:space="preserve">Esimerkki 0,2946</w:t>
      </w:r>
    </w:p>
    <w:p>
      <w:r>
        <w:t xml:space="preserve">Alku: Tim pelkäsi neuloja. Keskikohta: Tim meni kuitenkin luovuttamaan verta. Loppu: Hän oli ylpeä itsestään.</w:t>
      </w:r>
    </w:p>
    <w:p>
      <w:r>
        <w:rPr>
          <w:b/>
        </w:rPr>
        <w:t xml:space="preserve">Tulos</w:t>
      </w:r>
    </w:p>
    <w:p>
      <w:r>
        <w:t xml:space="preserve">Tim oli liian peloissaan luovuttaakseen verta.</w:t>
      </w:r>
    </w:p>
    <w:p>
      <w:r>
        <w:rPr>
          <w:b/>
        </w:rPr>
        <w:t xml:space="preserve">Esimerkki 0,2947</w:t>
      </w:r>
    </w:p>
    <w:p>
      <w:r>
        <w:t xml:space="preserve">Alku: Laura halusi soittaa huilua. Keskikohta: Laura ajatteli, että soittamaan oppiminen olisi vaikeaa. Loppu: Hän huomasi sen olevan erittäin miellyttävää hänen odottamattomaksi ilokseen.</w:t>
      </w:r>
    </w:p>
    <w:p>
      <w:r>
        <w:rPr>
          <w:b/>
        </w:rPr>
        <w:t xml:space="preserve">Tulos</w:t>
      </w:r>
    </w:p>
    <w:p>
      <w:r>
        <w:t xml:space="preserve">Laura tiesi, että soittamaan oppiminen olisi hauskaa.</w:t>
      </w:r>
    </w:p>
    <w:p>
      <w:r>
        <w:rPr>
          <w:b/>
        </w:rPr>
        <w:t xml:space="preserve">Tulos</w:t>
      </w:r>
    </w:p>
    <w:p>
      <w:r>
        <w:t xml:space="preserve">Laura ajatteli, että soittamaan oppiminen olisi kannattavaa.</w:t>
      </w:r>
    </w:p>
    <w:p>
      <w:r>
        <w:rPr>
          <w:b/>
        </w:rPr>
        <w:t xml:space="preserve">Tulos</w:t>
      </w:r>
    </w:p>
    <w:p>
      <w:r>
        <w:t xml:space="preserve">Laura luuli, että soittamaan oppiminen olisi todella helppoa.</w:t>
      </w:r>
    </w:p>
    <w:p>
      <w:r>
        <w:rPr>
          <w:b/>
        </w:rPr>
        <w:t xml:space="preserve">Esimerkki 0,2948</w:t>
      </w:r>
    </w:p>
    <w:p>
      <w:r>
        <w:t xml:space="preserve">Alku: Narin päätti kokeilla pesäpallojoukkuetta. Keskikohta: Narin kiusasi joukkuetovereitaan. Loppu: Narin oli ensimmäinen pelaaja, joka erotettiin joukkueesta.</w:t>
      </w:r>
    </w:p>
    <w:p>
      <w:r>
        <w:rPr>
          <w:b/>
        </w:rPr>
        <w:t xml:space="preserve">Tulos</w:t>
      </w:r>
    </w:p>
    <w:p>
      <w:r>
        <w:t xml:space="preserve">Narin löi ensimmäisen pallon ulos puistosta.</w:t>
      </w:r>
    </w:p>
    <w:p>
      <w:r>
        <w:rPr>
          <w:b/>
        </w:rPr>
        <w:t xml:space="preserve">Tulos</w:t>
      </w:r>
    </w:p>
    <w:p>
      <w:r>
        <w:t xml:space="preserve">Narin todella piti joukkuetovereistaan.</w:t>
      </w:r>
    </w:p>
    <w:p>
      <w:r>
        <w:rPr>
          <w:b/>
        </w:rPr>
        <w:t xml:space="preserve">Tulos</w:t>
      </w:r>
    </w:p>
    <w:p>
      <w:r>
        <w:t xml:space="preserve">Narin oli suosittu joukkuetovereidensa keskuudessa.</w:t>
      </w:r>
    </w:p>
    <w:p>
      <w:r>
        <w:rPr>
          <w:b/>
        </w:rPr>
        <w:t xml:space="preserve">Esimerkki 0,2949</w:t>
      </w:r>
    </w:p>
    <w:p>
      <w:r>
        <w:t xml:space="preserve">Alku: Megan oli donitsikaupassa. Keskikohta: Sitten hän näki miehen, johon oli ihastunut. Loppu: Hän pudotti donitsin vahingossa yllätyksekseen.</w:t>
      </w:r>
    </w:p>
    <w:p>
      <w:r>
        <w:rPr>
          <w:b/>
        </w:rPr>
        <w:t xml:space="preserve">Tulos</w:t>
      </w:r>
    </w:p>
    <w:p>
      <w:r>
        <w:t xml:space="preserve">Hän näki miehen, joka oli todella ruma.</w:t>
      </w:r>
    </w:p>
    <w:p>
      <w:r>
        <w:rPr>
          <w:b/>
        </w:rPr>
        <w:t xml:space="preserve">Tulos</w:t>
      </w:r>
    </w:p>
    <w:p>
      <w:r>
        <w:t xml:space="preserve">Sitten hän näki miehen, josta hän ei pidä.</w:t>
      </w:r>
    </w:p>
    <w:p>
      <w:r>
        <w:rPr>
          <w:b/>
        </w:rPr>
        <w:t xml:space="preserve">Tulos</w:t>
      </w:r>
    </w:p>
    <w:p>
      <w:r>
        <w:t xml:space="preserve">Sitten hän näki miehen, jonka hän oli kuollut.</w:t>
      </w:r>
    </w:p>
    <w:p>
      <w:r>
        <w:rPr>
          <w:b/>
        </w:rPr>
        <w:t xml:space="preserve">Esimerkki 0,2950</w:t>
      </w:r>
    </w:p>
    <w:p>
      <w:r>
        <w:t xml:space="preserve">Alku: Donaldilla on aina ollut ongelmia ruoan kanssa. Keskikohta: Hän ei pystynyt nielemään kunnolla oksentamatta. Loppu: Hän kuoli nelikymppisenä.</w:t>
      </w:r>
    </w:p>
    <w:p>
      <w:r>
        <w:rPr>
          <w:b/>
        </w:rPr>
        <w:t xml:space="preserve">Tulos</w:t>
      </w:r>
    </w:p>
    <w:p>
      <w:r>
        <w:t xml:space="preserve">Hän ei pystynyt laulamaan kunnolla oksentamatta.</w:t>
      </w:r>
    </w:p>
    <w:p>
      <w:r>
        <w:rPr>
          <w:b/>
        </w:rPr>
        <w:t xml:space="preserve">Tulos</w:t>
      </w:r>
    </w:p>
    <w:p>
      <w:r>
        <w:t xml:space="preserve">Lopulta hän pääsi eroon vaivoistaan.</w:t>
      </w:r>
    </w:p>
    <w:p>
      <w:r>
        <w:rPr>
          <w:b/>
        </w:rPr>
        <w:t xml:space="preserve">Esimerkki 0.2951</w:t>
      </w:r>
    </w:p>
    <w:p>
      <w:r>
        <w:t xml:space="preserve">Alku: Katy on aina pitänyt kissoista. Keskikohta: Katyn uusi kissanpentu tykkää leikkiä ilkeää. Loppu: Naarmuistakin huolimatta se yrittää leikkiä sen kanssa.</w:t>
      </w:r>
    </w:p>
    <w:p>
      <w:r>
        <w:rPr>
          <w:b/>
        </w:rPr>
        <w:t xml:space="preserve">Tulos</w:t>
      </w:r>
    </w:p>
    <w:p>
      <w:r>
        <w:t xml:space="preserve">Katyn uusi koira tykkää leikkiä ilkeää.</w:t>
      </w:r>
    </w:p>
    <w:p>
      <w:r>
        <w:rPr>
          <w:b/>
        </w:rPr>
        <w:t xml:space="preserve">Tulos</w:t>
      </w:r>
    </w:p>
    <w:p>
      <w:r>
        <w:t xml:space="preserve">Katyn uusi kissanpentu ei koskaan rapsuttele leikkiessään.</w:t>
      </w:r>
    </w:p>
    <w:p>
      <w:r>
        <w:rPr>
          <w:b/>
        </w:rPr>
        <w:t xml:space="preserve">Esimerkki 0.2952</w:t>
      </w:r>
    </w:p>
    <w:p>
      <w:r>
        <w:t xml:space="preserve">Alku: Maggie päätti lähteä lenkille. Keskikohta: Maggie näki käärmeen. Loppu: Maggie hyppäsi ja juoksi.</w:t>
      </w:r>
    </w:p>
    <w:p>
      <w:r>
        <w:rPr>
          <w:b/>
        </w:rPr>
        <w:t xml:space="preserve">Tulos</w:t>
      </w:r>
    </w:p>
    <w:p>
      <w:r>
        <w:t xml:space="preserve">Maggie näki söpön kissanpennun.</w:t>
      </w:r>
    </w:p>
    <w:p>
      <w:r>
        <w:rPr>
          <w:b/>
        </w:rPr>
        <w:t xml:space="preserve">Tulos</w:t>
      </w:r>
    </w:p>
    <w:p>
      <w:r>
        <w:t xml:space="preserve">Maggie näki kissanpennun.</w:t>
      </w:r>
    </w:p>
    <w:p>
      <w:r>
        <w:rPr>
          <w:b/>
        </w:rPr>
        <w:t xml:space="preserve">Tulos</w:t>
      </w:r>
    </w:p>
    <w:p>
      <w:r>
        <w:t xml:space="preserve">Maggie ei nähnyt mitään epätavallista.</w:t>
      </w:r>
    </w:p>
    <w:p>
      <w:r>
        <w:rPr>
          <w:b/>
        </w:rPr>
        <w:t xml:space="preserve">Esimerkki 0.2953</w:t>
      </w:r>
    </w:p>
    <w:p>
      <w:r>
        <w:t xml:space="preserve">Alku: Rebecca ajoi töihin. Keskikohta: Rebecca ajoi naulan päälle ja sai renkaan puhki. Loppu: Rebeccan piti soittaa apua.</w:t>
      </w:r>
    </w:p>
    <w:p>
      <w:r>
        <w:rPr>
          <w:b/>
        </w:rPr>
        <w:t xml:space="preserve">Tulos</w:t>
      </w:r>
    </w:p>
    <w:p>
      <w:r>
        <w:t xml:space="preserve">Rebecca ajoi naulan yli, mutta rengas ei puhjennut.</w:t>
      </w:r>
    </w:p>
    <w:p>
      <w:r>
        <w:rPr>
          <w:b/>
        </w:rPr>
        <w:t xml:space="preserve">Tulos</w:t>
      </w:r>
    </w:p>
    <w:p>
      <w:r>
        <w:t xml:space="preserve">Rebecca törmäsi naulaan, mutta kaikki oli kunnossa.</w:t>
      </w:r>
    </w:p>
    <w:p>
      <w:r>
        <w:rPr>
          <w:b/>
        </w:rPr>
        <w:t xml:space="preserve">Tulos</w:t>
      </w:r>
    </w:p>
    <w:p>
      <w:r>
        <w:t xml:space="preserve">Rebecca ajoi naulan päälle, mutta renkaat olivat kunnossa.</w:t>
      </w:r>
    </w:p>
    <w:p>
      <w:r>
        <w:rPr>
          <w:b/>
        </w:rPr>
        <w:t xml:space="preserve">Esimerkki 0.2954</w:t>
      </w:r>
    </w:p>
    <w:p>
      <w:r>
        <w:t xml:space="preserve">Alku: Tim oli rakastunut. Keskikohta: Tim halusi ostaa tytölle lahjan. Loppu: Kun Tim antoi tytölle kukkia, tyttö oli hyvin onnellinen.</w:t>
      </w:r>
    </w:p>
    <w:p>
      <w:r>
        <w:rPr>
          <w:b/>
        </w:rPr>
        <w:t xml:space="preserve">Tulos</w:t>
      </w:r>
    </w:p>
    <w:p>
      <w:r>
        <w:t xml:space="preserve">Tim halusi ostaa tytölle suklaarasian.</w:t>
      </w:r>
    </w:p>
    <w:p>
      <w:r>
        <w:rPr>
          <w:b/>
        </w:rPr>
        <w:t xml:space="preserve">Esimerkki 0,2955</w:t>
      </w:r>
    </w:p>
    <w:p>
      <w:r>
        <w:t xml:space="preserve">Alku: Alex ei pitänyt syntymäpäiväkakusta. Keskikohta: Alexia pyydettiin maistamaan mansikkakakkua. Loppu: Alex oli niin yllättynyt ja rakasti sitä.</w:t>
      </w:r>
    </w:p>
    <w:p>
      <w:r>
        <w:rPr>
          <w:b/>
        </w:rPr>
        <w:t xml:space="preserve">Tulos</w:t>
      </w:r>
    </w:p>
    <w:p>
      <w:r>
        <w:t xml:space="preserve">Alexia pyydettiin maistamaan keksiä.</w:t>
      </w:r>
    </w:p>
    <w:p>
      <w:r>
        <w:rPr>
          <w:b/>
        </w:rPr>
        <w:t xml:space="preserve">Tulos</w:t>
      </w:r>
    </w:p>
    <w:p>
      <w:r>
        <w:t xml:space="preserve">Alexia pyydettiin kokeilemaan mansikkaisia jätesäkkejä.</w:t>
      </w:r>
    </w:p>
    <w:p>
      <w:r>
        <w:rPr>
          <w:b/>
        </w:rPr>
        <w:t xml:space="preserve">Tulos</w:t>
      </w:r>
    </w:p>
    <w:p>
      <w:r>
        <w:t xml:space="preserve">Alex pelkäsi liikaa kokeilla mansikkakakkua.</w:t>
      </w:r>
    </w:p>
    <w:p>
      <w:r>
        <w:rPr>
          <w:b/>
        </w:rPr>
        <w:t xml:space="preserve">Esimerkki 0.2956</w:t>
      </w:r>
    </w:p>
    <w:p>
      <w:r>
        <w:t xml:space="preserve">Alku: Tony meni rannalle kuumana heinäkuun päivänä. Keskikohta: Hän oli koko päivän ulkona auringonpaisteessa. Loppu: Kotimatkalla hän tunsi, kuinka hänelle muodostui kauhea auringonpolttama.</w:t>
      </w:r>
    </w:p>
    <w:p>
      <w:r>
        <w:rPr>
          <w:b/>
        </w:rPr>
        <w:t xml:space="preserve">Tulos</w:t>
      </w:r>
    </w:p>
    <w:p>
      <w:r>
        <w:t xml:space="preserve">Hän oli rantatalossa koko päivän.</w:t>
      </w:r>
    </w:p>
    <w:p>
      <w:r>
        <w:rPr>
          <w:b/>
        </w:rPr>
        <w:t xml:space="preserve">Tulos</w:t>
      </w:r>
    </w:p>
    <w:p>
      <w:r>
        <w:t xml:space="preserve">Hän oli ulkona kylmässä lumessa koko päivän.</w:t>
      </w:r>
    </w:p>
    <w:p>
      <w:r>
        <w:rPr>
          <w:b/>
        </w:rPr>
        <w:t xml:space="preserve">Tulos</w:t>
      </w:r>
    </w:p>
    <w:p>
      <w:r>
        <w:t xml:space="preserve">Hän oli koko päivän kuumassa auringossa aavikolla.</w:t>
      </w:r>
    </w:p>
    <w:p>
      <w:r>
        <w:rPr>
          <w:b/>
        </w:rPr>
        <w:t xml:space="preserve">Esimerkki 0.2957</w:t>
      </w:r>
    </w:p>
    <w:p>
      <w:r>
        <w:t xml:space="preserve">Alku: Nancy huomaa saman kodittoman miehen kerjäävän rahaa joka päivä. Keskikohta: Nancy päättää tuoda miehelle ruokaa. Loppu: Nancy on onnellinen siitä, että hän on auttanut koditonta miestä.</w:t>
      </w:r>
    </w:p>
    <w:p>
      <w:r>
        <w:rPr>
          <w:b/>
        </w:rPr>
        <w:t xml:space="preserve">Tulos</w:t>
      </w:r>
    </w:p>
    <w:p>
      <w:r>
        <w:t xml:space="preserve">Nancy päätti olla välittämättä nälkäisestä miehestä.</w:t>
      </w:r>
    </w:p>
    <w:p>
      <w:r>
        <w:rPr>
          <w:b/>
        </w:rPr>
        <w:t xml:space="preserve">Esimerkki 0.2958</w:t>
      </w:r>
    </w:p>
    <w:p>
      <w:r>
        <w:t xml:space="preserve">Alku: Pam tykkää olla kotona sen sijaan, että lähtisi ulos. Keskikohta: Pamin ystävä rohkaisi häntä eräänä iltana menemään bingoon. Loppu: Pam käy nyt säännöllisesti viikoittain ulkona pelaamassa bingoa.</w:t>
      </w:r>
    </w:p>
    <w:p>
      <w:r>
        <w:rPr>
          <w:b/>
        </w:rPr>
        <w:t xml:space="preserve">Tulos</w:t>
      </w:r>
    </w:p>
    <w:p>
      <w:r>
        <w:t xml:space="preserve">Pamin ystävä rohkaisi häntä eräänä iltana menemään pokeriin.</w:t>
      </w:r>
    </w:p>
    <w:p>
      <w:r>
        <w:rPr>
          <w:b/>
        </w:rPr>
        <w:t xml:space="preserve">Tulos</w:t>
      </w:r>
    </w:p>
    <w:p>
      <w:r>
        <w:t xml:space="preserve">Pamin ystävä rohkaisi häntä menemään yöllä nukkumaan.</w:t>
      </w:r>
    </w:p>
    <w:p>
      <w:r>
        <w:rPr>
          <w:b/>
        </w:rPr>
        <w:t xml:space="preserve">Tulos</w:t>
      </w:r>
    </w:p>
    <w:p>
      <w:r>
        <w:t xml:space="preserve">Pamin ystävä kannusti häntä olemaan menemättä koskaan bingoon.</w:t>
      </w:r>
    </w:p>
    <w:p>
      <w:r>
        <w:rPr>
          <w:b/>
        </w:rPr>
        <w:t xml:space="preserve">Esimerkki 0.2959</w:t>
      </w:r>
    </w:p>
    <w:p>
      <w:r>
        <w:t xml:space="preserve">Alku: Lee yritti opettaa äidilleen tietokoneen käyttöä. Keskikohta: Lee ei uskonut, että hänen äitinsä oppisi niin nopeasti. Loppu: Lee mietti, miten viisasta se oli, kun äiti myöhemmin spämmäsi hänelle kissagiftejä.</w:t>
      </w:r>
    </w:p>
    <w:p>
      <w:r>
        <w:rPr>
          <w:b/>
        </w:rPr>
        <w:t xml:space="preserve">Tulos</w:t>
      </w:r>
    </w:p>
    <w:p>
      <w:r>
        <w:t xml:space="preserve">Charles tiesi, että hänen äitinsä tajuaisi sen nopeasti.</w:t>
      </w:r>
    </w:p>
    <w:p>
      <w:r>
        <w:rPr>
          <w:b/>
        </w:rPr>
        <w:t xml:space="preserve">Tulos</w:t>
      </w:r>
    </w:p>
    <w:p>
      <w:r>
        <w:t xml:space="preserve">Lee ei uskonut, että hänen isänsä tajuaisi niin nopeasti.</w:t>
      </w:r>
    </w:p>
    <w:p>
      <w:r>
        <w:rPr>
          <w:b/>
        </w:rPr>
        <w:t xml:space="preserve">Tulos</w:t>
      </w:r>
    </w:p>
    <w:p>
      <w:r>
        <w:t xml:space="preserve">Leen äiti tiesi, että Lee oppisi nopeasti!.</w:t>
      </w:r>
    </w:p>
    <w:p>
      <w:r>
        <w:rPr>
          <w:b/>
        </w:rPr>
        <w:t xml:space="preserve">Esimerkki 0,2960</w:t>
      </w:r>
    </w:p>
    <w:p>
      <w:r>
        <w:t xml:space="preserve">Alku: Hannah oli kotiäiti, joka halusi ansaita ylimääräistä rahaa. Keskikohta: Hannah myi tupper-astioita ystävilleen ja naapureilleen. Loppu: Hän sai maksun ja lähti jouluostoksille perheelleen.</w:t>
      </w:r>
    </w:p>
    <w:p>
      <w:r>
        <w:rPr>
          <w:b/>
        </w:rPr>
        <w:t xml:space="preserve">Tulos</w:t>
      </w:r>
    </w:p>
    <w:p>
      <w:r>
        <w:t xml:space="preserve">Hanna päätti yrittää huijata naapureitaan.</w:t>
      </w:r>
    </w:p>
    <w:p>
      <w:r>
        <w:rPr>
          <w:b/>
        </w:rPr>
        <w:t xml:space="preserve">Tulos</w:t>
      </w:r>
    </w:p>
    <w:p>
      <w:r>
        <w:t xml:space="preserve">Hannah antoi tupper-astioita ystävilleen ja naapureilleen.</w:t>
      </w:r>
    </w:p>
    <w:p>
      <w:r>
        <w:rPr>
          <w:b/>
        </w:rPr>
        <w:t xml:space="preserve">Tulos</w:t>
      </w:r>
    </w:p>
    <w:p>
      <w:r>
        <w:t xml:space="preserve">Hannah puhui ystävilleen ja naapureilleen.</w:t>
      </w:r>
    </w:p>
    <w:p>
      <w:r>
        <w:rPr>
          <w:b/>
        </w:rPr>
        <w:t xml:space="preserve">Esimerkki 0.2961</w:t>
      </w:r>
    </w:p>
    <w:p>
      <w:r>
        <w:t xml:space="preserve">Alku: Mahlonilla on ADHD, ja hän hötkyilee ja pelleilee usein koulussa. Keskimmäinen: Mahlon heitti pyyhekuminsa ilmaan ja sai sen suuhunsa. Loppu: Mahlon ei lopettanut, ennen kuin hän hengitti liian voimakkaasti ja melkein nielaisi sen.</w:t>
      </w:r>
    </w:p>
    <w:p>
      <w:r>
        <w:rPr>
          <w:b/>
        </w:rPr>
        <w:t xml:space="preserve">Tulos</w:t>
      </w:r>
    </w:p>
    <w:p>
      <w:r>
        <w:t xml:space="preserve">Mahlon heitti pyyhekumin ilmaan ja pyöritteli sitä kädessään.</w:t>
      </w:r>
    </w:p>
    <w:p>
      <w:r>
        <w:rPr>
          <w:b/>
        </w:rPr>
        <w:t xml:space="preserve">Tulos</w:t>
      </w:r>
    </w:p>
    <w:p>
      <w:r>
        <w:t xml:space="preserve">Mahlon heitti pyyhekuminsa käteensä ja sai sen kiinni.</w:t>
      </w:r>
    </w:p>
    <w:p>
      <w:r>
        <w:rPr>
          <w:b/>
        </w:rPr>
        <w:t xml:space="preserve">Tulos</w:t>
      </w:r>
    </w:p>
    <w:p>
      <w:r>
        <w:t xml:space="preserve">Mahlon heitti pyyhekuminsa ilmaan ja sai sen kiinni käteensä.</w:t>
      </w:r>
    </w:p>
    <w:p>
      <w:r>
        <w:rPr>
          <w:b/>
        </w:rPr>
        <w:t xml:space="preserve">Esimerkki 0.2962</w:t>
      </w:r>
    </w:p>
    <w:p>
      <w:r>
        <w:t xml:space="preserve">Alku: Evan oli onnellinen ollessaan raskaana. Keskikohta: Evan päätti selvittää sukupuolen. Loppu: Hän synnytti onnellisen, terveen vauvan - pojan!</w:t>
      </w:r>
    </w:p>
    <w:p>
      <w:r>
        <w:rPr>
          <w:b/>
        </w:rPr>
        <w:t xml:space="preserve">Tulos</w:t>
      </w:r>
    </w:p>
    <w:p>
      <w:r>
        <w:t xml:space="preserve">Evan päätti selvittää koiran nimen.</w:t>
      </w:r>
    </w:p>
    <w:p>
      <w:r>
        <w:rPr>
          <w:b/>
        </w:rPr>
        <w:t xml:space="preserve">Esimerkki 0.2963</w:t>
      </w:r>
    </w:p>
    <w:p>
      <w:r>
        <w:t xml:space="preserve">Alku: Hari päätti matkustaa Kanadaan. Keskikohta: Hari varasi hotellin ja matkan tutustuakseen Kanadaan. Loppu: Hänellä oli ihanaa matkustaa Kanadassa!</w:t>
      </w:r>
    </w:p>
    <w:p>
      <w:r>
        <w:rPr>
          <w:b/>
        </w:rPr>
        <w:t xml:space="preserve">Tulos</w:t>
      </w:r>
    </w:p>
    <w:p>
      <w:r>
        <w:t xml:space="preserve">Hari varasi hotellin ja matkan vain tullakseen ryöstetyksi Kanadassa.</w:t>
      </w:r>
    </w:p>
    <w:p>
      <w:r>
        <w:rPr>
          <w:b/>
        </w:rPr>
        <w:t xml:space="preserve">Esimerkki 0.2964</w:t>
      </w:r>
    </w:p>
    <w:p>
      <w:r>
        <w:t xml:space="preserve">Alku: Lizin äiti herätti hänet keskellä yötä. Keskikohta: Lizin äiti vei hänet kellariin turvaan, kun paha myrsky oli menossa. Loppu: Liz pääsi sitten takaisin lämpimään sänkyynsä.</w:t>
      </w:r>
    </w:p>
    <w:p>
      <w:r>
        <w:rPr>
          <w:b/>
        </w:rPr>
        <w:t xml:space="preserve">Tulos</w:t>
      </w:r>
    </w:p>
    <w:p>
      <w:r>
        <w:t xml:space="preserve">Liz vei äitinsä kellariin turvaan, kun paha myrsky meni ohi.</w:t>
      </w:r>
    </w:p>
    <w:p>
      <w:r>
        <w:rPr>
          <w:b/>
        </w:rPr>
        <w:t xml:space="preserve">Esimerkki 0,2965</w:t>
      </w:r>
    </w:p>
    <w:p>
      <w:r>
        <w:t xml:space="preserve">Alku: Haley vihasi ruokaostoksia. Keskikohta: Haley pyytää Bobia käymään kaupassa hänen puolestaan. Loppu: Nyt he molemmat inhoavat ruokaostoksia.</w:t>
      </w:r>
    </w:p>
    <w:p>
      <w:r>
        <w:rPr>
          <w:b/>
        </w:rPr>
        <w:t xml:space="preserve">Tulos</w:t>
      </w:r>
    </w:p>
    <w:p>
      <w:r>
        <w:t xml:space="preserve">Bob tykkäsi aina mennä yksin.</w:t>
      </w:r>
    </w:p>
    <w:p>
      <w:r>
        <w:rPr>
          <w:b/>
        </w:rPr>
        <w:t xml:space="preserve">Tulos</w:t>
      </w:r>
    </w:p>
    <w:p>
      <w:r>
        <w:t xml:space="preserve">Haley pyytää Bobia menemään lääkäriin hänen puolestaan.</w:t>
      </w:r>
    </w:p>
    <w:p>
      <w:r>
        <w:rPr>
          <w:b/>
        </w:rPr>
        <w:t xml:space="preserve">Tulos</w:t>
      </w:r>
    </w:p>
    <w:p>
      <w:r>
        <w:t xml:space="preserve">Haley päätti lähteä ruokaostoksille.</w:t>
      </w:r>
    </w:p>
    <w:p>
      <w:r>
        <w:rPr>
          <w:b/>
        </w:rPr>
        <w:t xml:space="preserve">Esimerkki 0.2966</w:t>
      </w:r>
    </w:p>
    <w:p>
      <w:r>
        <w:t xml:space="preserve">Alku: Menin autotalliin hakemaan juotavaa jääkaapista. Keskikohta: Päädyin liukastumaan ja putoamaan. Loppu: Päästäni tuli verta, ja menin sisälle ilman juomaani.</w:t>
      </w:r>
    </w:p>
    <w:p>
      <w:r>
        <w:rPr>
          <w:b/>
        </w:rPr>
        <w:t xml:space="preserve">Tulos</w:t>
      </w:r>
    </w:p>
    <w:p>
      <w:r>
        <w:t xml:space="preserve">Päädyin tarkistamaan autotallin liukuestematot.</w:t>
      </w:r>
    </w:p>
    <w:p>
      <w:r>
        <w:rPr>
          <w:b/>
        </w:rPr>
        <w:t xml:space="preserve">Tulos</w:t>
      </w:r>
    </w:p>
    <w:p>
      <w:r>
        <w:t xml:space="preserve">Päädyin liukastumaan ja melkein putosin.</w:t>
      </w:r>
    </w:p>
    <w:p>
      <w:r>
        <w:rPr>
          <w:b/>
        </w:rPr>
        <w:t xml:space="preserve">Tulos</w:t>
      </w:r>
    </w:p>
    <w:p>
      <w:r>
        <w:t xml:space="preserve">Päädyin liukastumaan ja pudotin juomani.</w:t>
      </w:r>
    </w:p>
    <w:p>
      <w:r>
        <w:rPr>
          <w:b/>
        </w:rPr>
        <w:t xml:space="preserve">Esimerkki 0,2967</w:t>
      </w:r>
    </w:p>
    <w:p>
      <w:r>
        <w:t xml:space="preserve">Alku: Kellyllä oli huono päivä. Keskikohta: Hän päätti mennä jäätelökauppaan ja syödä vaniljajäätelöä. Loppu: Hän rakasti sitä.</w:t>
      </w:r>
    </w:p>
    <w:p>
      <w:r>
        <w:rPr>
          <w:b/>
        </w:rPr>
        <w:t xml:space="preserve">Tulos</w:t>
      </w:r>
    </w:p>
    <w:p>
      <w:r>
        <w:t xml:space="preserve">Hän päätti olla menemättä jäätelökauppaan ja olla syömättä vaniljajäätelöä.</w:t>
      </w:r>
    </w:p>
    <w:p>
      <w:r>
        <w:rPr>
          <w:b/>
        </w:rPr>
        <w:t xml:space="preserve">Esimerkki 0.2968</w:t>
      </w:r>
    </w:p>
    <w:p>
      <w:r>
        <w:t xml:space="preserve">Alku: Sally piti Joesta, mutta oli hyvin ujo. Keskikohta: Joe pyysi Sallya ulos. Loppu: Sally suostui, ja Joe suuteli häntä.</w:t>
      </w:r>
    </w:p>
    <w:p>
      <w:r>
        <w:rPr>
          <w:b/>
        </w:rPr>
        <w:t xml:space="preserve">Tulos</w:t>
      </w:r>
    </w:p>
    <w:p>
      <w:r>
        <w:t xml:space="preserve">Joe pyysi Sallyltä kirjaa.</w:t>
      </w:r>
    </w:p>
    <w:p>
      <w:r>
        <w:rPr>
          <w:b/>
        </w:rPr>
        <w:t xml:space="preserve">Tulos</w:t>
      </w:r>
    </w:p>
    <w:p>
      <w:r>
        <w:t xml:space="preserve">Joe pyysi Sallya ulos, mutta Sally oli epävarma.</w:t>
      </w:r>
    </w:p>
    <w:p>
      <w:r>
        <w:rPr>
          <w:b/>
        </w:rPr>
        <w:t xml:space="preserve">Tulos</w:t>
      </w:r>
    </w:p>
    <w:p>
      <w:r>
        <w:t xml:space="preserve">Joe vihaa Sallya.</w:t>
      </w:r>
    </w:p>
    <w:p>
      <w:r>
        <w:rPr>
          <w:b/>
        </w:rPr>
        <w:t xml:space="preserve">Esimerkki 0.2969</w:t>
      </w:r>
    </w:p>
    <w:p>
      <w:r>
        <w:t xml:space="preserve">Alku: Mina halusi adoptoida kissan. Keskikohta: Mina meni paikalliseen turvakotiin. Loppu: Mina adoptoi Dustyn ja oli onnellinen saadessaan uuden kumppanin.</w:t>
      </w:r>
    </w:p>
    <w:p>
      <w:r>
        <w:rPr>
          <w:b/>
        </w:rPr>
        <w:t xml:space="preserve">Tulos</w:t>
      </w:r>
    </w:p>
    <w:p>
      <w:r>
        <w:t xml:space="preserve">Mina kieltäytyi menemästä paikalliseen turvakotiin.</w:t>
      </w:r>
    </w:p>
    <w:p>
      <w:r>
        <w:rPr>
          <w:b/>
        </w:rPr>
        <w:t xml:space="preserve">Esimerkki 0.2970</w:t>
      </w:r>
    </w:p>
    <w:p>
      <w:r>
        <w:t xml:space="preserve">Alku: Galen oli parturi risteilyaluksella. Keskikohta: Galen tapasi laivalla ihastuttavan jamaikalaisen naisen. Loppu: He lähtivät laivalta, menivät naimisiin ja perustivat perheen Jamaikalla.</w:t>
      </w:r>
    </w:p>
    <w:p>
      <w:r>
        <w:rPr>
          <w:b/>
        </w:rPr>
        <w:t xml:space="preserve">Tulos</w:t>
      </w:r>
    </w:p>
    <w:p>
      <w:r>
        <w:t xml:space="preserve">Galen tapasi ravintolassa ihastuttavan jamaikalaisen miehen.</w:t>
      </w:r>
    </w:p>
    <w:p>
      <w:r>
        <w:rPr>
          <w:b/>
        </w:rPr>
        <w:t xml:space="preserve">Tulos</w:t>
      </w:r>
    </w:p>
    <w:p>
      <w:r>
        <w:t xml:space="preserve">Galen tapasi laivalla ruman jamaikalaisen naisen.</w:t>
      </w:r>
    </w:p>
    <w:p>
      <w:r>
        <w:rPr>
          <w:b/>
        </w:rPr>
        <w:t xml:space="preserve">Tulos</w:t>
      </w:r>
    </w:p>
    <w:p>
      <w:r>
        <w:t xml:space="preserve">Galen pysyi huoneessaan koko ajan.</w:t>
      </w:r>
    </w:p>
    <w:p>
      <w:r>
        <w:rPr>
          <w:b/>
        </w:rPr>
        <w:t xml:space="preserve">Esimerkki 0,2971</w:t>
      </w:r>
    </w:p>
    <w:p>
      <w:r>
        <w:t xml:space="preserve">Alku: Elizabeth tykkää lukea romaaneja. Keskikohta: Elizabeth osti lukulampun helpottaakseen lukemista. Loppu: Elizabeth arvostaa nyt lukulamppuaan, koska se tuottaa hänelle iloa.</w:t>
      </w:r>
    </w:p>
    <w:p>
      <w:r>
        <w:rPr>
          <w:b/>
        </w:rPr>
        <w:t xml:space="preserve">Tulos</w:t>
      </w:r>
    </w:p>
    <w:p>
      <w:r>
        <w:t xml:space="preserve">Elizabeth osti mustan valon helpottamaan sitä.</w:t>
      </w:r>
    </w:p>
    <w:p>
      <w:r>
        <w:rPr>
          <w:b/>
        </w:rPr>
        <w:t xml:space="preserve">Tulos</w:t>
      </w:r>
    </w:p>
    <w:p>
      <w:r>
        <w:t xml:space="preserve">Elizabeth osti lukulasit helpottaakseen lukemista.</w:t>
      </w:r>
    </w:p>
    <w:p>
      <w:r>
        <w:rPr>
          <w:b/>
        </w:rPr>
        <w:t xml:space="preserve">Tulos</w:t>
      </w:r>
    </w:p>
    <w:p>
      <w:r>
        <w:t xml:space="preserve">Elizabeth ei ostanut lukulamppua helpottaakseen lukemista.</w:t>
      </w:r>
    </w:p>
    <w:p>
      <w:r>
        <w:rPr>
          <w:b/>
        </w:rPr>
        <w:t xml:space="preserve">Esimerkki 0.2972</w:t>
      </w:r>
    </w:p>
    <w:p>
      <w:r>
        <w:t xml:space="preserve">Alku: Sammakko hyppäsi ulos lammesta. Keskikohta: Sammakko syöksyi kuljettajan eteen. Loppu: Hän ajoi sammakon päälle ja se kuoli.</w:t>
      </w:r>
    </w:p>
    <w:p>
      <w:r>
        <w:rPr>
          <w:b/>
        </w:rPr>
        <w:t xml:space="preserve">Tulos</w:t>
      </w:r>
    </w:p>
    <w:p>
      <w:r>
        <w:t xml:space="preserve">Kuljettaja syöksyi sammakon eteen.</w:t>
      </w:r>
    </w:p>
    <w:p>
      <w:r>
        <w:rPr>
          <w:b/>
        </w:rPr>
        <w:t xml:space="preserve">Tulos</w:t>
      </w:r>
    </w:p>
    <w:p>
      <w:r>
        <w:t xml:space="preserve">Sammakko syöksyi kuljettajan taakse.</w:t>
      </w:r>
    </w:p>
    <w:p>
      <w:r>
        <w:rPr>
          <w:b/>
        </w:rPr>
        <w:t xml:space="preserve">Tulos</w:t>
      </w:r>
    </w:p>
    <w:p>
      <w:r>
        <w:t xml:space="preserve">Sammakko hyppäsi pois kuljettajan tieltä.</w:t>
      </w:r>
    </w:p>
    <w:p>
      <w:r>
        <w:rPr>
          <w:b/>
        </w:rPr>
        <w:t xml:space="preserve">Esimerkki 0,2973</w:t>
      </w:r>
    </w:p>
    <w:p>
      <w:r>
        <w:t xml:space="preserve">Alku: Lucyn isoäiti oli laittamassa hänen hiuksiaan. Keskikohta: Lucyn isoäiti huuhteli ruskeaa väriainetta pois hänen hiuksistaan. Lopetus: Mummon harmaat hiukset olivat nyt ruskeat, eikä väriaine jättänyt jälkeensä hajua.</w:t>
      </w:r>
    </w:p>
    <w:p>
      <w:r>
        <w:rPr>
          <w:b/>
        </w:rPr>
        <w:t xml:space="preserve">Tulos</w:t>
      </w:r>
    </w:p>
    <w:p>
      <w:r>
        <w:t xml:space="preserve">Lucyn isoäiti unohti huuhdella ruskean väriaineen pois hänen hiuksistaan.</w:t>
      </w:r>
    </w:p>
    <w:p>
      <w:r>
        <w:rPr>
          <w:b/>
        </w:rPr>
        <w:t xml:space="preserve">Esimerkki 0.2974</w:t>
      </w:r>
    </w:p>
    <w:p>
      <w:r>
        <w:t xml:space="preserve">Alku: Sasha oli kesäleirillä. Keskikohta: Sasha liukastui tanssiessaan. Loppu: Sasha nousi onneksi takaisin ylös, ja he pystyivät tanssimaan loppuun.</w:t>
      </w:r>
    </w:p>
    <w:p>
      <w:r>
        <w:rPr>
          <w:b/>
        </w:rPr>
        <w:t xml:space="preserve">Tulos</w:t>
      </w:r>
    </w:p>
    <w:p>
      <w:r>
        <w:t xml:space="preserve">Sasha laskeutui hyppäämään tanssiessaan.</w:t>
      </w:r>
    </w:p>
    <w:p>
      <w:r>
        <w:rPr>
          <w:b/>
        </w:rPr>
        <w:t xml:space="preserve">Esimerkki 0,2975</w:t>
      </w:r>
    </w:p>
    <w:p>
      <w:r>
        <w:t xml:space="preserve">Alku: Jim menetti tyttöystävänsä naapurilleen. Keskikohta: Jim puhui heille asiasta. Loppu: Jimin entinen tyttöystävä jäi edelleen naapurin luo.</w:t>
      </w:r>
    </w:p>
    <w:p>
      <w:r>
        <w:rPr>
          <w:b/>
        </w:rPr>
        <w:t xml:space="preserve">Tulos</w:t>
      </w:r>
    </w:p>
    <w:p>
      <w:r>
        <w:t xml:space="preserve">Jim vältti heitä siitä.</w:t>
      </w:r>
    </w:p>
    <w:p>
      <w:r>
        <w:rPr>
          <w:b/>
        </w:rPr>
        <w:t xml:space="preserve">Tulos</w:t>
      </w:r>
    </w:p>
    <w:p>
      <w:r>
        <w:t xml:space="preserve">Jim lohdutti heitä siitä.</w:t>
      </w:r>
    </w:p>
    <w:p>
      <w:r>
        <w:rPr>
          <w:b/>
        </w:rPr>
        <w:t xml:space="preserve">Tulos</w:t>
      </w:r>
    </w:p>
    <w:p>
      <w:r>
        <w:t xml:space="preserve">Jim puhui heille varastetuista tavaroista.</w:t>
      </w:r>
    </w:p>
    <w:p>
      <w:r>
        <w:rPr>
          <w:b/>
        </w:rPr>
        <w:t xml:space="preserve">Esimerkki 0.2976</w:t>
      </w:r>
    </w:p>
    <w:p>
      <w:r>
        <w:t xml:space="preserve">Alku: Nuori poika halusi pelata baseball-joukkueessaan. Keskikohta: Hän harjoitteli joka päivä ennen koe-esiintymistä. Loppu: Valmentaja tarjosi pojalle aloittavan syöttäjän paikkaa.</w:t>
      </w:r>
    </w:p>
    <w:p>
      <w:r>
        <w:rPr>
          <w:b/>
        </w:rPr>
        <w:t xml:space="preserve">Tulos</w:t>
      </w:r>
    </w:p>
    <w:p>
      <w:r>
        <w:t xml:space="preserve">Hän ei harjoitellut päivääkään ennen try outia.</w:t>
      </w:r>
    </w:p>
    <w:p>
      <w:r>
        <w:rPr>
          <w:b/>
        </w:rPr>
        <w:t xml:space="preserve">Tulos</w:t>
      </w:r>
    </w:p>
    <w:p>
      <w:r>
        <w:t xml:space="preserve">Hän harjoitteli vain muutaman päivän ennen try outia.</w:t>
      </w:r>
    </w:p>
    <w:p>
      <w:r>
        <w:rPr>
          <w:b/>
        </w:rPr>
        <w:t xml:space="preserve">Tulos</w:t>
      </w:r>
    </w:p>
    <w:p>
      <w:r>
        <w:t xml:space="preserve">Hän harjoitteli harvoin ennen try outia.</w:t>
      </w:r>
    </w:p>
    <w:p>
      <w:r>
        <w:rPr>
          <w:b/>
        </w:rPr>
        <w:t xml:space="preserve">Esimerkki 0.2977</w:t>
      </w:r>
    </w:p>
    <w:p>
      <w:r>
        <w:t xml:space="preserve">Alku: Olen PCC-vaunujen suuri fani. Keskimmäinen: Kuljen PCC-vaunuilla aina kun voin. Loppu: Kotikaupungissani Bostonissa on edelleen pieni määrä PCC-vaunuja.</w:t>
      </w:r>
    </w:p>
    <w:p>
      <w:r>
        <w:rPr>
          <w:b/>
        </w:rPr>
        <w:t xml:space="preserve">Tulos</w:t>
      </w:r>
    </w:p>
    <w:p>
      <w:r>
        <w:t xml:space="preserve">En ole koskaan ajanut sellaisella.</w:t>
      </w:r>
    </w:p>
    <w:p>
      <w:r>
        <w:rPr>
          <w:b/>
        </w:rPr>
        <w:t xml:space="preserve">Tulos</w:t>
      </w:r>
    </w:p>
    <w:p>
      <w:r>
        <w:t xml:space="preserve">Kuljen ABC-vaunuilla aina kun voin.</w:t>
      </w:r>
    </w:p>
    <w:p>
      <w:r>
        <w:rPr>
          <w:b/>
        </w:rPr>
        <w:t xml:space="preserve">Tulos</w:t>
      </w:r>
    </w:p>
    <w:p>
      <w:r>
        <w:t xml:space="preserve">Ratsastan hevosilla aina kun voin.</w:t>
      </w:r>
    </w:p>
    <w:p>
      <w:r>
        <w:rPr>
          <w:b/>
        </w:rPr>
        <w:t xml:space="preserve">Esimerkki 0.2978</w:t>
      </w:r>
    </w:p>
    <w:p>
      <w:r>
        <w:t xml:space="preserve">Alku: Amy ja hänen ystävänsä yrittivät livahtaa takaisin Lynnin taloon. Keskikohta: Lynn tuli kotiin ja löysi tytöt olohuoneestaan. Loppu: Lynn seisoi silmät harmaina, selvästi peloissaan ja hämmentyneenä.</w:t>
      </w:r>
    </w:p>
    <w:p>
      <w:r>
        <w:rPr>
          <w:b/>
        </w:rPr>
        <w:t xml:space="preserve">Tulos</w:t>
      </w:r>
    </w:p>
    <w:p>
      <w:r>
        <w:t xml:space="preserve">Lynn tuli kotiin ja löysi tytöt ilmapallon päällä.</w:t>
      </w:r>
    </w:p>
    <w:p>
      <w:r>
        <w:rPr>
          <w:b/>
        </w:rPr>
        <w:t xml:space="preserve">Esimerkki 0.2979</w:t>
      </w:r>
    </w:p>
    <w:p>
      <w:r>
        <w:t xml:space="preserve">Alku: Eräänä päivänä olin kiinnittämässä verhoja. Keskikohta: Huomasin, että verhot olivat vinossa. Loppu: Minun oli aloitettava alusta.</w:t>
      </w:r>
    </w:p>
    <w:p>
      <w:r>
        <w:rPr>
          <w:b/>
        </w:rPr>
        <w:t xml:space="preserve">Tulos</w:t>
      </w:r>
    </w:p>
    <w:p>
      <w:r>
        <w:t xml:space="preserve">Tajusin, että anti-vastakytkimet olivat vinossa.</w:t>
      </w:r>
    </w:p>
    <w:p>
      <w:r>
        <w:rPr>
          <w:b/>
        </w:rPr>
        <w:t xml:space="preserve">Tulos</w:t>
      </w:r>
    </w:p>
    <w:p>
      <w:r>
        <w:t xml:space="preserve">Tajusin, että verhot olivat täydellisesti rivissä.</w:t>
      </w:r>
    </w:p>
    <w:p>
      <w:r>
        <w:rPr>
          <w:b/>
        </w:rPr>
        <w:t xml:space="preserve">Tulos</w:t>
      </w:r>
    </w:p>
    <w:p>
      <w:r>
        <w:t xml:space="preserve">tajusin, että verhot olivat suorat ja kauniit.</w:t>
      </w:r>
    </w:p>
    <w:p>
      <w:r>
        <w:rPr>
          <w:b/>
        </w:rPr>
        <w:t xml:space="preserve">Esimerkki 0.2980</w:t>
      </w:r>
    </w:p>
    <w:p>
      <w:r>
        <w:t xml:space="preserve">Alku: Ginan ihastus Jamie oli hymyillyt hänelle. Keskikohta: Jamie tuli sitten Ginan luo ja sanoi, että hän näytti söpöltä. Loppu: Hänestä tuntui kuin hän olisi ollut pilvissä.</w:t>
      </w:r>
    </w:p>
    <w:p>
      <w:r>
        <w:rPr>
          <w:b/>
        </w:rPr>
        <w:t xml:space="preserve">Tulos</w:t>
      </w:r>
    </w:p>
    <w:p>
      <w:r>
        <w:t xml:space="preserve">Gina meni Jamien luo ja kertoi vihaavansa häntä.</w:t>
      </w:r>
    </w:p>
    <w:p>
      <w:r>
        <w:rPr>
          <w:b/>
        </w:rPr>
        <w:t xml:space="preserve">Tulos</w:t>
      </w:r>
    </w:p>
    <w:p>
      <w:r>
        <w:t xml:space="preserve">Jamie tuli sitten Ginan luo ja sanoi, että hän näytti kamalalta.</w:t>
      </w:r>
    </w:p>
    <w:p>
      <w:r>
        <w:rPr>
          <w:b/>
        </w:rPr>
        <w:t xml:space="preserve">Tulos</w:t>
      </w:r>
    </w:p>
    <w:p>
      <w:r>
        <w:t xml:space="preserve">Sitten Jamie tuli Ginan luo ja sanoi, että hän näytti rumalta.</w:t>
      </w:r>
    </w:p>
    <w:p>
      <w:r>
        <w:rPr>
          <w:b/>
        </w:rPr>
        <w:t xml:space="preserve">Esimerkki 0.2981</w:t>
      </w:r>
    </w:p>
    <w:p>
      <w:r>
        <w:t xml:space="preserve">Alku: Olin kuusi, ja oli joulu, ja olin jo avannut kaikki lahjani. Keskikohta: Päätin mennä aikaisin nukkumaan, koska en nukkunut edellisenä yönä, mutta äiti ja isä jäivät valvomaan. Loppu: Ja sitten vannon, että näin äidin suutelevan joulupukkia.</w:t>
      </w:r>
    </w:p>
    <w:p>
      <w:r>
        <w:rPr>
          <w:b/>
        </w:rPr>
        <w:t xml:space="preserve">Tulos</w:t>
      </w:r>
    </w:p>
    <w:p>
      <w:r>
        <w:t xml:space="preserve">Päätin mennä nukkumaan, koska en uskonut joulupukkiin, mutta äiti ja isä lähtivät kaupungista.</w:t>
      </w:r>
    </w:p>
    <w:p>
      <w:r>
        <w:rPr>
          <w:b/>
        </w:rPr>
        <w:t xml:space="preserve">Esimerkki 0.2982</w:t>
      </w:r>
    </w:p>
    <w:p>
      <w:r>
        <w:t xml:space="preserve">Alku: Bobby tarvitsi uuden auton. Keskikohta: Hän meni autoliikkeeseen, jossa hänelle tarjottiin sedania ja kalliimpaa maasturia. Loppu: Bobby valitsi sedanin, koska se oli halvempi.</w:t>
      </w:r>
    </w:p>
    <w:p>
      <w:r>
        <w:rPr>
          <w:b/>
        </w:rPr>
        <w:t xml:space="preserve">Tulos</w:t>
      </w:r>
    </w:p>
    <w:p>
      <w:r>
        <w:t xml:space="preserve">Hän meni autoliikkeeseen, jossa hänelle tarjottiin rikkinäistä sedania ja halvempaa maasturia.</w:t>
      </w:r>
    </w:p>
    <w:p>
      <w:r>
        <w:rPr>
          <w:b/>
        </w:rPr>
        <w:t xml:space="preserve">Esimerkki 0.2983</w:t>
      </w:r>
    </w:p>
    <w:p>
      <w:r>
        <w:t xml:space="preserve">Alku: Janen tyttöystävä työskentelee kukkakaupassa. Keskikohta: Janen tyttöystävä pitää siitä, että kukat tuoksuvat makealta. Loppu: Janen tyttöystävä oli vannoutunut kukkien ystävä.</w:t>
      </w:r>
    </w:p>
    <w:p>
      <w:r>
        <w:rPr>
          <w:b/>
        </w:rPr>
        <w:t xml:space="preserve">Tulos</w:t>
      </w:r>
    </w:p>
    <w:p>
      <w:r>
        <w:t xml:space="preserve">Janen tyttöystävä ei pidä siitä, että kukat tuoksuvat makealta.</w:t>
      </w:r>
    </w:p>
    <w:p>
      <w:r>
        <w:rPr>
          <w:b/>
        </w:rPr>
        <w:t xml:space="preserve">Tulos</w:t>
      </w:r>
    </w:p>
    <w:p>
      <w:r>
        <w:t xml:space="preserve">Janen tyttöystävä ei pidä kukkien tuoksusta.</w:t>
      </w:r>
    </w:p>
    <w:p>
      <w:r>
        <w:rPr>
          <w:b/>
        </w:rPr>
        <w:t xml:space="preserve">Esimerkki 0.2984</w:t>
      </w:r>
    </w:p>
    <w:p>
      <w:r>
        <w:t xml:space="preserve">Alku: En koskaan juonut kahvia nuorempana. Keskikohta: Voisin olla koko päivän ilman mitään virikkeitä. Loppu: Nyt tarvitsen kahvia joka ikinen aamu.</w:t>
      </w:r>
    </w:p>
    <w:p>
      <w:r>
        <w:rPr>
          <w:b/>
        </w:rPr>
        <w:t xml:space="preserve">Tulos</w:t>
      </w:r>
    </w:p>
    <w:p>
      <w:r>
        <w:t xml:space="preserve">Voisin olla koko päivän ilman mitään ärsykkeitä.</w:t>
      </w:r>
    </w:p>
    <w:p>
      <w:r>
        <w:rPr>
          <w:b/>
        </w:rPr>
        <w:t xml:space="preserve">Tulos</w:t>
      </w:r>
    </w:p>
    <w:p>
      <w:r>
        <w:t xml:space="preserve">En pystynyt olemaan päivääkään ilman mitään virikkeitä.</w:t>
      </w:r>
    </w:p>
    <w:p>
      <w:r>
        <w:rPr>
          <w:b/>
        </w:rPr>
        <w:t xml:space="preserve">Esimerkki 0,2985</w:t>
      </w:r>
    </w:p>
    <w:p>
      <w:r>
        <w:t xml:space="preserve">Alku: Michael odotti paperin kirjoittamista eräpäivään asti. Keskikohta: Michaelin paperi oli hyvä. Loppu: Kaksi viikkoa myöhemmin hän sai tietää, että hän sai kiitettävän!</w:t>
      </w:r>
    </w:p>
    <w:p>
      <w:r>
        <w:rPr>
          <w:b/>
        </w:rPr>
        <w:t xml:space="preserve">Tulos</w:t>
      </w:r>
    </w:p>
    <w:p>
      <w:r>
        <w:t xml:space="preserve">Michaelin paperi oli puutteellinen.</w:t>
      </w:r>
    </w:p>
    <w:p>
      <w:r>
        <w:rPr>
          <w:b/>
        </w:rPr>
        <w:t xml:space="preserve">Esimerkki 0,2986</w:t>
      </w:r>
    </w:p>
    <w:p>
      <w:r>
        <w:t xml:space="preserve">Alku: Tom oli menossa juhliin. Keskikohta: Tom meni ja näki siellä joukon ystäviään. Loppu: Tomilla oli lopulta hauskaa koko ilta.</w:t>
      </w:r>
    </w:p>
    <w:p>
      <w:r>
        <w:rPr>
          <w:b/>
        </w:rPr>
        <w:t xml:space="preserve">Tulos</w:t>
      </w:r>
    </w:p>
    <w:p>
      <w:r>
        <w:t xml:space="preserve">Tom meni ja näki, että joukko hänen ystäviään jätti hänet.</w:t>
      </w:r>
    </w:p>
    <w:p>
      <w:r>
        <w:rPr>
          <w:b/>
        </w:rPr>
        <w:t xml:space="preserve">Esimerkki 0,2987</w:t>
      </w:r>
    </w:p>
    <w:p>
      <w:r>
        <w:t xml:space="preserve">Alku: Dennis tapasi tytön töissä. Keskikohta: Dennis pyysi tyttöä ulos, ja tyttö suostui. Loppu: Dennis tapaa nyt tytön työpaikkansa ulkopuolella.</w:t>
      </w:r>
    </w:p>
    <w:p>
      <w:r>
        <w:rPr>
          <w:b/>
        </w:rPr>
        <w:t xml:space="preserve">Tulos</w:t>
      </w:r>
    </w:p>
    <w:p>
      <w:r>
        <w:t xml:space="preserve">Dennis pyysi häntä ulos, ja hän sanoi ei, ei koskaan.</w:t>
      </w:r>
    </w:p>
    <w:p>
      <w:r>
        <w:rPr>
          <w:b/>
        </w:rPr>
        <w:t xml:space="preserve">Esimerkki 0.2988</w:t>
      </w:r>
    </w:p>
    <w:p>
      <w:r>
        <w:t xml:space="preserve">Alku: Sain tänään ensimmäistä kertaa ikinä ammattimaisen hieronnan. Keskikohta: Se sai minut tuntemaan itseni niin rentoutuneeksi. Loppu: Olen nyt koukussa niihin, olen ostanut jo kaksi lisää!</w:t>
      </w:r>
    </w:p>
    <w:p>
      <w:r>
        <w:rPr>
          <w:b/>
        </w:rPr>
        <w:t xml:space="preserve">Tulos</w:t>
      </w:r>
    </w:p>
    <w:p>
      <w:r>
        <w:t xml:space="preserve">Se sai minut tuntemaan itseni niin hermostuneeksi.</w:t>
      </w:r>
    </w:p>
    <w:p>
      <w:r>
        <w:rPr>
          <w:b/>
        </w:rPr>
        <w:t xml:space="preserve">Tulos</w:t>
      </w:r>
    </w:p>
    <w:p>
      <w:r>
        <w:t xml:space="preserve">Se sai minut tuntemaan itseni niin jännittyneeksi ja epämukavaksi.</w:t>
      </w:r>
    </w:p>
    <w:p>
      <w:r>
        <w:rPr>
          <w:b/>
        </w:rPr>
        <w:t xml:space="preserve">Tulos</w:t>
      </w:r>
    </w:p>
    <w:p>
      <w:r>
        <w:t xml:space="preserve">Se sai minut erittäin jännittyneeksi.</w:t>
      </w:r>
    </w:p>
    <w:p>
      <w:r>
        <w:rPr>
          <w:b/>
        </w:rPr>
        <w:t xml:space="preserve">Esimerkki 0.2989</w:t>
      </w:r>
    </w:p>
    <w:p>
      <w:r>
        <w:t xml:space="preserve">Alku: Päätin käydä tapaamassa erästä henkilöä, jonka kanssa olen seurustellut netissä. Keskikohta: Suunnittelin tapaamista. Loppu: Kävelin sisään ja näin hänet.</w:t>
      </w:r>
    </w:p>
    <w:p>
      <w:r>
        <w:rPr>
          <w:b/>
        </w:rPr>
        <w:t xml:space="preserve">Tulos</w:t>
      </w:r>
    </w:p>
    <w:p>
      <w:r>
        <w:t xml:space="preserve">Päätin käydä tapaamassa erästä henkilöä, jonka kanssa olen seurustellut netissä</w:t>
        <w:br/>
        <w:t xml:space="preserve">, mutta minulla ei ollut varaa siihen</w:t>
      </w:r>
    </w:p>
    <w:p>
      <w:r>
        <w:rPr>
          <w:b/>
        </w:rPr>
        <w:t xml:space="preserve">Tulos</w:t>
      </w:r>
    </w:p>
    <w:p>
      <w:r>
        <w:t xml:space="preserve">Suunnittelin, etten tapaisi häntä.</w:t>
      </w:r>
    </w:p>
    <w:p>
      <w:r>
        <w:rPr>
          <w:b/>
        </w:rPr>
        <w:t xml:space="preserve">Tulos</w:t>
      </w:r>
    </w:p>
    <w:p>
      <w:r>
        <w:t xml:space="preserve">Suunnittelin tapaamista, mutta hän jätti minut.</w:t>
      </w:r>
    </w:p>
    <w:p>
      <w:r>
        <w:rPr>
          <w:b/>
        </w:rPr>
        <w:t xml:space="preserve">Esimerkki 0.2990</w:t>
      </w:r>
    </w:p>
    <w:p>
      <w:r>
        <w:t xml:space="preserve">Alku: Senaatti työskenteli kriisin ratkaisemiseksi. Keskikohta: Senaatin rakennus syttyi tuleen. Loppu: Senaatti tuhoutui täysin.</w:t>
      </w:r>
    </w:p>
    <w:p>
      <w:r>
        <w:rPr>
          <w:b/>
        </w:rPr>
        <w:t xml:space="preserve">Tulos</w:t>
      </w:r>
    </w:p>
    <w:p>
      <w:r>
        <w:t xml:space="preserve">Senaatti oli vähällä syttyä tuleen.</w:t>
      </w:r>
    </w:p>
    <w:p>
      <w:r>
        <w:rPr>
          <w:b/>
        </w:rPr>
        <w:t xml:space="preserve">Tulos</w:t>
      </w:r>
    </w:p>
    <w:p>
      <w:r>
        <w:t xml:space="preserve">Senaattirakennus syttyi tuleen.</w:t>
      </w:r>
    </w:p>
    <w:p>
      <w:r>
        <w:rPr>
          <w:b/>
        </w:rPr>
        <w:t xml:space="preserve">Tulos</w:t>
      </w:r>
    </w:p>
    <w:p>
      <w:r>
        <w:t xml:space="preserve">Senaattirakennus sai koristevalot.</w:t>
      </w:r>
    </w:p>
    <w:p>
      <w:r>
        <w:rPr>
          <w:b/>
        </w:rPr>
        <w:t xml:space="preserve">Tulos</w:t>
      </w:r>
    </w:p>
    <w:p>
      <w:r>
        <w:t xml:space="preserve">että senaattorirakennus oli turvallinen.</w:t>
      </w:r>
    </w:p>
    <w:p>
      <w:r>
        <w:rPr>
          <w:b/>
        </w:rPr>
        <w:t xml:space="preserve">Esimerkki 0.2991</w:t>
      </w:r>
    </w:p>
    <w:p>
      <w:r>
        <w:t xml:space="preserve">Alku: Tabitha oli tilannut paljon tavaraa jouluksi. Keskikohta: Tabitha joutui odottamaan pakettien lähettämistä. Loppu: Kun kaikki oli saapunut, hän avasi lahjansa.</w:t>
      </w:r>
    </w:p>
    <w:p>
      <w:r>
        <w:rPr>
          <w:b/>
        </w:rPr>
        <w:t xml:space="preserve">Tulos</w:t>
      </w:r>
    </w:p>
    <w:p>
      <w:r>
        <w:t xml:space="preserve">Tabithan ei tarvinnut odottaa pakettien lähettämistä.</w:t>
      </w:r>
    </w:p>
    <w:p>
      <w:r>
        <w:rPr>
          <w:b/>
        </w:rPr>
        <w:t xml:space="preserve">Tulos</w:t>
      </w:r>
    </w:p>
    <w:p>
      <w:r>
        <w:t xml:space="preserve">Tabitha joutui odottamaan pakettien katoamista.</w:t>
      </w:r>
    </w:p>
    <w:p>
      <w:r>
        <w:rPr>
          <w:b/>
        </w:rPr>
        <w:t xml:space="preserve">Tulos</w:t>
      </w:r>
    </w:p>
    <w:p>
      <w:r>
        <w:t xml:space="preserve">Tabitha joutui odottamaan, että kokonaisuus lähetettäisiin.</w:t>
      </w:r>
    </w:p>
    <w:p>
      <w:r>
        <w:rPr>
          <w:b/>
        </w:rPr>
        <w:t xml:space="preserve">Esimerkki 0.2992</w:t>
      </w:r>
    </w:p>
    <w:p>
      <w:r>
        <w:t xml:space="preserve">Alku: Kyle tarvitsi uudet kuulokkeet. Keskikohta: Kyle, tilasi Amazonista seuraavan päivän toimituksen. Lopetus: Ne saapuivat hänen kotiinsa pian sen jälkeen.</w:t>
      </w:r>
    </w:p>
    <w:p>
      <w:r>
        <w:rPr>
          <w:b/>
        </w:rPr>
        <w:t xml:space="preserve">Tulos</w:t>
      </w:r>
    </w:p>
    <w:p>
      <w:r>
        <w:t xml:space="preserve">Kyle asetti hatun siskolleen.</w:t>
      </w:r>
    </w:p>
    <w:p>
      <w:r>
        <w:rPr>
          <w:b/>
        </w:rPr>
        <w:t xml:space="preserve">Tulos</w:t>
      </w:r>
    </w:p>
    <w:p>
      <w:r>
        <w:t xml:space="preserve">Kyle tilasi Amazonista silmälasit seuraavana päivänä.</w:t>
      </w:r>
    </w:p>
    <w:p>
      <w:r>
        <w:rPr>
          <w:b/>
        </w:rPr>
        <w:t xml:space="preserve">Tulos</w:t>
      </w:r>
    </w:p>
    <w:p>
      <w:r>
        <w:t xml:space="preserve">Kyle, tein tilauksen yahoon kautta ensi vuodeksi.</w:t>
      </w:r>
    </w:p>
    <w:p>
      <w:r>
        <w:rPr>
          <w:b/>
        </w:rPr>
        <w:t xml:space="preserve">Esimerkki 0.2993</w:t>
      </w:r>
    </w:p>
    <w:p>
      <w:r>
        <w:t xml:space="preserve">Alku: Ali oli ballerina ja rakasti tanssia. Keskimmäinen: Ali nyrjäytti jalkansa, mutta lääkäri sanoi, että hän tulisi kuntoon. Loppu: Kahden kuukauden kuluttua hänen jalkansa oli kuin uusi!</w:t>
      </w:r>
    </w:p>
    <w:p>
      <w:r>
        <w:rPr>
          <w:b/>
        </w:rPr>
        <w:t xml:space="preserve">Tulos</w:t>
      </w:r>
    </w:p>
    <w:p>
      <w:r>
        <w:t xml:space="preserve">Ali nyrjäytti ranteensa, mutta lääkäri sanoi, että hän on kunnossa.</w:t>
      </w:r>
    </w:p>
    <w:p>
      <w:r>
        <w:rPr>
          <w:b/>
        </w:rPr>
        <w:t xml:space="preserve">Tulos</w:t>
      </w:r>
    </w:p>
    <w:p>
      <w:r>
        <w:t xml:space="preserve">Hänen jalkansa vaihdettiin isompiin, jotka sopivat kenkiin liian tiukasti.</w:t>
      </w:r>
    </w:p>
    <w:p>
      <w:r>
        <w:rPr>
          <w:b/>
        </w:rPr>
        <w:t xml:space="preserve">Tulos</w:t>
      </w:r>
    </w:p>
    <w:p>
      <w:r>
        <w:t xml:space="preserve">Lääkäri nyrjäytti hänen jalkansa, mutta Ali sanoi, että hän tulisi kuntoon.</w:t>
      </w:r>
    </w:p>
    <w:p>
      <w:r>
        <w:rPr>
          <w:b/>
        </w:rPr>
        <w:t xml:space="preserve">Esimerkki 0.2994</w:t>
      </w:r>
    </w:p>
    <w:p>
      <w:r>
        <w:t xml:space="preserve">Alku: Tim sulki kannettavan tietokoneensa kirjoitettuaan viimeisen sanan. Keskikohta: Tim oli ylpeä siitä, mitä hän oli kirjoittanut. Lopetus: Hän ajatteli kirjan olevan valmis kävellessään ulos huoneesta.</w:t>
      </w:r>
    </w:p>
    <w:p>
      <w:r>
        <w:rPr>
          <w:b/>
        </w:rPr>
        <w:t xml:space="preserve">Tulos</w:t>
      </w:r>
    </w:p>
    <w:p>
      <w:r>
        <w:t xml:space="preserve">Tim häpesi sitä, mitä oli kirjoittanut.</w:t>
      </w:r>
    </w:p>
    <w:p>
      <w:r>
        <w:rPr>
          <w:b/>
        </w:rPr>
        <w:t xml:space="preserve">Tulos</w:t>
      </w:r>
    </w:p>
    <w:p>
      <w:r>
        <w:t xml:space="preserve">Tim oli pettynyt siihen, mitä hän oli kirjoittanut.</w:t>
      </w:r>
    </w:p>
    <w:p>
      <w:r>
        <w:rPr>
          <w:b/>
        </w:rPr>
        <w:t xml:space="preserve">Tulos</w:t>
      </w:r>
    </w:p>
    <w:p>
      <w:r>
        <w:t xml:space="preserve">Tim oli ylpeä äidilleen kirjoittamastaan kirjeestä.</w:t>
      </w:r>
    </w:p>
    <w:p>
      <w:r>
        <w:rPr>
          <w:b/>
        </w:rPr>
        <w:t xml:space="preserve">Esimerkki 0,2995</w:t>
      </w:r>
    </w:p>
    <w:p>
      <w:r>
        <w:t xml:space="preserve">Alku: Kim vihaa nenäänsä. Keskikohta: Kim halusi kauneusleikkaukseen. Loppu: Hän alkaa nyt säästää rahaa, jotta jonain päivänä hän voi tehdä sen.</w:t>
      </w:r>
    </w:p>
    <w:p>
      <w:r>
        <w:rPr>
          <w:b/>
        </w:rPr>
        <w:t xml:space="preserve">Tulos</w:t>
      </w:r>
    </w:p>
    <w:p>
      <w:r>
        <w:t xml:space="preserve">Kim päätti hyväksyä ainutlaatuisen nenänsä.</w:t>
      </w:r>
    </w:p>
    <w:p>
      <w:r>
        <w:rPr>
          <w:b/>
        </w:rPr>
        <w:t xml:space="preserve">Tulos</w:t>
      </w:r>
    </w:p>
    <w:p>
      <w:r>
        <w:t xml:space="preserve">Kim halusi mennä nielurisaleikkaukseen.</w:t>
      </w:r>
    </w:p>
    <w:p>
      <w:r>
        <w:rPr>
          <w:b/>
        </w:rPr>
        <w:t xml:space="preserve">Tulos</w:t>
      </w:r>
    </w:p>
    <w:p>
      <w:r>
        <w:t xml:space="preserve">Kim toivoi, ettei hänellä ollut kauneusleikkausta.</w:t>
      </w:r>
    </w:p>
    <w:p>
      <w:r>
        <w:rPr>
          <w:b/>
        </w:rPr>
        <w:t xml:space="preserve">Esimerkki 0.2996</w:t>
      </w:r>
    </w:p>
    <w:p>
      <w:r>
        <w:t xml:space="preserve">Alku: Kim vihasi koulunsa kynänteroittimia. Keskikohta: Kim käytti kaikki teroitetut kynänsä. Loppu: Kun hänen kynänsä piti teroittaa, hän oli lähellä kyyneleitä.</w:t>
      </w:r>
    </w:p>
    <w:p>
      <w:r>
        <w:rPr>
          <w:b/>
        </w:rPr>
        <w:t xml:space="preserve">Tulos</w:t>
      </w:r>
    </w:p>
    <w:p>
      <w:r>
        <w:t xml:space="preserve">Kim ei koskaan käyttänyt kaikkia teroitettuja kyniä.</w:t>
      </w:r>
    </w:p>
    <w:p>
      <w:r>
        <w:rPr>
          <w:b/>
        </w:rPr>
        <w:t xml:space="preserve">Tulos</w:t>
      </w:r>
    </w:p>
    <w:p>
      <w:r>
        <w:t xml:space="preserve">Kim heitti pois kaikki teroitetut kynänsä.</w:t>
      </w:r>
    </w:p>
    <w:p>
      <w:r>
        <w:rPr>
          <w:b/>
        </w:rPr>
        <w:t xml:space="preserve">Tulos</w:t>
      </w:r>
    </w:p>
    <w:p>
      <w:r>
        <w:t xml:space="preserve">Kim käytti kaikki kynänsä.</w:t>
      </w:r>
    </w:p>
    <w:p>
      <w:r>
        <w:rPr>
          <w:b/>
        </w:rPr>
        <w:t xml:space="preserve">Esimerkki 0.2997</w:t>
      </w:r>
    </w:p>
    <w:p>
      <w:r>
        <w:t xml:space="preserve">Alku: Neljännen neljänneksen loppupuolella. Keskivaihe: Tomin joukkue oli häviöllä. Loppu: Tom teki pelin voittaneen touchdownin!</w:t>
      </w:r>
    </w:p>
    <w:p>
      <w:r>
        <w:rPr>
          <w:b/>
        </w:rPr>
        <w:t xml:space="preserve">Tulos</w:t>
      </w:r>
    </w:p>
    <w:p>
      <w:r>
        <w:t xml:space="preserve">Tomin joukkue hävisi.</w:t>
      </w:r>
    </w:p>
    <w:p>
      <w:r>
        <w:rPr>
          <w:b/>
        </w:rPr>
        <w:t xml:space="preserve">Tulos</w:t>
      </w:r>
    </w:p>
    <w:p>
      <w:r>
        <w:t xml:space="preserve">Tomin joukkue oli voittamassa.</w:t>
      </w:r>
    </w:p>
    <w:p>
      <w:r>
        <w:rPr>
          <w:b/>
        </w:rPr>
        <w:t xml:space="preserve">Tulos</w:t>
      </w:r>
    </w:p>
    <w:p>
      <w:r>
        <w:t xml:space="preserve">Tomin joukkue voitti.</w:t>
      </w:r>
    </w:p>
    <w:p>
      <w:r>
        <w:rPr>
          <w:b/>
        </w:rPr>
        <w:t xml:space="preserve">Esimerkki 0.2998</w:t>
      </w:r>
    </w:p>
    <w:p>
      <w:r>
        <w:t xml:space="preserve">Alku: Vaimoni pyysi suolalamppua. Keskikohta: Halusin nähdä, miten se toimii. Loppu: Niinpä jätimme sen päälle kokeillessamme.</w:t>
      </w:r>
    </w:p>
    <w:p>
      <w:r>
        <w:rPr>
          <w:b/>
        </w:rPr>
        <w:t xml:space="preserve">Tulos</w:t>
      </w:r>
    </w:p>
    <w:p>
      <w:r>
        <w:t xml:space="preserve">Hän halusi nähdä, miten se toimii.</w:t>
      </w:r>
    </w:p>
    <w:p>
      <w:r>
        <w:rPr>
          <w:b/>
        </w:rPr>
        <w:t xml:space="preserve">Tulos</w:t>
      </w:r>
    </w:p>
    <w:p>
      <w:r>
        <w:t xml:space="preserve">Halusin sammuttaa sen.</w:t>
      </w:r>
    </w:p>
    <w:p>
      <w:r>
        <w:rPr>
          <w:b/>
        </w:rPr>
        <w:t xml:space="preserve">Esimerkki 0.2999</w:t>
      </w:r>
    </w:p>
    <w:p>
      <w:r>
        <w:t xml:space="preserve">Alku: Lina meni katsomaan, miten karkkikeppejä tehdään. Keskikohta: Lina Lina innostui prosessista. Loppu: Lina tunsi uutta arvostusta karkkeja kohtaan.</w:t>
      </w:r>
    </w:p>
    <w:p>
      <w:r>
        <w:rPr>
          <w:b/>
        </w:rPr>
        <w:t xml:space="preserve">Tulos</w:t>
      </w:r>
    </w:p>
    <w:p>
      <w:r>
        <w:t xml:space="preserve">Hänen mielestään prosessi oli uskomattoman tylsä.</w:t>
      </w:r>
    </w:p>
    <w:p>
      <w:r>
        <w:rPr>
          <w:b/>
        </w:rPr>
        <w:t xml:space="preserve">Tulos</w:t>
      </w:r>
    </w:p>
    <w:p>
      <w:r>
        <w:t xml:space="preserve">Prosessi kyllästytti häntä.</w:t>
      </w:r>
    </w:p>
    <w:p>
      <w:r>
        <w:rPr>
          <w:b/>
        </w:rPr>
        <w:t xml:space="preserve">Tulos</w:t>
      </w:r>
    </w:p>
    <w:p>
      <w:r>
        <w:t xml:space="preserve">Hän oli täysin kyllästynyt prosessiin.</w:t>
      </w:r>
    </w:p>
    <w:p>
      <w:r>
        <w:rPr>
          <w:b/>
        </w:rPr>
        <w:t xml:space="preserve">Esimerkki 0.3000</w:t>
      </w:r>
    </w:p>
    <w:p>
      <w:r>
        <w:t xml:space="preserve">Alku: Alku: Peli oli viimeiset 20 minuuttia. Keskikohta: Hänen joukkueensa oli voittamassa. Loppu: Hän taputti, katseli ja yritti pitää kyyneleet sisällään.</w:t>
      </w:r>
    </w:p>
    <w:p>
      <w:r>
        <w:rPr>
          <w:b/>
        </w:rPr>
        <w:t xml:space="preserve">Tulos</w:t>
      </w:r>
    </w:p>
    <w:p>
      <w:r>
        <w:t xml:space="preserve">Hänen yksilönsä oli voittamassa.</w:t>
      </w:r>
    </w:p>
    <w:p>
      <w:r>
        <w:rPr>
          <w:b/>
        </w:rPr>
        <w:t xml:space="preserve">Tulos</w:t>
      </w:r>
    </w:p>
    <w:p>
      <w:r>
        <w:t xml:space="preserve">Hänen joukkueensa oli häviämässä.</w:t>
      </w:r>
    </w:p>
    <w:p>
      <w:r>
        <w:rPr>
          <w:b/>
        </w:rPr>
        <w:t xml:space="preserve">Tulos</w:t>
      </w:r>
    </w:p>
    <w:p>
      <w:r>
        <w:t xml:space="preserve">Hänen joukkueensa oli kaukana edellä.</w:t>
      </w:r>
    </w:p>
    <w:p>
      <w:r>
        <w:rPr>
          <w:b/>
        </w:rPr>
        <w:t xml:space="preserve">Esimerkki 0.3001</w:t>
      </w:r>
    </w:p>
    <w:p>
      <w:r>
        <w:t xml:space="preserve">Alku: Chad halusi keilata täydellisen pelin. Keskivaihe: Chad onnistui keilaamisessa ja päätti sitten kokeilla jalkapalloa. Loppu: Chad teki touchdownin kysyttyään neuvoa valmentajaltaan.</w:t>
      </w:r>
    </w:p>
    <w:p>
      <w:r>
        <w:rPr>
          <w:b/>
        </w:rPr>
        <w:t xml:space="preserve">Tulos</w:t>
      </w:r>
    </w:p>
    <w:p>
      <w:r>
        <w:t xml:space="preserve">Chad epäonnistui keilailussa ja päätti sitten jättää jalkapallon kokeilemisen väliin.</w:t>
      </w:r>
    </w:p>
    <w:p>
      <w:r>
        <w:rPr>
          <w:b/>
        </w:rPr>
        <w:t xml:space="preserve">Tulos</w:t>
      </w:r>
    </w:p>
    <w:p>
      <w:r>
        <w:t xml:space="preserve">Chad epäonnistui keilailussa ja sitten jalkapallossa.</w:t>
      </w:r>
    </w:p>
    <w:p>
      <w:r>
        <w:rPr>
          <w:b/>
        </w:rPr>
        <w:t xml:space="preserve">Tulos</w:t>
      </w:r>
    </w:p>
    <w:p>
      <w:r>
        <w:t xml:space="preserve">Chad oli surkea keilailussa ja päätti sitten epäonnistua jalkapallossa.</w:t>
      </w:r>
    </w:p>
    <w:p>
      <w:r>
        <w:rPr>
          <w:b/>
        </w:rPr>
        <w:t xml:space="preserve">Esimerkki 0.3002</w:t>
      </w:r>
    </w:p>
    <w:p>
      <w:r>
        <w:t xml:space="preserve">Alku: Lapset juoksivat erääseen taloon. Keskikohta: Lapset olivat naamiaisasuissaan ja valmiita keräämään karkkia. Lopetus: Lapset lähtivät saatuaan karkkia.</w:t>
      </w:r>
    </w:p>
    <w:p>
      <w:r>
        <w:rPr>
          <w:b/>
        </w:rPr>
        <w:t xml:space="preserve">Tulos</w:t>
      </w:r>
    </w:p>
    <w:p>
      <w:r>
        <w:t xml:space="preserve">Lapset olivat pukeutuneet asuihin ja valmiina keräämään pullonkorkkeja.</w:t>
      </w:r>
    </w:p>
    <w:p>
      <w:r>
        <w:rPr>
          <w:b/>
        </w:rPr>
        <w:t xml:space="preserve">Tulos</w:t>
      </w:r>
    </w:p>
    <w:p>
      <w:r>
        <w:t xml:space="preserve">Lapset olivat pukeutuneet naamiaisasuihin ja valmiina keräämään varastettua saalista.</w:t>
      </w:r>
    </w:p>
    <w:p>
      <w:r>
        <w:rPr>
          <w:b/>
        </w:rPr>
        <w:t xml:space="preserve">Tulos</w:t>
      </w:r>
    </w:p>
    <w:p>
      <w:r>
        <w:t xml:space="preserve">Lapset olivat pukeutuneet asuihin ja valmiina keräämään kuukausittaisen vuokran.</w:t>
      </w:r>
    </w:p>
    <w:p>
      <w:r>
        <w:rPr>
          <w:b/>
        </w:rPr>
        <w:t xml:space="preserve">Esimerkki 0.3003</w:t>
      </w:r>
    </w:p>
    <w:p>
      <w:r>
        <w:t xml:space="preserve">Alku: Maddie päätti, että oli aika palata kouluostoksille. Keskikohta: Maddie oli onneksi säästänyt rahaa kesän aikana. Loppu: Maddie löysi parhaat paikat, joista hän sai ostettua kaikki tarvikkeet.</w:t>
      </w:r>
    </w:p>
    <w:p>
      <w:r>
        <w:rPr>
          <w:b/>
        </w:rPr>
        <w:t xml:space="preserve">Tulos</w:t>
      </w:r>
    </w:p>
    <w:p>
      <w:r>
        <w:t xml:space="preserve">Maddiella ei ollut rahaa jäljellä kesän jälkeen.</w:t>
      </w:r>
    </w:p>
    <w:p>
      <w:r>
        <w:rPr>
          <w:b/>
        </w:rPr>
        <w:t xml:space="preserve">Tulos</w:t>
      </w:r>
    </w:p>
    <w:p>
      <w:r>
        <w:t xml:space="preserve">Onneksi hän ei ollut säästänyt rahaa kesän aikana.</w:t>
      </w:r>
    </w:p>
    <w:p>
      <w:r>
        <w:rPr>
          <w:b/>
        </w:rPr>
        <w:t xml:space="preserve">Tulos</w:t>
      </w:r>
    </w:p>
    <w:p>
      <w:r>
        <w:t xml:space="preserve">Onneksi hän oli käyttänyt kaikki rahansa kesän aikana.</w:t>
      </w:r>
    </w:p>
    <w:p>
      <w:r>
        <w:rPr>
          <w:b/>
        </w:rPr>
        <w:t xml:space="preserve">Esimerkki 0.3004</w:t>
      </w:r>
    </w:p>
    <w:p>
      <w:r>
        <w:t xml:space="preserve">Alku: Mies nimeltä Jake tarvitsi uuden auton. Keskikohta: Vuosien säästämisen jälkeen hän osti sellaisen. Loppu: Hän nousi autoon ja se oli melko hyvässä kunnossa.</w:t>
      </w:r>
    </w:p>
    <w:p>
      <w:r>
        <w:rPr>
          <w:b/>
        </w:rPr>
        <w:t xml:space="preserve">Tulos</w:t>
      </w:r>
    </w:p>
    <w:p>
      <w:r>
        <w:t xml:space="preserve">Päivien säästämisen jälkeen hän osti sellaisen.".</w:t>
      </w:r>
    </w:p>
    <w:p>
      <w:r>
        <w:rPr>
          <w:b/>
        </w:rPr>
        <w:t xml:space="preserve">Tulos</w:t>
      </w:r>
    </w:p>
    <w:p>
      <w:r>
        <w:t xml:space="preserve">Vuosien säästämisen jälkeen hänellä ei ollut vieläkään varaa sellaiseen.</w:t>
      </w:r>
    </w:p>
    <w:p>
      <w:r>
        <w:rPr>
          <w:b/>
        </w:rPr>
        <w:t xml:space="preserve">Tulos</w:t>
      </w:r>
    </w:p>
    <w:p>
      <w:r>
        <w:t xml:space="preserve">Vuosien säästämisen jälkeen hän käytti rahat typerästi.</w:t>
      </w:r>
    </w:p>
    <w:p>
      <w:r>
        <w:rPr>
          <w:b/>
        </w:rPr>
        <w:t xml:space="preserve">Tulos</w:t>
      </w:r>
    </w:p>
    <w:p>
      <w:r>
        <w:t xml:space="preserve">Kokeilin tänään rantapelejä.</w:t>
      </w:r>
    </w:p>
    <w:p>
      <w:r>
        <w:rPr>
          <w:b/>
        </w:rPr>
        <w:t xml:space="preserve">Esimerkki 0.3005</w:t>
      </w:r>
    </w:p>
    <w:p>
      <w:r>
        <w:t xml:space="preserve">Alku: Pidin vauvan peittoni hyvässä kunnossa. Keskikohta: Äitini teki sen minulle, kun olin pieni. Loppu: Nukun vauvapeittoni kanssa joka yö.</w:t>
      </w:r>
    </w:p>
    <w:p>
      <w:r>
        <w:rPr>
          <w:b/>
        </w:rPr>
        <w:t xml:space="preserve">Tulos</w:t>
      </w:r>
    </w:p>
    <w:p>
      <w:r>
        <w:t xml:space="preserve">Äitini osti sen minulle, kun olin nuori.</w:t>
      </w:r>
    </w:p>
    <w:p>
      <w:r>
        <w:rPr>
          <w:b/>
        </w:rPr>
        <w:t xml:space="preserve">Tulos</w:t>
      </w:r>
    </w:p>
    <w:p>
      <w:r>
        <w:t xml:space="preserve">Äitini teki sitä minulle, kun olin vanhempi.</w:t>
      </w:r>
    </w:p>
    <w:p>
      <w:r>
        <w:rPr>
          <w:b/>
        </w:rPr>
        <w:t xml:space="preserve">Tulos</w:t>
      </w:r>
    </w:p>
    <w:p>
      <w:r>
        <w:t xml:space="preserve">Nuorempi siskoni teki sen minulle, kun olin nuori.</w:t>
      </w:r>
    </w:p>
    <w:p>
      <w:r>
        <w:rPr>
          <w:b/>
        </w:rPr>
        <w:t xml:space="preserve">Esimerkki 0.3006</w:t>
      </w:r>
    </w:p>
    <w:p>
      <w:r>
        <w:t xml:space="preserve">Alku: John oli eilen illalla laittamassa ruokaa. Keskikohta: John teki täydellisen illallisen. Loppu: Johnilla oli ihana ilta.</w:t>
      </w:r>
    </w:p>
    <w:p>
      <w:r>
        <w:rPr>
          <w:b/>
        </w:rPr>
        <w:t xml:space="preserve">Tulos</w:t>
      </w:r>
    </w:p>
    <w:p>
      <w:r>
        <w:t xml:space="preserve">John poltti illallisen.</w:t>
      </w:r>
    </w:p>
    <w:p>
      <w:r>
        <w:rPr>
          <w:b/>
        </w:rPr>
        <w:t xml:space="preserve">Tulos</w:t>
      </w:r>
    </w:p>
    <w:p>
      <w:r>
        <w:t xml:space="preserve">John teki kamalan illallisen.</w:t>
      </w:r>
    </w:p>
    <w:p>
      <w:r>
        <w:rPr>
          <w:b/>
        </w:rPr>
        <w:t xml:space="preserve">Tulos</w:t>
      </w:r>
    </w:p>
    <w:p>
      <w:r>
        <w:t xml:space="preserve">John pilasi illallisen.</w:t>
      </w:r>
    </w:p>
    <w:p>
      <w:r>
        <w:rPr>
          <w:b/>
        </w:rPr>
        <w:t xml:space="preserve">Esimerkki 0.3007</w:t>
      </w:r>
    </w:p>
    <w:p>
      <w:r>
        <w:t xml:space="preserve">Alku: Työskentelin peruskoulussa Havaijilla. Keskimmäinen: Palkitsin oppilaita erinomaisista arvosanoista. Loppu: Lapset olivat innoissaan ja ylpeitä työnsä hedelmistä!</w:t>
      </w:r>
    </w:p>
    <w:p>
      <w:r>
        <w:rPr>
          <w:b/>
        </w:rPr>
        <w:t xml:space="preserve">Tulos</w:t>
      </w:r>
    </w:p>
    <w:p>
      <w:r>
        <w:t xml:space="preserve">Rankaisin oppilaita huonoista arvosanoista.</w:t>
      </w:r>
    </w:p>
    <w:p>
      <w:r>
        <w:rPr>
          <w:b/>
        </w:rPr>
        <w:t xml:space="preserve">Tulos</w:t>
      </w:r>
    </w:p>
    <w:p>
      <w:r>
        <w:t xml:space="preserve">Palkitsin opettajan erinomaisista arvosanoista.</w:t>
      </w:r>
    </w:p>
    <w:p>
      <w:r>
        <w:rPr>
          <w:b/>
        </w:rPr>
        <w:t xml:space="preserve">Tulos</w:t>
      </w:r>
    </w:p>
    <w:p>
      <w:r>
        <w:t xml:space="preserve">Lapseni palkitsevat minut erinomaisista arvosanoista.</w:t>
      </w:r>
    </w:p>
    <w:p>
      <w:r>
        <w:rPr>
          <w:b/>
        </w:rPr>
        <w:t xml:space="preserve">Esimerkki 0.3008</w:t>
      </w:r>
    </w:p>
    <w:p>
      <w:r>
        <w:t xml:space="preserve">Alku: Colin sai kutsun baariin ystäviltään. Keskikohta: Colinilla on ylimääräistä rahaa käytettäväksi. Loppu: Colin juo baarissa olutta koko illan.</w:t>
      </w:r>
    </w:p>
    <w:p>
      <w:r>
        <w:rPr>
          <w:b/>
        </w:rPr>
        <w:t xml:space="preserve">Tulos</w:t>
      </w:r>
    </w:p>
    <w:p>
      <w:r>
        <w:t xml:space="preserve">Colinilla ei ollut ylimääräistä rahaa, joten hän jäi kotiin.</w:t>
      </w:r>
    </w:p>
    <w:p>
      <w:r>
        <w:rPr>
          <w:b/>
        </w:rPr>
        <w:t xml:space="preserve">Tulos</w:t>
      </w:r>
    </w:p>
    <w:p>
      <w:r>
        <w:t xml:space="preserve">Colinilla ei ollut käyttörahaa.</w:t>
      </w:r>
    </w:p>
    <w:p>
      <w:r>
        <w:rPr>
          <w:b/>
        </w:rPr>
        <w:t xml:space="preserve">Tulos</w:t>
      </w:r>
    </w:p>
    <w:p>
      <w:r>
        <w:t xml:space="preserve">Colinilla on vain vähän rahaa käytettävissään.</w:t>
      </w:r>
    </w:p>
    <w:p>
      <w:r>
        <w:rPr>
          <w:b/>
        </w:rPr>
        <w:t xml:space="preserve">Esimerkki 0.3009</w:t>
      </w:r>
    </w:p>
    <w:p>
      <w:r>
        <w:t xml:space="preserve">Alku: Ben halusi lasillisen appelsiinimehua. Keskikohta: Bob poimi puutarhastaan appelsiineja mehuksi. Loppu: Ben teki appelsiineista tuorepuristettua appelsiinimehua.</w:t>
      </w:r>
    </w:p>
    <w:p>
      <w:r>
        <w:rPr>
          <w:b/>
        </w:rPr>
        <w:t xml:space="preserve">Tulos</w:t>
      </w:r>
    </w:p>
    <w:p>
      <w:r>
        <w:t xml:space="preserve">Beniltä olivat appelsiinit loppuneet.</w:t>
      </w:r>
    </w:p>
    <w:p>
      <w:r>
        <w:rPr>
          <w:b/>
        </w:rPr>
        <w:t xml:space="preserve">Tulos</w:t>
      </w:r>
    </w:p>
    <w:p>
      <w:r>
        <w:t xml:space="preserve">Bob poimi puutarhastaan sitruunoita mehuksi.</w:t>
      </w:r>
    </w:p>
    <w:p>
      <w:r>
        <w:rPr>
          <w:b/>
        </w:rPr>
        <w:t xml:space="preserve">Tulos</w:t>
      </w:r>
    </w:p>
    <w:p>
      <w:r>
        <w:t xml:space="preserve">Bobin puutarhan appelsiinit eivät olleet vielä kypsiä.</w:t>
      </w:r>
    </w:p>
    <w:p>
      <w:r>
        <w:rPr>
          <w:b/>
        </w:rPr>
        <w:t xml:space="preserve">Esimerkki 0.3010</w:t>
      </w:r>
    </w:p>
    <w:p>
      <w:r>
        <w:t xml:space="preserve">Alku: Olin ollut ystäväni luona pidempään kuin minun piti. Keskikohta: Ystäväni heitti minut ulos talostaan. Loppu: Se oli itse asiassa iso pesukarhu, joka vastasi minulle sihisemällä.</w:t>
      </w:r>
    </w:p>
    <w:p>
      <w:r>
        <w:rPr>
          <w:b/>
        </w:rPr>
        <w:t xml:space="preserve">Tulos</w:t>
      </w:r>
    </w:p>
    <w:p>
      <w:r>
        <w:t xml:space="preserve">Heitin ystäväni ulos talostaan.</w:t>
      </w:r>
    </w:p>
    <w:p>
      <w:r>
        <w:rPr>
          <w:b/>
        </w:rPr>
        <w:t xml:space="preserve">Tulos</w:t>
      </w:r>
    </w:p>
    <w:p>
      <w:r>
        <w:t xml:space="preserve">Viholliseni heitti minut ulos talostaan.</w:t>
      </w:r>
    </w:p>
    <w:p>
      <w:r>
        <w:rPr>
          <w:b/>
        </w:rPr>
        <w:t xml:space="preserve">Tulos</w:t>
      </w:r>
    </w:p>
    <w:p>
      <w:r>
        <w:t xml:space="preserve">Ystäväni heitti minut ulos luolastaan.</w:t>
      </w:r>
    </w:p>
    <w:p>
      <w:r>
        <w:rPr>
          <w:b/>
        </w:rPr>
        <w:t xml:space="preserve">Esimerkki 0.3011</w:t>
      </w:r>
    </w:p>
    <w:p>
      <w:r>
        <w:t xml:space="preserve">Alku: Winston kirjoitti luokkatehtävän mehiläisistä. Keskikohta: Kirjoituksessa ehdotettiin, että ihmiset voisivat todella olla tekemisissä mehiläisten kanssa. Loppu: Opettaja sanoi, etten voi.</w:t>
      </w:r>
    </w:p>
    <w:p>
      <w:r>
        <w:rPr>
          <w:b/>
        </w:rPr>
        <w:t xml:space="preserve">Tulos</w:t>
      </w:r>
    </w:p>
    <w:p>
      <w:r>
        <w:t xml:space="preserve">Paperin mukaan ihmiset eivät oikeastaan voineet olla tekemisissä mehiläisten kanssa.</w:t>
      </w:r>
    </w:p>
    <w:p>
      <w:r>
        <w:rPr>
          <w:b/>
        </w:rPr>
        <w:t xml:space="preserve">Tulos</w:t>
      </w:r>
    </w:p>
    <w:p>
      <w:r>
        <w:t xml:space="preserve">Lehti ehdotti, että ihmiset voisivat todella kihlautua.</w:t>
      </w:r>
    </w:p>
    <w:p>
      <w:r>
        <w:rPr>
          <w:b/>
        </w:rPr>
        <w:t xml:space="preserve">Tulos</w:t>
      </w:r>
    </w:p>
    <w:p>
      <w:r>
        <w:t xml:space="preserve">Lehden mukaan ihmiset voisivat todella omistaa mehiläisiä.</w:t>
      </w:r>
    </w:p>
    <w:p>
      <w:r>
        <w:rPr>
          <w:b/>
        </w:rPr>
        <w:t xml:space="preserve">Esimerkki 0.3012</w:t>
      </w:r>
    </w:p>
    <w:p>
      <w:r>
        <w:t xml:space="preserve">Alku: Martha oli juuri tulossa töistä kotiin. Keskikohta: Hänen miehensä petti häntä. Loppu: Mies pyysi anteeksi, mutta nainen jätti miehen kuitenkin.</w:t>
      </w:r>
    </w:p>
    <w:p>
      <w:r>
        <w:rPr>
          <w:b/>
        </w:rPr>
        <w:t xml:space="preserve">Tulos</w:t>
      </w:r>
    </w:p>
    <w:p>
      <w:r>
        <w:t xml:space="preserve">Hänen miehensä oli rakastunut häneen.</w:t>
      </w:r>
    </w:p>
    <w:p>
      <w:r>
        <w:rPr>
          <w:b/>
        </w:rPr>
        <w:t xml:space="preserve">Tulos</w:t>
      </w:r>
    </w:p>
    <w:p>
      <w:r>
        <w:t xml:space="preserve">Hänen miehensä oli tiskaamassa astioita.</w:t>
      </w:r>
    </w:p>
    <w:p>
      <w:r>
        <w:rPr>
          <w:b/>
        </w:rPr>
        <w:t xml:space="preserve">Tulos</w:t>
      </w:r>
    </w:p>
    <w:p>
      <w:r>
        <w:t xml:space="preserve">Hän löysi miehensä siivoamasta taloa.</w:t>
      </w:r>
    </w:p>
    <w:p>
      <w:r>
        <w:rPr>
          <w:b/>
        </w:rPr>
        <w:t xml:space="preserve">Esimerkki 0.3013</w:t>
      </w:r>
    </w:p>
    <w:p>
      <w:r>
        <w:t xml:space="preserve">Alku: Becs istui alas aloittamaan romaaninsa sunnuntaiaamuna. Keskikohta: Becs innostui romaanistaan kirjoittamaan oman romaaninsa. Loppu: Seuraavat kuusi tuntia hän kirjoitti taukoamatta.</w:t>
      </w:r>
    </w:p>
    <w:p>
      <w:r>
        <w:rPr>
          <w:b/>
        </w:rPr>
        <w:t xml:space="preserve">Tulos</w:t>
      </w:r>
    </w:p>
    <w:p>
      <w:r>
        <w:t xml:space="preserve">Becs istui alas ja meni nukkumaan.</w:t>
      </w:r>
    </w:p>
    <w:p>
      <w:r>
        <w:rPr>
          <w:b/>
        </w:rPr>
        <w:t xml:space="preserve">Esimerkki 0.3014</w:t>
      </w:r>
    </w:p>
    <w:p>
      <w:r>
        <w:t xml:space="preserve">Alku: Nina tarvitsi rahaa tanssiaispukua varten. Keskikohta: Nina sai työpaikan pyöräliikkeestä ja kiinnostui enemmän pyöräilystä kuin tanssiaisiin osallistumisesta. Loppu: Nina osti uuden polkupyörän tuloillaan.</w:t>
      </w:r>
    </w:p>
    <w:p>
      <w:r>
        <w:rPr>
          <w:b/>
        </w:rPr>
        <w:t xml:space="preserve">Tulos</w:t>
      </w:r>
    </w:p>
    <w:p>
      <w:r>
        <w:t xml:space="preserve">Nina sai töitä pyöräliikkeestä ja alkoi kiinnostua enemmän tanssiaisiin osallistumisesta kuin pyöräilystä.</w:t>
      </w:r>
    </w:p>
    <w:p>
      <w:r>
        <w:rPr>
          <w:b/>
        </w:rPr>
        <w:t xml:space="preserve">Tulos</w:t>
      </w:r>
    </w:p>
    <w:p>
      <w:r>
        <w:t xml:space="preserve">Nina sai töitä pyöräliikkeestä, mutta ei pitänyt pyöräilystä ja halusi silti osallistua tanssiaisiin.</w:t>
      </w:r>
    </w:p>
    <w:p>
      <w:r>
        <w:rPr>
          <w:b/>
        </w:rPr>
        <w:t xml:space="preserve">Tulos</w:t>
      </w:r>
    </w:p>
    <w:p>
      <w:r>
        <w:t xml:space="preserve">Nina sai töitä pornokaupasta ja kiinnostui enemmän pornonäyttelemisestä ja odotti innolla tanssiaisia.</w:t>
      </w:r>
    </w:p>
    <w:p>
      <w:r>
        <w:rPr>
          <w:b/>
        </w:rPr>
        <w:t xml:space="preserve">Esimerkki 0,3015</w:t>
      </w:r>
    </w:p>
    <w:p>
      <w:r>
        <w:t xml:space="preserve">Alku: Matt rakasti kertoa keksittyjä tarinoita, joilla oli huono loppu. Keskikohta: Monet ystävät vihasivat tarinoiden valheita. Loppu: Matt masentui ja päätti lopettaa tarinoiden keksimisen.</w:t>
      </w:r>
    </w:p>
    <w:p>
      <w:r>
        <w:rPr>
          <w:b/>
        </w:rPr>
        <w:t xml:space="preserve">Tulos</w:t>
      </w:r>
    </w:p>
    <w:p>
      <w:r>
        <w:t xml:space="preserve">Monet ystävät eivät vihaa tarinoita valheita.</w:t>
      </w:r>
    </w:p>
    <w:p>
      <w:r>
        <w:rPr>
          <w:b/>
        </w:rPr>
        <w:t xml:space="preserve">Tulos</w:t>
      </w:r>
    </w:p>
    <w:p>
      <w:r>
        <w:t xml:space="preserve">monet ystävät rakastivat tarinoita valheita.</w:t>
      </w:r>
    </w:p>
    <w:p>
      <w:r>
        <w:rPr>
          <w:b/>
        </w:rPr>
        <w:t xml:space="preserve">Tulos</w:t>
      </w:r>
    </w:p>
    <w:p>
      <w:r>
        <w:t xml:space="preserve">monet ystävät rakastivat tarinoita.</w:t>
      </w:r>
    </w:p>
    <w:p>
      <w:r>
        <w:rPr>
          <w:b/>
        </w:rPr>
        <w:t xml:space="preserve">Esimerkki 0.3016</w:t>
      </w:r>
    </w:p>
    <w:p>
      <w:r>
        <w:t xml:space="preserve">Alku: Jane rakasti polkupyöräilyä. Keskikohta: Jane osui oksaan, mutta hänellä oli turvavarusteet päällä. Loppu: Jane selvisi onnettomuudesta naarmuitta.</w:t>
      </w:r>
    </w:p>
    <w:p>
      <w:r>
        <w:rPr>
          <w:b/>
        </w:rPr>
        <w:t xml:space="preserve">Tulos</w:t>
      </w:r>
    </w:p>
    <w:p>
      <w:r>
        <w:t xml:space="preserve">Jane ei osunut mihinkään.</w:t>
      </w:r>
    </w:p>
    <w:p>
      <w:r>
        <w:rPr>
          <w:b/>
        </w:rPr>
        <w:t xml:space="preserve">Esimerkki 0.3017</w:t>
      </w:r>
    </w:p>
    <w:p>
      <w:r>
        <w:t xml:space="preserve">Alku: Kalsi ei malttanut odottaa, että saisi tänään upouudet kengät. Keskikohta: Kalsi löysi täydellisen kenkäparin kotimatkalla. Loppu: Kalsi oli haltioissaan ja osti ne.</w:t>
      </w:r>
    </w:p>
    <w:p>
      <w:r>
        <w:rPr>
          <w:b/>
        </w:rPr>
        <w:t xml:space="preserve">Tulos</w:t>
      </w:r>
    </w:p>
    <w:p>
      <w:r>
        <w:t xml:space="preserve">Kalsi löysi täydelliset korvakorut matkalla kotiin.</w:t>
      </w:r>
    </w:p>
    <w:p>
      <w:r>
        <w:rPr>
          <w:b/>
        </w:rPr>
        <w:t xml:space="preserve">Esimerkki 0.3018</w:t>
      </w:r>
    </w:p>
    <w:p>
      <w:r>
        <w:t xml:space="preserve">Alku: Anne tarvitsi kukkakimpun häihinsä. Keskikohta: Anne tarvitsi kukkakimpun. Loppu: Anne oli tehnyt ihanan luonnonkukkakimpun!</w:t>
      </w:r>
    </w:p>
    <w:p>
      <w:r>
        <w:rPr>
          <w:b/>
        </w:rPr>
        <w:t xml:space="preserve">Tulos</w:t>
      </w:r>
    </w:p>
    <w:p>
      <w:r>
        <w:t xml:space="preserve">Anne tarvitsi kukkakimpun.</w:t>
      </w:r>
    </w:p>
    <w:p>
      <w:r>
        <w:rPr>
          <w:b/>
        </w:rPr>
        <w:t xml:space="preserve">Esimerkki 0.3019</w:t>
      </w:r>
    </w:p>
    <w:p>
      <w:r>
        <w:t xml:space="preserve">Alku: Sam rakasti savustaa lihaa suosikkisavustimellaan. Keskikohta: Savustimen luukku meni rikki, eikä Sam pystynyt korjaamaan sitä. Loppu: Sam oli niin surullinen, että hän lakkasi kutsumasta ihmisiä syömään.</w:t>
      </w:r>
    </w:p>
    <w:p>
      <w:r>
        <w:rPr>
          <w:b/>
        </w:rPr>
        <w:t xml:space="preserve">Tulos</w:t>
      </w:r>
    </w:p>
    <w:p>
      <w:r>
        <w:t xml:space="preserve">Savustamon ovi meni rikki, ja Sam pystyi korjaamaan sen nopeasti.</w:t>
      </w:r>
    </w:p>
    <w:p>
      <w:r>
        <w:rPr>
          <w:b/>
        </w:rPr>
        <w:t xml:space="preserve">Tulos</w:t>
      </w:r>
    </w:p>
    <w:p>
      <w:r>
        <w:t xml:space="preserve">Pesukoneen ovi hajosi, ja Sam pystyi korjaamaan sen.</w:t>
      </w:r>
    </w:p>
    <w:p>
      <w:r>
        <w:rPr>
          <w:b/>
        </w:rPr>
        <w:t xml:space="preserve">Tulos</w:t>
      </w:r>
    </w:p>
    <w:p>
      <w:r>
        <w:t xml:space="preserve">savustamon ovi oli korjattu, eikä Sam pystynyt korjaamaan sitä.</w:t>
      </w:r>
    </w:p>
    <w:p>
      <w:r>
        <w:rPr>
          <w:b/>
        </w:rPr>
        <w:t xml:space="preserve">Esimerkki 0,3020</w:t>
      </w:r>
    </w:p>
    <w:p>
      <w:r>
        <w:t xml:space="preserve">Alku: Mark aloitti uuden työn seuraavana päivänä. Keskikohta: Mark jäi kameran haaviin, kun hän varasti kannettavan tietokoneen tekniikkahuoneesta. Loppu: Hän sai potkut samana päivänä ja käveli ulos rakennuksesta.</w:t>
      </w:r>
    </w:p>
    <w:p>
      <w:r>
        <w:rPr>
          <w:b/>
        </w:rPr>
        <w:t xml:space="preserve">Tulos</w:t>
      </w:r>
    </w:p>
    <w:p>
      <w:r>
        <w:t xml:space="preserve">Mark kuvattiin kameralla, kun hän vei kannettavan tietokoneen tekniikkahuoneesta.</w:t>
      </w:r>
    </w:p>
    <w:p>
      <w:r>
        <w:rPr>
          <w:b/>
        </w:rPr>
        <w:t xml:space="preserve">Tulos</w:t>
      </w:r>
    </w:p>
    <w:p>
      <w:r>
        <w:t xml:space="preserve">Mark kuvattiin kameralla, kun hän korjasi kannettavaa tietokonetta tekniikkahuoneesta.</w:t>
      </w:r>
    </w:p>
    <w:p>
      <w:r>
        <w:rPr>
          <w:b/>
        </w:rPr>
        <w:t xml:space="preserve">Tulos</w:t>
      </w:r>
    </w:p>
    <w:p>
      <w:r>
        <w:t xml:space="preserve">Mark kuvattiin kameran edessä korjaamassa kannettavaa tietokonetta tekniikkahuoneesta.</w:t>
      </w:r>
    </w:p>
    <w:p>
      <w:r>
        <w:rPr>
          <w:b/>
        </w:rPr>
        <w:t xml:space="preserve">Esimerkki 0,3021</w:t>
      </w:r>
    </w:p>
    <w:p>
      <w:r>
        <w:t xml:space="preserve">Alku: Päätin, että haluan lukea tietokirjan tänään iltapäivällä. Keskikohta: Kävin kirjastossa lainaamassa yhden. Loppu: Vein kirjan kotiin ja aloin lukea sitä.</w:t>
      </w:r>
    </w:p>
    <w:p>
      <w:r>
        <w:rPr>
          <w:b/>
        </w:rPr>
        <w:t xml:space="preserve">Tulos</w:t>
      </w:r>
    </w:p>
    <w:p>
      <w:r>
        <w:t xml:space="preserve">Kävin kirjastossa lukemassa yhden sieltä.</w:t>
      </w:r>
    </w:p>
    <w:p>
      <w:r>
        <w:rPr>
          <w:b/>
        </w:rPr>
        <w:t xml:space="preserve">Tulos</w:t>
      </w:r>
    </w:p>
    <w:p>
      <w:r>
        <w:t xml:space="preserve">Kävin katsomassa yhden ei-opiskelijan.</w:t>
      </w:r>
    </w:p>
    <w:p>
      <w:r>
        <w:rPr>
          <w:b/>
        </w:rPr>
        <w:t xml:space="preserve">Esimerkki 0.3022</w:t>
      </w:r>
    </w:p>
    <w:p>
      <w:r>
        <w:t xml:space="preserve">Alku: Al ei koskaan ollut kovin hyvä tanssija. Keskikohta: Al otti tunteja tehdäkseen vaikutuksen tyttöystäväänsä. Loppu: Kun tyttö sai tietää, Al oli todella liikuttunut Alin vaivannäöstä.</w:t>
      </w:r>
    </w:p>
    <w:p>
      <w:r>
        <w:rPr>
          <w:b/>
        </w:rPr>
        <w:t xml:space="preserve">Tulos</w:t>
      </w:r>
    </w:p>
    <w:p>
      <w:r>
        <w:t xml:space="preserve">Al otti oppitunteja huonontuakseen.</w:t>
      </w:r>
    </w:p>
    <w:p>
      <w:r>
        <w:rPr>
          <w:b/>
        </w:rPr>
        <w:t xml:space="preserve">Esimerkki 0.3023</w:t>
      </w:r>
    </w:p>
    <w:p>
      <w:r>
        <w:t xml:space="preserve">Alku: Jim oli ensihoitaja. Keskikohta: Jim näki pojan, joka tarvitsi apua. Loppu: Jim pelasti pienen pojan.</w:t>
      </w:r>
    </w:p>
    <w:p>
      <w:r>
        <w:rPr>
          <w:b/>
        </w:rPr>
        <w:t xml:space="preserve">Tulos</w:t>
      </w:r>
    </w:p>
    <w:p>
      <w:r>
        <w:t xml:space="preserve">Jim näki pojan, joka vihasi jäätelöä.</w:t>
      </w:r>
    </w:p>
    <w:p>
      <w:r>
        <w:rPr>
          <w:b/>
        </w:rPr>
        <w:t xml:space="preserve">Tulos</w:t>
      </w:r>
    </w:p>
    <w:p>
      <w:r>
        <w:t xml:space="preserve">Jim näki pojan, joka tarvitsi kuria.</w:t>
      </w:r>
    </w:p>
    <w:p>
      <w:r>
        <w:rPr>
          <w:b/>
        </w:rPr>
        <w:t xml:space="preserve">Tulos</w:t>
      </w:r>
    </w:p>
    <w:p>
      <w:r>
        <w:t xml:space="preserve">Jim näki pojan, joka ei tarvinnut mitään.</w:t>
      </w:r>
    </w:p>
    <w:p>
      <w:r>
        <w:rPr>
          <w:b/>
        </w:rPr>
        <w:t xml:space="preserve">Esimerkki 0,3024</w:t>
      </w:r>
    </w:p>
    <w:p>
      <w:r>
        <w:t xml:space="preserve">Alku: Ryhmä oli hyvin nälkäinen. Keskikohta: He tilasivat pepperonipizzaa. Loppu: Ryhmällä ei ollut enää nälkä, mutta se oli köyhtynyt hieman.</w:t>
      </w:r>
    </w:p>
    <w:p>
      <w:r>
        <w:rPr>
          <w:b/>
        </w:rPr>
        <w:t xml:space="preserve">Tulos</w:t>
      </w:r>
    </w:p>
    <w:p>
      <w:r>
        <w:t xml:space="preserve">He tilasivat pepperonipizzan, mutta ravintola ei ole saanut pizzaa.</w:t>
      </w:r>
    </w:p>
    <w:p>
      <w:r>
        <w:rPr>
          <w:b/>
        </w:rPr>
        <w:t xml:space="preserve">Esimerkki 0,3025</w:t>
      </w:r>
    </w:p>
    <w:p>
      <w:r>
        <w:t xml:space="preserve">Alku: Mies pelasi pingistä ensimmäistä kertaa. Keskikohta: Hän todella nautti pelistä. Loppu: Pingiksestä tuli elinikäinen harrastus ja ilon lähde hänen elämässään.</w:t>
      </w:r>
    </w:p>
    <w:p>
      <w:r>
        <w:rPr>
          <w:b/>
        </w:rPr>
        <w:t xml:space="preserve">Tulos</w:t>
      </w:r>
    </w:p>
    <w:p>
      <w:r>
        <w:t xml:space="preserve">Hän ei todellakaan pitänyt pelistä.</w:t>
      </w:r>
    </w:p>
    <w:p>
      <w:r>
        <w:rPr>
          <w:b/>
        </w:rPr>
        <w:t xml:space="preserve">Tulos</w:t>
      </w:r>
    </w:p>
    <w:p>
      <w:r>
        <w:t xml:space="preserve">Hän todella nautti tennispelistä.</w:t>
      </w:r>
    </w:p>
    <w:p>
      <w:r>
        <w:rPr>
          <w:b/>
        </w:rPr>
        <w:t xml:space="preserve">Tulos</w:t>
      </w:r>
    </w:p>
    <w:p>
      <w:r>
        <w:t xml:space="preserve">Hän todella vihasi peliä.</w:t>
      </w:r>
    </w:p>
    <w:p>
      <w:r>
        <w:rPr>
          <w:b/>
        </w:rPr>
        <w:t xml:space="preserve">Esimerkki 0,3026</w:t>
      </w:r>
    </w:p>
    <w:p>
      <w:r>
        <w:t xml:space="preserve">Alku: Patty on yllättynyt siitä, että tänä syksynä on niin kylmä. Keskikohta: Patty ostaa uuden takin. Loppu: Patty on nyt valmis kohtaamaan kylmän sään.</w:t>
      </w:r>
    </w:p>
    <w:p>
      <w:r>
        <w:rPr>
          <w:b/>
        </w:rPr>
        <w:t xml:space="preserve">Tulos</w:t>
      </w:r>
    </w:p>
    <w:p>
      <w:r>
        <w:t xml:space="preserve">Patty ostaa uuden uimapuvun.</w:t>
      </w:r>
    </w:p>
    <w:p>
      <w:r>
        <w:rPr>
          <w:b/>
        </w:rPr>
        <w:t xml:space="preserve">Tulos</w:t>
      </w:r>
    </w:p>
    <w:p>
      <w:r>
        <w:t xml:space="preserve">Patty ostaa vanhan takin.</w:t>
      </w:r>
    </w:p>
    <w:p>
      <w:r>
        <w:rPr>
          <w:b/>
        </w:rPr>
        <w:t xml:space="preserve">Tulos</w:t>
      </w:r>
    </w:p>
    <w:p>
      <w:r>
        <w:t xml:space="preserve">Patty ostaa uusia t-paitoja.</w:t>
      </w:r>
    </w:p>
    <w:p>
      <w:r>
        <w:rPr>
          <w:b/>
        </w:rPr>
        <w:t xml:space="preserve">Esimerkki 0.3027</w:t>
      </w:r>
    </w:p>
    <w:p>
      <w:r>
        <w:t xml:space="preserve">Alku: Keskimmäinen: Ajoin golfkentälle: Kenttä oli kallis ja täynnä ihmisiä. Loppu: En mennyt enää sille kentälle.</w:t>
      </w:r>
    </w:p>
    <w:p>
      <w:r>
        <w:rPr>
          <w:b/>
        </w:rPr>
        <w:t xml:space="preserve">Tulos</w:t>
      </w:r>
    </w:p>
    <w:p>
      <w:r>
        <w:t xml:space="preserve">Kenttä oli kaunis ja rauhallinen.</w:t>
      </w:r>
    </w:p>
    <w:p>
      <w:r>
        <w:rPr>
          <w:b/>
        </w:rPr>
        <w:t xml:space="preserve">Tulos</w:t>
      </w:r>
    </w:p>
    <w:p>
      <w:r>
        <w:t xml:space="preserve">Kurssi oli halpa ja hauska.</w:t>
      </w:r>
    </w:p>
    <w:p>
      <w:r>
        <w:rPr>
          <w:b/>
        </w:rPr>
        <w:t xml:space="preserve">Tulos</w:t>
      </w:r>
    </w:p>
    <w:p>
      <w:r>
        <w:t xml:space="preserve">Kenttä oli tyhjä ja tilava.</w:t>
      </w:r>
    </w:p>
    <w:p>
      <w:r>
        <w:rPr>
          <w:b/>
        </w:rPr>
        <w:t xml:space="preserve">Esimerkki 0,3028</w:t>
      </w:r>
    </w:p>
    <w:p>
      <w:r>
        <w:t xml:space="preserve">Alku: Miranda sai juuri ajokortin. Keskikohta: Miranda sai kokeesta täydet pisteet. Loppu: Miranda oli onnellinen ylpeästä hetkestään.</w:t>
      </w:r>
    </w:p>
    <w:p>
      <w:r>
        <w:rPr>
          <w:b/>
        </w:rPr>
        <w:t xml:space="preserve">Tulos</w:t>
      </w:r>
    </w:p>
    <w:p>
      <w:r>
        <w:t xml:space="preserve">Miranda läpäisi juuri ja juuri kokeensa.</w:t>
      </w:r>
    </w:p>
    <w:p>
      <w:r>
        <w:rPr>
          <w:b/>
        </w:rPr>
        <w:t xml:space="preserve">Tulos</w:t>
      </w:r>
    </w:p>
    <w:p>
      <w:r>
        <w:t xml:space="preserve">Miranda reputti kokeessa.</w:t>
      </w:r>
    </w:p>
    <w:p>
      <w:r>
        <w:rPr>
          <w:b/>
        </w:rPr>
        <w:t xml:space="preserve">Tulos</w:t>
      </w:r>
    </w:p>
    <w:p>
      <w:r>
        <w:t xml:space="preserve">Miranda sai kokeesta huonot pisteet ja reputti.</w:t>
      </w:r>
    </w:p>
    <w:p>
      <w:r>
        <w:rPr>
          <w:b/>
        </w:rPr>
        <w:t xml:space="preserve">Esimerkki 0.3029</w:t>
      </w:r>
    </w:p>
    <w:p>
      <w:r>
        <w:t xml:space="preserve">Alku: Bob päätti ostaa vanhan talon. Keskikohta: Bob joutui käyttämään paljon aikaa ja rahaa remonttiin. Loppu: Onneksi hän kasvatti talon markkina-arvoa 300 prosenttia.</w:t>
      </w:r>
    </w:p>
    <w:p>
      <w:r>
        <w:rPr>
          <w:b/>
        </w:rPr>
        <w:t xml:space="preserve">Tulos</w:t>
      </w:r>
    </w:p>
    <w:p>
      <w:r>
        <w:t xml:space="preserve">Bobin oli käytettävä vähemmän aikaa ja rahaa vahingonkorvauksiin.</w:t>
      </w:r>
    </w:p>
    <w:p>
      <w:r>
        <w:rPr>
          <w:b/>
        </w:rPr>
        <w:t xml:space="preserve">Esimerkki 0,3030</w:t>
      </w:r>
    </w:p>
    <w:p>
      <w:r>
        <w:t xml:space="preserve">Alku: Eräänä päivänä Jim löysi puhelinnumeron kirjasta. Keskikohta: Jim soitti puhelimen omistajalle palauttaakseen puhelimen. Loppu: Hän löi luurin korvaan, koska kukaan ei vastannut puhelimeen.</w:t>
      </w:r>
    </w:p>
    <w:p>
      <w:r>
        <w:rPr>
          <w:b/>
        </w:rPr>
        <w:t xml:space="preserve">Tulos</w:t>
      </w:r>
    </w:p>
    <w:p>
      <w:r>
        <w:t xml:space="preserve">Jim ei koskaan ottanut yhteyttä keneenkään vastatakseen puhelimeen.</w:t>
      </w:r>
    </w:p>
    <w:p>
      <w:r>
        <w:rPr>
          <w:b/>
        </w:rPr>
        <w:t xml:space="preserve">Esimerkki 0,3031</w:t>
      </w:r>
    </w:p>
    <w:p>
      <w:r>
        <w:t xml:space="preserve">Alku: Josh lähtee huomenna collegeen. Keskikohta: Josh oli hieman hermostunut. Loppu: Hänellä on nyt paljon parempi olo collegea kohtaan.</w:t>
      </w:r>
    </w:p>
    <w:p>
      <w:r>
        <w:rPr>
          <w:b/>
        </w:rPr>
        <w:t xml:space="preserve">Tulos</w:t>
      </w:r>
    </w:p>
    <w:p>
      <w:r>
        <w:t xml:space="preserve">Josh oli erittäin hermostunut.</w:t>
      </w:r>
    </w:p>
    <w:p>
      <w:r>
        <w:rPr>
          <w:b/>
        </w:rPr>
        <w:t xml:space="preserve">Esimerkki 0,3032</w:t>
      </w:r>
    </w:p>
    <w:p>
      <w:r>
        <w:t xml:space="preserve">Alku: Eräänä päivänä vanhempieni tilalle vaelsi sika. Keskikohta: Kävin joka päivä ruokkimassa sikaa ja antamassa sille vettä. Loppu: Eräänä päivänä se katosi, mutta toivon, että se löysi tiensä takaisin kotiin.</w:t>
      </w:r>
    </w:p>
    <w:p>
      <w:r>
        <w:rPr>
          <w:b/>
        </w:rPr>
        <w:t xml:space="preserve">Tulos</w:t>
      </w:r>
    </w:p>
    <w:p>
      <w:r>
        <w:t xml:space="preserve">Tulin joka päivä ulos ruokkimaan koiraa ja antamaan sille vettä.</w:t>
      </w:r>
    </w:p>
    <w:p>
      <w:r>
        <w:rPr>
          <w:b/>
        </w:rPr>
        <w:t xml:space="preserve">Esimerkki 0,3033</w:t>
      </w:r>
    </w:p>
    <w:p>
      <w:r>
        <w:t xml:space="preserve">Alku: Vierailimme ystäviemme luona Buffalossa kesällä 1999. Keskellä: He kokivat kovan sään ja myrskyn. Loppu: Emme olleet koskaan nähneet niin voimakasta raekuuroa.</w:t>
      </w:r>
    </w:p>
    <w:p>
      <w:r>
        <w:rPr>
          <w:b/>
        </w:rPr>
        <w:t xml:space="preserve">Tulos</w:t>
      </w:r>
    </w:p>
    <w:p>
      <w:r>
        <w:t xml:space="preserve">He saivat kokea kauniin sään ja auringonpaisteen.</w:t>
      </w:r>
    </w:p>
    <w:p>
      <w:r>
        <w:rPr>
          <w:b/>
        </w:rPr>
        <w:t xml:space="preserve">Esimerkki 0,3034</w:t>
      </w:r>
    </w:p>
    <w:p>
      <w:r>
        <w:t xml:space="preserve">Alku: Poikani otti sytyttimen laatikosta. Keskikohta: Hän ajatteli, että olisi hyvä idea sytyttää keittiön kynttilä. Valitettavasti hän kompastui ja pudotti kahvan pöytäliinan päälle. Loppu: Kastelin kynttilän vedellä sammuttaakseni liekit.</w:t>
      </w:r>
    </w:p>
    <w:p>
      <w:r>
        <w:rPr>
          <w:b/>
        </w:rPr>
        <w:t xml:space="preserve">Tulos</w:t>
      </w:r>
    </w:p>
    <w:p>
      <w:r>
        <w:t xml:space="preserve">Hän ajatteli, että olisi huono ajatus sytyttää keittiön kynttilä. Valitettavasti hän kompastui ja pudotti kynttilän pöytäliinaan.</w:t>
      </w:r>
    </w:p>
    <w:p>
      <w:r>
        <w:rPr>
          <w:b/>
        </w:rPr>
        <w:t xml:space="preserve">Esimerkki 0,3035</w:t>
      </w:r>
    </w:p>
    <w:p>
      <w:r>
        <w:t xml:space="preserve">Alku: Charlie oli ihastunut Bethiin ja halusi pyytää häntä kevättansseihin. Keskikohta: Charlie pyysi Bethiä, Beth kieltäytyi. Loppu: Charlie pyysi sen sijaan Katea tansseihin, ja Kate suostui.</w:t>
      </w:r>
    </w:p>
    <w:p>
      <w:r>
        <w:rPr>
          <w:b/>
        </w:rPr>
        <w:t xml:space="preserve">Tulos</w:t>
      </w:r>
    </w:p>
    <w:p>
      <w:r>
        <w:t xml:space="preserve">Beth kysyi Charlielta, Beth sanoi ei.</w:t>
      </w:r>
    </w:p>
    <w:p>
      <w:r>
        <w:rPr>
          <w:b/>
        </w:rPr>
        <w:t xml:space="preserve">Tulos</w:t>
      </w:r>
    </w:p>
    <w:p>
      <w:r>
        <w:t xml:space="preserve">Charlie oli innoissaan siitä, että Beth suostui, kun hän kysyi.</w:t>
      </w:r>
    </w:p>
    <w:p>
      <w:r>
        <w:rPr>
          <w:b/>
        </w:rPr>
        <w:t xml:space="preserve">Esimerkki 0.3036</w:t>
      </w:r>
    </w:p>
    <w:p>
      <w:r>
        <w:t xml:space="preserve">Alku: Kim rakastaa risteilyjä. Keskikohta: Kim jäi usein pois, koska hänen työnsä ei sallinut juurikaan lomia. Loppu: Kim löysi toisen työpaikan ja lähti talvella!</w:t>
      </w:r>
    </w:p>
    <w:p>
      <w:r>
        <w:rPr>
          <w:b/>
        </w:rPr>
        <w:t xml:space="preserve">Tulos</w:t>
      </w:r>
    </w:p>
    <w:p>
      <w:r>
        <w:t xml:space="preserve">Kim lähti usein monille matkoille, koska hänen työnsä mahdollisti paljon lomia.</w:t>
      </w:r>
    </w:p>
    <w:p>
      <w:r>
        <w:rPr>
          <w:b/>
        </w:rPr>
        <w:t xml:space="preserve">Esimerkki 0.3037</w:t>
      </w:r>
    </w:p>
    <w:p>
      <w:r>
        <w:t xml:space="preserve">Alku: Clint ja Tabatha kävelivät käytävällä valmistautuen tulevaan. Keskikohta: Kävellessään Tabatha kompastui ja mursi nilkkansa. Loppu: Hänen täydellinen päivänsä oli pilalla.</w:t>
      </w:r>
    </w:p>
    <w:p>
      <w:r>
        <w:rPr>
          <w:b/>
        </w:rPr>
        <w:t xml:space="preserve">Tulos</w:t>
      </w:r>
    </w:p>
    <w:p>
      <w:r>
        <w:t xml:space="preserve">Tanssiessaan Tabatha seisoi ja paransi nilkkansa.</w:t>
      </w:r>
    </w:p>
    <w:p>
      <w:r>
        <w:rPr>
          <w:b/>
        </w:rPr>
        <w:t xml:space="preserve">Tulos</w:t>
      </w:r>
    </w:p>
    <w:p>
      <w:r>
        <w:t xml:space="preserve">Kävellessään Tabatha kompastui ja mursi jalkateränsä.</w:t>
      </w:r>
    </w:p>
    <w:p>
      <w:r>
        <w:rPr>
          <w:b/>
        </w:rPr>
        <w:t xml:space="preserve">Tulos</w:t>
      </w:r>
    </w:p>
    <w:p>
      <w:r>
        <w:t xml:space="preserve">Kävellessään Tabatha kompastui ja löysi viisi tuhatta dollaria.</w:t>
      </w:r>
    </w:p>
    <w:p>
      <w:r>
        <w:rPr>
          <w:b/>
        </w:rPr>
        <w:t xml:space="preserve">Esimerkki 0,3038</w:t>
      </w:r>
    </w:p>
    <w:p>
      <w:r>
        <w:t xml:space="preserve">Alku: Lily ja hänen ystävänsä menivät rullaluisteluun. Keskikohta: Lily ei osannut luistella. Loppu: Onneksi hänen ystävänsä opettivat hänet.</w:t>
      </w:r>
    </w:p>
    <w:p>
      <w:r>
        <w:rPr>
          <w:b/>
        </w:rPr>
        <w:t xml:space="preserve">Tulos</w:t>
      </w:r>
    </w:p>
    <w:p>
      <w:r>
        <w:t xml:space="preserve">Lily osasi jo luistella.</w:t>
      </w:r>
    </w:p>
    <w:p>
      <w:r>
        <w:rPr>
          <w:b/>
        </w:rPr>
        <w:t xml:space="preserve">Tulos</w:t>
      </w:r>
    </w:p>
    <w:p>
      <w:r>
        <w:t xml:space="preserve">Lily osasi luistella erittäin hyvin.</w:t>
      </w:r>
    </w:p>
    <w:p>
      <w:r>
        <w:rPr>
          <w:b/>
        </w:rPr>
        <w:t xml:space="preserve">Tulos</w:t>
      </w:r>
    </w:p>
    <w:p>
      <w:r>
        <w:t xml:space="preserve">Lily oli innokas luistelija.</w:t>
      </w:r>
    </w:p>
    <w:p>
      <w:r>
        <w:rPr>
          <w:b/>
        </w:rPr>
        <w:t xml:space="preserve">Esimerkki 0.3039</w:t>
      </w:r>
    </w:p>
    <w:p>
      <w:r>
        <w:t xml:space="preserve">Alku: Alistair osti säästöpossun, jolla säästää. Keskikohta: Alistair teki töitä ja säästi rahaa säästöpossuun. Loppu: Lopulta hän sai uuden kirjan.</w:t>
      </w:r>
    </w:p>
    <w:p>
      <w:r>
        <w:rPr>
          <w:b/>
        </w:rPr>
        <w:t xml:space="preserve">Tulos</w:t>
      </w:r>
    </w:p>
    <w:p>
      <w:r>
        <w:t xml:space="preserve">Alistairilla ei ollut rahaa säästöön.</w:t>
      </w:r>
    </w:p>
    <w:p>
      <w:r>
        <w:rPr>
          <w:b/>
        </w:rPr>
        <w:t xml:space="preserve">Tulos</w:t>
      </w:r>
    </w:p>
    <w:p>
      <w:r>
        <w:t xml:space="preserve">Alistair teki töitä, ja hänen rahoillaan oli toinen säästöpossu.</w:t>
      </w:r>
    </w:p>
    <w:p>
      <w:r>
        <w:rPr>
          <w:b/>
        </w:rPr>
        <w:t xml:space="preserve">Tulos</w:t>
      </w:r>
    </w:p>
    <w:p>
      <w:r>
        <w:t xml:space="preserve">Säästöpossu toimi ja pelasti Alistairin säästöpossuun.</w:t>
      </w:r>
    </w:p>
    <w:p>
      <w:r>
        <w:rPr>
          <w:b/>
        </w:rPr>
        <w:t xml:space="preserve">Esimerkki 0.3040</w:t>
      </w:r>
    </w:p>
    <w:p>
      <w:r>
        <w:t xml:space="preserve">Alku: Tänä lukuvuonna käyn 5 englannin kurssia. Keskimmäinen: ja minun on säästettävä. Loppu: Oppikirjani maksoivat tänä lukuvuonna yli 500 dollaria.</w:t>
      </w:r>
    </w:p>
    <w:p>
      <w:r>
        <w:rPr>
          <w:b/>
        </w:rPr>
        <w:t xml:space="preserve">Tulos</w:t>
      </w:r>
    </w:p>
    <w:p>
      <w:r>
        <w:t xml:space="preserve">Ja minun on käytettävä rahaa juuri nyt.</w:t>
      </w:r>
    </w:p>
    <w:p>
      <w:r>
        <w:rPr>
          <w:b/>
        </w:rPr>
        <w:t xml:space="preserve">Tulos</w:t>
      </w:r>
    </w:p>
    <w:p>
      <w:r>
        <w:t xml:space="preserve">Ja minun on tallennettava edelleen.</w:t>
      </w:r>
    </w:p>
    <w:p>
      <w:r>
        <w:rPr>
          <w:b/>
        </w:rPr>
        <w:t xml:space="preserve">Tulos</w:t>
      </w:r>
    </w:p>
    <w:p>
      <w:r>
        <w:t xml:space="preserve">eikä minun tarvitse tallentaa mitään.</w:t>
      </w:r>
    </w:p>
    <w:p>
      <w:r>
        <w:rPr>
          <w:b/>
        </w:rPr>
        <w:t xml:space="preserve">Esimerkki 0.3041</w:t>
      </w:r>
    </w:p>
    <w:p>
      <w:r>
        <w:t xml:space="preserve">Alku: Walter oli kemian opettaja. Keskikohta: Walter kaatoi kemikaaleja päälleen töissä ja joutui sairaalaan. Loppu: Se maksaa hoidon.</w:t>
      </w:r>
    </w:p>
    <w:p>
      <w:r>
        <w:rPr>
          <w:b/>
        </w:rPr>
        <w:t xml:space="preserve">Tulos</w:t>
      </w:r>
    </w:p>
    <w:p>
      <w:r>
        <w:t xml:space="preserve">Miksi kemikaalien vuotaminen auttaisi maksamaan mitään?.</w:t>
      </w:r>
    </w:p>
    <w:p>
      <w:r>
        <w:rPr>
          <w:b/>
        </w:rPr>
        <w:t xml:space="preserve">Esimerkki 0.3042</w:t>
      </w:r>
    </w:p>
    <w:p>
      <w:r>
        <w:t xml:space="preserve">Alku: Larry oli matkalla häihinsä. Keskikohta: Hän sai rengasrikon. Loppu: Hänen sulhasensa oli turhautunut mutta ymmärtäväinen.</w:t>
      </w:r>
    </w:p>
    <w:p>
      <w:r>
        <w:rPr>
          <w:b/>
        </w:rPr>
        <w:t xml:space="preserve">Tulos</w:t>
      </w:r>
    </w:p>
    <w:p>
      <w:r>
        <w:t xml:space="preserve">Hän ehti ajoissa.</w:t>
      </w:r>
    </w:p>
    <w:p>
      <w:r>
        <w:rPr>
          <w:b/>
        </w:rPr>
        <w:t xml:space="preserve">Esimerkki 0.3043</w:t>
      </w:r>
    </w:p>
    <w:p>
      <w:r>
        <w:t xml:space="preserve">Alku: Kadun varrella avattiin uusi klubi. Keskikohta: Klubi oli tarkoitettu 21-vuotiaille ja sitä vanhemmille. Loppu: Tytöt eivät päässeet sisään.</w:t>
      </w:r>
    </w:p>
    <w:p>
      <w:r>
        <w:rPr>
          <w:b/>
        </w:rPr>
        <w:t xml:space="preserve">Tulos</w:t>
      </w:r>
    </w:p>
    <w:p>
      <w:r>
        <w:t xml:space="preserve">Klubi oli kaikenikäisten paikka.</w:t>
      </w:r>
    </w:p>
    <w:p>
      <w:r>
        <w:rPr>
          <w:b/>
        </w:rPr>
        <w:t xml:space="preserve">Tulos</w:t>
      </w:r>
    </w:p>
    <w:p>
      <w:r>
        <w:t xml:space="preserve">Kerho oli tarkoitettu kaikenikäisille.</w:t>
      </w:r>
    </w:p>
    <w:p>
      <w:r>
        <w:rPr>
          <w:b/>
        </w:rPr>
        <w:t xml:space="preserve">Tulos</w:t>
      </w:r>
    </w:p>
    <w:p>
      <w:r>
        <w:t xml:space="preserve">kerho oli tarkoitettu teineille.</w:t>
      </w:r>
    </w:p>
    <w:p>
      <w:r>
        <w:rPr>
          <w:b/>
        </w:rPr>
        <w:t xml:space="preserve">Esimerkki 0.3044</w:t>
      </w:r>
    </w:p>
    <w:p>
      <w:r>
        <w:t xml:space="preserve">Alku: Sally oli ahkera työntekijä, mutta hän tunsi, ettei häntä arvostettu. Keskikohta: Sally kasvatti yrityksensä voittoja 15 prosenttia. Loppu: Seuraavassa henkilöstökokouksessa Sallyn pomo antoi hänelle erityispalkinnon.</w:t>
      </w:r>
    </w:p>
    <w:p>
      <w:r>
        <w:rPr>
          <w:b/>
        </w:rPr>
        <w:t xml:space="preserve">Tulos</w:t>
      </w:r>
    </w:p>
    <w:p>
      <w:r>
        <w:t xml:space="preserve">Sally vähensi yrityksensä voittoja 15 prosenttia.</w:t>
      </w:r>
    </w:p>
    <w:p>
      <w:r>
        <w:rPr>
          <w:b/>
        </w:rPr>
        <w:t xml:space="preserve">Tulos</w:t>
      </w:r>
    </w:p>
    <w:p>
      <w:r>
        <w:t xml:space="preserve">Sally vähensi yrityksensä voittoja 15 prosenttia.</w:t>
      </w:r>
    </w:p>
    <w:p>
      <w:r>
        <w:rPr>
          <w:b/>
        </w:rPr>
        <w:t xml:space="preserve">Tulos</w:t>
      </w:r>
    </w:p>
    <w:p>
      <w:r>
        <w:t xml:space="preserve">Sally kasvatti muiden yritysten voittoja 15 prosenttia.</w:t>
      </w:r>
    </w:p>
    <w:p>
      <w:r>
        <w:rPr>
          <w:b/>
        </w:rPr>
        <w:t xml:space="preserve">Esimerkki 0,3045</w:t>
      </w:r>
    </w:p>
    <w:p>
      <w:r>
        <w:t xml:space="preserve">Alku: Tanner oli aina pelännyt vuoristoratoja. Keskikohta: Tanner ajoi vuoristoradalla ensimmäistä kertaa. Loppu: Tanner ja hänen veljensä kävivät vuoristoradalla vielä kolme kertaa.</w:t>
      </w:r>
    </w:p>
    <w:p>
      <w:r>
        <w:rPr>
          <w:b/>
        </w:rPr>
        <w:t xml:space="preserve">Tulos</w:t>
      </w:r>
    </w:p>
    <w:p>
      <w:r>
        <w:t xml:space="preserve">Tanner kieltäytyi ratsastamasta sillä ensimmäistä kertaa.</w:t>
      </w:r>
    </w:p>
    <w:p>
      <w:r>
        <w:rPr>
          <w:b/>
        </w:rPr>
        <w:t xml:space="preserve">Tulos</w:t>
      </w:r>
    </w:p>
    <w:p>
      <w:r>
        <w:t xml:space="preserve">Tanner ajoi ensimmäistä kertaa pyörällä.</w:t>
      </w:r>
    </w:p>
    <w:p>
      <w:r>
        <w:rPr>
          <w:b/>
        </w:rPr>
        <w:t xml:space="preserve">Tulos</w:t>
      </w:r>
    </w:p>
    <w:p>
      <w:r>
        <w:t xml:space="preserve">Tanner ei ajaisi sellaisella.</w:t>
      </w:r>
    </w:p>
    <w:p>
      <w:r>
        <w:rPr>
          <w:b/>
        </w:rPr>
        <w:t xml:space="preserve">Esimerkki 0.3046</w:t>
      </w:r>
    </w:p>
    <w:p>
      <w:r>
        <w:t xml:space="preserve">Alku: Minulla oli paljon mielikuvitusystäviä, kun olin pieni. Keskimmäinen: Terapeuttini kysyi minulta paljon lisää kysymyksiä. Loppu: Hän uskoo, että minulla on dissosiatiivinen identiteettihäiriö.</w:t>
      </w:r>
    </w:p>
    <w:p>
      <w:r>
        <w:rPr>
          <w:b/>
        </w:rPr>
        <w:t xml:space="preserve">Tulos</w:t>
      </w:r>
    </w:p>
    <w:p>
      <w:r>
        <w:t xml:space="preserve">Terapeuttini esitti minulle lisää kysymyksiä ja oli sitten helpottunut.</w:t>
      </w:r>
    </w:p>
    <w:p>
      <w:r>
        <w:rPr>
          <w:b/>
        </w:rPr>
        <w:t xml:space="preserve">Tulos</w:t>
      </w:r>
    </w:p>
    <w:p>
      <w:r>
        <w:t xml:space="preserve">Terapeuttini jätti huomiotta monia muita kysymyksiä.</w:t>
      </w:r>
    </w:p>
    <w:p>
      <w:r>
        <w:rPr>
          <w:b/>
        </w:rPr>
        <w:t xml:space="preserve">Tulos</w:t>
      </w:r>
    </w:p>
    <w:p>
      <w:r>
        <w:t xml:space="preserve">Terapeuttini istui ja kuunteli äitiäni.</w:t>
      </w:r>
    </w:p>
    <w:p>
      <w:r>
        <w:rPr>
          <w:b/>
        </w:rPr>
        <w:t xml:space="preserve">Esimerkki 0.3047</w:t>
      </w:r>
    </w:p>
    <w:p>
      <w:r>
        <w:t xml:space="preserve">Alku: Pamela ja Sue asuvat Robertin naapurissa. Keskikohta: Robertsin talo syttyi tuleen. Loppu: Valitettavasti Robertin äiti meni ovesta sisään ensimmäisenä.</w:t>
      </w:r>
    </w:p>
    <w:p>
      <w:r>
        <w:rPr>
          <w:b/>
        </w:rPr>
        <w:t xml:space="preserve">Tulos</w:t>
      </w:r>
    </w:p>
    <w:p>
      <w:r>
        <w:t xml:space="preserve">Robertin talo asetettiin myyntiin.</w:t>
      </w:r>
    </w:p>
    <w:p>
      <w:r>
        <w:rPr>
          <w:b/>
        </w:rPr>
        <w:t xml:space="preserve">Esimerkki 0.3048</w:t>
      </w:r>
    </w:p>
    <w:p>
      <w:r>
        <w:t xml:space="preserve">Alku: Lucy halusi ostaa uuden auton. Keskikohta: Lucy katseli monia autoja. Loppu: Lucy valitsi uuden Kian ja ajoi upean autonsa kotiin.</w:t>
      </w:r>
    </w:p>
    <w:p>
      <w:r>
        <w:rPr>
          <w:b/>
        </w:rPr>
        <w:t xml:space="preserve">Tulos</w:t>
      </w:r>
    </w:p>
    <w:p>
      <w:r>
        <w:t xml:space="preserve">Lucy katseli monia pyöriä.</w:t>
      </w:r>
    </w:p>
    <w:p>
      <w:r>
        <w:rPr>
          <w:b/>
        </w:rPr>
        <w:t xml:space="preserve">Tulos</w:t>
      </w:r>
    </w:p>
    <w:p>
      <w:r>
        <w:t xml:space="preserve">Lucy katseli monia kuorma-autoja.</w:t>
      </w:r>
    </w:p>
    <w:p>
      <w:r>
        <w:rPr>
          <w:b/>
        </w:rPr>
        <w:t xml:space="preserve">Tulos</w:t>
      </w:r>
    </w:p>
    <w:p>
      <w:r>
        <w:t xml:space="preserve">Lucy laiminlöi Kiasin.</w:t>
      </w:r>
    </w:p>
    <w:p>
      <w:r>
        <w:rPr>
          <w:b/>
        </w:rPr>
        <w:t xml:space="preserve">Esimerkki 0.3049</w:t>
      </w:r>
    </w:p>
    <w:p>
      <w:r>
        <w:t xml:space="preserve">Alku: Halusin käyttää askelmittaria kävelyn mittaamiseen. Keskimmäinen: Ne, joita näin, näyttävät halvoilta ja todennäköisesti epätarkoilta. Loppu: Etsin erityistä askelmittaria.</w:t>
      </w:r>
    </w:p>
    <w:p>
      <w:r>
        <w:rPr>
          <w:b/>
        </w:rPr>
        <w:t xml:space="preserve">Tulos</w:t>
      </w:r>
    </w:p>
    <w:p>
      <w:r>
        <w:t xml:space="preserve">Ne, jotka näin, näyttävät halvoilta ja luultavasti epätarkoilta, mutta se ei haittaa.</w:t>
      </w:r>
    </w:p>
    <w:p>
      <w:r>
        <w:rPr>
          <w:b/>
        </w:rPr>
        <w:t xml:space="preserve">Esimerkki 0,3050</w:t>
      </w:r>
    </w:p>
    <w:p>
      <w:r>
        <w:t xml:space="preserve">Alku: Tom käveli luokkahuoneeseensa eräänä aamuna ja näki uuden säiliön. Keskikohta: Tom huomasi, että akvaariossa oli uusi kultakala. Loppu: Oppilaat valitsivat nimen Henry.</w:t>
      </w:r>
    </w:p>
    <w:p>
      <w:r>
        <w:rPr>
          <w:b/>
        </w:rPr>
        <w:t xml:space="preserve">Tulos</w:t>
      </w:r>
    </w:p>
    <w:p>
      <w:r>
        <w:t xml:space="preserve">Tom huomasi, että luokassa oli uusi oppilas.</w:t>
      </w:r>
    </w:p>
    <w:p>
      <w:r>
        <w:rPr>
          <w:b/>
        </w:rPr>
        <w:t xml:space="preserve">Esimerkki 0.3051</w:t>
      </w:r>
    </w:p>
    <w:p>
      <w:r>
        <w:t xml:space="preserve">Alku: Carl halusi kovasti tietokoneen. Keskikohta: Carl osti upouuden tietokoneen. Loppu: Carl kaatoi vettä tietokoneensa päälle ja rikkoi sen, mikä sai hänet surulliseksi.</w:t>
      </w:r>
    </w:p>
    <w:p>
      <w:r>
        <w:rPr>
          <w:b/>
        </w:rPr>
        <w:t xml:space="preserve">Tulos</w:t>
      </w:r>
    </w:p>
    <w:p>
      <w:r>
        <w:t xml:space="preserve">Carl osti upouuden auton.</w:t>
      </w:r>
    </w:p>
    <w:p>
      <w:r>
        <w:rPr>
          <w:b/>
        </w:rPr>
        <w:t xml:space="preserve">Tulos</w:t>
      </w:r>
    </w:p>
    <w:p>
      <w:r>
        <w:t xml:space="preserve">Carl osti upouuden tietokoneen, joka olikin sitruuna.</w:t>
      </w:r>
    </w:p>
    <w:p>
      <w:r>
        <w:rPr>
          <w:b/>
        </w:rPr>
        <w:t xml:space="preserve">Esimerkki 0.3052</w:t>
      </w:r>
    </w:p>
    <w:p>
      <w:r>
        <w:t xml:space="preserve">Alku: Jessien ystävät kutsuivat hänet ulos. Keskikohta: Jessie nousi autosta matkalla sinne. Loppu: Sitten hän juoksi pois tieltä.</w:t>
      </w:r>
    </w:p>
    <w:p>
      <w:r>
        <w:rPr>
          <w:b/>
        </w:rPr>
        <w:t xml:space="preserve">Tulos</w:t>
      </w:r>
    </w:p>
    <w:p>
      <w:r>
        <w:t xml:space="preserve">Jessie ei ajanut autoa matkalla sinne.</w:t>
      </w:r>
    </w:p>
    <w:p>
      <w:r>
        <w:rPr>
          <w:b/>
        </w:rPr>
        <w:t xml:space="preserve">Tulos</w:t>
      </w:r>
    </w:p>
    <w:p>
      <w:r>
        <w:t xml:space="preserve">Jessie nousi autoon matkalla sinne.</w:t>
      </w:r>
    </w:p>
    <w:p>
      <w:r>
        <w:rPr>
          <w:b/>
        </w:rPr>
        <w:t xml:space="preserve">Tulos</w:t>
      </w:r>
    </w:p>
    <w:p>
      <w:r>
        <w:t xml:space="preserve">Hän ei pidä siitä, että hän käy ulkona ystäviensä kanssa.</w:t>
      </w:r>
    </w:p>
    <w:p>
      <w:r>
        <w:rPr>
          <w:b/>
        </w:rPr>
        <w:t xml:space="preserve">Esimerkki 0,3053</w:t>
      </w:r>
    </w:p>
    <w:p>
      <w:r>
        <w:t xml:space="preserve">Alku: Aloin syödä ateriaani ravintolassa. Keskikohta: Näin miehen varastavan ravintolasta. Loppu: Hän onnistui kuitenkin nousemaan autoonsa ja ajamaan pois.</w:t>
      </w:r>
    </w:p>
    <w:p>
      <w:r>
        <w:rPr>
          <w:b/>
        </w:rPr>
        <w:t xml:space="preserve">Tulos</w:t>
      </w:r>
    </w:p>
    <w:p>
      <w:r>
        <w:t xml:space="preserve">Näin miehen työskentelevän ravintolassa.</w:t>
      </w:r>
    </w:p>
    <w:p>
      <w:r>
        <w:rPr>
          <w:b/>
        </w:rPr>
        <w:t xml:space="preserve">Esimerkki 0.3054</w:t>
      </w:r>
    </w:p>
    <w:p>
      <w:r>
        <w:t xml:space="preserve">Alku: Caesar oli pieni yorkshiren pentu. Keskikohta: Caesarin adoptoi erittäin mukava perhe. Loppu: Pikku Caesar oli nyt onnellinen kuolemaansa asti.</w:t>
      </w:r>
    </w:p>
    <w:p>
      <w:r>
        <w:rPr>
          <w:b/>
        </w:rPr>
        <w:t xml:space="preserve">Tulos</w:t>
      </w:r>
    </w:p>
    <w:p>
      <w:r>
        <w:t xml:space="preserve">Caesarin adoptoi hyvin ilkeä perhe.</w:t>
      </w:r>
    </w:p>
    <w:p>
      <w:r>
        <w:rPr>
          <w:b/>
        </w:rPr>
        <w:t xml:space="preserve">Tulos</w:t>
      </w:r>
    </w:p>
    <w:p>
      <w:r>
        <w:t xml:space="preserve">Caesar oli pahoinpidelty koira.</w:t>
      </w:r>
    </w:p>
    <w:p>
      <w:r>
        <w:rPr>
          <w:b/>
        </w:rPr>
        <w:t xml:space="preserve">Tulos</w:t>
      </w:r>
    </w:p>
    <w:p>
      <w:r>
        <w:t xml:space="preserve">Caesaria ei koskaan adoptoinut mukava perhe.</w:t>
      </w:r>
    </w:p>
    <w:p>
      <w:r>
        <w:rPr>
          <w:b/>
        </w:rPr>
        <w:t xml:space="preserve">Esimerkki 0,3055</w:t>
      </w:r>
    </w:p>
    <w:p>
      <w:r>
        <w:t xml:space="preserve">Alku: Kiinalaiset fermentoivat munia, kunnes ne ovat mustia. Keskikohta: Yritin ostaa niitä kaupasta, mutta kassa pystyi antamaan minulle vain tusinan ja tunsin itseni pahoinpidellyksi. Loppu: Annoin hänelle 10 dollaria hänen vaivannäöstään.</w:t>
      </w:r>
    </w:p>
    <w:p>
      <w:r>
        <w:rPr>
          <w:b/>
        </w:rPr>
        <w:t xml:space="preserve">Tulos</w:t>
      </w:r>
    </w:p>
    <w:p>
      <w:r>
        <w:t xml:space="preserve">Yritin ostaa niitä kaupasta, mutta kassaneiti pystyi antamaan minulle vain kanan ja tunsin itseni huonoksi.</w:t>
      </w:r>
    </w:p>
    <w:p>
      <w:r>
        <w:rPr>
          <w:b/>
        </w:rPr>
        <w:t xml:space="preserve">Esimerkki 0.3056</w:t>
      </w:r>
    </w:p>
    <w:p>
      <w:r>
        <w:t xml:space="preserve">Alku: Mark sai vuokranantajaltaan häätöilmoituksen. Keskikohta: Mark alkoi etsiä asuntoja ja löysi yhden. Loppu: Hän pääsi nopeasti uuteen kotiin.</w:t>
      </w:r>
    </w:p>
    <w:p>
      <w:r>
        <w:rPr>
          <w:b/>
        </w:rPr>
        <w:t xml:space="preserve">Tulos</w:t>
      </w:r>
    </w:p>
    <w:p>
      <w:r>
        <w:t xml:space="preserve">Mark alkoi etsiä koiria ja löysi yhden.</w:t>
      </w:r>
    </w:p>
    <w:p>
      <w:r>
        <w:rPr>
          <w:b/>
        </w:rPr>
        <w:t xml:space="preserve">Tulos</w:t>
      </w:r>
    </w:p>
    <w:p>
      <w:r>
        <w:t xml:space="preserve">Mark alkoi etsiä koteja, mutta ei löytänyt yhtään.</w:t>
      </w:r>
    </w:p>
    <w:p>
      <w:r>
        <w:rPr>
          <w:b/>
        </w:rPr>
        <w:t xml:space="preserve">Tulos</w:t>
      </w:r>
    </w:p>
    <w:p>
      <w:r>
        <w:t xml:space="preserve">Mark nukkui sillan alla.</w:t>
      </w:r>
    </w:p>
    <w:p>
      <w:r>
        <w:rPr>
          <w:b/>
        </w:rPr>
        <w:t xml:space="preserve">Esimerkki 0.3057</w:t>
      </w:r>
    </w:p>
    <w:p>
      <w:r>
        <w:t xml:space="preserve">Alku: Marley osallistui viiden mailin maratonille. Keskikohta: Marley harjoitteli kovaa kuukausia ja voitti kilpailun. Loppu: Marley juhli kaikkea kovaa työtään menemällä hienolle illalliselle.</w:t>
      </w:r>
    </w:p>
    <w:p>
      <w:r>
        <w:rPr>
          <w:b/>
        </w:rPr>
        <w:t xml:space="preserve">Tulos</w:t>
      </w:r>
    </w:p>
    <w:p>
      <w:r>
        <w:t xml:space="preserve">Marley joi olutta kuukausia ja hävisi kilpailun.</w:t>
      </w:r>
    </w:p>
    <w:p>
      <w:r>
        <w:rPr>
          <w:b/>
        </w:rPr>
        <w:t xml:space="preserve">Tulos</w:t>
      </w:r>
    </w:p>
    <w:p>
      <w:r>
        <w:t xml:space="preserve">Marley laiskotteli kovasti kuukausia ja hävisi kisan.</w:t>
      </w:r>
    </w:p>
    <w:p>
      <w:r>
        <w:rPr>
          <w:b/>
        </w:rPr>
        <w:t xml:space="preserve">Tulos</w:t>
      </w:r>
    </w:p>
    <w:p>
      <w:r>
        <w:t xml:space="preserve">Marley harjoitteli kovaa kuukausia ja hävisi kisan.</w:t>
      </w:r>
    </w:p>
    <w:p>
      <w:r>
        <w:rPr>
          <w:b/>
        </w:rPr>
        <w:t xml:space="preserve">Esimerkki 0.3058</w:t>
      </w:r>
    </w:p>
    <w:p>
      <w:r>
        <w:t xml:space="preserve">Alku: Eilen tunsin itseni hyvin sairaaksi. Keskikohta: Äitini toi kanakeittoa. Loppu: Kun maistoin keittoa, oloni parani hieman.</w:t>
      </w:r>
    </w:p>
    <w:p>
      <w:r>
        <w:rPr>
          <w:b/>
        </w:rPr>
        <w:t xml:space="preserve">Tulos</w:t>
      </w:r>
    </w:p>
    <w:p>
      <w:r>
        <w:t xml:space="preserve">Äitini tuli käymään alkoholin ja savukkeiden kanssa.</w:t>
      </w:r>
    </w:p>
    <w:p>
      <w:r>
        <w:rPr>
          <w:b/>
        </w:rPr>
        <w:t xml:space="preserve">Esimerkki 0.3059</w:t>
      </w:r>
    </w:p>
    <w:p>
      <w:r>
        <w:t xml:space="preserve">Alku: Rihanna istui luokassa. Keskikohta: Rihannan vieressä istuva tyttö varasti hänen kynänsä. Loppu: Hän ei halunnut syyttää, joten hän veti uuden esiin.</w:t>
      </w:r>
    </w:p>
    <w:p>
      <w:r>
        <w:rPr>
          <w:b/>
        </w:rPr>
        <w:t xml:space="preserve">Tulos</w:t>
      </w:r>
    </w:p>
    <w:p>
      <w:r>
        <w:t xml:space="preserve">Vieressä istuva tyttö antoi hänelle kynän.</w:t>
      </w:r>
    </w:p>
    <w:p>
      <w:r>
        <w:rPr>
          <w:b/>
        </w:rPr>
        <w:t xml:space="preserve">Esimerkki 0,3060</w:t>
      </w:r>
    </w:p>
    <w:p>
      <w:r>
        <w:t xml:space="preserve">Alku: Killy oli yhdeksännellä kuulla raskaana ja melkein valmis syntymään. Keskikohta: Killy synnytti kadulla. Loppu: Viisi minuuttia myöhemmin hän synnytti lapsensa ohikulkijoiden avustuksella.</w:t>
      </w:r>
    </w:p>
    <w:p>
      <w:r>
        <w:rPr>
          <w:b/>
        </w:rPr>
        <w:t xml:space="preserve">Tulos</w:t>
      </w:r>
    </w:p>
    <w:p>
      <w:r>
        <w:t xml:space="preserve">Killy synnytti kadulla ja näki ambulanssin.</w:t>
      </w:r>
    </w:p>
    <w:p>
      <w:r>
        <w:rPr>
          <w:b/>
        </w:rPr>
        <w:t xml:space="preserve">Tulos</w:t>
      </w:r>
    </w:p>
    <w:p>
      <w:r>
        <w:t xml:space="preserve">Killy synnytti seuraavalla viikolla.</w:t>
      </w:r>
    </w:p>
    <w:p>
      <w:r>
        <w:rPr>
          <w:b/>
        </w:rPr>
        <w:t xml:space="preserve">Tulos</w:t>
      </w:r>
    </w:p>
    <w:p>
      <w:r>
        <w:t xml:space="preserve">Killy meni kadun ohi.</w:t>
      </w:r>
    </w:p>
    <w:p>
      <w:r>
        <w:rPr>
          <w:b/>
        </w:rPr>
        <w:t xml:space="preserve">Esimerkki 0.3061</w:t>
      </w:r>
    </w:p>
    <w:p>
      <w:r>
        <w:t xml:space="preserve">Alku: Charly antoi seuralaiselleen merkin olla hiljaa. Keskikohta: Charly luuli, että edessä oli vaara, mutta oli väärässä. Loppu: He huokaisivat helpotuksesta ja jatkoivat aamulenkkiä.</w:t>
      </w:r>
    </w:p>
    <w:p>
      <w:r>
        <w:rPr>
          <w:b/>
        </w:rPr>
        <w:t xml:space="preserve">Tulos</w:t>
      </w:r>
    </w:p>
    <w:p>
      <w:r>
        <w:t xml:space="preserve">Charly arveli, että edessä oli vaara, ja hän oli oikeassa.</w:t>
      </w:r>
    </w:p>
    <w:p>
      <w:r>
        <w:rPr>
          <w:b/>
        </w:rPr>
        <w:t xml:space="preserve">Tulos</w:t>
      </w:r>
    </w:p>
    <w:p>
      <w:r>
        <w:t xml:space="preserve">Charly arveli, että edessä oli vaara, mutta oli oikeassa.</w:t>
      </w:r>
    </w:p>
    <w:p>
      <w:r>
        <w:rPr>
          <w:b/>
        </w:rPr>
        <w:t xml:space="preserve">Tulos</w:t>
      </w:r>
    </w:p>
    <w:p>
      <w:r>
        <w:t xml:space="preserve">Charly ajatteli, että siellä oli vaaraa, mutta oli oikeassa.</w:t>
      </w:r>
    </w:p>
    <w:p>
      <w:r>
        <w:rPr>
          <w:b/>
        </w:rPr>
        <w:t xml:space="preserve">Esimerkki 0.3062</w:t>
      </w:r>
    </w:p>
    <w:p>
      <w:r>
        <w:t xml:space="preserve">Alku: Jerry halusi esiintyä stand-upissa avoimessa mikrofonissa. Keskikohta: Jerry meni ja esiintyi kaikille. Loppu: Jerry oli tyytyväinen esitykseensä ja päätti jatkaa komiikkaa.</w:t>
      </w:r>
    </w:p>
    <w:p>
      <w:r>
        <w:rPr>
          <w:b/>
        </w:rPr>
        <w:t xml:space="preserve">Tulos</w:t>
      </w:r>
    </w:p>
    <w:p>
      <w:r>
        <w:t xml:space="preserve">Jerry lähti eikä esiintynyt kenellekään.</w:t>
      </w:r>
    </w:p>
    <w:p>
      <w:r>
        <w:rPr>
          <w:b/>
        </w:rPr>
        <w:t xml:space="preserve">Esimerkki 0.3063</w:t>
      </w:r>
    </w:p>
    <w:p>
      <w:r>
        <w:t xml:space="preserve">Alku: Josh rakasti jääkiekkoa, mutta halusi oppia pelaamaan tennistä. Keskimmäinen: Joshin jääkiekkoa pelaava ystävä auttoi häntä tenniksen kanssa. Loppu: Nyt kumpikin poika on kaksi kertaa urheilullisempi!</w:t>
      </w:r>
    </w:p>
    <w:p>
      <w:r>
        <w:rPr>
          <w:b/>
        </w:rPr>
        <w:t xml:space="preserve">Tulos</w:t>
      </w:r>
    </w:p>
    <w:p>
      <w:r>
        <w:t xml:space="preserve">Joshin jääkiekkoa pelaava vihollinen auttoi häntä tenniksessä.</w:t>
      </w:r>
    </w:p>
    <w:p>
      <w:r>
        <w:rPr>
          <w:b/>
        </w:rPr>
        <w:t xml:space="preserve">Tulos</w:t>
      </w:r>
    </w:p>
    <w:p>
      <w:r>
        <w:t xml:space="preserve">Joshin jääkiekkoa pelaava ystävä auttoi häntä kotitehtävissä.</w:t>
      </w:r>
    </w:p>
    <w:p>
      <w:r>
        <w:rPr>
          <w:b/>
        </w:rPr>
        <w:t xml:space="preserve">Tulos</w:t>
      </w:r>
    </w:p>
    <w:p>
      <w:r>
        <w:t xml:space="preserve">Joshin jääkiekkoa pelaava ystävä haittasi häntä tenniksessä.</w:t>
      </w:r>
    </w:p>
    <w:p>
      <w:r>
        <w:rPr>
          <w:b/>
        </w:rPr>
        <w:t xml:space="preserve">Esimerkki 0,3064</w:t>
      </w:r>
    </w:p>
    <w:p>
      <w:r>
        <w:t xml:space="preserve">Alku: Grayllä oli paljon leluja, mutta hänen suosikkinsa oli pomppiva pallo. Keskimmäinen: Gray menetti pomppupallonsa. Loppu: Hän oli niin surullinen, mutta hänen äitinsä meni ja osti hänelle uuden pomppupallon.</w:t>
      </w:r>
    </w:p>
    <w:p>
      <w:r>
        <w:rPr>
          <w:b/>
        </w:rPr>
        <w:t xml:space="preserve">Tulos</w:t>
      </w:r>
    </w:p>
    <w:p>
      <w:r>
        <w:t xml:space="preserve">Gary leikki jatkuvasti pomppupallollaan.</w:t>
      </w:r>
    </w:p>
    <w:p>
      <w:r>
        <w:rPr>
          <w:b/>
        </w:rPr>
        <w:t xml:space="preserve">Tulos</w:t>
      </w:r>
    </w:p>
    <w:p>
      <w:r>
        <w:t xml:space="preserve">Gray leikki pomppupallollaan koko päivän.</w:t>
      </w:r>
    </w:p>
    <w:p>
      <w:r>
        <w:rPr>
          <w:b/>
        </w:rPr>
        <w:t xml:space="preserve">Tulos</w:t>
      </w:r>
    </w:p>
    <w:p>
      <w:r>
        <w:t xml:space="preserve">Gray voitti toisen pomppupallon kilpailussa.</w:t>
      </w:r>
    </w:p>
    <w:p>
      <w:r>
        <w:rPr>
          <w:b/>
        </w:rPr>
        <w:t xml:space="preserve">Esimerkki 0,3065</w:t>
      </w:r>
    </w:p>
    <w:p>
      <w:r>
        <w:t xml:space="preserve">Alku: Eilen menin taivaankannelle. Keskikohta: Olin pelännyt korkeita paikkoja. Loppu: Se ei ollutkaan niin pelottavaa kuin luulin.</w:t>
      </w:r>
    </w:p>
    <w:p>
      <w:r>
        <w:rPr>
          <w:b/>
        </w:rPr>
        <w:t xml:space="preserve">Tulos</w:t>
      </w:r>
    </w:p>
    <w:p>
      <w:r>
        <w:t xml:space="preserve">Korkeudet olivat kiehtoneet minua.</w:t>
      </w:r>
    </w:p>
    <w:p>
      <w:r>
        <w:rPr>
          <w:b/>
        </w:rPr>
        <w:t xml:space="preserve">Tulos</w:t>
      </w:r>
    </w:p>
    <w:p>
      <w:r>
        <w:t xml:space="preserve">Olin ollut korkeanpaikankammoinen.</w:t>
      </w:r>
    </w:p>
    <w:p>
      <w:r>
        <w:rPr>
          <w:b/>
        </w:rPr>
        <w:t xml:space="preserve">Tulos</w:t>
      </w:r>
    </w:p>
    <w:p>
      <w:r>
        <w:t xml:space="preserve">En ole koskaan pelännyt korkeita paikkoja.</w:t>
      </w:r>
    </w:p>
    <w:p>
      <w:r>
        <w:rPr>
          <w:b/>
        </w:rPr>
        <w:t xml:space="preserve">Esimerkki 0,3066</w:t>
      </w:r>
    </w:p>
    <w:p>
      <w:r>
        <w:t xml:space="preserve">Alku: Kun olin pieni poika, ajoin polkupyörällä alas paikallista mäkeä. Keskikohta: Minä romutin pyöräni. Loppu: Naarmutin itseni pahasti ja menin kotiin hoitamaan vammoja.</w:t>
      </w:r>
    </w:p>
    <w:p>
      <w:r>
        <w:rPr>
          <w:b/>
        </w:rPr>
        <w:t xml:space="preserve">Tulos</w:t>
      </w:r>
    </w:p>
    <w:p>
      <w:r>
        <w:t xml:space="preserve">Vältin pyöräni romuttamisen.</w:t>
      </w:r>
    </w:p>
    <w:p>
      <w:r>
        <w:rPr>
          <w:b/>
        </w:rPr>
        <w:t xml:space="preserve">Tulos</w:t>
      </w:r>
    </w:p>
    <w:p>
      <w:r>
        <w:t xml:space="preserve">Ajoin pyörälläni turvallisesti.</w:t>
      </w:r>
    </w:p>
    <w:p>
      <w:r>
        <w:rPr>
          <w:b/>
        </w:rPr>
        <w:t xml:space="preserve">Tulos</w:t>
      </w:r>
    </w:p>
    <w:p>
      <w:r>
        <w:t xml:space="preserve">Rikoin rullalautani.</w:t>
      </w:r>
    </w:p>
    <w:p>
      <w:r>
        <w:rPr>
          <w:b/>
        </w:rPr>
        <w:t xml:space="preserve">Esimerkki 0.3067</w:t>
      </w:r>
    </w:p>
    <w:p>
      <w:r>
        <w:t xml:space="preserve">Alku: Marco oli aina halunnut käydä eläintarhassa. Keskikohta: Hän meni sinne ja näki eläimiä, joita hän saattoi vain kuvitella. Loppu: Hän oli iloinen siitä, että hän kävi eläintarhassa.</w:t>
      </w:r>
    </w:p>
    <w:p>
      <w:r>
        <w:rPr>
          <w:b/>
        </w:rPr>
        <w:t xml:space="preserve">Tulos</w:t>
      </w:r>
    </w:p>
    <w:p>
      <w:r>
        <w:t xml:space="preserve">Hän lähti ja kaipasi eläimiä, joita hän ei voinut kuvitellakaan.</w:t>
      </w:r>
    </w:p>
    <w:p>
      <w:r>
        <w:rPr>
          <w:b/>
        </w:rPr>
        <w:t xml:space="preserve">Tulos</w:t>
      </w:r>
    </w:p>
    <w:p>
      <w:r>
        <w:t xml:space="preserve">Hän ei koskaan käynyt eikä nähnyt eläimiä.</w:t>
      </w:r>
    </w:p>
    <w:p>
      <w:r>
        <w:rPr>
          <w:b/>
        </w:rPr>
        <w:t xml:space="preserve">Tulos</w:t>
      </w:r>
    </w:p>
    <w:p>
      <w:r>
        <w:t xml:space="preserve">Hän kävi katsomassa eläimiä, mutta oli kyllästynyt.</w:t>
      </w:r>
    </w:p>
    <w:p>
      <w:r>
        <w:rPr>
          <w:b/>
        </w:rPr>
        <w:t xml:space="preserve">Esimerkki 0.3068</w:t>
      </w:r>
    </w:p>
    <w:p>
      <w:r>
        <w:t xml:space="preserve">Alku: Billy oli nähnyt äitinsä tekevän popcornia kymmeniä kertoja. Keskikohta: Billy oli varmaan unohtanut osan toimenpiteestä. Loppu: Kattila valui yli ja popcornia oli kaikkialla.</w:t>
      </w:r>
    </w:p>
    <w:p>
      <w:r>
        <w:rPr>
          <w:b/>
        </w:rPr>
        <w:t xml:space="preserve">Tulos</w:t>
      </w:r>
    </w:p>
    <w:p>
      <w:r>
        <w:t xml:space="preserve">Billy ei ollut unohtanut menettelyä.</w:t>
      </w:r>
    </w:p>
    <w:p>
      <w:r>
        <w:rPr>
          <w:b/>
        </w:rPr>
        <w:t xml:space="preserve">Esimerkki 0.3069</w:t>
      </w:r>
    </w:p>
    <w:p>
      <w:r>
        <w:t xml:space="preserve">Alku: Poliisi ajoi kadun yli. Keskikohta: Poliisi näki henkilön tekevän rikoksen. Lopetus: Konstaapeli päätyi pidättämään hänet.</w:t>
      </w:r>
    </w:p>
    <w:p>
      <w:r>
        <w:rPr>
          <w:b/>
        </w:rPr>
        <w:t xml:space="preserve">Tulos</w:t>
      </w:r>
    </w:p>
    <w:p>
      <w:r>
        <w:t xml:space="preserve">Poliisi ei nähnyt henkilön tekevän rikosta.</w:t>
      </w:r>
    </w:p>
    <w:p>
      <w:r>
        <w:rPr>
          <w:b/>
        </w:rPr>
        <w:t xml:space="preserve">Tulos</w:t>
      </w:r>
    </w:p>
    <w:p>
      <w:r>
        <w:t xml:space="preserve">Poliisi näki henkilön tekevän voltin.</w:t>
      </w:r>
    </w:p>
    <w:p>
      <w:r>
        <w:rPr>
          <w:b/>
        </w:rPr>
        <w:t xml:space="preserve">Tulos</w:t>
      </w:r>
    </w:p>
    <w:p>
      <w:r>
        <w:t xml:space="preserve">Poliisi näki ihmisen pelastavan hengen.</w:t>
      </w:r>
    </w:p>
    <w:p>
      <w:r>
        <w:rPr>
          <w:b/>
        </w:rPr>
        <w:t xml:space="preserve">Esimerkki 0,3070</w:t>
      </w:r>
    </w:p>
    <w:p>
      <w:r>
        <w:t xml:space="preserve">Alku: Jason haluaa ostaa uuden kannettavan tietokoneen. Keskikohta: Jason tutki kannettavia tietokoneita verkossa etukäteen. Loppu: Jason menee Apple-kauppaan ja ostaa uuden kannettavan tietokoneen.</w:t>
      </w:r>
    </w:p>
    <w:p>
      <w:r>
        <w:rPr>
          <w:b/>
        </w:rPr>
        <w:t xml:space="preserve">Tulos</w:t>
      </w:r>
    </w:p>
    <w:p>
      <w:r>
        <w:t xml:space="preserve">Jason osti sen sijaan auton.</w:t>
      </w:r>
    </w:p>
    <w:p>
      <w:r>
        <w:rPr>
          <w:b/>
        </w:rPr>
        <w:t xml:space="preserve">Tulos</w:t>
      </w:r>
    </w:p>
    <w:p>
      <w:r>
        <w:t xml:space="preserve">Jason tutki kuulokkeita verkossa etukäteen.</w:t>
      </w:r>
    </w:p>
    <w:p>
      <w:r>
        <w:rPr>
          <w:b/>
        </w:rPr>
        <w:t xml:space="preserve">Tulos</w:t>
      </w:r>
    </w:p>
    <w:p>
      <w:r>
        <w:t xml:space="preserve">Jason tutki sen jälkeen kannettavia tietokoneita verkossa.</w:t>
      </w:r>
    </w:p>
    <w:p>
      <w:r>
        <w:rPr>
          <w:b/>
        </w:rPr>
        <w:t xml:space="preserve">Esimerkki 0.3071</w:t>
      </w:r>
    </w:p>
    <w:p>
      <w:r>
        <w:t xml:space="preserve">Alku: Ben on koripallojoukkueen valmentaja, ja hän järjesti tänään koe-esiintymiset. Keskikohta: Poika yritti päästä joukkueeseen, mutta ei ollut tarpeeksi hyvä. Loppu: Poika harjoitteli koko vuoden ja pääsi ensi vuonna joukkueeseen.</w:t>
      </w:r>
    </w:p>
    <w:p>
      <w:r>
        <w:rPr>
          <w:b/>
        </w:rPr>
        <w:t xml:space="preserve">Tulos</w:t>
      </w:r>
    </w:p>
    <w:p>
      <w:r>
        <w:t xml:space="preserve">Poika ei oikein pärjännyt koe-esiintymisessä.</w:t>
      </w:r>
    </w:p>
    <w:p>
      <w:r>
        <w:rPr>
          <w:b/>
        </w:rPr>
        <w:t xml:space="preserve">Tulos</w:t>
      </w:r>
    </w:p>
    <w:p>
      <w:r>
        <w:t xml:space="preserve">Poika pakotettiin kokeilemaan joukkueeseen, eikä hän halunnut olla siellä.</w:t>
      </w:r>
    </w:p>
    <w:p>
      <w:r>
        <w:rPr>
          <w:b/>
        </w:rPr>
        <w:t xml:space="preserve">Tulos</w:t>
      </w:r>
    </w:p>
    <w:p>
      <w:r>
        <w:t xml:space="preserve">poika teki täydellistä työtä.</w:t>
      </w:r>
    </w:p>
    <w:p>
      <w:r>
        <w:rPr>
          <w:b/>
        </w:rPr>
        <w:t xml:space="preserve">Esimerkki 0.3072</w:t>
      </w:r>
    </w:p>
    <w:p>
      <w:r>
        <w:t xml:space="preserve">Alku: Mary lähti tänä talvena hiihtämään vanhoilla suksilla. Keskellä: Mary kaatui kauheasti. Loppu: Maryn käsi murtui.</w:t>
      </w:r>
    </w:p>
    <w:p>
      <w:r>
        <w:rPr>
          <w:b/>
        </w:rPr>
        <w:t xml:space="preserve">Tulos</w:t>
      </w:r>
    </w:p>
    <w:p>
      <w:r>
        <w:t xml:space="preserve">Mary ei kaatunut kauheasti.</w:t>
      </w:r>
    </w:p>
    <w:p>
      <w:r>
        <w:rPr>
          <w:b/>
        </w:rPr>
        <w:t xml:space="preserve">Tulos</w:t>
      </w:r>
    </w:p>
    <w:p>
      <w:r>
        <w:t xml:space="preserve">Maryn syksy oli hyvä.</w:t>
      </w:r>
    </w:p>
    <w:p>
      <w:r>
        <w:rPr>
          <w:b/>
        </w:rPr>
        <w:t xml:space="preserve">Tulos</w:t>
      </w:r>
    </w:p>
    <w:p>
      <w:r>
        <w:t xml:space="preserve">Marialla oli kauhea päänsärky.</w:t>
      </w:r>
    </w:p>
    <w:p>
      <w:r>
        <w:rPr>
          <w:b/>
        </w:rPr>
        <w:t xml:space="preserve">Esimerkki 0.3073</w:t>
      </w:r>
    </w:p>
    <w:p>
      <w:r>
        <w:t xml:space="preserve">Alku: Asherin ja Tiffanyn hääpäivä. Keskikohta: Tiffany kosi Asheria, jolloin sukupuoliroolit vaihtuivat. Loppu: Asher oli häkeltynyt!</w:t>
      </w:r>
    </w:p>
    <w:p>
      <w:r>
        <w:rPr>
          <w:b/>
        </w:rPr>
        <w:t xml:space="preserve">Tulos</w:t>
      </w:r>
    </w:p>
    <w:p>
      <w:r>
        <w:t xml:space="preserve">Asher kosi Tiffanya jätettyään hänet.</w:t>
      </w:r>
    </w:p>
    <w:p>
      <w:r>
        <w:rPr>
          <w:b/>
        </w:rPr>
        <w:t xml:space="preserve">Tulos</w:t>
      </w:r>
    </w:p>
    <w:p>
      <w:r>
        <w:t xml:space="preserve">Tiffany rakasteli Asherin kanssa, jolloin sukupuoliroolit vaihtuivat.</w:t>
      </w:r>
    </w:p>
    <w:p>
      <w:r>
        <w:rPr>
          <w:b/>
        </w:rPr>
        <w:t xml:space="preserve">Tulos</w:t>
      </w:r>
    </w:p>
    <w:p>
      <w:r>
        <w:t xml:space="preserve">tiffany kosi asheria.</w:t>
      </w:r>
    </w:p>
    <w:p>
      <w:r>
        <w:rPr>
          <w:b/>
        </w:rPr>
        <w:t xml:space="preserve">Esimerkki 0.3074</w:t>
      </w:r>
    </w:p>
    <w:p>
      <w:r>
        <w:t xml:space="preserve">Alku: Johnny oli mies, joka hikoili enemmän kuin muut ihmiset. Keskikohta: Johnny ajatteli yrittävänsä viilentyä. Loppu: Johnny alkoi hikoilla vähemmän töissä, koska hän käytti shortseja.</w:t>
      </w:r>
    </w:p>
    <w:p>
      <w:r>
        <w:rPr>
          <w:b/>
        </w:rPr>
        <w:t xml:space="preserve">Tulos</w:t>
      </w:r>
    </w:p>
    <w:p>
      <w:r>
        <w:t xml:space="preserve">Johnny ajatteli yrittää laihduttaa.</w:t>
      </w:r>
    </w:p>
    <w:p>
      <w:r>
        <w:rPr>
          <w:b/>
        </w:rPr>
        <w:t xml:space="preserve">Esimerkki 0,3075</w:t>
      </w:r>
    </w:p>
    <w:p>
      <w:r>
        <w:t xml:space="preserve">Alku: Ednalla oli laserosoitin, jolla hän opetti luokkaa. Keskikohta: Ednan oppilaat varastivat laserosoittimen. Loppu: Edna päätti lukita laserosoittimensa siitä lähtien.</w:t>
      </w:r>
    </w:p>
    <w:p>
      <w:r>
        <w:rPr>
          <w:b/>
        </w:rPr>
        <w:t xml:space="preserve">Tulos</w:t>
      </w:r>
    </w:p>
    <w:p>
      <w:r>
        <w:t xml:space="preserve">Ednan oppilaat ostivat hänelle laserosoittimen.</w:t>
      </w:r>
    </w:p>
    <w:p>
      <w:r>
        <w:rPr>
          <w:b/>
        </w:rPr>
        <w:t xml:space="preserve">Tulos</w:t>
      </w:r>
    </w:p>
    <w:p>
      <w:r>
        <w:t xml:space="preserve">Ednan oppilaat lahjoittivat hänelle laserosoittimen.</w:t>
      </w:r>
    </w:p>
    <w:p>
      <w:r>
        <w:rPr>
          <w:b/>
        </w:rPr>
        <w:t xml:space="preserve">Tulos</w:t>
      </w:r>
    </w:p>
    <w:p>
      <w:r>
        <w:t xml:space="preserve">Ednan oppilaat varastivat kynät.</w:t>
      </w:r>
    </w:p>
    <w:p>
      <w:r>
        <w:rPr>
          <w:b/>
        </w:rPr>
        <w:t xml:space="preserve">Esimerkki 0.3076</w:t>
      </w:r>
    </w:p>
    <w:p>
      <w:r>
        <w:t xml:space="preserve">Alku: Will etsi uutta paitaa. Keskikohta: Hän näki netissä paidan, josta piti. Loppu: Hän innostui ja osti paidan.</w:t>
      </w:r>
    </w:p>
    <w:p>
      <w:r>
        <w:rPr>
          <w:b/>
        </w:rPr>
        <w:t xml:space="preserve">Tulos</w:t>
      </w:r>
    </w:p>
    <w:p>
      <w:r>
        <w:t xml:space="preserve">Hän ei löytänyt paitoja netistä.</w:t>
      </w:r>
    </w:p>
    <w:p>
      <w:r>
        <w:rPr>
          <w:b/>
        </w:rPr>
        <w:t xml:space="preserve">Tulos</w:t>
      </w:r>
    </w:p>
    <w:p>
      <w:r>
        <w:t xml:space="preserve">Hän ei nähnyt netissä paitaa, josta piti.</w:t>
      </w:r>
    </w:p>
    <w:p>
      <w:r>
        <w:rPr>
          <w:b/>
        </w:rPr>
        <w:t xml:space="preserve">Tulos</w:t>
      </w:r>
    </w:p>
    <w:p>
      <w:r>
        <w:t xml:space="preserve">Hän näki netissä housuja, joista piti.</w:t>
      </w:r>
    </w:p>
    <w:p>
      <w:r>
        <w:rPr>
          <w:b/>
        </w:rPr>
        <w:t xml:space="preserve">Esimerkki 0.3077</w:t>
      </w:r>
    </w:p>
    <w:p>
      <w:r>
        <w:t xml:space="preserve">Alku: Mary halusi löytää täydellisen lahjan lapsenlapselleen. Keskikohta: Maria osti tyttärentyttärelleen ponin. Loppu: Tyttärentytär kiitti häntä halaamalla.</w:t>
      </w:r>
    </w:p>
    <w:p>
      <w:r>
        <w:rPr>
          <w:b/>
        </w:rPr>
        <w:t xml:space="preserve">Tulos</w:t>
      </w:r>
    </w:p>
    <w:p>
      <w:r>
        <w:t xml:space="preserve">Maria osti koiralleen luun.</w:t>
      </w:r>
    </w:p>
    <w:p>
      <w:r>
        <w:rPr>
          <w:b/>
        </w:rPr>
        <w:t xml:space="preserve">Esimerkki 0.3078</w:t>
      </w:r>
    </w:p>
    <w:p>
      <w:r>
        <w:t xml:space="preserve">Alku: Nina rakasti syödä appelsiineja ja kävi paikallista peruskoulua. Keskikohta: Hänen opettajansa antoi appelsiineja oppilailleen joka päivä. Loppu: Nina oli koko luokkansa paras läsnäolija.</w:t>
      </w:r>
    </w:p>
    <w:p>
      <w:r>
        <w:rPr>
          <w:b/>
        </w:rPr>
        <w:t xml:space="preserve">Tulos</w:t>
      </w:r>
    </w:p>
    <w:p>
      <w:r>
        <w:t xml:space="preserve">Hänen opettajansa antoi joka päivä miinuspisteitä oppilailleen.</w:t>
      </w:r>
    </w:p>
    <w:p>
      <w:r>
        <w:rPr>
          <w:b/>
        </w:rPr>
        <w:t xml:space="preserve">Esimerkki 0.3079</w:t>
      </w:r>
    </w:p>
    <w:p>
      <w:r>
        <w:t xml:space="preserve">Alku: Bill on aina halunnut harrastaa golfia. Keskikohta: Hän harrasti ja tuli todella hyväksi. Loppu: Nyt Bill antaa itse golf-tunteja.</w:t>
      </w:r>
    </w:p>
    <w:p>
      <w:r>
        <w:rPr>
          <w:b/>
        </w:rPr>
        <w:t xml:space="preserve">Tulos</w:t>
      </w:r>
    </w:p>
    <w:p>
      <w:r>
        <w:t xml:space="preserve">Hänestä ei tullut eikä koskaan tullut hyvää.</w:t>
      </w:r>
    </w:p>
    <w:p>
      <w:r>
        <w:rPr>
          <w:b/>
        </w:rPr>
        <w:t xml:space="preserve">Esimerkki 0.3080</w:t>
      </w:r>
    </w:p>
    <w:p>
      <w:r>
        <w:t xml:space="preserve">Alku: Vladimir oli harjoitellut kenkiensä sitomista kuukausia. Keskikohta: Vladimir oppi ystävältään, miten se tehdään. Loppu: Hänestä tuntui hyvältä ensimmäisenä päivänä, jolloin hän sitoi omat kenkänsä.</w:t>
      </w:r>
    </w:p>
    <w:p>
      <w:r>
        <w:rPr>
          <w:b/>
        </w:rPr>
        <w:t xml:space="preserve">Tulos</w:t>
      </w:r>
    </w:p>
    <w:p>
      <w:r>
        <w:t xml:space="preserve">Vladimir ei voinut oppia ystävältään, miten se tehdään.</w:t>
      </w:r>
    </w:p>
    <w:p>
      <w:r>
        <w:rPr>
          <w:b/>
        </w:rPr>
        <w:t xml:space="preserve">Tulos</w:t>
      </w:r>
    </w:p>
    <w:p>
      <w:r>
        <w:t xml:space="preserve">Vladimir oppi koiralta, miten se tehdään.</w:t>
      </w:r>
    </w:p>
    <w:p>
      <w:r>
        <w:rPr>
          <w:b/>
        </w:rPr>
        <w:t xml:space="preserve">Tulos</w:t>
      </w:r>
    </w:p>
    <w:p>
      <w:r>
        <w:t xml:space="preserve">Vladimir oppi viholliselta, miten se tehdään.</w:t>
      </w:r>
    </w:p>
    <w:p>
      <w:r>
        <w:rPr>
          <w:b/>
        </w:rPr>
        <w:t xml:space="preserve">Esimerkki 0.3081</w:t>
      </w:r>
    </w:p>
    <w:p>
      <w:r>
        <w:t xml:space="preserve">Alku: Mike osti moottoripyörän. Keskikohta: Hän törmäsi vahingossa äitinsä autoon. Loppu: Hän lopulta hyväksyi, että kolarin aiheuttaminen oli ollut hänen syytään.</w:t>
      </w:r>
    </w:p>
    <w:p>
      <w:r>
        <w:rPr>
          <w:b/>
        </w:rPr>
        <w:t xml:space="preserve">Tulos</w:t>
      </w:r>
    </w:p>
    <w:p>
      <w:r>
        <w:t xml:space="preserve">Hän törmäsi vahingossa äitinsä autoon, mutta vahinkoja ei sattunut.</w:t>
      </w:r>
    </w:p>
    <w:p>
      <w:r>
        <w:rPr>
          <w:b/>
        </w:rPr>
        <w:t xml:space="preserve">Tulos</w:t>
      </w:r>
    </w:p>
    <w:p>
      <w:r>
        <w:t xml:space="preserve">Hän törmäsi tarkoituksella äitinsä jalkaan.</w:t>
      </w:r>
    </w:p>
    <w:p>
      <w:r>
        <w:rPr>
          <w:b/>
        </w:rPr>
        <w:t xml:space="preserve">Tulos</w:t>
      </w:r>
    </w:p>
    <w:p>
      <w:r>
        <w:t xml:space="preserve">Hänen äitinsä törmäsi häneen vahingossa.</w:t>
      </w:r>
    </w:p>
    <w:p>
      <w:r>
        <w:rPr>
          <w:b/>
        </w:rPr>
        <w:t xml:space="preserve">Esimerkki 0.3082</w:t>
      </w:r>
    </w:p>
    <w:p>
      <w:r>
        <w:t xml:space="preserve">Alku: Joan päätti hemmotella itseään hienolla sushi-illallisella. Keskikohta: Joan valitti, koska hänen ruokansa oli riittämätöntä. Loppu: Joanista tuntui pahalta illallisen takia, mutta hän oli iloinen siitä, että hän oli itsevarma.</w:t>
      </w:r>
    </w:p>
    <w:p>
      <w:r>
        <w:rPr>
          <w:b/>
        </w:rPr>
        <w:t xml:space="preserve">Tulos</w:t>
      </w:r>
    </w:p>
    <w:p>
      <w:r>
        <w:t xml:space="preserve">Joan valitti, koska hänen ruokansa oli hyvää.</w:t>
      </w:r>
    </w:p>
    <w:p>
      <w:r>
        <w:rPr>
          <w:b/>
        </w:rPr>
        <w:t xml:space="preserve">Tulos</w:t>
      </w:r>
    </w:p>
    <w:p>
      <w:r>
        <w:t xml:space="preserve">Joan ei valittanut, vaikka ruoka oli riittämätöntä.</w:t>
      </w:r>
    </w:p>
    <w:p>
      <w:r>
        <w:rPr>
          <w:b/>
        </w:rPr>
        <w:t xml:space="preserve">Tulos</w:t>
      </w:r>
    </w:p>
    <w:p>
      <w:r>
        <w:t xml:space="preserve">Joan tajusi, että ruoka oli liian kallista.</w:t>
      </w:r>
    </w:p>
    <w:p>
      <w:r>
        <w:rPr>
          <w:b/>
        </w:rPr>
        <w:t xml:space="preserve">Esimerkki 0.3083</w:t>
      </w:r>
    </w:p>
    <w:p>
      <w:r>
        <w:t xml:space="preserve">Alku: Paul rakasti kokkaamista, se oli hänen intohimonsa. Keskikohta: Paikallinen 1 tähden ravintola palkkasi Paulin. Loppu: Paikallinen 1-tähden ravintola oli varsin tyytyväinen uuteen keittiömestariinsa.</w:t>
      </w:r>
    </w:p>
    <w:p>
      <w:r>
        <w:rPr>
          <w:b/>
        </w:rPr>
        <w:t xml:space="preserve">Tulos</w:t>
      </w:r>
    </w:p>
    <w:p>
      <w:r>
        <w:t xml:space="preserve">Paul ei pitänyt ravintoloista.</w:t>
      </w:r>
    </w:p>
    <w:p>
      <w:r>
        <w:rPr>
          <w:b/>
        </w:rPr>
        <w:t xml:space="preserve">Tulos</w:t>
      </w:r>
    </w:p>
    <w:p>
      <w:r>
        <w:t xml:space="preserve">Paikallinen 1-tähden kuivapesula palkkasi Paulin.</w:t>
      </w:r>
    </w:p>
    <w:p>
      <w:r>
        <w:rPr>
          <w:b/>
        </w:rPr>
        <w:t xml:space="preserve">Tulos</w:t>
      </w:r>
    </w:p>
    <w:p>
      <w:r>
        <w:t xml:space="preserve">Paul sai potkut paikallisesta 1-</w:t>
        <w:br/>
        <w:t xml:space="preserve">tähtiravintolasta</w:t>
      </w:r>
    </w:p>
    <w:p>
      <w:r>
        <w:rPr>
          <w:b/>
        </w:rPr>
        <w:t xml:space="preserve">Esimerkki 0.3084</w:t>
      </w:r>
    </w:p>
    <w:p>
      <w:r>
        <w:t xml:space="preserve">Alku: Judith katseli poikansa Danielin lukemista. Keskellä: Hän huomaa pojan lukemisen parantuneen. Loppu: Poika meni kotiin innoissaan, eikä hänellä enää ollut vaikeuksia lukemisessa tai leikkimisessä.</w:t>
      </w:r>
    </w:p>
    <w:p>
      <w:r>
        <w:rPr>
          <w:b/>
        </w:rPr>
        <w:t xml:space="preserve">Tulos</w:t>
      </w:r>
    </w:p>
    <w:p>
      <w:r>
        <w:t xml:space="preserve">Hän ei huomaa mitään merkkejä lukutaidon paranemisesta.</w:t>
      </w:r>
    </w:p>
    <w:p>
      <w:r>
        <w:rPr>
          <w:b/>
        </w:rPr>
        <w:t xml:space="preserve">Esimerkki 0,3085</w:t>
      </w:r>
    </w:p>
    <w:p>
      <w:r>
        <w:t xml:space="preserve">Alku: Mister Song oli loistava konserttipianisti. Keskikohta: Mister Songin piano ei kuulostanut oikein harjoituksissa. Loppu: Hiiri juoksenteli jousien päällä ja vaimensi äänen.</w:t>
      </w:r>
    </w:p>
    <w:p>
      <w:r>
        <w:rPr>
          <w:b/>
        </w:rPr>
        <w:t xml:space="preserve">Tulos</w:t>
      </w:r>
    </w:p>
    <w:p>
      <w:r>
        <w:t xml:space="preserve">Mister Songin piano kuulosti juuri oikealta harjoituksissa.</w:t>
      </w:r>
    </w:p>
    <w:p>
      <w:r>
        <w:rPr>
          <w:b/>
        </w:rPr>
        <w:t xml:space="preserve">Tulos</w:t>
      </w:r>
    </w:p>
    <w:p>
      <w:r>
        <w:t xml:space="preserve">Mister Songin piano kuulosti harjoituksissa täysin normaalilta.</w:t>
      </w:r>
    </w:p>
    <w:p>
      <w:r>
        <w:rPr>
          <w:b/>
        </w:rPr>
        <w:t xml:space="preserve">Tulos</w:t>
      </w:r>
    </w:p>
    <w:p>
      <w:r>
        <w:t xml:space="preserve">Mister Songin piano kuulosti oikein harjoituksissa.</w:t>
      </w:r>
    </w:p>
    <w:p>
      <w:r>
        <w:rPr>
          <w:b/>
        </w:rPr>
        <w:t xml:space="preserve">Esimerkki 0.3086</w:t>
      </w:r>
    </w:p>
    <w:p>
      <w:r>
        <w:t xml:space="preserve">Alku: Kokki ei tiennyt, mitä tehdä tämän viikon erikoisruokaa. Keskikohta: Hän löysi kaksi vaihtoehtoa kokeiltavaksi. Loppu: Monet asiakkaat pitivät lohisalaatista mutta eivät pastaruoasta.</w:t>
      </w:r>
    </w:p>
    <w:p>
      <w:r>
        <w:rPr>
          <w:b/>
        </w:rPr>
        <w:t xml:space="preserve">Tulos</w:t>
      </w:r>
    </w:p>
    <w:p>
      <w:r>
        <w:t xml:space="preserve">Hän ei löytänyt vaihtoehtoja kokeilla sitä.</w:t>
      </w:r>
    </w:p>
    <w:p>
      <w:r>
        <w:rPr>
          <w:b/>
        </w:rPr>
        <w:t xml:space="preserve">Tulos</w:t>
      </w:r>
    </w:p>
    <w:p>
      <w:r>
        <w:t xml:space="preserve">Hän löysi kaksi vaihtoehtoa, kanaa ja kinkkua.</w:t>
      </w:r>
    </w:p>
    <w:p>
      <w:r>
        <w:rPr>
          <w:b/>
        </w:rPr>
        <w:t xml:space="preserve">Tulos</w:t>
      </w:r>
    </w:p>
    <w:p>
      <w:r>
        <w:t xml:space="preserve">Hän ei löytänyt yhtään vaihtoehtoa.</w:t>
      </w:r>
    </w:p>
    <w:p>
      <w:r>
        <w:rPr>
          <w:b/>
        </w:rPr>
        <w:t xml:space="preserve">Esimerkki 0.3087</w:t>
      </w:r>
    </w:p>
    <w:p>
      <w:r>
        <w:t xml:space="preserve">Alku: Billy ja Mandy olivat parhaita ystäviä. Keskikohta: Mandy menetti lemmikkitarantellansa. Loppu: Kun Billy löysi tarantelin, hän pyörtyi.</w:t>
      </w:r>
    </w:p>
    <w:p>
      <w:r>
        <w:rPr>
          <w:b/>
        </w:rPr>
        <w:t xml:space="preserve">Tulos</w:t>
      </w:r>
    </w:p>
    <w:p>
      <w:r>
        <w:t xml:space="preserve">Mandy löysi lemmikkitarantellansa.</w:t>
      </w:r>
    </w:p>
    <w:p>
      <w:r>
        <w:rPr>
          <w:b/>
        </w:rPr>
        <w:t xml:space="preserve">Tulos</w:t>
      </w:r>
    </w:p>
    <w:p>
      <w:r>
        <w:t xml:space="preserve">Mandy menetti lemmikkilintunsa.</w:t>
      </w:r>
    </w:p>
    <w:p>
      <w:r>
        <w:rPr>
          <w:b/>
        </w:rPr>
        <w:t xml:space="preserve">Tulos</w:t>
      </w:r>
    </w:p>
    <w:p>
      <w:r>
        <w:t xml:space="preserve">Monet menettivät lemmikkikoiransa.</w:t>
      </w:r>
    </w:p>
    <w:p>
      <w:r>
        <w:rPr>
          <w:b/>
        </w:rPr>
        <w:t xml:space="preserve">Esimerkki 0,3088</w:t>
      </w:r>
    </w:p>
    <w:p>
      <w:r>
        <w:t xml:space="preserve">Alku: Analta loppui ruoka. Keskikohta: Ana meni ruokakauppaan ostamaan ruokaa. Loppu: Ana oli niin onnellinen, kun talo oli taas täynnä ruokaa!</w:t>
      </w:r>
    </w:p>
    <w:p>
      <w:r>
        <w:rPr>
          <w:b/>
        </w:rPr>
        <w:t xml:space="preserve">Tulos</w:t>
      </w:r>
    </w:p>
    <w:p>
      <w:r>
        <w:t xml:space="preserve">Ana ei käynyt ruokaostoksilla.</w:t>
      </w:r>
    </w:p>
    <w:p>
      <w:r>
        <w:rPr>
          <w:b/>
        </w:rPr>
        <w:t xml:space="preserve">Tulos</w:t>
      </w:r>
    </w:p>
    <w:p>
      <w:r>
        <w:t xml:space="preserve">Ana ei koskaan käynyt ruokakaupassa ostamassa ruokaa.</w:t>
      </w:r>
    </w:p>
    <w:p>
      <w:r>
        <w:rPr>
          <w:b/>
        </w:rPr>
        <w:t xml:space="preserve">Tulos</w:t>
      </w:r>
    </w:p>
    <w:p>
      <w:r>
        <w:t xml:space="preserve">Ana meni ruokakauppaan ostoksille eikä löytänyt ruokaa.".</w:t>
      </w:r>
    </w:p>
    <w:p>
      <w:r>
        <w:rPr>
          <w:b/>
        </w:rPr>
        <w:t xml:space="preserve">Esimerkki 0.3089</w:t>
      </w:r>
    </w:p>
    <w:p>
      <w:r>
        <w:t xml:space="preserve">Alku: Ben päätti auttaa yhteisöään. Keskikohta: Ben järjesti ruokakampanjan ja keräsi satoja tölkkejä. Loppu: Benistä tuntui niin hyvältä auttaa!</w:t>
      </w:r>
    </w:p>
    <w:p>
      <w:r>
        <w:rPr>
          <w:b/>
        </w:rPr>
        <w:t xml:space="preserve">Tulos</w:t>
      </w:r>
    </w:p>
    <w:p>
      <w:r>
        <w:t xml:space="preserve">Ben järjesti ruokakampanjan ja keräsi satoja tölkkejä.</w:t>
      </w:r>
    </w:p>
    <w:p>
      <w:r>
        <w:rPr>
          <w:b/>
        </w:rPr>
        <w:t xml:space="preserve">Tulos</w:t>
      </w:r>
    </w:p>
    <w:p>
      <w:r>
        <w:t xml:space="preserve">Ben järjesti ruokakampanjan, mutta ei kerännyt mitään.</w:t>
      </w:r>
    </w:p>
    <w:p>
      <w:r>
        <w:rPr>
          <w:b/>
        </w:rPr>
        <w:t xml:space="preserve">Esimerkki 0,3090</w:t>
      </w:r>
    </w:p>
    <w:p>
      <w:r>
        <w:t xml:space="preserve">Alku: Nate ajoi autoa tyttöystävänsä kanssa. Keskikohta: Nate vei tyttöystävänsä katselemaan eläinkauppaa. Loppu: Sen sijaan heillä on nyt uusi lemmikkikissa.</w:t>
      </w:r>
    </w:p>
    <w:p>
      <w:r>
        <w:rPr>
          <w:b/>
        </w:rPr>
        <w:t xml:space="preserve">Tulos</w:t>
      </w:r>
    </w:p>
    <w:p>
      <w:r>
        <w:t xml:space="preserve">Nate vei ystävänsä katselemaan eläinkauppaa.</w:t>
      </w:r>
    </w:p>
    <w:p>
      <w:r>
        <w:rPr>
          <w:b/>
        </w:rPr>
        <w:t xml:space="preserve">Esimerkki 0.3091</w:t>
      </w:r>
    </w:p>
    <w:p>
      <w:r>
        <w:t xml:space="preserve">Alku: Lukas ja Maria menivät tekemään voileipiä. Keskikohta: Lukaksella ja Marialla ei ollut aineksia. Loppu: He päättivät sen sijaan tehdä keittoa.</w:t>
      </w:r>
    </w:p>
    <w:p>
      <w:r>
        <w:rPr>
          <w:b/>
        </w:rPr>
        <w:t xml:space="preserve">Tulos</w:t>
      </w:r>
    </w:p>
    <w:p>
      <w:r>
        <w:t xml:space="preserve">Lukas ja Mary eivät olleet koko.</w:t>
      </w:r>
    </w:p>
    <w:p>
      <w:r>
        <w:rPr>
          <w:b/>
        </w:rPr>
        <w:t xml:space="preserve">Tulos</w:t>
      </w:r>
    </w:p>
    <w:p>
      <w:r>
        <w:t xml:space="preserve">Lukaksella ja Marialla oli kaikki ainekset.</w:t>
      </w:r>
    </w:p>
    <w:p>
      <w:r>
        <w:rPr>
          <w:b/>
        </w:rPr>
        <w:t xml:space="preserve">Esimerkki 0.3092</w:t>
      </w:r>
    </w:p>
    <w:p>
      <w:r>
        <w:t xml:space="preserve">Alku: Kaksi nuorta tyttöä unelmoi lukion jälkeen lähteä automatkalle. Keskimmäinen: Koulun päätyttyä tytöt ajoivat maan halki. Loppu: Molemmat tytöt toivovat, että he jatkavat tätä tulevaisuudessa.</w:t>
      </w:r>
    </w:p>
    <w:p>
      <w:r>
        <w:rPr>
          <w:b/>
        </w:rPr>
        <w:t xml:space="preserve">Tulos</w:t>
      </w:r>
    </w:p>
    <w:p>
      <w:r>
        <w:t xml:space="preserve">Kun tytöt olivat lopettaneet koulunkäynnin, he lensivät maan halki.</w:t>
      </w:r>
    </w:p>
    <w:p>
      <w:r>
        <w:rPr>
          <w:b/>
        </w:rPr>
        <w:t xml:space="preserve">Tulos</w:t>
      </w:r>
    </w:p>
    <w:p>
      <w:r>
        <w:t xml:space="preserve">Koulun päätyttyä miehet ajoivat maan halki.</w:t>
      </w:r>
    </w:p>
    <w:p>
      <w:r>
        <w:rPr>
          <w:b/>
        </w:rPr>
        <w:t xml:space="preserve">Tulos</w:t>
      </w:r>
    </w:p>
    <w:p>
      <w:r>
        <w:t xml:space="preserve">Kun tytöt olivat koulussa, he ajoivat maan halki.</w:t>
      </w:r>
    </w:p>
    <w:p>
      <w:r>
        <w:rPr>
          <w:b/>
        </w:rPr>
        <w:t xml:space="preserve">Esimerkki 0.3093</w:t>
      </w:r>
    </w:p>
    <w:p>
      <w:r>
        <w:t xml:space="preserve">Alku: Gina yritti tavoittaa ihastuksensa Jamien. Keskikohta: Jamie ehti Ginan ovelle. Loppu: Gina oli melkein oven ulottuvilla.</w:t>
      </w:r>
    </w:p>
    <w:p>
      <w:r>
        <w:rPr>
          <w:b/>
        </w:rPr>
        <w:t xml:space="preserve">Tulos</w:t>
      </w:r>
    </w:p>
    <w:p>
      <w:r>
        <w:t xml:space="preserve">Jamie kirosi Ginaa ja potkaisi ovea.</w:t>
      </w:r>
    </w:p>
    <w:p>
      <w:r>
        <w:rPr>
          <w:b/>
        </w:rPr>
        <w:t xml:space="preserve">Esimerkki 0,3094</w:t>
      </w:r>
    </w:p>
    <w:p>
      <w:r>
        <w:t xml:space="preserve">Alku: Glen yritti päästä koripallojoukkueeseen. Keskimmäinen: Glen oli myös bändissä. Loppu: Glen joutui jättämään pelin väliin ja eroamaan joukkueesta.</w:t>
      </w:r>
    </w:p>
    <w:p>
      <w:r>
        <w:rPr>
          <w:b/>
        </w:rPr>
        <w:t xml:space="preserve">Tulos</w:t>
      </w:r>
    </w:p>
    <w:p>
      <w:r>
        <w:t xml:space="preserve">Glen ei päässyt joukkueeseen.</w:t>
      </w:r>
    </w:p>
    <w:p>
      <w:r>
        <w:rPr>
          <w:b/>
        </w:rPr>
        <w:t xml:space="preserve">Esimerkki 0,3095</w:t>
      </w:r>
    </w:p>
    <w:p>
      <w:r>
        <w:t xml:space="preserve">Alku: Ashley oli ravintolassa ystävänsä kanssa. Keskikohta: Tarjoilija oli uskomattoman töykeä. Loppu: Hän päätyi lähtemään ravintolasta.</w:t>
      </w:r>
    </w:p>
    <w:p>
      <w:r>
        <w:rPr>
          <w:b/>
        </w:rPr>
        <w:t xml:space="preserve">Tulos</w:t>
      </w:r>
    </w:p>
    <w:p>
      <w:r>
        <w:t xml:space="preserve">Ruoka oli uskomattoman hyvää.</w:t>
      </w:r>
    </w:p>
    <w:p>
      <w:r>
        <w:rPr>
          <w:b/>
        </w:rPr>
        <w:t xml:space="preserve">Esimerkki 0.3096</w:t>
      </w:r>
    </w:p>
    <w:p>
      <w:r>
        <w:t xml:space="preserve">Alku: Becky ja Hallie olivat yksin kotona ilman muita lapsia. Keskikohta: Becky ja Hallie tajusivat, että he voivat valvoa myöhään. Loppu: He leikkivät Barbeja koko yön.</w:t>
      </w:r>
    </w:p>
    <w:p>
      <w:r>
        <w:rPr>
          <w:b/>
        </w:rPr>
        <w:t xml:space="preserve">Tulos</w:t>
      </w:r>
    </w:p>
    <w:p>
      <w:r>
        <w:t xml:space="preserve">Becky ja Hallie tajusivat, että heidän oli mentävä nukkumaan.</w:t>
      </w:r>
    </w:p>
    <w:p>
      <w:r>
        <w:rPr>
          <w:b/>
        </w:rPr>
        <w:t xml:space="preserve">Tulos</w:t>
      </w:r>
    </w:p>
    <w:p>
      <w:r>
        <w:t xml:space="preserve">Becky ja Hallie tajusivat, että heidän pitäisi mennä aikaisin nukkumaan.</w:t>
      </w:r>
    </w:p>
    <w:p>
      <w:r>
        <w:rPr>
          <w:b/>
        </w:rPr>
        <w:t xml:space="preserve">Tulos</w:t>
      </w:r>
    </w:p>
    <w:p>
      <w:r>
        <w:t xml:space="preserve">Becky ja Hallie tajusivat, että heidän pitäisi nukkua aikaisin.</w:t>
      </w:r>
    </w:p>
    <w:p>
      <w:r>
        <w:rPr>
          <w:b/>
        </w:rPr>
        <w:t xml:space="preserve">Esimerkki 0,3097</w:t>
      </w:r>
    </w:p>
    <w:p>
      <w:r>
        <w:t xml:space="preserve">Alku: Menin eräänä päivänä ulos kastelemaan kasveja. Keskikohta: Takapihalla oli karhu. Loppu: Säikähdin ja juoksin takaisin sisälle.</w:t>
      </w:r>
    </w:p>
    <w:p>
      <w:r>
        <w:rPr>
          <w:b/>
        </w:rPr>
        <w:t xml:space="preserve">Tulos</w:t>
      </w:r>
    </w:p>
    <w:p>
      <w:r>
        <w:t xml:space="preserve">Sää oli täydellinen, eikä kukaan ollut ulkona pihalla.</w:t>
      </w:r>
    </w:p>
    <w:p>
      <w:r>
        <w:rPr>
          <w:b/>
        </w:rPr>
        <w:t xml:space="preserve">Tulos</w:t>
      </w:r>
    </w:p>
    <w:p>
      <w:r>
        <w:t xml:space="preserve">Talossani oli karhu.</w:t>
      </w:r>
    </w:p>
    <w:p>
      <w:r>
        <w:rPr>
          <w:b/>
        </w:rPr>
        <w:t xml:space="preserve">Tulos</w:t>
      </w:r>
    </w:p>
    <w:p>
      <w:r>
        <w:t xml:space="preserve">Isäni oli takapihalla.</w:t>
      </w:r>
    </w:p>
    <w:p>
      <w:r>
        <w:rPr>
          <w:b/>
        </w:rPr>
        <w:t xml:space="preserve">Esimerkki 0.3098</w:t>
      </w:r>
    </w:p>
    <w:p>
      <w:r>
        <w:t xml:space="preserve">Alku: Meri oli pelottava myrskyn aikana. Keskikohta: Sähköt palasivat. Loppu: Marcus oli niin innoissaan, että hän alkoi tanssia.</w:t>
      </w:r>
    </w:p>
    <w:p>
      <w:r>
        <w:rPr>
          <w:b/>
        </w:rPr>
        <w:t xml:space="preserve">Tulos</w:t>
      </w:r>
    </w:p>
    <w:p>
      <w:r>
        <w:t xml:space="preserve">Vene upposi mereen.</w:t>
      </w:r>
    </w:p>
    <w:p>
      <w:r>
        <w:rPr>
          <w:b/>
        </w:rPr>
        <w:t xml:space="preserve">Tulos</w:t>
      </w:r>
    </w:p>
    <w:p>
      <w:r>
        <w:t xml:space="preserve">Sähköt eivät koskaan palanneet.</w:t>
      </w:r>
    </w:p>
    <w:p>
      <w:r>
        <w:rPr>
          <w:b/>
        </w:rPr>
        <w:t xml:space="preserve">Tulos</w:t>
      </w:r>
    </w:p>
    <w:p>
      <w:r>
        <w:t xml:space="preserve">Sähköt jäivät pois päältä, ja kaikki olivat järkyttyneitä.</w:t>
      </w:r>
    </w:p>
    <w:p>
      <w:r>
        <w:rPr>
          <w:b/>
        </w:rPr>
        <w:t xml:space="preserve">Esimerkki 0.3099</w:t>
      </w:r>
    </w:p>
    <w:p>
      <w:r>
        <w:t xml:space="preserve">Alku: Mary ja Bill halusivat hankkia joulukuusen. Keskikohta: Mary ja Bill kävivät ostamassa kuusen ja koristeet. Loppu: Mary ripusti koristeet ja valot ja istui sitten ihailemaan työtään.</w:t>
      </w:r>
    </w:p>
    <w:p>
      <w:r>
        <w:rPr>
          <w:b/>
        </w:rPr>
        <w:t xml:space="preserve">Tulos</w:t>
      </w:r>
    </w:p>
    <w:p>
      <w:r>
        <w:t xml:space="preserve">Mary ja Bill kävivät ostamassa lahjakortin kuusitilalle.</w:t>
      </w:r>
    </w:p>
    <w:p>
      <w:r>
        <w:rPr>
          <w:b/>
        </w:rPr>
        <w:t xml:space="preserve">Esimerkki 0,3100</w:t>
      </w:r>
    </w:p>
    <w:p>
      <w:r>
        <w:t xml:space="preserve">Alku: Tom kutsui ystävänsä Willin kotiinsa. Keskikohta: Tomin talolla ei ollut parkkipaikkaa, mutta naapuri sanoi, että Will voi pysäköidä hänen talonsa eteen. Loppu: Will arvosti parkkipaikkaa ja kiitti naapuria.</w:t>
      </w:r>
    </w:p>
    <w:p>
      <w:r>
        <w:rPr>
          <w:b/>
        </w:rPr>
        <w:t xml:space="preserve">Tulos</w:t>
      </w:r>
    </w:p>
    <w:p>
      <w:r>
        <w:t xml:space="preserve">Tomin talolla ei ollut parkkipaikkaa, mutta Tom sanoi, että Will voisi pysäköidä autonsa eteen.</w:t>
      </w:r>
    </w:p>
    <w:p>
      <w:r>
        <w:rPr>
          <w:b/>
        </w:rPr>
        <w:t xml:space="preserve">Esimerkki 0.3101</w:t>
      </w:r>
    </w:p>
    <w:p>
      <w:r>
        <w:t xml:space="preserve">Alku: Jan hajottaa jälleen yhden luuserin. Keskikohta: Hän alkaa seurustella pitkäaikaisen ystävänsä Evenin kanssa. Loppu: Jan ja Even viettävät loppuelämänsä yhdessä.</w:t>
      </w:r>
    </w:p>
    <w:p>
      <w:r>
        <w:rPr>
          <w:b/>
        </w:rPr>
        <w:t xml:space="preserve">Tulos</w:t>
      </w:r>
    </w:p>
    <w:p>
      <w:r>
        <w:t xml:space="preserve">Janin mielestä Even on luuseri.</w:t>
      </w:r>
    </w:p>
    <w:p>
      <w:r>
        <w:rPr>
          <w:b/>
        </w:rPr>
        <w:t xml:space="preserve">Tulos</w:t>
      </w:r>
    </w:p>
    <w:p>
      <w:r>
        <w:t xml:space="preserve">Hän päättää, ettei voi seurustella pitkäaikaisen ystävänsä Evenin kanssa.</w:t>
      </w:r>
    </w:p>
    <w:p>
      <w:r>
        <w:rPr>
          <w:b/>
        </w:rPr>
        <w:t xml:space="preserve">Tulos</w:t>
      </w:r>
    </w:p>
    <w:p>
      <w:r>
        <w:t xml:space="preserve">Hän alkaa seurustella pitkäaikaisen ystävänsä Bobin kanssa.</w:t>
      </w:r>
    </w:p>
    <w:p>
      <w:r>
        <w:rPr>
          <w:b/>
        </w:rPr>
        <w:t xml:space="preserve">Esimerkki 0.3102</w:t>
      </w:r>
    </w:p>
    <w:p>
      <w:r>
        <w:t xml:space="preserve">Alku: Bill todella rakasti keilailua. Keskellä: Bill teki keilaamisesta uran. Loppu: Hän pääsi eläkkeelle jäätyään Pro Bowlers Hall of Fameen.</w:t>
      </w:r>
    </w:p>
    <w:p>
      <w:r>
        <w:rPr>
          <w:b/>
        </w:rPr>
        <w:t xml:space="preserve">Tulos</w:t>
      </w:r>
    </w:p>
    <w:p>
      <w:r>
        <w:t xml:space="preserve">Bill teki uran hitsaajana.</w:t>
      </w:r>
    </w:p>
    <w:p>
      <w:r>
        <w:rPr>
          <w:b/>
        </w:rPr>
        <w:t xml:space="preserve">Esimerkki 0.3103</w:t>
      </w:r>
    </w:p>
    <w:p>
      <w:r>
        <w:t xml:space="preserve">Alku: Päätin lisätä kokoelmaani uuden täytekynän. Keskikohta: Menin kauppaan ja löysin uuden kynän. Loppu: Ostin kynän.</w:t>
      </w:r>
    </w:p>
    <w:p>
      <w:r>
        <w:rPr>
          <w:b/>
        </w:rPr>
        <w:t xml:space="preserve">Tulos</w:t>
      </w:r>
    </w:p>
    <w:p>
      <w:r>
        <w:t xml:space="preserve">Menin sairaalaan ja löysin uuden kynän.</w:t>
      </w:r>
    </w:p>
    <w:p>
      <w:r>
        <w:rPr>
          <w:b/>
        </w:rPr>
        <w:t xml:space="preserve">Tulos</w:t>
      </w:r>
    </w:p>
    <w:p>
      <w:r>
        <w:t xml:space="preserve">Kävin kaupassa ja löysin uuden malliston.</w:t>
      </w:r>
    </w:p>
    <w:p>
      <w:r>
        <w:rPr>
          <w:b/>
        </w:rPr>
        <w:t xml:space="preserve">Tulos</w:t>
      </w:r>
    </w:p>
    <w:p>
      <w:r>
        <w:t xml:space="preserve">Menin kauppaan ja löysin kengät.</w:t>
      </w:r>
    </w:p>
    <w:p>
      <w:r>
        <w:rPr>
          <w:b/>
        </w:rPr>
        <w:t xml:space="preserve">Esimerkki 0.3104</w:t>
      </w:r>
    </w:p>
    <w:p>
      <w:r>
        <w:t xml:space="preserve">Alku: Lou oli menossa treffeille, mutta hänellä oli niin vähän rahaa. Keskikohta: Hän suunnitteli edullisen piknik-lounaan. Loppu: Ja lopulta heillä kahdella oli ihanaa!</w:t>
      </w:r>
    </w:p>
    <w:p>
      <w:r>
        <w:rPr>
          <w:b/>
        </w:rPr>
        <w:t xml:space="preserve">Tulos</w:t>
      </w:r>
    </w:p>
    <w:p>
      <w:r>
        <w:t xml:space="preserve">Hän suunnitteli erittäin kalliin piknik-lounaan.</w:t>
      </w:r>
    </w:p>
    <w:p>
      <w:r>
        <w:rPr>
          <w:b/>
        </w:rPr>
        <w:t xml:space="preserve">Tulos</w:t>
      </w:r>
    </w:p>
    <w:p>
      <w:r>
        <w:t xml:space="preserve">Hän suunnitteli kalliin lounaan.</w:t>
      </w:r>
    </w:p>
    <w:p>
      <w:r>
        <w:rPr>
          <w:b/>
        </w:rPr>
        <w:t xml:space="preserve">Tulos</w:t>
      </w:r>
    </w:p>
    <w:p>
      <w:r>
        <w:t xml:space="preserve">Hän suunnitteli kalliin piknik-lounaan.</w:t>
      </w:r>
    </w:p>
    <w:p>
      <w:r>
        <w:rPr>
          <w:b/>
        </w:rPr>
        <w:t xml:space="preserve">Esimerkki 0,3105</w:t>
      </w:r>
    </w:p>
    <w:p>
      <w:r>
        <w:t xml:space="preserve">Alku: Terry seurasi säätiedotusta huolestuneena. Keskikohta: Terry pelkäsi myrskyn tuloa. Loppu: Myöhemmin Terry istui mukavasti sohvallaan ja luki kynttilänvalossa.</w:t>
      </w:r>
    </w:p>
    <w:p>
      <w:r>
        <w:rPr>
          <w:b/>
        </w:rPr>
        <w:t xml:space="preserve">Tulos</w:t>
      </w:r>
    </w:p>
    <w:p>
      <w:r>
        <w:t xml:space="preserve">Terry ei tiennyt myrskyn tulosta.</w:t>
      </w:r>
    </w:p>
    <w:p>
      <w:r>
        <w:rPr>
          <w:b/>
        </w:rPr>
        <w:t xml:space="preserve">Tulos</w:t>
      </w:r>
    </w:p>
    <w:p>
      <w:r>
        <w:t xml:space="preserve">Terry oli innoissaan tulevasta myrskystä.</w:t>
      </w:r>
    </w:p>
    <w:p>
      <w:r>
        <w:rPr>
          <w:b/>
        </w:rPr>
        <w:t xml:space="preserve">Tulos</w:t>
      </w:r>
    </w:p>
    <w:p>
      <w:r>
        <w:t xml:space="preserve">Terry oli iloinen myrskyn tulosta.</w:t>
      </w:r>
    </w:p>
    <w:p>
      <w:r>
        <w:rPr>
          <w:b/>
        </w:rPr>
        <w:t xml:space="preserve">Esimerkki 0.3106</w:t>
      </w:r>
    </w:p>
    <w:p>
      <w:r>
        <w:t xml:space="preserve">Alku: Warner on uhkapeluri. Keskikohta: Warnerilla oli katkeransuloinen uhkapeli-ilta. Loppu: Warner hävisi kolikkonsa, mutta voitti 1000 dollaria!</w:t>
      </w:r>
    </w:p>
    <w:p>
      <w:r>
        <w:rPr>
          <w:b/>
        </w:rPr>
        <w:t xml:space="preserve">Tulos</w:t>
      </w:r>
    </w:p>
    <w:p>
      <w:r>
        <w:t xml:space="preserve">.</w:t>
      </w:r>
    </w:p>
    <w:p>
      <w:r>
        <w:rPr>
          <w:b/>
        </w:rPr>
        <w:t xml:space="preserve">Tulos</w:t>
      </w:r>
    </w:p>
    <w:p>
      <w:r>
        <w:t xml:space="preserve">Warnerilla oli katkeransuloinen itkuinen yö.</w:t>
      </w:r>
    </w:p>
    <w:p>
      <w:r>
        <w:rPr>
          <w:b/>
        </w:rPr>
        <w:t xml:space="preserve">Tulos</w:t>
      </w:r>
    </w:p>
    <w:p>
      <w:r>
        <w:t xml:space="preserve">Warnerilla oli menestyksekäs peli-ilta.</w:t>
      </w:r>
    </w:p>
    <w:p>
      <w:r>
        <w:rPr>
          <w:b/>
        </w:rPr>
        <w:t xml:space="preserve">Esimerkki 0.3107</w:t>
      </w:r>
    </w:p>
    <w:p>
      <w:r>
        <w:t xml:space="preserve">Alku: Cara piti tyttöjen asioista, kuten nukeista ja tanssimisesta. Keskimmäinen: Cara ei saanut tyttöjuttuja, mutta sai poikajuttuja. Loppu: Mutta muut lapset sanoivat hänelle, että hän näytti siistiltä!</w:t>
      </w:r>
    </w:p>
    <w:p>
      <w:r>
        <w:rPr>
          <w:b/>
        </w:rPr>
        <w:t xml:space="preserve">Tulos</w:t>
      </w:r>
    </w:p>
    <w:p>
      <w:r>
        <w:t xml:space="preserve">Caralla on poikien juttuja.</w:t>
      </w:r>
    </w:p>
    <w:p>
      <w:r>
        <w:rPr>
          <w:b/>
        </w:rPr>
        <w:t xml:space="preserve">Esimerkki 0.3108</w:t>
      </w:r>
    </w:p>
    <w:p>
      <w:r>
        <w:t xml:space="preserve">Alku: Mike oli autossa moottoritiellä. Keskikohta: Hirvi juoksi hänen autonsa eteen. Loppu: Kun hän pääsi sairaalaan, he näkivät, että se oli murtunut.</w:t>
      </w:r>
    </w:p>
    <w:p>
      <w:r>
        <w:rPr>
          <w:b/>
        </w:rPr>
        <w:t xml:space="preserve">Tulos</w:t>
      </w:r>
    </w:p>
    <w:p>
      <w:r>
        <w:t xml:space="preserve">Hirvi ei koskaan juossut hänen autonsa eteen.</w:t>
      </w:r>
    </w:p>
    <w:p>
      <w:r>
        <w:rPr>
          <w:b/>
        </w:rPr>
        <w:t xml:space="preserve">Tulos</w:t>
      </w:r>
    </w:p>
    <w:p>
      <w:r>
        <w:t xml:space="preserve">Hänen autonsa takaa juoksi peura.</w:t>
      </w:r>
    </w:p>
    <w:p>
      <w:r>
        <w:rPr>
          <w:b/>
        </w:rPr>
        <w:t xml:space="preserve">Tulos</w:t>
      </w:r>
    </w:p>
    <w:p>
      <w:r>
        <w:t xml:space="preserve">Hiiri juoksi hänen autonsa eteen.</w:t>
      </w:r>
    </w:p>
    <w:p>
      <w:r>
        <w:rPr>
          <w:b/>
        </w:rPr>
        <w:t xml:space="preserve">Esimerkki 0.3109</w:t>
      </w:r>
    </w:p>
    <w:p>
      <w:r>
        <w:t xml:space="preserve">Alku: Muutimme asunnostamme vuonna 2013. Keskikohta: Unohdimme suunnitella, miten saamme akvaarion pois talosta. Loppu: Meillä oli vaikeuksia nostaa niitä muuttopäivänä, mutta onnistuimme kuitenkin.</w:t>
      </w:r>
    </w:p>
    <w:p>
      <w:r>
        <w:rPr>
          <w:b/>
        </w:rPr>
        <w:t xml:space="preserve">Tulos</w:t>
      </w:r>
    </w:p>
    <w:p>
      <w:r>
        <w:t xml:space="preserve">Päätimme jättää akvaarion taloon.</w:t>
      </w:r>
    </w:p>
    <w:p>
      <w:r>
        <w:rPr>
          <w:b/>
        </w:rPr>
        <w:t xml:space="preserve">Tulos</w:t>
      </w:r>
    </w:p>
    <w:p>
      <w:r>
        <w:t xml:space="preserve">Unohdimme pyytää ammattilaisia siirtämään akvaarion pois talosta.</w:t>
      </w:r>
    </w:p>
    <w:p>
      <w:r>
        <w:rPr>
          <w:b/>
        </w:rPr>
        <w:t xml:space="preserve">Tulos</w:t>
      </w:r>
    </w:p>
    <w:p>
      <w:r>
        <w:t xml:space="preserve">Muistimme suunnitella, miten saamme akvaarion ulos talosta.</w:t>
      </w:r>
    </w:p>
    <w:p>
      <w:r>
        <w:rPr>
          <w:b/>
        </w:rPr>
        <w:t xml:space="preserve">Esimerkki 0,3110</w:t>
      </w:r>
    </w:p>
    <w:p>
      <w:r>
        <w:t xml:space="preserve">Alku: Tom lähti kotoa töihin. Keskikohta: Tom jäi ruuhkaan matkalla töihin. Loppu: Tom saapui töihin 15 minuuttia myöhässä.</w:t>
      </w:r>
    </w:p>
    <w:p>
      <w:r>
        <w:rPr>
          <w:b/>
        </w:rPr>
        <w:t xml:space="preserve">Tulos</w:t>
      </w:r>
    </w:p>
    <w:p>
      <w:r>
        <w:t xml:space="preserve">Tomilla oli kevyttä liikennettä matkalla töihin.</w:t>
      </w:r>
    </w:p>
    <w:p>
      <w:r>
        <w:rPr>
          <w:b/>
        </w:rPr>
        <w:t xml:space="preserve">Tulos</w:t>
      </w:r>
    </w:p>
    <w:p>
      <w:r>
        <w:t xml:space="preserve">Tom on aina ajoissa paikalla ja kulkee nopeasti töihin.</w:t>
      </w:r>
    </w:p>
    <w:p>
      <w:r>
        <w:rPr>
          <w:b/>
        </w:rPr>
        <w:t xml:space="preserve">Tulos</w:t>
      </w:r>
    </w:p>
    <w:p>
      <w:r>
        <w:t xml:space="preserve">Tom jäi ruuhkaan matkalla karnevaaleille.</w:t>
      </w:r>
    </w:p>
    <w:p>
      <w:r>
        <w:rPr>
          <w:b/>
        </w:rPr>
        <w:t xml:space="preserve">Esimerkki 0.3111</w:t>
      </w:r>
    </w:p>
    <w:p>
      <w:r>
        <w:t xml:space="preserve">Alku: Eli rakensi pienen pyhäkön luonnonhengille. Keskikohta: Muutama kiusaaja kysyi, mitä hän teki. Loppu: Eli katseli kyynelehtien, kun he potkivat sitä ja tuhosivat sen kokonaan.</w:t>
      </w:r>
    </w:p>
    <w:p>
      <w:r>
        <w:rPr>
          <w:b/>
        </w:rPr>
        <w:t xml:space="preserve">Tulos</w:t>
      </w:r>
    </w:p>
    <w:p>
      <w:r>
        <w:t xml:space="preserve">Muutamat kiusaajat vastasivat, mitä hän teki.</w:t>
      </w:r>
    </w:p>
    <w:p>
      <w:r>
        <w:rPr>
          <w:b/>
        </w:rPr>
        <w:t xml:space="preserve">Tulos</w:t>
      </w:r>
    </w:p>
    <w:p>
      <w:r>
        <w:t xml:space="preserve">Muutama mukava entinen kiusaaja kysyi, mitä hän tekee.</w:t>
      </w:r>
    </w:p>
    <w:p>
      <w:r>
        <w:rPr>
          <w:b/>
        </w:rPr>
        <w:t xml:space="preserve">Tulos</w:t>
      </w:r>
    </w:p>
    <w:p>
      <w:r>
        <w:t xml:space="preserve">Eli vei pyhäkön kouluunsa ja voitti kilpailun ensimmäisen palkinnon.</w:t>
      </w:r>
    </w:p>
    <w:p>
      <w:r>
        <w:rPr>
          <w:b/>
        </w:rPr>
        <w:t xml:space="preserve">Esimerkki 0.3112</w:t>
      </w:r>
    </w:p>
    <w:p>
      <w:r>
        <w:t xml:space="preserve">Alku: Sam siirsi autonsa kohti noutoikkunaa? Keskikohta: Nainen noutoikkunassa kertoi Samille, että hänen ruokansa ei ollut valmis. Loppu: Sam raivostui ja päätti kävellä kauppaan riitelemään.</w:t>
      </w:r>
    </w:p>
    <w:p>
      <w:r>
        <w:rPr>
          <w:b/>
        </w:rPr>
        <w:t xml:space="preserve">Tulos</w:t>
      </w:r>
    </w:p>
    <w:p>
      <w:r>
        <w:t xml:space="preserve">Nainen noutoikkunassa kertoi Samille, että hänen ruokansa oli juuri tulossa.</w:t>
      </w:r>
    </w:p>
    <w:p>
      <w:r>
        <w:rPr>
          <w:b/>
        </w:rPr>
        <w:t xml:space="preserve">Esimerkki 0.3113</w:t>
      </w:r>
    </w:p>
    <w:p>
      <w:r>
        <w:t xml:space="preserve">Alku: Kennethin äiti halusi aina oppia vetämään taffya. Keskikohta: Kenneth oppi vetämään taffya itse. Loppu: Kenneth lahjoitti äidilleen laatikollisen taffeeta, jonka hän oli valmistanut juuri häntä varten.</w:t>
      </w:r>
    </w:p>
    <w:p>
      <w:r>
        <w:rPr>
          <w:b/>
        </w:rPr>
        <w:t xml:space="preserve">Tulos</w:t>
      </w:r>
    </w:p>
    <w:p>
      <w:r>
        <w:t xml:space="preserve">Kenneth unohti, miten taffya vedetään itse.".</w:t>
      </w:r>
    </w:p>
    <w:p>
      <w:r>
        <w:rPr>
          <w:b/>
        </w:rPr>
        <w:t xml:space="preserve">Esimerkki 0.3114</w:t>
      </w:r>
    </w:p>
    <w:p>
      <w:r>
        <w:t xml:space="preserve">Alku: Kaverini ja minä pelasimme biljardia kotonani. Keskikohta: Jouduimme valtavaan riitaan. Loppu: Sanoin hänelle, että kaikki on hyvin, ja jatkoimme pelaamista.</w:t>
      </w:r>
    </w:p>
    <w:p>
      <w:r>
        <w:rPr>
          <w:b/>
        </w:rPr>
        <w:t xml:space="preserve">Tulos</w:t>
      </w:r>
    </w:p>
    <w:p>
      <w:r>
        <w:t xml:space="preserve">Tulimme erinomaisesti toimeen.</w:t>
      </w:r>
    </w:p>
    <w:p>
      <w:r>
        <w:rPr>
          <w:b/>
        </w:rPr>
        <w:t xml:space="preserve">Tulos</w:t>
      </w:r>
    </w:p>
    <w:p>
      <w:r>
        <w:t xml:space="preserve">Me halasimme valtavasti.</w:t>
      </w:r>
    </w:p>
    <w:p>
      <w:r>
        <w:rPr>
          <w:b/>
        </w:rPr>
        <w:t xml:space="preserve">Tulos</w:t>
      </w:r>
    </w:p>
    <w:p>
      <w:r>
        <w:t xml:space="preserve">Meillä oli todella hauskaa.</w:t>
      </w:r>
    </w:p>
    <w:p>
      <w:r>
        <w:rPr>
          <w:b/>
        </w:rPr>
        <w:t xml:space="preserve">Esimerkki 0.3115</w:t>
      </w:r>
    </w:p>
    <w:p>
      <w:r>
        <w:t xml:space="preserve">Alku: Sasha halusi yksisarvisen joululahjaksi. Keskikohta: Hän ei tiennyt, ettei yksisarvisia ole olemassa. Loppu: Sasha heräsi siihen, että hänen hevosensa ohimoon oli teipattu sarvi.</w:t>
      </w:r>
    </w:p>
    <w:p>
      <w:r>
        <w:rPr>
          <w:b/>
        </w:rPr>
        <w:t xml:space="preserve">Tulos</w:t>
      </w:r>
    </w:p>
    <w:p>
      <w:r>
        <w:t xml:space="preserve">Sasha tiesi, ettei yksisarvisia ollut olemassa.</w:t>
      </w:r>
    </w:p>
    <w:p>
      <w:r>
        <w:rPr>
          <w:b/>
        </w:rPr>
        <w:t xml:space="preserve">Tulos</w:t>
      </w:r>
    </w:p>
    <w:p>
      <w:r>
        <w:t xml:space="preserve">Sasha heräsi ja löysi kuusen alta uusimman iPhonen.</w:t>
      </w:r>
    </w:p>
    <w:p>
      <w:r>
        <w:rPr>
          <w:b/>
        </w:rPr>
        <w:t xml:space="preserve">Tulos</w:t>
      </w:r>
    </w:p>
    <w:p>
      <w:r>
        <w:t xml:space="preserve">Hän tiesi, että yksisarvisia on olemassa.</w:t>
      </w:r>
    </w:p>
    <w:p>
      <w:r>
        <w:rPr>
          <w:b/>
        </w:rPr>
        <w:t xml:space="preserve">Esimerkki 0.3116</w:t>
      </w:r>
    </w:p>
    <w:p>
      <w:r>
        <w:t xml:space="preserve">Alku: Tacoja himoitsin todella kovasti. Keskivaihe: Tein niitä siitä, mitä minulla oli jääkaapissa. Loppu: Istuin alas, katsoin televisiota ja nautin tacoista.</w:t>
      </w:r>
    </w:p>
    <w:p>
      <w:r>
        <w:rPr>
          <w:b/>
        </w:rPr>
        <w:t xml:space="preserve">Tulos</w:t>
      </w:r>
    </w:p>
    <w:p>
      <w:r>
        <w:t xml:space="preserve">Tein paljon siitä, mitä minulla ei ollut jääkaapissa.</w:t>
      </w:r>
    </w:p>
    <w:p>
      <w:r>
        <w:rPr>
          <w:b/>
        </w:rPr>
        <w:t xml:space="preserve">Tulos</w:t>
      </w:r>
    </w:p>
    <w:p>
      <w:r>
        <w:t xml:space="preserve">Tein niitä siitä, mitä löysin roskiksesta.</w:t>
      </w:r>
    </w:p>
    <w:p>
      <w:r>
        <w:rPr>
          <w:b/>
        </w:rPr>
        <w:t xml:space="preserve">Tulos</w:t>
      </w:r>
    </w:p>
    <w:p>
      <w:r>
        <w:t xml:space="preserve">Tein niitä jäätelöstä, mitä minulla oli jäätelössä.</w:t>
      </w:r>
    </w:p>
    <w:p>
      <w:r>
        <w:rPr>
          <w:b/>
        </w:rPr>
        <w:t xml:space="preserve">Esimerkki 0.3117</w:t>
      </w:r>
    </w:p>
    <w:p>
      <w:r>
        <w:t xml:space="preserve">Alku: Rukoilin Michaelin puolesta aiemmin tänään. Keskellä: Michael on ollut sairas jo vuosia, mutta toivottavasti hän selviää tällä kertaa. Loppu: Michael kuoli juuri.</w:t>
      </w:r>
    </w:p>
    <w:p>
      <w:r>
        <w:rPr>
          <w:b/>
        </w:rPr>
        <w:t xml:space="preserve">Tulos</w:t>
      </w:r>
    </w:p>
    <w:p>
      <w:r>
        <w:t xml:space="preserve">Michael on ollut sairas jo vuosia, mutta hän on selvinnyt siitä.</w:t>
      </w:r>
    </w:p>
    <w:p>
      <w:r>
        <w:rPr>
          <w:b/>
        </w:rPr>
        <w:t xml:space="preserve">Esimerkki 0.3118</w:t>
      </w:r>
    </w:p>
    <w:p>
      <w:r>
        <w:t xml:space="preserve">Alku: Samin ystävät suostuttelivat hänet lähtemään sokkotreffeille. Keskikohta: Samilla oli hauskaa treffeillä. Loppu: Sam aikoo tavata Samin pian uudelleen.</w:t>
      </w:r>
    </w:p>
    <w:p>
      <w:r>
        <w:rPr>
          <w:b/>
        </w:rPr>
        <w:t xml:space="preserve">Tulos</w:t>
      </w:r>
    </w:p>
    <w:p>
      <w:r>
        <w:t xml:space="preserve">Samilla oli kamalaa treffeillä.</w:t>
      </w:r>
    </w:p>
    <w:p>
      <w:r>
        <w:rPr>
          <w:b/>
        </w:rPr>
        <w:t xml:space="preserve">Esimerkki 0.3119</w:t>
      </w:r>
    </w:p>
    <w:p>
      <w:r>
        <w:t xml:space="preserve">Alku: Viime vuonna lähdin matkalle Wieniin. Keskikohta: Päädyin loukkaantumaan matkallani. Loppu: Opin pitämään ensi kerralla paremmin huolta itsestäni.</w:t>
      </w:r>
    </w:p>
    <w:p>
      <w:r>
        <w:rPr>
          <w:b/>
        </w:rPr>
        <w:t xml:space="preserve">Tulos</w:t>
      </w:r>
    </w:p>
    <w:p>
      <w:r>
        <w:t xml:space="preserve">Päädyin saamaan yllätyksiä matkallani.</w:t>
      </w:r>
    </w:p>
    <w:p>
      <w:r>
        <w:rPr>
          <w:b/>
        </w:rPr>
        <w:t xml:space="preserve">Esimerkki 0,3120</w:t>
      </w:r>
    </w:p>
    <w:p>
      <w:r>
        <w:t xml:space="preserve">Alku: Elda halusi ranskalaisia perunoita. Keskikohta: Elda nukahti ja antoi ranskalaisten jäähtyä. Loppu: Elda heitti ranskalaiset roskikseen.</w:t>
      </w:r>
    </w:p>
    <w:p>
      <w:r>
        <w:rPr>
          <w:b/>
        </w:rPr>
        <w:t xml:space="preserve">Tulos</w:t>
      </w:r>
    </w:p>
    <w:p>
      <w:r>
        <w:t xml:space="preserve">Elda söi tuoreita ranskalaisia pikaruokapaikasta.</w:t>
      </w:r>
    </w:p>
    <w:p>
      <w:r>
        <w:rPr>
          <w:b/>
        </w:rPr>
        <w:t xml:space="preserve">Tulos</w:t>
      </w:r>
    </w:p>
    <w:p>
      <w:r>
        <w:t xml:space="preserve">Elda söi ranskalaiset ja nukahti.</w:t>
      </w:r>
    </w:p>
    <w:p>
      <w:r>
        <w:rPr>
          <w:b/>
        </w:rPr>
        <w:t xml:space="preserve">Tulos</w:t>
      </w:r>
    </w:p>
    <w:p>
      <w:r>
        <w:t xml:space="preserve">Elda tunki kaikki ranskalaiset suuhunsa.</w:t>
      </w:r>
    </w:p>
    <w:p>
      <w:r>
        <w:rPr>
          <w:b/>
        </w:rPr>
        <w:t xml:space="preserve">Esimerkki 0.3121</w:t>
      </w:r>
    </w:p>
    <w:p>
      <w:r>
        <w:t xml:space="preserve">Alku: Joe sai syntymäpäivälahjaksi uuden tabletin. Keskikohta: Hän oli niin onnellinen, että heitti sen ilmaan. Loppu: Tabletti putosi lattialle ja näyttö hajosi.</w:t>
      </w:r>
    </w:p>
    <w:p>
      <w:r>
        <w:rPr>
          <w:b/>
        </w:rPr>
        <w:t xml:space="preserve">Tulos</w:t>
      </w:r>
    </w:p>
    <w:p>
      <w:r>
        <w:t xml:space="preserve">Hän oli niin onnellinen, että heilutti sitä ilmassa.</w:t>
      </w:r>
    </w:p>
    <w:p>
      <w:r>
        <w:rPr>
          <w:b/>
        </w:rPr>
        <w:t xml:space="preserve">Tulos</w:t>
      </w:r>
    </w:p>
    <w:p>
      <w:r>
        <w:t xml:space="preserve">Hän oli niin onnellinen, että jätti sen laatikkoon.</w:t>
      </w:r>
    </w:p>
    <w:p>
      <w:r>
        <w:rPr>
          <w:b/>
        </w:rPr>
        <w:t xml:space="preserve">Tulos</w:t>
      </w:r>
    </w:p>
    <w:p>
      <w:r>
        <w:t xml:space="preserve">hän oli niin onnellinen, että piti sitä tiukasti kädessään.</w:t>
      </w:r>
    </w:p>
    <w:p>
      <w:r>
        <w:rPr>
          <w:b/>
        </w:rPr>
        <w:t xml:space="preserve">Esimerkki 0.3122</w:t>
      </w:r>
    </w:p>
    <w:p>
      <w:r>
        <w:t xml:space="preserve">Alku: Chrisin on löydettävä halvempi asunto. Keskikohta: Chris etsi ympäri kaupunkia, kunnes löysi jotain kohtuuhintaista. Loppu: Lopulta hän on kotona uudessa asunnossaan.</w:t>
      </w:r>
    </w:p>
    <w:p>
      <w:r>
        <w:rPr>
          <w:b/>
        </w:rPr>
        <w:t xml:space="preserve">Tulos</w:t>
      </w:r>
    </w:p>
    <w:p>
      <w:r>
        <w:t xml:space="preserve">Chris etsi ympäri kaupunkia, mutta ei löytänyt mitään kohtuuhintaista.</w:t>
      </w:r>
    </w:p>
    <w:p>
      <w:r>
        <w:rPr>
          <w:b/>
        </w:rPr>
        <w:t xml:space="preserve">Tulos</w:t>
      </w:r>
    </w:p>
    <w:p>
      <w:r>
        <w:t xml:space="preserve">Chris katseli ympäri kaupunkia, kunnes löysi jotain kaukaa.</w:t>
      </w:r>
    </w:p>
    <w:p>
      <w:r>
        <w:rPr>
          <w:b/>
        </w:rPr>
        <w:t xml:space="preserve">Tulos</w:t>
      </w:r>
    </w:p>
    <w:p>
      <w:r>
        <w:t xml:space="preserve">Chris ei koskaan etsinyt kaupungista, ennen kuin hän löysi jotain kohtuuhintaista.</w:t>
      </w:r>
    </w:p>
    <w:p>
      <w:r>
        <w:rPr>
          <w:b/>
        </w:rPr>
        <w:t xml:space="preserve">Esimerkki 0.3123</w:t>
      </w:r>
    </w:p>
    <w:p>
      <w:r>
        <w:t xml:space="preserve">Alku: Nora rakastaa kirjojen lukemista. Keskimmäinen: Nora meni kirjastoon, joka oli avattu. Loppu: Kirjastossa on nyt paljon enemmän kirjoja, joita Nora voi lukea.</w:t>
      </w:r>
    </w:p>
    <w:p>
      <w:r>
        <w:rPr>
          <w:b/>
        </w:rPr>
        <w:t xml:space="preserve">Tulos</w:t>
      </w:r>
    </w:p>
    <w:p>
      <w:r>
        <w:t xml:space="preserve">Nora meni kirjastoon, joka oli suljettu.</w:t>
      </w:r>
    </w:p>
    <w:p>
      <w:r>
        <w:rPr>
          <w:b/>
        </w:rPr>
        <w:t xml:space="preserve">Esimerkki 0.3124</w:t>
      </w:r>
    </w:p>
    <w:p>
      <w:r>
        <w:t xml:space="preserve">Alku: Ray halusi päästä lähemmäksi isäänsä. Keskikohta: Ray päätti opetella pelaamaan golfia isänsä kanssa. Loppu: Ray pysyi innokkaana golfaajana koko ikänsä.</w:t>
      </w:r>
    </w:p>
    <w:p>
      <w:r>
        <w:rPr>
          <w:b/>
        </w:rPr>
        <w:t xml:space="preserve">Tulos</w:t>
      </w:r>
    </w:p>
    <w:p>
      <w:r>
        <w:t xml:space="preserve">Ray päätti oppia pelaamaan frisbeetä isänsä kanssa.</w:t>
      </w:r>
    </w:p>
    <w:p>
      <w:r>
        <w:rPr>
          <w:b/>
        </w:rPr>
        <w:t xml:space="preserve">Tulos</w:t>
      </w:r>
    </w:p>
    <w:p>
      <w:r>
        <w:t xml:space="preserve">Ray päätti opetella pelaamaan golfia äitinsä kanssa.</w:t>
      </w:r>
    </w:p>
    <w:p>
      <w:r>
        <w:rPr>
          <w:b/>
        </w:rPr>
        <w:t xml:space="preserve">Tulos</w:t>
      </w:r>
    </w:p>
    <w:p>
      <w:r>
        <w:t xml:space="preserve">Rayn isä päätti opetella pelaamaan golfia isänsä kanssa.</w:t>
      </w:r>
    </w:p>
    <w:p>
      <w:r>
        <w:rPr>
          <w:b/>
        </w:rPr>
        <w:t xml:space="preserve">Esimerkki 0,3125</w:t>
      </w:r>
    </w:p>
    <w:p>
      <w:r>
        <w:t xml:space="preserve">Alku: Wilma ja Ashley aloittivat ensimmäisen Youtube-kanavansa. Keskivaihe: Wilima ja Ashely kirjoittivat videoistaan yliopistoon pääsyä koskevissa esseissään. Loppu: Typerät videot saivat sisäänottoviraston ajattelemaan, että he olisivat huonoja oppilaita.</w:t>
      </w:r>
    </w:p>
    <w:p>
      <w:r>
        <w:rPr>
          <w:b/>
        </w:rPr>
        <w:t xml:space="preserve">Tulos</w:t>
      </w:r>
    </w:p>
    <w:p>
      <w:r>
        <w:t xml:space="preserve">Wilima ja Ashely eivät koskaan kirjoittaneet videoistaan yliopistoon pääsyä koskevissa esseissään.</w:t>
      </w:r>
    </w:p>
    <w:p>
      <w:r>
        <w:rPr>
          <w:b/>
        </w:rPr>
        <w:t xml:space="preserve">Esimerkki 0,3126</w:t>
      </w:r>
    </w:p>
    <w:p>
      <w:r>
        <w:t xml:space="preserve">Alku: Amy ja työtoveri olivat lounastauolla. Keskikohta: Amy söi maksajuustoa. Loppu: Amy kehotti kaikkia ystäviään maistamaan sitä, kun he olivat keskustassa.</w:t>
      </w:r>
    </w:p>
    <w:p>
      <w:r>
        <w:rPr>
          <w:b/>
        </w:rPr>
        <w:t xml:space="preserve">Tulos</w:t>
      </w:r>
    </w:p>
    <w:p>
      <w:r>
        <w:t xml:space="preserve">Amy söi maksan mitättömyyden.</w:t>
      </w:r>
    </w:p>
    <w:p>
      <w:r>
        <w:rPr>
          <w:b/>
        </w:rPr>
        <w:t xml:space="preserve">Tulos</w:t>
      </w:r>
    </w:p>
    <w:p>
      <w:r>
        <w:t xml:space="preserve">Amy vältti kaikenlaisen maksajuuston syömistä.</w:t>
      </w:r>
    </w:p>
    <w:p>
      <w:r>
        <w:rPr>
          <w:b/>
        </w:rPr>
        <w:t xml:space="preserve">Tulos</w:t>
      </w:r>
    </w:p>
    <w:p>
      <w:r>
        <w:t xml:space="preserve">Amy osti maksajuustoa.</w:t>
      </w:r>
    </w:p>
    <w:p>
      <w:r>
        <w:rPr>
          <w:b/>
        </w:rPr>
        <w:t xml:space="preserve">Esimerkki 0,3127</w:t>
      </w:r>
    </w:p>
    <w:p>
      <w:r>
        <w:t xml:space="preserve">Alku: Martin ei pitänyt läksyjen tekemisestä. Keskikohta: Martin ei koskaan tehnyt läksyjään. Loppu: Kun koeaika koitti, Martin ei tiennyt materiaalista mitään ja reputti.</w:t>
      </w:r>
    </w:p>
    <w:p>
      <w:r>
        <w:rPr>
          <w:b/>
        </w:rPr>
        <w:t xml:space="preserve">Tulos</w:t>
      </w:r>
    </w:p>
    <w:p>
      <w:r>
        <w:t xml:space="preserve">Mutta hän opiskeli ahkerasti.</w:t>
      </w:r>
    </w:p>
    <w:p>
      <w:r>
        <w:rPr>
          <w:b/>
        </w:rPr>
        <w:t xml:space="preserve">Tulos</w:t>
      </w:r>
    </w:p>
    <w:p>
      <w:r>
        <w:t xml:space="preserve">Martin teki kaiken työnsä.</w:t>
      </w:r>
    </w:p>
    <w:p>
      <w:r>
        <w:rPr>
          <w:b/>
        </w:rPr>
        <w:t xml:space="preserve">Tulos</w:t>
      </w:r>
    </w:p>
    <w:p>
      <w:r>
        <w:t xml:space="preserve">Martin ei koskaan tehnyt mitään kotitöitään.</w:t>
      </w:r>
    </w:p>
    <w:p>
      <w:r>
        <w:rPr>
          <w:b/>
        </w:rPr>
        <w:t xml:space="preserve">Esimerkki 0.3128</w:t>
      </w:r>
    </w:p>
    <w:p>
      <w:r>
        <w:t xml:space="preserve">Alku: Billillä oli paha hikka. Keskikohta: Hikka vaivasi häntä koko päivän ja yön. Loppu: Ja hänen oli mentävä lääkärin vastaanotolle.</w:t>
      </w:r>
    </w:p>
    <w:p>
      <w:r>
        <w:rPr>
          <w:b/>
        </w:rPr>
        <w:t xml:space="preserve">Tulos</w:t>
      </w:r>
    </w:p>
    <w:p>
      <w:r>
        <w:t xml:space="preserve">Hikka lakkasi vaivaamasta häntä.</w:t>
      </w:r>
    </w:p>
    <w:p>
      <w:r>
        <w:rPr>
          <w:b/>
        </w:rPr>
        <w:t xml:space="preserve">Tulos</w:t>
      </w:r>
    </w:p>
    <w:p>
      <w:r>
        <w:t xml:space="preserve">Hänellä oli hikka kunnossa koko päivän ja yön.</w:t>
      </w:r>
    </w:p>
    <w:p>
      <w:r>
        <w:rPr>
          <w:b/>
        </w:rPr>
        <w:t xml:space="preserve">Tulos</w:t>
      </w:r>
    </w:p>
    <w:p>
      <w:r>
        <w:t xml:space="preserve">Ei-singultit häiritsivät häntä koko päivän ja yön.</w:t>
      </w:r>
    </w:p>
    <w:p>
      <w:r>
        <w:rPr>
          <w:b/>
        </w:rPr>
        <w:t xml:space="preserve">Esimerkki 0.3129</w:t>
      </w:r>
    </w:p>
    <w:p>
      <w:r>
        <w:t xml:space="preserve">Alku: Amy oli työskennellyt Marshall'sin varastossa 3 kuukautta. Keskivaihe: Amylle oli jo tarjottu ylennystä. Loppu: Häntä ilahdutti, että häntä kehuttiin nopeasta oppimisesta.</w:t>
      </w:r>
    </w:p>
    <w:p>
      <w:r>
        <w:rPr>
          <w:b/>
        </w:rPr>
        <w:t xml:space="preserve">Tulos</w:t>
      </w:r>
    </w:p>
    <w:p>
      <w:r>
        <w:t xml:space="preserve">Hänelle ei koskaan tarjottu ylennystä.</w:t>
      </w:r>
    </w:p>
    <w:p>
      <w:r>
        <w:rPr>
          <w:b/>
        </w:rPr>
        <w:t xml:space="preserve">Esimerkki 0,3130</w:t>
      </w:r>
    </w:p>
    <w:p>
      <w:r>
        <w:t xml:space="preserve">Alku: Vastikään tulin hyvin tyytymättömäksi työhöni. Keskikohta: Hain uutta työpaikkaa. Loppu: Menin haastatteluun ja olin iloinen saadessani työpaikan.</w:t>
      </w:r>
    </w:p>
    <w:p>
      <w:r>
        <w:rPr>
          <w:b/>
        </w:rPr>
        <w:t xml:space="preserve">Tulos</w:t>
      </w:r>
    </w:p>
    <w:p>
      <w:r>
        <w:t xml:space="preserve">Hain uutta elämää.</w:t>
      </w:r>
    </w:p>
    <w:p>
      <w:r>
        <w:rPr>
          <w:b/>
        </w:rPr>
        <w:t xml:space="preserve">Tulos</w:t>
      </w:r>
    </w:p>
    <w:p>
      <w:r>
        <w:t xml:space="preserve">Hain uutta ylennystä.</w:t>
      </w:r>
    </w:p>
    <w:p>
      <w:r>
        <w:rPr>
          <w:b/>
        </w:rPr>
        <w:t xml:space="preserve">Tulos</w:t>
      </w:r>
    </w:p>
    <w:p>
      <w:r>
        <w:t xml:space="preserve">Unohdin hakea uutta työtä.</w:t>
      </w:r>
    </w:p>
    <w:p>
      <w:r>
        <w:rPr>
          <w:b/>
        </w:rPr>
        <w:t xml:space="preserve">Esimerkki 0.3131</w:t>
      </w:r>
    </w:p>
    <w:p>
      <w:r>
        <w:t xml:space="preserve">Alku: Susan oli eräänä päivänä hyvin nälkäinen. Keskikohta: Susan osti kaupasta piirakan, mutta oksensi syötyään sen. Loppu: Susan ei enää koskaan ostanut piirakkaa kyseisestä kaupasta.</w:t>
      </w:r>
    </w:p>
    <w:p>
      <w:r>
        <w:rPr>
          <w:b/>
        </w:rPr>
        <w:t xml:space="preserve">Tulos</w:t>
      </w:r>
    </w:p>
    <w:p>
      <w:r>
        <w:t xml:space="preserve">Susan osti kaupasta hampurilaisen, mutta oksensi sen syötyään.</w:t>
      </w:r>
    </w:p>
    <w:p>
      <w:r>
        <w:rPr>
          <w:b/>
        </w:rPr>
        <w:t xml:space="preserve">Esimerkki 0,3132</w:t>
      </w:r>
    </w:p>
    <w:p>
      <w:r>
        <w:t xml:space="preserve">Alku: Paikallinen huvipuisto lisäsi uuden vuoristoradan. Keskikohta: He olivat innoissaan uudesta vuoristoradasta. Loppu: He eivät voineet uskoa, miten nopeasti se kulki, ja he ajoivat sillä kymmenen kertaa sinä päivänä!</w:t>
      </w:r>
    </w:p>
    <w:p>
      <w:r>
        <w:rPr>
          <w:b/>
        </w:rPr>
        <w:t xml:space="preserve">Tulos</w:t>
      </w:r>
    </w:p>
    <w:p>
      <w:r>
        <w:t xml:space="preserve">He olivat innoissaan uudesta lounasvaunusta.</w:t>
      </w:r>
    </w:p>
    <w:p>
      <w:r>
        <w:rPr>
          <w:b/>
        </w:rPr>
        <w:t xml:space="preserve">Tulos</w:t>
      </w:r>
    </w:p>
    <w:p>
      <w:r>
        <w:t xml:space="preserve">He olivat innoissaan päästäkseen vuoristorataan, mutta se hajosi ennen kuin he pääsivät siihen.</w:t>
      </w:r>
    </w:p>
    <w:p>
      <w:r>
        <w:rPr>
          <w:b/>
        </w:rPr>
        <w:t xml:space="preserve">Tulos</w:t>
      </w:r>
    </w:p>
    <w:p>
      <w:r>
        <w:t xml:space="preserve">He eivät olleet kovin motivoituneita ajamaan uudella vuoristoradalla.</w:t>
      </w:r>
    </w:p>
    <w:p>
      <w:r>
        <w:rPr>
          <w:b/>
        </w:rPr>
        <w:t xml:space="preserve">Esimerkki 0,3133</w:t>
      </w:r>
    </w:p>
    <w:p>
      <w:r>
        <w:t xml:space="preserve">Alku: Adam oli menossa riippuliitoon. Keskikohta: Adam pelkäsi sitä aluksi. Loppu: Hän oli innoissaan päästessään pilviin!</w:t>
      </w:r>
    </w:p>
    <w:p>
      <w:r>
        <w:rPr>
          <w:b/>
        </w:rPr>
        <w:t xml:space="preserve">Tulos</w:t>
      </w:r>
    </w:p>
    <w:p>
      <w:r>
        <w:t xml:space="preserve">Adam pelkäsi korkeita paikkoja.</w:t>
      </w:r>
    </w:p>
    <w:p>
      <w:r>
        <w:rPr>
          <w:b/>
        </w:rPr>
        <w:t xml:space="preserve">Tulos</w:t>
      </w:r>
    </w:p>
    <w:p>
      <w:r>
        <w:t xml:space="preserve">Adam teki sen aluksi mielellään.</w:t>
      </w:r>
    </w:p>
    <w:p>
      <w:r>
        <w:rPr>
          <w:b/>
        </w:rPr>
        <w:t xml:space="preserve">Tulos</w:t>
      </w:r>
    </w:p>
    <w:p>
      <w:r>
        <w:t xml:space="preserve">Adam pelkäsi ja päätti olla menemättä.</w:t>
      </w:r>
    </w:p>
    <w:p>
      <w:r>
        <w:rPr>
          <w:b/>
        </w:rPr>
        <w:t xml:space="preserve">Esimerkki 0,3134</w:t>
      </w:r>
    </w:p>
    <w:p>
      <w:r>
        <w:t xml:space="preserve">Alku: Halusin olla koulun joukkueen baseball-kannuttaja. Keskimmäinen: Yritin kokeilla, mutta vanhemmat pojat olivat minua parempia. Loppu: Uutena vuonna yritin uudestaan ja minusta tuli syöttäjä.</w:t>
      </w:r>
    </w:p>
    <w:p>
      <w:r>
        <w:rPr>
          <w:b/>
        </w:rPr>
        <w:t xml:space="preserve">Tulos</w:t>
      </w:r>
    </w:p>
    <w:p>
      <w:r>
        <w:t xml:space="preserve">En koskaan kokeillut, koska vanhemmat pojat olivat minua parempia.</w:t>
      </w:r>
    </w:p>
    <w:p>
      <w:r>
        <w:rPr>
          <w:b/>
        </w:rPr>
        <w:t xml:space="preserve">Esimerkki 0,3135</w:t>
      </w:r>
    </w:p>
    <w:p>
      <w:r>
        <w:t xml:space="preserve">Alku: Joe eli yksinäistä elämää. Keskikohta: Joe päätti liittyä sosiaaliseen kerhoon. Loppu: Hän oli paljon onnellisempi nyt, kun hänellä oli seuraa elämässään.</w:t>
      </w:r>
    </w:p>
    <w:p>
      <w:r>
        <w:rPr>
          <w:b/>
        </w:rPr>
        <w:t xml:space="preserve">Tulos</w:t>
      </w:r>
    </w:p>
    <w:p>
      <w:r>
        <w:t xml:space="preserve">Sosiaalinen kerho päätti liittyä Joen seuraan.</w:t>
      </w:r>
    </w:p>
    <w:p>
      <w:r>
        <w:rPr>
          <w:b/>
        </w:rPr>
        <w:t xml:space="preserve">Tulos</w:t>
      </w:r>
    </w:p>
    <w:p>
      <w:r>
        <w:t xml:space="preserve">Joe päätti jäädä yksinäiseksi.</w:t>
      </w:r>
    </w:p>
    <w:p>
      <w:r>
        <w:rPr>
          <w:b/>
        </w:rPr>
        <w:t xml:space="preserve">Tulos</w:t>
      </w:r>
    </w:p>
    <w:p>
      <w:r>
        <w:t xml:space="preserve">Joe poistui seurustelukerhosta.</w:t>
      </w:r>
    </w:p>
    <w:p>
      <w:r>
        <w:rPr>
          <w:b/>
        </w:rPr>
        <w:t xml:space="preserve">Esimerkki 0,3136</w:t>
      </w:r>
    </w:p>
    <w:p>
      <w:r>
        <w:t xml:space="preserve">Alku: Lucy ja Gina olivat uima-altaalla. Keskikohta: Lucy potkaisi vahingossa Ginaa ja nielaisi vettä. Loppu: Lucy melkein hukkui, mutta päätti jatkaa uintia.</w:t>
      </w:r>
    </w:p>
    <w:p>
      <w:r>
        <w:rPr>
          <w:b/>
        </w:rPr>
        <w:t xml:space="preserve">Tulos</w:t>
      </w:r>
    </w:p>
    <w:p>
      <w:r>
        <w:t xml:space="preserve">Lucy potkaisi vahingossa Ginaa ja nielaisi ilmaa.</w:t>
      </w:r>
    </w:p>
    <w:p>
      <w:r>
        <w:rPr>
          <w:b/>
        </w:rPr>
        <w:t xml:space="preserve">Tulos</w:t>
      </w:r>
    </w:p>
    <w:p>
      <w:r>
        <w:t xml:space="preserve">Lucy potkaisi vahingossa Ginaa ja nielaisi kakun.</w:t>
      </w:r>
    </w:p>
    <w:p>
      <w:r>
        <w:rPr>
          <w:b/>
        </w:rPr>
        <w:t xml:space="preserve">Tulos</w:t>
      </w:r>
    </w:p>
    <w:p>
      <w:r>
        <w:t xml:space="preserve">Hän ei pitänyt selviytymistä lainkaan hyvänä ajatuksena.</w:t>
      </w:r>
    </w:p>
    <w:p>
      <w:r>
        <w:rPr>
          <w:b/>
        </w:rPr>
        <w:t xml:space="preserve">Esimerkki 0,3137</w:t>
      </w:r>
    </w:p>
    <w:p>
      <w:r>
        <w:t xml:space="preserve">Alku: Millerin perhe osti uuden talon. Keskikohta: Millerillä oli vihdoin takapiha ja grilli. Loppu: Millerin perhe juhlisti grillijuhlilla.</w:t>
      </w:r>
    </w:p>
    <w:p>
      <w:r>
        <w:rPr>
          <w:b/>
        </w:rPr>
        <w:t xml:space="preserve">Tulos</w:t>
      </w:r>
    </w:p>
    <w:p>
      <w:r>
        <w:t xml:space="preserve">Millerin perheellä oli vihdoin kellari, jossa oli liesi.</w:t>
      </w:r>
    </w:p>
    <w:p>
      <w:r>
        <w:rPr>
          <w:b/>
        </w:rPr>
        <w:t xml:space="preserve">Tulos</w:t>
      </w:r>
    </w:p>
    <w:p>
      <w:r>
        <w:t xml:space="preserve">Millerin perhe oli surullinen.</w:t>
      </w:r>
    </w:p>
    <w:p>
      <w:r>
        <w:rPr>
          <w:b/>
        </w:rPr>
        <w:t xml:space="preserve">Tulos</w:t>
      </w:r>
    </w:p>
    <w:p>
      <w:r>
        <w:t xml:space="preserve">Puutarhassa oli vihdoin takapiha, jossa oli grilli.</w:t>
      </w:r>
    </w:p>
    <w:p>
      <w:r>
        <w:rPr>
          <w:b/>
        </w:rPr>
        <w:t xml:space="preserve">Esimerkki 0,3138</w:t>
      </w:r>
    </w:p>
    <w:p>
      <w:r>
        <w:t xml:space="preserve">Alku: Tätini otti esiin suuren keitetyn lasagnen ja laittoi sen pöydälle. Keskikohta: Se ruokki suuren ihmisjoukon. Loppu: Ruokaa ei jäänyt riittävästi.</w:t>
      </w:r>
    </w:p>
    <w:p>
      <w:r>
        <w:rPr>
          <w:b/>
        </w:rPr>
        <w:t xml:space="preserve">Tulos</w:t>
      </w:r>
    </w:p>
    <w:p>
      <w:r>
        <w:t xml:space="preserve">Se ruokki suuren ihmisjoukon ylenpalttisesti.</w:t>
      </w:r>
    </w:p>
    <w:p>
      <w:r>
        <w:rPr>
          <w:b/>
        </w:rPr>
        <w:t xml:space="preserve">Tulos</w:t>
      </w:r>
    </w:p>
    <w:p>
      <w:r>
        <w:t xml:space="preserve">Se ruokki pienen ihmisryhmän.</w:t>
      </w:r>
    </w:p>
    <w:p>
      <w:r>
        <w:rPr>
          <w:b/>
        </w:rPr>
        <w:t xml:space="preserve">Tulos</w:t>
      </w:r>
    </w:p>
    <w:p>
      <w:r>
        <w:t xml:space="preserve">Se oli pahaa, joten kukaan ei halunnut syödä sitä.</w:t>
      </w:r>
    </w:p>
    <w:p>
      <w:r>
        <w:rPr>
          <w:b/>
        </w:rPr>
        <w:t xml:space="preserve">Esimerkki 0,3139</w:t>
      </w:r>
    </w:p>
    <w:p>
      <w:r>
        <w:t xml:space="preserve">Alku: Harry oli juuri muuttanut Englantiin. Keskikohta: Hän meni Mcdonaldiin ja söi halvimman hampurilaisen. Loppu: Valitettavasti ne tekivät hänet hyvin sairaaksi.</w:t>
      </w:r>
    </w:p>
    <w:p>
      <w:r>
        <w:rPr>
          <w:b/>
        </w:rPr>
        <w:t xml:space="preserve">Tulos</w:t>
      </w:r>
    </w:p>
    <w:p>
      <w:r>
        <w:t xml:space="preserve">Harry kävi McDonaldsissa, mutta ei syönyt hampurilaisia.</w:t>
      </w:r>
    </w:p>
    <w:p>
      <w:r>
        <w:rPr>
          <w:b/>
        </w:rPr>
        <w:t xml:space="preserve">Tulos</w:t>
      </w:r>
    </w:p>
    <w:p>
      <w:r>
        <w:t xml:space="preserve">Hän lähti kotiin halvimmalla lennolla.</w:t>
      </w:r>
    </w:p>
    <w:p>
      <w:r>
        <w:rPr>
          <w:b/>
        </w:rPr>
        <w:t xml:space="preserve">Tulos</w:t>
      </w:r>
    </w:p>
    <w:p>
      <w:r>
        <w:t xml:space="preserve">Hän kävi Mcdonaldissa, mutta ei syönyt mitään.</w:t>
      </w:r>
    </w:p>
    <w:p>
      <w:r>
        <w:rPr>
          <w:b/>
        </w:rPr>
        <w:t xml:space="preserve">Esimerkki 0,3140</w:t>
      </w:r>
    </w:p>
    <w:p>
      <w:r>
        <w:t xml:space="preserve">Alku: Maeve päätti kokeilla kalliokiipeilyä. Keskikohta: Maeve harjoitteli tekniikkaansa ja tuli hyväksi siinä. Loppu: Hän onnistui kuitenkin kiipeämään molempiin ja tunsi itsensä melko ylpeäksi!</w:t>
      </w:r>
    </w:p>
    <w:p>
      <w:r>
        <w:rPr>
          <w:b/>
        </w:rPr>
        <w:t xml:space="preserve">Tulos</w:t>
      </w:r>
    </w:p>
    <w:p>
      <w:r>
        <w:t xml:space="preserve">Maeve harjoitteli tekniikkaansa ja pahensi sitä.</w:t>
      </w:r>
    </w:p>
    <w:p>
      <w:r>
        <w:rPr>
          <w:b/>
        </w:rPr>
        <w:t xml:space="preserve">Esimerkki 0.3141</w:t>
      </w:r>
    </w:p>
    <w:p>
      <w:r>
        <w:t xml:space="preserve">Alku: Sue halusi tehdä paistettua kanaa. Keskikohta: Sue päätti kokeilla uutta paistetun kanan reseptiä. Loppu: Kappas vain, siitä tuli loistavaa!</w:t>
      </w:r>
    </w:p>
    <w:p>
      <w:r>
        <w:rPr>
          <w:b/>
        </w:rPr>
        <w:t xml:space="preserve">Tulos</w:t>
      </w:r>
    </w:p>
    <w:p>
      <w:r>
        <w:t xml:space="preserve">Hän osti naapuruston KFC:n.</w:t>
      </w:r>
    </w:p>
    <w:p>
      <w:r>
        <w:rPr>
          <w:b/>
        </w:rPr>
        <w:t xml:space="preserve">Tulos</w:t>
      </w:r>
    </w:p>
    <w:p>
      <w:r>
        <w:t xml:space="preserve">Sue päätti kokeilla uutta paistetun koiran reseptiä.</w:t>
      </w:r>
    </w:p>
    <w:p>
      <w:r>
        <w:rPr>
          <w:b/>
        </w:rPr>
        <w:t xml:space="preserve">Tulos</w:t>
      </w:r>
    </w:p>
    <w:p>
      <w:r>
        <w:t xml:space="preserve">Sue päätti kokeilla uutta ravintolaa, jossa oli paistettua kanaa.</w:t>
      </w:r>
    </w:p>
    <w:p>
      <w:r>
        <w:rPr>
          <w:b/>
        </w:rPr>
        <w:t xml:space="preserve">Esimerkki 0.3142</w:t>
      </w:r>
    </w:p>
    <w:p>
      <w:r>
        <w:t xml:space="preserve">Alku: Olipa kerran koira, joka rakasti sitä, kun omistaja vei sen rannalle. Keskikohta: Koira tiesi, että oli aika lähteä, kun omistaja tarttui hihnaan. Loppu: Koira oli hyvin onnellinen, kun pääsi rannalle.</w:t>
      </w:r>
    </w:p>
    <w:p>
      <w:r>
        <w:rPr>
          <w:b/>
        </w:rPr>
        <w:t xml:space="preserve">Tulos</w:t>
      </w:r>
    </w:p>
    <w:p>
      <w:r>
        <w:t xml:space="preserve">Sinä päivänä alkoi sataa, joten he eivät voineet mennä rannalle.</w:t>
      </w:r>
    </w:p>
    <w:p>
      <w:r>
        <w:rPr>
          <w:b/>
        </w:rPr>
        <w:t xml:space="preserve">Esimerkki 0,3143</w:t>
      </w:r>
    </w:p>
    <w:p>
      <w:r>
        <w:t xml:space="preserve">Alku: Kyle valmisteli väitöskirjaansa genetiikan alalta. Keskikohta: Hän valmistui vihdoin ja sai tutkintonsa. Loppu: Kaikki ovat niin ylpeitä hänestä.</w:t>
      </w:r>
    </w:p>
    <w:p>
      <w:r>
        <w:rPr>
          <w:b/>
        </w:rPr>
        <w:t xml:space="preserve">Tulos</w:t>
      </w:r>
    </w:p>
    <w:p>
      <w:r>
        <w:t xml:space="preserve">Lopulta hän reputti ja jätti tutkintonsa kesken.</w:t>
      </w:r>
    </w:p>
    <w:p>
      <w:r>
        <w:rPr>
          <w:b/>
        </w:rPr>
        <w:t xml:space="preserve">Tulos</w:t>
      </w:r>
    </w:p>
    <w:p>
      <w:r>
        <w:t xml:space="preserve">Lopulta hän luovutti ja muutti pois.</w:t>
      </w:r>
    </w:p>
    <w:p>
      <w:r>
        <w:rPr>
          <w:b/>
        </w:rPr>
        <w:t xml:space="preserve">Tulos</w:t>
      </w:r>
    </w:p>
    <w:p>
      <w:r>
        <w:t xml:space="preserve">Lopulta hän lopetti ja menetti tutkintonsa.</w:t>
      </w:r>
    </w:p>
    <w:p>
      <w:r>
        <w:rPr>
          <w:b/>
        </w:rPr>
        <w:t xml:space="preserve">Esimerkki 0,3144</w:t>
      </w:r>
    </w:p>
    <w:p>
      <w:r>
        <w:t xml:space="preserve">Alku: Lester kävelee kotiin pitkän työpäivän jälkeen. Keskikohta: Hänellä ei ollut aikaa valmistaa päivällistä, joten hän haki halal-ruokaa läheisestä ruoka-autosta. Loppu: Lester on kiitollinen siitä, että hänen naapurustossaan on hyviä ruokarekkoja.</w:t>
      </w:r>
    </w:p>
    <w:p>
      <w:r>
        <w:rPr>
          <w:b/>
        </w:rPr>
        <w:t xml:space="preserve">Tulos</w:t>
      </w:r>
    </w:p>
    <w:p>
      <w:r>
        <w:t xml:space="preserve">Hänellä ei ollut aikaa valmistaa päivällistä, joten hän haki paitoja läheisestä ruokarekasta.</w:t>
      </w:r>
    </w:p>
    <w:p>
      <w:r>
        <w:rPr>
          <w:b/>
        </w:rPr>
        <w:t xml:space="preserve">Esimerkki 0,3145</w:t>
      </w:r>
    </w:p>
    <w:p>
      <w:r>
        <w:t xml:space="preserve">Alku: Sal rakasti rinkeleitä oluen kanssa. Keskikohta: Sal alkoi tukehtua syödessään rinkeleitä liian nopeasti. Loppu: Sal kiinnittää nyt huomiota rinkelin syömiseen.</w:t>
      </w:r>
    </w:p>
    <w:p>
      <w:r>
        <w:rPr>
          <w:b/>
        </w:rPr>
        <w:t xml:space="preserve">Tulos</w:t>
      </w:r>
    </w:p>
    <w:p>
      <w:r>
        <w:t xml:space="preserve">Sal alkoi tukehtua syödessään rinkeleitä liian hitaasti.</w:t>
      </w:r>
    </w:p>
    <w:p>
      <w:r>
        <w:rPr>
          <w:b/>
        </w:rPr>
        <w:t xml:space="preserve">Tulos</w:t>
      </w:r>
    </w:p>
    <w:p>
      <w:r>
        <w:t xml:space="preserve">Sal alkoi hymyillä syödessään rinkeleitä liian nopeasti.</w:t>
      </w:r>
    </w:p>
    <w:p>
      <w:r>
        <w:rPr>
          <w:b/>
        </w:rPr>
        <w:t xml:space="preserve">Tulos</w:t>
      </w:r>
    </w:p>
    <w:p>
      <w:r>
        <w:t xml:space="preserve">Sal lakkasi tukehtumasta, kun hän söi rinkeleitä liian nopeasti.</w:t>
      </w:r>
    </w:p>
    <w:p>
      <w:r>
        <w:rPr>
          <w:b/>
        </w:rPr>
        <w:t xml:space="preserve">Esimerkki 0,3146</w:t>
      </w:r>
    </w:p>
    <w:p>
      <w:r>
        <w:t xml:space="preserve">Alku: Naapuruston lapset pitivät vesipallo-ottelua. Keskikohta: Eve sai osuman todella isolla ilmapallolla. Loppu: Aaron pyysi äänekkäästi anteeksi, kunnes Eve uskoi häntä.</w:t>
      </w:r>
    </w:p>
    <w:p>
      <w:r>
        <w:rPr>
          <w:b/>
        </w:rPr>
        <w:t xml:space="preserve">Tulos</w:t>
      </w:r>
    </w:p>
    <w:p>
      <w:r>
        <w:t xml:space="preserve">Aaroniin osui todella iso ilmapallo.</w:t>
      </w:r>
    </w:p>
    <w:p>
      <w:r>
        <w:rPr>
          <w:b/>
        </w:rPr>
        <w:t xml:space="preserve">Tulos</w:t>
      </w:r>
    </w:p>
    <w:p>
      <w:r>
        <w:t xml:space="preserve">Eevaan ei osunut todella iso ilmapallo.</w:t>
      </w:r>
    </w:p>
    <w:p>
      <w:r>
        <w:rPr>
          <w:b/>
        </w:rPr>
        <w:t xml:space="preserve">Esimerkki 0,3147</w:t>
      </w:r>
    </w:p>
    <w:p>
      <w:r>
        <w:t xml:space="preserve">Alku: Olin köyhä. Keskellä: Voitin lotossa. Loppu: Olin vihdoin rikas!</w:t>
      </w:r>
    </w:p>
    <w:p>
      <w:r>
        <w:rPr>
          <w:b/>
        </w:rPr>
        <w:t xml:space="preserve">Tulos</w:t>
      </w:r>
    </w:p>
    <w:p>
      <w:r>
        <w:t xml:space="preserve">Voitin Old Maid -pelin.</w:t>
      </w:r>
    </w:p>
    <w:p>
      <w:r>
        <w:rPr>
          <w:b/>
        </w:rPr>
        <w:t xml:space="preserve">Tulos</w:t>
      </w:r>
    </w:p>
    <w:p>
      <w:r>
        <w:t xml:space="preserve">Hävisin lotossa.</w:t>
      </w:r>
    </w:p>
    <w:p>
      <w:r>
        <w:rPr>
          <w:b/>
        </w:rPr>
        <w:t xml:space="preserve">Esimerkki 0,3148</w:t>
      </w:r>
    </w:p>
    <w:p>
      <w:r>
        <w:t xml:space="preserve">Alku: Dave päätti eräänä päivänä, että hän haluaisi mennä katsomaan Nickelbackin keikkaa. Keskikohta: Liput olivat loppuunmyytyjä, joten hän päätti livahtaa paikalle helikopterilla. Loppu: Dave otti helikopterin hallintaansa ja laskeutui kentälle.</w:t>
      </w:r>
    </w:p>
    <w:p>
      <w:r>
        <w:rPr>
          <w:b/>
        </w:rPr>
        <w:t xml:space="preserve">Tulos</w:t>
      </w:r>
    </w:p>
    <w:p>
      <w:r>
        <w:t xml:space="preserve">Lippuja oli saatavilla, joten hän päätti livahtaa paikalle autolla.</w:t>
      </w:r>
    </w:p>
    <w:p>
      <w:r>
        <w:rPr>
          <w:b/>
        </w:rPr>
        <w:t xml:space="preserve">Tulos</w:t>
      </w:r>
    </w:p>
    <w:p>
      <w:r>
        <w:t xml:space="preserve">Liput oli myyty loppuun, joten hän päätti livahtaa paikalle etanan kautta.</w:t>
      </w:r>
    </w:p>
    <w:p>
      <w:r>
        <w:rPr>
          <w:b/>
        </w:rPr>
        <w:t xml:space="preserve">Tulos</w:t>
      </w:r>
    </w:p>
    <w:p>
      <w:r>
        <w:t xml:space="preserve">helikopteri hiipi näyttelyyn.</w:t>
      </w:r>
    </w:p>
    <w:p>
      <w:r>
        <w:rPr>
          <w:b/>
        </w:rPr>
        <w:t xml:space="preserve">Esimerkki 0,3149</w:t>
      </w:r>
    </w:p>
    <w:p>
      <w:r>
        <w:t xml:space="preserve">Alku: Marnie rakastaa veden keittämistä teetä varten. Keskikohta: Hän osti teekannun, joka viheltää, kun se on valmis. Loppu: Marnie muistaa aina kiehuvan veden, kun hän kuulee vihellyksen.</w:t>
      </w:r>
    </w:p>
    <w:p>
      <w:r>
        <w:rPr>
          <w:b/>
        </w:rPr>
        <w:t xml:space="preserve">Tulos</w:t>
      </w:r>
    </w:p>
    <w:p>
      <w:r>
        <w:t xml:space="preserve">Marnie osti teekannun, joka on hiljainen, kun se on valmis.</w:t>
      </w:r>
    </w:p>
    <w:p>
      <w:r>
        <w:rPr>
          <w:b/>
        </w:rPr>
        <w:t xml:space="preserve">Tulos</w:t>
      </w:r>
    </w:p>
    <w:p>
      <w:r>
        <w:t xml:space="preserve">Hän ei ole koskaan omistanut teekannua teetä varten.</w:t>
      </w:r>
    </w:p>
    <w:p>
      <w:r>
        <w:rPr>
          <w:b/>
        </w:rPr>
        <w:t xml:space="preserve">Tulos</w:t>
      </w:r>
    </w:p>
    <w:p>
      <w:r>
        <w:t xml:space="preserve">Hän osti kattilan, joka huutaa, kun se on valmis.</w:t>
      </w:r>
    </w:p>
    <w:p>
      <w:r>
        <w:rPr>
          <w:b/>
        </w:rPr>
        <w:t xml:space="preserve">Esimerkki 0,3150</w:t>
      </w:r>
    </w:p>
    <w:p>
      <w:r>
        <w:t xml:space="preserve">Alku: Chuck rakastaa tätä baaria kotinsa vieressä. Keskikohta: Baari suljettiin. Loppu: Chuck oli järkyttynyt.</w:t>
      </w:r>
    </w:p>
    <w:p>
      <w:r>
        <w:rPr>
          <w:b/>
        </w:rPr>
        <w:t xml:space="preserve">Tulos</w:t>
      </w:r>
    </w:p>
    <w:p>
      <w:r>
        <w:t xml:space="preserve">Kilpaileva baari suljettiin.</w:t>
      </w:r>
    </w:p>
    <w:p>
      <w:r>
        <w:rPr>
          <w:b/>
        </w:rPr>
        <w:t xml:space="preserve">Tulos</w:t>
      </w:r>
    </w:p>
    <w:p>
      <w:r>
        <w:t xml:space="preserve">Baari oli auki.</w:t>
      </w:r>
    </w:p>
    <w:p>
      <w:r>
        <w:rPr>
          <w:b/>
        </w:rPr>
        <w:t xml:space="preserve">Tulos</w:t>
      </w:r>
    </w:p>
    <w:p>
      <w:r>
        <w:t xml:space="preserve">Eläintarha suljettiin.</w:t>
      </w:r>
    </w:p>
    <w:p>
      <w:r>
        <w:rPr>
          <w:b/>
        </w:rPr>
        <w:t xml:space="preserve">Esimerkki 0.3151</w:t>
      </w:r>
    </w:p>
    <w:p>
      <w:r>
        <w:t xml:space="preserve">Alku: Matt ja Sara menivät rannalle. Keskikohta: He muistivat käyttää paljon aurinkovoidetta ja välttyivät auringonpolttamiselta. Loppu: Heillä molemmilla oli hauskaa rantareissullaan!</w:t>
      </w:r>
    </w:p>
    <w:p>
      <w:r>
        <w:rPr>
          <w:b/>
        </w:rPr>
        <w:t xml:space="preserve">Tulos</w:t>
      </w:r>
    </w:p>
    <w:p>
      <w:r>
        <w:t xml:space="preserve">He saivat lopulta ihottumaa.</w:t>
      </w:r>
    </w:p>
    <w:p>
      <w:r>
        <w:rPr>
          <w:b/>
        </w:rPr>
        <w:t xml:space="preserve">Tulos</w:t>
      </w:r>
    </w:p>
    <w:p>
      <w:r>
        <w:t xml:space="preserve">He unohtivat käyttää paljon aurinkovoidetta ja paloivat lopulta auringossa.</w:t>
      </w:r>
    </w:p>
    <w:p>
      <w:r>
        <w:rPr>
          <w:b/>
        </w:rPr>
        <w:t xml:space="preserve">Tulos</w:t>
      </w:r>
    </w:p>
    <w:p>
      <w:r>
        <w:t xml:space="preserve">He laiminlöivät käyttää paljon aurinkovoidetta ja välttää auringonpolttamia.</w:t>
      </w:r>
    </w:p>
    <w:p>
      <w:r>
        <w:rPr>
          <w:b/>
        </w:rPr>
        <w:t xml:space="preserve">Esimerkki 0.3152</w:t>
      </w:r>
    </w:p>
    <w:p>
      <w:r>
        <w:t xml:space="preserve">Alku: Kun kävelin, törmäsin Billiin. Keskikohta: Kaaduin ja sain aivotärähdyksen. Loppu: Hän vei minut heti sairaalaan.</w:t>
      </w:r>
    </w:p>
    <w:p>
      <w:r>
        <w:rPr>
          <w:b/>
        </w:rPr>
        <w:t xml:space="preserve">Tulos</w:t>
      </w:r>
    </w:p>
    <w:p>
      <w:r>
        <w:t xml:space="preserve">Bill kaatui ja sai aivotärähdyksen.</w:t>
      </w:r>
    </w:p>
    <w:p>
      <w:r>
        <w:rPr>
          <w:b/>
        </w:rPr>
        <w:t xml:space="preserve">Tulos</w:t>
      </w:r>
    </w:p>
    <w:p>
      <w:r>
        <w:t xml:space="preserve">Kaaduin enkä loukkaantunut.</w:t>
      </w:r>
    </w:p>
    <w:p>
      <w:r>
        <w:rPr>
          <w:b/>
        </w:rPr>
        <w:t xml:space="preserve">Tulos</w:t>
      </w:r>
    </w:p>
    <w:p>
      <w:r>
        <w:t xml:space="preserve">Se oli harmiton onnettomuus.</w:t>
      </w:r>
    </w:p>
    <w:p>
      <w:r>
        <w:rPr>
          <w:b/>
        </w:rPr>
        <w:t xml:space="preserve">Esimerkki 0,3153</w:t>
      </w:r>
    </w:p>
    <w:p>
      <w:r>
        <w:t xml:space="preserve">Alku: Lääkäri sanoi, että olin liian lihava. Keskikohta: Lääkäri selitti, että laihdun liikunnalla nopeasti. Loppu: Laihduin kolmekymmentä kiloa!</w:t>
      </w:r>
    </w:p>
    <w:p>
      <w:r>
        <w:rPr>
          <w:b/>
        </w:rPr>
        <w:t xml:space="preserve">Tulos</w:t>
      </w:r>
    </w:p>
    <w:p>
      <w:r>
        <w:t xml:space="preserve">Lääkäri selitti, että lihon liikunnan avulla nopeasti.</w:t>
      </w:r>
    </w:p>
    <w:p>
      <w:r>
        <w:rPr>
          <w:b/>
        </w:rPr>
        <w:t xml:space="preserve">Tulos</w:t>
      </w:r>
    </w:p>
    <w:p>
      <w:r>
        <w:t xml:space="preserve">Lääkäri selitti, että voitan painon liikunnalla nopeasti.</w:t>
      </w:r>
    </w:p>
    <w:p>
      <w:r>
        <w:rPr>
          <w:b/>
        </w:rPr>
        <w:t xml:space="preserve">Tulos</w:t>
      </w:r>
    </w:p>
    <w:p>
      <w:r>
        <w:t xml:space="preserve">Lääkäri selitti, etten koskaan laihtuisi liikunnalla.</w:t>
      </w:r>
    </w:p>
    <w:p>
      <w:r>
        <w:rPr>
          <w:b/>
        </w:rPr>
        <w:t xml:space="preserve">Esimerkki 0,3154</w:t>
      </w:r>
    </w:p>
    <w:p>
      <w:r>
        <w:t xml:space="preserve">Alku: John valmisti pastaa tyttöystävälleen. Keskikohta: John heitti spagettia seinään. Loppu: Pasta peitti seinän lieden vieressä.</w:t>
      </w:r>
    </w:p>
    <w:p>
      <w:r>
        <w:rPr>
          <w:b/>
        </w:rPr>
        <w:t xml:space="preserve">Tulos</w:t>
      </w:r>
    </w:p>
    <w:p>
      <w:r>
        <w:t xml:space="preserve">John laittoi spagettia lautaselle.</w:t>
      </w:r>
    </w:p>
    <w:p>
      <w:r>
        <w:rPr>
          <w:b/>
        </w:rPr>
        <w:t xml:space="preserve">Esimerkki 0,3155</w:t>
      </w:r>
    </w:p>
    <w:p>
      <w:r>
        <w:t xml:space="preserve">Alku: Matt oli aina halunnut oman verkkosivuston. Keskivaihe: Matt teki matkailusivuston. Loppu: Matt oli niin ylpeä uudesta matkailusivustostaan.</w:t>
      </w:r>
    </w:p>
    <w:p>
      <w:r>
        <w:rPr>
          <w:b/>
        </w:rPr>
        <w:t xml:space="preserve">Tulos</w:t>
      </w:r>
    </w:p>
    <w:p>
      <w:r>
        <w:t xml:space="preserve">Matti ei pystynyt tekemään matkailusivustoa.</w:t>
      </w:r>
    </w:p>
    <w:p>
      <w:r>
        <w:rPr>
          <w:b/>
        </w:rPr>
        <w:t xml:space="preserve">Tulos</w:t>
      </w:r>
    </w:p>
    <w:p>
      <w:r>
        <w:t xml:space="preserve">Matt katsoi satunnaista matkasivustoa.</w:t>
      </w:r>
    </w:p>
    <w:p>
      <w:r>
        <w:rPr>
          <w:b/>
        </w:rPr>
        <w:t xml:space="preserve">Tulos</w:t>
      </w:r>
    </w:p>
    <w:p>
      <w:r>
        <w:t xml:space="preserve">Matti ei ole koskaan tehnyt matkailusivustoa.</w:t>
      </w:r>
    </w:p>
    <w:p>
      <w:r>
        <w:rPr>
          <w:b/>
        </w:rPr>
        <w:t xml:space="preserve">Esimerkki 0,3156</w:t>
      </w:r>
    </w:p>
    <w:p>
      <w:r>
        <w:t xml:space="preserve">Alku: Rakesh päättää, että hän haluaisi valmistaa hummeria päivälliseksi. Keskikohta: Hummerista ei tullutkaan odotusten mukaista. Loppu: Hummeri oli Rakeshin vähiten suosikkiruoka.</w:t>
      </w:r>
    </w:p>
    <w:p>
      <w:r>
        <w:rPr>
          <w:b/>
        </w:rPr>
        <w:t xml:space="preserve">Tulos</w:t>
      </w:r>
    </w:p>
    <w:p>
      <w:r>
        <w:t xml:space="preserve">Hummerista ei tullut niin huonoa kuin Rakesh odotti.</w:t>
      </w:r>
    </w:p>
    <w:p>
      <w:r>
        <w:rPr>
          <w:b/>
        </w:rPr>
        <w:t xml:space="preserve">Tulos</w:t>
      </w:r>
    </w:p>
    <w:p>
      <w:r>
        <w:t xml:space="preserve">Hummeri oli herkullista, ja kaikki nauttivat siitä.</w:t>
      </w:r>
    </w:p>
    <w:p>
      <w:r>
        <w:rPr>
          <w:b/>
        </w:rPr>
        <w:t xml:space="preserve">Tulos</w:t>
      </w:r>
    </w:p>
    <w:p>
      <w:r>
        <w:t xml:space="preserve">Keitosta ei tullut odotetunlaista.</w:t>
      </w:r>
    </w:p>
    <w:p>
      <w:r>
        <w:rPr>
          <w:b/>
        </w:rPr>
        <w:t xml:space="preserve">Esimerkki 0,3157</w:t>
      </w:r>
    </w:p>
    <w:p>
      <w:r>
        <w:t xml:space="preserve">Alku: Sara oli tanssija. Keskikohta: Sara oli hyvin hermostunut, kun hän tarkisti suuren tanssikonsertin näyttelijälistaa. Loppu: Sara nauroi hysteerisesti.</w:t>
      </w:r>
    </w:p>
    <w:p>
      <w:r>
        <w:rPr>
          <w:b/>
        </w:rPr>
        <w:t xml:space="preserve">Tulos</w:t>
      </w:r>
    </w:p>
    <w:p>
      <w:r>
        <w:t xml:space="preserve">Sara oli hyvin rento ja rauhallinen, kun hän tarkisti suuren konsertin näyttelijälistaa.</w:t>
      </w:r>
    </w:p>
    <w:p>
      <w:r>
        <w:rPr>
          <w:b/>
        </w:rPr>
        <w:t xml:space="preserve">Tulos</w:t>
      </w:r>
    </w:p>
    <w:p>
      <w:r>
        <w:t xml:space="preserve">Sara oli hyvin rento, kun hän tarkisti suuren konsertin näyttelijälistaa.</w:t>
      </w:r>
    </w:p>
    <w:p>
      <w:r>
        <w:rPr>
          <w:b/>
        </w:rPr>
        <w:t xml:space="preserve">Tulos</w:t>
      </w:r>
    </w:p>
    <w:p>
      <w:r>
        <w:t xml:space="preserve">Sara oli hyvin unelias, kun hän tarkisti suuren konsertin näyttelijälistaa.</w:t>
      </w:r>
    </w:p>
    <w:p>
      <w:r>
        <w:rPr>
          <w:b/>
        </w:rPr>
        <w:t xml:space="preserve">Esimerkki 0,3158</w:t>
      </w:r>
    </w:p>
    <w:p>
      <w:r>
        <w:t xml:space="preserve">Alku: Nainen kuuli jatkuvasti surisevaa ääntä. Keskikohta: Kärpänen lensi hänen tärykalvonsa sisään. Loppu: Hän heräsi tunteja myöhemmin sairaalassa ilman kuuloa toisesta korvasta.</w:t>
      </w:r>
    </w:p>
    <w:p>
      <w:r>
        <w:rPr>
          <w:b/>
        </w:rPr>
        <w:t xml:space="preserve">Tulos</w:t>
      </w:r>
    </w:p>
    <w:p>
      <w:r>
        <w:t xml:space="preserve">Lentopallo osui hänen korvaansa.</w:t>
      </w:r>
    </w:p>
    <w:p>
      <w:r>
        <w:rPr>
          <w:b/>
        </w:rPr>
        <w:t xml:space="preserve">Tulos</w:t>
      </w:r>
    </w:p>
    <w:p>
      <w:r>
        <w:t xml:space="preserve">Kärpänen lensi hänen tärykalvonsa ulkopuolelle.</w:t>
      </w:r>
    </w:p>
    <w:p>
      <w:r>
        <w:rPr>
          <w:b/>
        </w:rPr>
        <w:t xml:space="preserve">Tulos</w:t>
      </w:r>
    </w:p>
    <w:p>
      <w:r>
        <w:t xml:space="preserve">Lentokone lensi hänen tärykalvonsa sisään.</w:t>
      </w:r>
    </w:p>
    <w:p>
      <w:r>
        <w:rPr>
          <w:b/>
        </w:rPr>
        <w:t xml:space="preserve">Esimerkki 0.3159</w:t>
      </w:r>
    </w:p>
    <w:p>
      <w:r>
        <w:t xml:space="preserve">Alku: Rena halusi todella uuden Kelly-laukun. Keskikohta: Rena näki Kelly-laukun säästökaupassa. Loppu: Hän päätti ostaa sen.</w:t>
      </w:r>
    </w:p>
    <w:p>
      <w:r>
        <w:rPr>
          <w:b/>
        </w:rPr>
        <w:t xml:space="preserve">Tulos</w:t>
      </w:r>
    </w:p>
    <w:p>
      <w:r>
        <w:t xml:space="preserve">Hän näki halvan, ei-nimimerkkisen laukun säästöliikkeessä.</w:t>
      </w:r>
    </w:p>
    <w:p>
      <w:r>
        <w:rPr>
          <w:b/>
        </w:rPr>
        <w:t xml:space="preserve">Esimerkki 0,3160</w:t>
      </w:r>
    </w:p>
    <w:p>
      <w:r>
        <w:t xml:space="preserve">Alku: Ava järjesti juhlat. Keskikohta: Ana esitteli vieraat toisilleen. Loppu: Kaikki sanoivat, että Ava oli ollut loistava emäntä!</w:t>
      </w:r>
    </w:p>
    <w:p>
      <w:r>
        <w:rPr>
          <w:b/>
        </w:rPr>
        <w:t xml:space="preserve">Tulos</w:t>
      </w:r>
    </w:p>
    <w:p>
      <w:r>
        <w:t xml:space="preserve">Anna esitteli vieraat toisilleen.</w:t>
      </w:r>
    </w:p>
    <w:p>
      <w:r>
        <w:rPr>
          <w:b/>
        </w:rPr>
        <w:t xml:space="preserve">Tulos</w:t>
      </w:r>
    </w:p>
    <w:p>
      <w:r>
        <w:t xml:space="preserve">Kaikki esittelivät vieraat toisilleen.</w:t>
      </w:r>
    </w:p>
    <w:p>
      <w:r>
        <w:rPr>
          <w:b/>
        </w:rPr>
        <w:t xml:space="preserve">Tulos</w:t>
      </w:r>
    </w:p>
    <w:p>
      <w:r>
        <w:t xml:space="preserve">Vieraat esittäytyivät toisilleen.</w:t>
      </w:r>
    </w:p>
    <w:p>
      <w:r>
        <w:rPr>
          <w:b/>
        </w:rPr>
        <w:t xml:space="preserve">Esimerkki 0.3161</w:t>
      </w:r>
    </w:p>
    <w:p>
      <w:r>
        <w:t xml:space="preserve">Alku: Lily tarvitsi uuden iPad-kotelon. Keskikohta: Lily osti sellaisen kaupasta. Loppu: Lily rakasti sitä.</w:t>
      </w:r>
    </w:p>
    <w:p>
      <w:r>
        <w:rPr>
          <w:b/>
        </w:rPr>
        <w:t xml:space="preserve">Tulos</w:t>
      </w:r>
    </w:p>
    <w:p>
      <w:r>
        <w:t xml:space="preserve">Lilyllä ei ollut rahaa ostaa sellaista.</w:t>
      </w:r>
    </w:p>
    <w:p>
      <w:r>
        <w:rPr>
          <w:b/>
        </w:rPr>
        <w:t xml:space="preserve">Tulos</w:t>
      </w:r>
    </w:p>
    <w:p>
      <w:r>
        <w:t xml:space="preserve">Lily poimi yhden kaupan kierrätyspisteestä.</w:t>
      </w:r>
    </w:p>
    <w:p>
      <w:r>
        <w:rPr>
          <w:b/>
        </w:rPr>
        <w:t xml:space="preserve">Tulos</w:t>
      </w:r>
    </w:p>
    <w:p>
      <w:r>
        <w:t xml:space="preserve">Lily myi yhden kaupassa.</w:t>
      </w:r>
    </w:p>
    <w:p>
      <w:r>
        <w:rPr>
          <w:b/>
        </w:rPr>
        <w:t xml:space="preserve">Esimerkki 0.3162</w:t>
      </w:r>
    </w:p>
    <w:p>
      <w:r>
        <w:t xml:space="preserve">Alku: Jana pelkäsi kovasti vettä. Keskikohta: Jana halusi voittaa pelkonsa. Loppu: Tämä sai hänet pelkäämään, ettei hän osannut uida, joten hän aloitti uimaopetuksen.</w:t>
      </w:r>
    </w:p>
    <w:p>
      <w:r>
        <w:rPr>
          <w:b/>
        </w:rPr>
        <w:t xml:space="preserve">Tulos</w:t>
      </w:r>
    </w:p>
    <w:p>
      <w:r>
        <w:t xml:space="preserve">Jana halusi vaihtaa sänkyä.</w:t>
      </w:r>
    </w:p>
    <w:p>
      <w:r>
        <w:rPr>
          <w:b/>
        </w:rPr>
        <w:t xml:space="preserve">Esimerkki 0,3163</w:t>
      </w:r>
    </w:p>
    <w:p>
      <w:r>
        <w:t xml:space="preserve">Alku: Cindy näki ebayssä todella söpön mekon, joka oli hyvin halpa. Keskikohta: Hän tilasi sen nopeasti lukematta kuvauksia. Loppu: Sisällä oli vain kuva mekosta.</w:t>
      </w:r>
    </w:p>
    <w:p>
      <w:r>
        <w:rPr>
          <w:b/>
        </w:rPr>
        <w:t xml:space="preserve">Tulos</w:t>
      </w:r>
    </w:p>
    <w:p>
      <w:r>
        <w:t xml:space="preserve">Cindy pystyi lukemaan koon.</w:t>
      </w:r>
    </w:p>
    <w:p>
      <w:r>
        <w:rPr>
          <w:b/>
        </w:rPr>
        <w:t xml:space="preserve">Tulos</w:t>
      </w:r>
    </w:p>
    <w:p>
      <w:r>
        <w:t xml:space="preserve">Hän tilasi sen heti luettuaan kuvaukset huolellisesti.</w:t>
      </w:r>
    </w:p>
    <w:p>
      <w:r>
        <w:rPr>
          <w:b/>
        </w:rPr>
        <w:t xml:space="preserve">Tulos</w:t>
      </w:r>
    </w:p>
    <w:p>
      <w:r>
        <w:t xml:space="preserve">hän tilasi sen heti veljelleen.</w:t>
      </w:r>
    </w:p>
    <w:p>
      <w:r>
        <w:rPr>
          <w:b/>
        </w:rPr>
        <w:t xml:space="preserve">Esimerkki 0.3164</w:t>
      </w:r>
    </w:p>
    <w:p>
      <w:r>
        <w:t xml:space="preserve">Alku: Tuomari astui oikeussaliin hiljaisuudessa. Keskikohta: Rikollinen oli antanut tuomarille rahaa kirjekuoressa. Loppu: Tuomari piilotti kirjekuoren näkyviltä ja esitti, ettei nähnyt sitä.</w:t>
      </w:r>
    </w:p>
    <w:p>
      <w:r>
        <w:rPr>
          <w:b/>
        </w:rPr>
        <w:t xml:space="preserve">Tulos</w:t>
      </w:r>
    </w:p>
    <w:p>
      <w:r>
        <w:t xml:space="preserve">Rikollinen oli antanut tuomarille väärennettyä rahaa kirjekuoressa.</w:t>
      </w:r>
    </w:p>
    <w:p>
      <w:r>
        <w:rPr>
          <w:b/>
        </w:rPr>
        <w:t xml:space="preserve">Tulos</w:t>
      </w:r>
    </w:p>
    <w:p>
      <w:r>
        <w:t xml:space="preserve">Rikollinen oli antanut tuomarille toivoa tulevaisuudesta.</w:t>
      </w:r>
    </w:p>
    <w:p>
      <w:r>
        <w:rPr>
          <w:b/>
        </w:rPr>
        <w:t xml:space="preserve">Tulos</w:t>
      </w:r>
    </w:p>
    <w:p>
      <w:r>
        <w:t xml:space="preserve">Rikollinen oli antanut tuomarille rahaa laatikossa.</w:t>
      </w:r>
    </w:p>
    <w:p>
      <w:r>
        <w:rPr>
          <w:b/>
        </w:rPr>
        <w:t xml:space="preserve">Esimerkki 0,3165</w:t>
      </w:r>
    </w:p>
    <w:p>
      <w:r>
        <w:t xml:space="preserve">Alku: Olivia oli raskaana. Keskikohta: Hänen äitinsä oli nähnyt ultraäänitutkimukset, mutta oli huolissaan. Loppu: Onneksi kun hän tuli ulos, kaikki oli vielä tallella.</w:t>
      </w:r>
    </w:p>
    <w:p>
      <w:r>
        <w:rPr>
          <w:b/>
        </w:rPr>
        <w:t xml:space="preserve">Tulos</w:t>
      </w:r>
    </w:p>
    <w:p>
      <w:r>
        <w:t xml:space="preserve">Hänen äitinsä ei ollut nähnyt ultraäänitutkimuksia, mutta oli huolissaan.</w:t>
      </w:r>
    </w:p>
    <w:p>
      <w:r>
        <w:rPr>
          <w:b/>
        </w:rPr>
        <w:t xml:space="preserve">Esimerkki 0.3166</w:t>
      </w:r>
    </w:p>
    <w:p>
      <w:r>
        <w:t xml:space="preserve">Alku: Neil oli kiertueella Istanbulissa. Keskikohta: Neil tapasi uskomattomia ihmisiä ja näki monia nähtävyyksiä. Loppu: Neil todella rakasti kiertoajeluaan Istanbulissa!</w:t>
      </w:r>
    </w:p>
    <w:p>
      <w:r>
        <w:rPr>
          <w:b/>
        </w:rPr>
        <w:t xml:space="preserve">Tulos</w:t>
      </w:r>
    </w:p>
    <w:p>
      <w:r>
        <w:t xml:space="preserve">Neil tapasi matelijoita ja näki kauheita näkyjä.</w:t>
      </w:r>
    </w:p>
    <w:p>
      <w:r>
        <w:rPr>
          <w:b/>
        </w:rPr>
        <w:t xml:space="preserve">Esimerkki 0,3167</w:t>
      </w:r>
    </w:p>
    <w:p>
      <w:r>
        <w:t xml:space="preserve">Alku: Tara oli mukava nainen. Keskikohta: Hän adoptoi kissan turvakodista. Loppu: Hänestä tuli hyvin onnellinen, kun hän sai kissan kotiinsa joka päivä.</w:t>
      </w:r>
    </w:p>
    <w:p>
      <w:r>
        <w:rPr>
          <w:b/>
        </w:rPr>
        <w:t xml:space="preserve">Tulos</w:t>
      </w:r>
    </w:p>
    <w:p>
      <w:r>
        <w:t xml:space="preserve">Hän antoi kissan turvakotiin.</w:t>
      </w:r>
    </w:p>
    <w:p>
      <w:r>
        <w:rPr>
          <w:b/>
        </w:rPr>
        <w:t xml:space="preserve">Esimerkki 0.3168</w:t>
      </w:r>
    </w:p>
    <w:p>
      <w:r>
        <w:t xml:space="preserve">Alku: Billy oli eräänä päivänä tekemässä tacoja. Keskikohta: Billylle maksoi tacojen tekeminen paljon rahaa. Loppu: Billy sai sinä iltana pikaruokaa.</w:t>
      </w:r>
    </w:p>
    <w:p>
      <w:r>
        <w:rPr>
          <w:b/>
        </w:rPr>
        <w:t xml:space="preserve">Tulos</w:t>
      </w:r>
    </w:p>
    <w:p>
      <w:r>
        <w:t xml:space="preserve">Se maksoi Billylle paljon rahaa.</w:t>
      </w:r>
    </w:p>
    <w:p>
      <w:r>
        <w:rPr>
          <w:b/>
        </w:rPr>
        <w:t xml:space="preserve">Esimerkki 0.3169</w:t>
      </w:r>
    </w:p>
    <w:p>
      <w:r>
        <w:t xml:space="preserve">Alku: Jane ajoi tietä pitkin, kun mehiläinen lensi hänen ikkunaansa. Keskikohta: Mehiläinen lensi lähelle Janen kasvoja ennen poistumistaan. Lopetus: Jane päätti pitää ikkunat kiinni loppumatkan ajan.</w:t>
      </w:r>
    </w:p>
    <w:p>
      <w:r>
        <w:rPr>
          <w:b/>
        </w:rPr>
        <w:t xml:space="preserve">Tulos</w:t>
      </w:r>
    </w:p>
    <w:p>
      <w:r>
        <w:t xml:space="preserve">Mehiläinen lensi auton ympäri eikä lähtenyt pois.</w:t>
      </w:r>
    </w:p>
    <w:p>
      <w:r>
        <w:rPr>
          <w:b/>
        </w:rPr>
        <w:t xml:space="preserve">Tulos</w:t>
      </w:r>
    </w:p>
    <w:p>
      <w:r>
        <w:t xml:space="preserve">Mehiläinen laskeutui lähelle Janen kasvoja eikä lähtenyt sieltä koskaan pois.</w:t>
      </w:r>
    </w:p>
    <w:p>
      <w:r>
        <w:rPr>
          <w:b/>
        </w:rPr>
        <w:t xml:space="preserve">Tulos</w:t>
      </w:r>
    </w:p>
    <w:p>
      <w:r>
        <w:t xml:space="preserve">mehiläinen lensi Janen kojelaudan päälle.</w:t>
      </w:r>
    </w:p>
    <w:p>
      <w:r>
        <w:rPr>
          <w:b/>
        </w:rPr>
        <w:t xml:space="preserve">Esimerkki 0.3170</w:t>
      </w:r>
    </w:p>
    <w:p>
      <w:r>
        <w:t xml:space="preserve">Alku: Leslie halusi valmistaa ihanan aterian vuosipäivänsä kunniaksi. Keskikohta: Leslie teki miehensä lempiruokaa. Loppu: Leslie ja hänen miehensä nauttivat ihanan illallisen yhdessä.</w:t>
      </w:r>
    </w:p>
    <w:p>
      <w:r>
        <w:rPr>
          <w:b/>
        </w:rPr>
        <w:t xml:space="preserve">Tulos</w:t>
      </w:r>
    </w:p>
    <w:p>
      <w:r>
        <w:t xml:space="preserve">Leslie poltti miehensä lempiruokaa.</w:t>
      </w:r>
    </w:p>
    <w:p>
      <w:r>
        <w:rPr>
          <w:b/>
        </w:rPr>
        <w:t xml:space="preserve">Esimerkki 0,3171</w:t>
      </w:r>
    </w:p>
    <w:p>
      <w:r>
        <w:t xml:space="preserve">Alku: Bob pelasi Billin kanssa nappulapeliä. Keskikohta: Bill alkoi kyllästyä pelatessaan peliä. Loppu: Bill voitti pelin, joka oli viimeinen tammipeli, jota hän koskaan pelasi.</w:t>
      </w:r>
    </w:p>
    <w:p>
      <w:r>
        <w:rPr>
          <w:b/>
        </w:rPr>
        <w:t xml:space="preserve">Tulos</w:t>
      </w:r>
    </w:p>
    <w:p>
      <w:r>
        <w:t xml:space="preserve">Bill lopetti kyllästymisen pelatessaan peliä.</w:t>
      </w:r>
    </w:p>
    <w:p>
      <w:r>
        <w:rPr>
          <w:b/>
        </w:rPr>
        <w:t xml:space="preserve">Esimerkki 0.3172</w:t>
      </w:r>
    </w:p>
    <w:p>
      <w:r>
        <w:t xml:space="preserve">Alku: Kurt käveli kadulla sateessa. Keskikohta: Kurt unohti sateenvarjonsa. Loppu: Kurt tunsi kylmän sateen tulevan hänen päälleen ilman sateenvarjoa.</w:t>
      </w:r>
    </w:p>
    <w:p>
      <w:r>
        <w:rPr>
          <w:b/>
        </w:rPr>
        <w:t xml:space="preserve">Tulos</w:t>
      </w:r>
    </w:p>
    <w:p>
      <w:r>
        <w:t xml:space="preserve">Kurtilla oli sateenvarjo.</w:t>
      </w:r>
    </w:p>
    <w:p>
      <w:r>
        <w:rPr>
          <w:b/>
        </w:rPr>
        <w:t xml:space="preserve">Tulos</w:t>
      </w:r>
    </w:p>
    <w:p>
      <w:r>
        <w:t xml:space="preserve">Kurt muisti sateenvarjonsa.".</w:t>
      </w:r>
    </w:p>
    <w:p>
      <w:r>
        <w:rPr>
          <w:b/>
        </w:rPr>
        <w:t xml:space="preserve">Tulos</w:t>
      </w:r>
    </w:p>
    <w:p>
      <w:r>
        <w:t xml:space="preserve">Onneksi Kurt muisti sateenvarjonsa.</w:t>
      </w:r>
    </w:p>
    <w:p>
      <w:r>
        <w:rPr>
          <w:b/>
        </w:rPr>
        <w:t xml:space="preserve">Esimerkki 0,3173</w:t>
      </w:r>
    </w:p>
    <w:p>
      <w:r>
        <w:t xml:space="preserve">Alku: John oli vakava urheilija. Keskikohta: John huomasi, että hän juoksi nopeammin. Loppu: Hän katsoi tämän johtuvan hänen uusista jalkineistaan.</w:t>
      </w:r>
    </w:p>
    <w:p>
      <w:r>
        <w:rPr>
          <w:b/>
        </w:rPr>
        <w:t xml:space="preserve">Tulos</w:t>
      </w:r>
    </w:p>
    <w:p>
      <w:r>
        <w:t xml:space="preserve">John huomasi, että hän hengitti nopeammin.</w:t>
      </w:r>
    </w:p>
    <w:p>
      <w:r>
        <w:rPr>
          <w:b/>
        </w:rPr>
        <w:t xml:space="preserve">Tulos</w:t>
      </w:r>
    </w:p>
    <w:p>
      <w:r>
        <w:t xml:space="preserve">John huomasi, että hän juoksi tavanomaista vauhtiaan.</w:t>
      </w:r>
    </w:p>
    <w:p>
      <w:r>
        <w:rPr>
          <w:b/>
        </w:rPr>
        <w:t xml:space="preserve">Tulos</w:t>
      </w:r>
    </w:p>
    <w:p>
      <w:r>
        <w:t xml:space="preserve">John huomasi uivansa nopeammin.</w:t>
      </w:r>
    </w:p>
    <w:p>
      <w:r>
        <w:rPr>
          <w:b/>
        </w:rPr>
        <w:t xml:space="preserve">Esimerkki 0,3174</w:t>
      </w:r>
    </w:p>
    <w:p>
      <w:r>
        <w:t xml:space="preserve">Alku: Jason on aina miettinyt, miltä hän näyttäisi viiksineen. Keskikohta: Jason kasvatti kasvokarvoja. Loppu: Hän toivoo vain, että olisi kasvattanut viikset aikaisemmin.</w:t>
      </w:r>
    </w:p>
    <w:p>
      <w:r>
        <w:rPr>
          <w:b/>
        </w:rPr>
        <w:t xml:space="preserve">Tulos</w:t>
      </w:r>
    </w:p>
    <w:p>
      <w:r>
        <w:t xml:space="preserve">Jason leikkasi kasvokarvoja.</w:t>
      </w:r>
    </w:p>
    <w:p>
      <w:r>
        <w:rPr>
          <w:b/>
        </w:rPr>
        <w:t xml:space="preserve">Tulos</w:t>
      </w:r>
    </w:p>
    <w:p>
      <w:r>
        <w:t xml:space="preserve">Jasonille kasvoi rintakarvoja.</w:t>
      </w:r>
    </w:p>
    <w:p>
      <w:r>
        <w:rPr>
          <w:b/>
        </w:rPr>
        <w:t xml:space="preserve">Tulos</w:t>
      </w:r>
    </w:p>
    <w:p>
      <w:r>
        <w:t xml:space="preserve">Jason kasvatti kasvoja, jotka eivät ole villaa.</w:t>
      </w:r>
    </w:p>
    <w:p>
      <w:r>
        <w:rPr>
          <w:b/>
        </w:rPr>
        <w:t xml:space="preserve">Esimerkki 0,3175</w:t>
      </w:r>
    </w:p>
    <w:p>
      <w:r>
        <w:t xml:space="preserve">Alku: Tänään siivosin uutta telttaani luudalla. Keskikohta: Teltta rypistyi, sitä oli vaikea puhdistaa. Loppu: Päätin palauttaa teltan ja hankkia uuden.</w:t>
      </w:r>
    </w:p>
    <w:p>
      <w:r>
        <w:rPr>
          <w:b/>
        </w:rPr>
        <w:t xml:space="preserve">Tulos</w:t>
      </w:r>
    </w:p>
    <w:p>
      <w:r>
        <w:t xml:space="preserve">Puhdistin sen melko helposti.</w:t>
      </w:r>
    </w:p>
    <w:p>
      <w:r>
        <w:rPr>
          <w:b/>
        </w:rPr>
        <w:t xml:space="preserve">Tulos</w:t>
      </w:r>
    </w:p>
    <w:p>
      <w:r>
        <w:t xml:space="preserve">Jänne pysyisi tasaisena, se oli helppo puhdistaa.</w:t>
      </w:r>
    </w:p>
    <w:p>
      <w:r>
        <w:rPr>
          <w:b/>
        </w:rPr>
        <w:t xml:space="preserve">Tulos</w:t>
      </w:r>
    </w:p>
    <w:p>
      <w:r>
        <w:t xml:space="preserve">teltta rypistyi ja hajosi.</w:t>
      </w:r>
    </w:p>
    <w:p>
      <w:r>
        <w:rPr>
          <w:b/>
        </w:rPr>
        <w:t xml:space="preserve">Esimerkki 0,3176</w:t>
      </w:r>
    </w:p>
    <w:p>
      <w:r>
        <w:t xml:space="preserve">Alku: Julia oli löytänyt pihaltaan kulkukissoja. Keskikohta: Julia ei tiennyt, missä kissanpentujen emo oli. Loppu: Lopulta Julia sai sen selville ja ruokki kissanpennun.</w:t>
      </w:r>
    </w:p>
    <w:p>
      <w:r>
        <w:rPr>
          <w:b/>
        </w:rPr>
        <w:t xml:space="preserve">Tulos</w:t>
      </w:r>
    </w:p>
    <w:p>
      <w:r>
        <w:t xml:space="preserve">Julia ei välittänyt siitä, missä kissanpennun äiti oli.</w:t>
      </w:r>
    </w:p>
    <w:p>
      <w:r>
        <w:rPr>
          <w:b/>
        </w:rPr>
        <w:t xml:space="preserve">Tulos</w:t>
      </w:r>
    </w:p>
    <w:p>
      <w:r>
        <w:t xml:space="preserve">Julia ei tiennyt, missä kissanpennun omistaja oli.</w:t>
      </w:r>
    </w:p>
    <w:p>
      <w:r>
        <w:rPr>
          <w:b/>
        </w:rPr>
        <w:t xml:space="preserve">Tulos</w:t>
      </w:r>
    </w:p>
    <w:p>
      <w:r>
        <w:t xml:space="preserve">Kissanpennut eivät tienneet, missä Julia oli.</w:t>
      </w:r>
    </w:p>
    <w:p>
      <w:r>
        <w:rPr>
          <w:b/>
        </w:rPr>
        <w:t xml:space="preserve">Esimerkki 0,3177</w:t>
      </w:r>
    </w:p>
    <w:p>
      <w:r>
        <w:t xml:space="preserve">Alku: Tina halusi mennä uimaan. Keskikohta: Tinan ystävä ei päässyt hänen kanssaan uimaan. Loppu: Tina piristyi ja vietti päivän iloisesti uiden.</w:t>
      </w:r>
    </w:p>
    <w:p>
      <w:r>
        <w:rPr>
          <w:b/>
        </w:rPr>
        <w:t xml:space="preserve">Tulos</w:t>
      </w:r>
    </w:p>
    <w:p>
      <w:r>
        <w:t xml:space="preserve">Tinan vihollinen ei voinut liittyä hänen seuraansa uima-altaalle.</w:t>
      </w:r>
    </w:p>
    <w:p>
      <w:r>
        <w:rPr>
          <w:b/>
        </w:rPr>
        <w:t xml:space="preserve">Tulos</w:t>
      </w:r>
    </w:p>
    <w:p>
      <w:r>
        <w:t xml:space="preserve">Tinan ystävä ei päässyt mukaan uima-altaalle, vaan lähti sen sijaan ostoksille.</w:t>
      </w:r>
    </w:p>
    <w:p>
      <w:r>
        <w:rPr>
          <w:b/>
        </w:rPr>
        <w:t xml:space="preserve">Esimerkki 0.3178</w:t>
      </w:r>
    </w:p>
    <w:p>
      <w:r>
        <w:t xml:space="preserve">Alku: Kun olin 14-vuotias, vanhempani tulivat raskaaksi. Keskimmäinen: Olin jo yliopistossa, kun veljeni aloitti koulunkäynnin. Loppu: Olin jo niin vanha, ettei tuntunut siltä, että minulla olisi edes sisarusta.</w:t>
      </w:r>
    </w:p>
    <w:p>
      <w:r>
        <w:rPr>
          <w:b/>
        </w:rPr>
        <w:t xml:space="preserve">Tulos</w:t>
      </w:r>
    </w:p>
    <w:p>
      <w:r>
        <w:t xml:space="preserve">Jäin kotiin enkä käynyt koulua.</w:t>
      </w:r>
    </w:p>
    <w:p>
      <w:r>
        <w:rPr>
          <w:b/>
        </w:rPr>
        <w:t xml:space="preserve">Tulos</w:t>
      </w:r>
    </w:p>
    <w:p>
      <w:r>
        <w:t xml:space="preserve">Olin jo yliopistossa, kun siskoni aloitti koulunkäynnin.</w:t>
      </w:r>
    </w:p>
    <w:p>
      <w:r>
        <w:rPr>
          <w:b/>
        </w:rPr>
        <w:t xml:space="preserve">Tulos</w:t>
      </w:r>
    </w:p>
    <w:p>
      <w:r>
        <w:t xml:space="preserve">Olin jo päiväkodissa, kun veljeni aloitti koulun.</w:t>
      </w:r>
    </w:p>
    <w:p>
      <w:r>
        <w:rPr>
          <w:b/>
        </w:rPr>
        <w:t xml:space="preserve">Esimerkki 0.3179</w:t>
      </w:r>
    </w:p>
    <w:p>
      <w:r>
        <w:t xml:space="preserve">Alku: Gina oli vaeltamassa metsässä. Keskikohta: Gina löysi kiven, jossa oli kauniita raitoja. Loppu: Gina vei kiven kotiin ja laittoi sen esille takan päälle.</w:t>
      </w:r>
    </w:p>
    <w:p>
      <w:r>
        <w:rPr>
          <w:b/>
        </w:rPr>
        <w:t xml:space="preserve">Tulos</w:t>
      </w:r>
    </w:p>
    <w:p>
      <w:r>
        <w:t xml:space="preserve">Gina löysi lehden, jossa oli kauniita raitoja.</w:t>
      </w:r>
    </w:p>
    <w:p>
      <w:r>
        <w:rPr>
          <w:b/>
        </w:rPr>
        <w:t xml:space="preserve">Tulos</w:t>
      </w:r>
    </w:p>
    <w:p>
      <w:r>
        <w:t xml:space="preserve">Gina löysi kiven, jossa oli kauniita raitoja, mutta ei ottanut sitä.</w:t>
      </w:r>
    </w:p>
    <w:p>
      <w:r>
        <w:rPr>
          <w:b/>
        </w:rPr>
        <w:t xml:space="preserve">Tulos</w:t>
      </w:r>
    </w:p>
    <w:p>
      <w:r>
        <w:t xml:space="preserve">Gina löysi kiven, jossa oli rumia raitoja.</w:t>
      </w:r>
    </w:p>
    <w:p>
      <w:r>
        <w:rPr>
          <w:b/>
        </w:rPr>
        <w:t xml:space="preserve">Esimerkki 0.3180</w:t>
      </w:r>
    </w:p>
    <w:p>
      <w:r>
        <w:t xml:space="preserve">Alku: Kiipeilin bussin portaat ylös. Keskikohta: Sitten en muistanut, sammutinko hellan. Loppu: Kun olin hämmentynyt, päätin kävellä pois.</w:t>
      </w:r>
    </w:p>
    <w:p>
      <w:r>
        <w:rPr>
          <w:b/>
        </w:rPr>
        <w:t xml:space="preserve">Tulos</w:t>
      </w:r>
    </w:p>
    <w:p>
      <w:r>
        <w:t xml:space="preserve">En muistanut, sammutinko hellan, mutta sitten tajusin, että sammutin.</w:t>
      </w:r>
    </w:p>
    <w:p>
      <w:r>
        <w:rPr>
          <w:b/>
        </w:rPr>
        <w:t xml:space="preserve">Tulos</w:t>
      </w:r>
    </w:p>
    <w:p>
      <w:r>
        <w:t xml:space="preserve">Menin bussilla kotiin.</w:t>
      </w:r>
    </w:p>
    <w:p>
      <w:r>
        <w:rPr>
          <w:b/>
        </w:rPr>
        <w:t xml:space="preserve">Esimerkki 0,3181</w:t>
      </w:r>
    </w:p>
    <w:p>
      <w:r>
        <w:t xml:space="preserve">Alku: Brandon vei pienen poikansa eläintarhaan. Keskikohta: Brandonin poika innostui eniten gorilloista ja kuunteli luentoa. Loppu: Pieni lapsi lähti pois mukanaan paljon tietoa gorilloista.</w:t>
      </w:r>
    </w:p>
    <w:p>
      <w:r>
        <w:rPr>
          <w:b/>
        </w:rPr>
        <w:t xml:space="preserve">Tulos</w:t>
      </w:r>
    </w:p>
    <w:p>
      <w:r>
        <w:t xml:space="preserve">Brandonin poika oli eniten pettynyt gorilloihin eikä kuunnellut luentoa.</w:t>
      </w:r>
    </w:p>
    <w:p>
      <w:r>
        <w:rPr>
          <w:b/>
        </w:rPr>
        <w:t xml:space="preserve">Esimerkki 0.3182</w:t>
      </w:r>
    </w:p>
    <w:p>
      <w:r>
        <w:t xml:space="preserve">Alku: Julia halusi uuden hiustenleikkuun. Keskikohta: Julia meni uuteen kampaamoon. Loppu: Lopputulos näytti kauhealta.</w:t>
      </w:r>
    </w:p>
    <w:p>
      <w:r>
        <w:rPr>
          <w:b/>
        </w:rPr>
        <w:t xml:space="preserve">Tulos</w:t>
      </w:r>
    </w:p>
    <w:p>
      <w:r>
        <w:t xml:space="preserve">Julia meni uuteen anti-vastaanottoon.</w:t>
      </w:r>
    </w:p>
    <w:p>
      <w:r>
        <w:rPr>
          <w:b/>
        </w:rPr>
        <w:t xml:space="preserve">Tulos</w:t>
      </w:r>
    </w:p>
    <w:p>
      <w:r>
        <w:t xml:space="preserve">Julia kävi uudessa nakkikioskissa.</w:t>
      </w:r>
    </w:p>
    <w:p>
      <w:r>
        <w:rPr>
          <w:b/>
        </w:rPr>
        <w:t xml:space="preserve">Tulos</w:t>
      </w:r>
    </w:p>
    <w:p>
      <w:r>
        <w:t xml:space="preserve">Julia meni vanhaan kampaamoon.</w:t>
      </w:r>
    </w:p>
    <w:p>
      <w:r>
        <w:rPr>
          <w:b/>
        </w:rPr>
        <w:t xml:space="preserve">Esimerkki 0,3183</w:t>
      </w:r>
    </w:p>
    <w:p>
      <w:r>
        <w:t xml:space="preserve">Alku: Tom oli kyllästynyt arkeen. Keskikohta: Hän meni ja pakkasi talonsa. Loppu: Lopulta Tom palasi takaisin verkkoon.</w:t>
      </w:r>
    </w:p>
    <w:p>
      <w:r>
        <w:rPr>
          <w:b/>
        </w:rPr>
        <w:t xml:space="preserve">Tulos</w:t>
      </w:r>
    </w:p>
    <w:p>
      <w:r>
        <w:t xml:space="preserve">Hän ei pakannut mitään talossaan.</w:t>
      </w:r>
    </w:p>
    <w:p>
      <w:r>
        <w:rPr>
          <w:b/>
        </w:rPr>
        <w:t xml:space="preserve">Tulos</w:t>
      </w:r>
    </w:p>
    <w:p>
      <w:r>
        <w:t xml:space="preserve">Hän meni ja siivosi kotinsa kuten tavallisesti.</w:t>
      </w:r>
    </w:p>
    <w:p>
      <w:r>
        <w:rPr>
          <w:b/>
        </w:rPr>
        <w:t xml:space="preserve">Tulos</w:t>
      </w:r>
    </w:p>
    <w:p>
      <w:r>
        <w:t xml:space="preserve">Hän meni ja muutti kaupunkiin.</w:t>
      </w:r>
    </w:p>
    <w:p>
      <w:r>
        <w:rPr>
          <w:b/>
        </w:rPr>
        <w:t xml:space="preserve">Esimerkki 0.3184</w:t>
      </w:r>
    </w:p>
    <w:p>
      <w:r>
        <w:t xml:space="preserve">Alku: Mialla on 3 koiraa, jotka haluavat aina nukkua hänen kanssaan. Keskikohta: Mia osti ilmapatjan. Loppu: Koirilla oli terävät kynnet ja ne puhkaisivat Mian ilmapatjan.</w:t>
      </w:r>
    </w:p>
    <w:p>
      <w:r>
        <w:rPr>
          <w:b/>
        </w:rPr>
        <w:t xml:space="preserve">Tulos</w:t>
      </w:r>
    </w:p>
    <w:p>
      <w:r>
        <w:t xml:space="preserve">Mia osti suuren perinteisen patjan.</w:t>
      </w:r>
    </w:p>
    <w:p>
      <w:r>
        <w:rPr>
          <w:b/>
        </w:rPr>
        <w:t xml:space="preserve">Tulos</w:t>
      </w:r>
    </w:p>
    <w:p>
      <w:r>
        <w:t xml:space="preserve">Mia osti ilma-antijouset.</w:t>
      </w:r>
    </w:p>
    <w:p>
      <w:r>
        <w:rPr>
          <w:b/>
        </w:rPr>
        <w:t xml:space="preserve">Tulos</w:t>
      </w:r>
    </w:p>
    <w:p>
      <w:r>
        <w:t xml:space="preserve">Mia osti ilmakitaran.</w:t>
      </w:r>
    </w:p>
    <w:p>
      <w:r>
        <w:rPr>
          <w:b/>
        </w:rPr>
        <w:t xml:space="preserve">Esimerkki 0,3185</w:t>
      </w:r>
    </w:p>
    <w:p>
      <w:r>
        <w:t xml:space="preserve">Alku: Muutimme Bostonin South Endiin vuonna 1968. Keskimmäinen: Avasimme perheyrityksen. Loppu: Valitettavasti se lopetti toimintansa vuonna 1985.</w:t>
      </w:r>
    </w:p>
    <w:p>
      <w:r>
        <w:rPr>
          <w:b/>
        </w:rPr>
        <w:t xml:space="preserve">Tulos</w:t>
      </w:r>
    </w:p>
    <w:p>
      <w:r>
        <w:t xml:space="preserve">Suljimme perheyrityksen.</w:t>
      </w:r>
    </w:p>
    <w:p>
      <w:r>
        <w:rPr>
          <w:b/>
        </w:rPr>
        <w:t xml:space="preserve">Tulos</w:t>
      </w:r>
    </w:p>
    <w:p>
      <w:r>
        <w:t xml:space="preserve">Suljimme perheyrityksemme.</w:t>
      </w:r>
    </w:p>
    <w:p>
      <w:r>
        <w:rPr>
          <w:b/>
        </w:rPr>
        <w:t xml:space="preserve">Tulos</w:t>
      </w:r>
    </w:p>
    <w:p>
      <w:r>
        <w:t xml:space="preserve">Avasimme erittäin menestyksekkään perheyrityksen.</w:t>
      </w:r>
    </w:p>
    <w:p>
      <w:r>
        <w:rPr>
          <w:b/>
        </w:rPr>
        <w:t xml:space="preserve">Esimerkki 0,3186</w:t>
      </w:r>
    </w:p>
    <w:p>
      <w:r>
        <w:t xml:space="preserve">Alku: Saul tarvitsi uuden navetan. Keskikohta: Saul pyysi ystäviään auttamaan. Loppu: Yhdessä he rakensivat ladon yhdessä iltapäivässä!</w:t>
      </w:r>
    </w:p>
    <w:p>
      <w:r>
        <w:rPr>
          <w:b/>
        </w:rPr>
        <w:t xml:space="preserve">Tulos</w:t>
      </w:r>
    </w:p>
    <w:p>
      <w:r>
        <w:t xml:space="preserve">Saul pyysi kaveriporukalta rahaa.</w:t>
      </w:r>
    </w:p>
    <w:p>
      <w:r>
        <w:rPr>
          <w:b/>
        </w:rPr>
        <w:t xml:space="preserve">Esimerkki 0,3187</w:t>
      </w:r>
    </w:p>
    <w:p>
      <w:r>
        <w:t xml:space="preserve">Alku: Trevor ja hänen vaimonsa olivat kotona hänen vapaapäivänään. Keskikohta: Lapset halusivat katsoa elokuvan. Loppu: He kaikki istuivat ja katsoivat elokuvaa yhdessä sohvalla.</w:t>
      </w:r>
    </w:p>
    <w:p>
      <w:r>
        <w:rPr>
          <w:b/>
        </w:rPr>
        <w:t xml:space="preserve">Tulos</w:t>
      </w:r>
    </w:p>
    <w:p>
      <w:r>
        <w:t xml:space="preserve">Lapset halusivat mennä nukkumaan.</w:t>
      </w:r>
    </w:p>
    <w:p>
      <w:r>
        <w:rPr>
          <w:b/>
        </w:rPr>
        <w:t xml:space="preserve">Tulos</w:t>
      </w:r>
    </w:p>
    <w:p>
      <w:r>
        <w:t xml:space="preserve">Lapset halusivat lähteä talosta.</w:t>
      </w:r>
    </w:p>
    <w:p>
      <w:r>
        <w:rPr>
          <w:b/>
        </w:rPr>
        <w:t xml:space="preserve">Tulos</w:t>
      </w:r>
    </w:p>
    <w:p>
      <w:r>
        <w:t xml:space="preserve">lapset halusivat pelata peliä.</w:t>
      </w:r>
    </w:p>
    <w:p>
      <w:r>
        <w:rPr>
          <w:b/>
        </w:rPr>
        <w:t xml:space="preserve">Esimerkki 0,3188</w:t>
      </w:r>
    </w:p>
    <w:p>
      <w:r>
        <w:t xml:space="preserve">Alku: Ashley oli ravintolassa ystävänsä kanssa. Keskikohta: Ruoka oli erittäin huonoa. Loppu: Hän päätyi lähtemään ravintolasta.</w:t>
      </w:r>
    </w:p>
    <w:p>
      <w:r>
        <w:rPr>
          <w:b/>
        </w:rPr>
        <w:t xml:space="preserve">Tulos</w:t>
      </w:r>
    </w:p>
    <w:p>
      <w:r>
        <w:t xml:space="preserve">Ruoka oli erittäin hyvää.</w:t>
      </w:r>
    </w:p>
    <w:p>
      <w:r>
        <w:rPr>
          <w:b/>
        </w:rPr>
        <w:t xml:space="preserve">Esimerkki 0.3189</w:t>
      </w:r>
    </w:p>
    <w:p>
      <w:r>
        <w:t xml:space="preserve">Alku: Vaimoni on aina ollut huono uhkapeluri. Keskikohta: Hän aloitti sen sijaan kotiyrityksen. Loppu: Hän nousi epäonnistujasta menestyjäksi tuolla tavalla.</w:t>
      </w:r>
    </w:p>
    <w:p>
      <w:r>
        <w:rPr>
          <w:b/>
        </w:rPr>
        <w:t xml:space="preserve">Tulos</w:t>
      </w:r>
    </w:p>
    <w:p>
      <w:r>
        <w:t xml:space="preserve">Sen sijaan hän alkoi pelata uhkapelejä kotona.</w:t>
      </w:r>
    </w:p>
    <w:p>
      <w:r>
        <w:rPr>
          <w:b/>
        </w:rPr>
        <w:t xml:space="preserve">Esimerkki 0,3190</w:t>
      </w:r>
    </w:p>
    <w:p>
      <w:r>
        <w:t xml:space="preserve">Alku: Conrad vuokrasi kuumailmapallon iltapäiväksi. Keskikohta: Conrad lennätti ilmapallonsa peltojen ja lehmälaitumien yllä. Loppu: Tällä hetkellä hän tyytyi olemaan vain lehmien kanssa.</w:t>
      </w:r>
    </w:p>
    <w:p>
      <w:r>
        <w:rPr>
          <w:b/>
        </w:rPr>
        <w:t xml:space="preserve">Tulos</w:t>
      </w:r>
    </w:p>
    <w:p>
      <w:r>
        <w:t xml:space="preserve">Conrad lennätti ilmapallonsa peltojen ja hylättyjen lehmälaitumien yllä.</w:t>
      </w:r>
    </w:p>
    <w:p>
      <w:r>
        <w:rPr>
          <w:b/>
        </w:rPr>
        <w:t xml:space="preserve">Tulos</w:t>
      </w:r>
    </w:p>
    <w:p>
      <w:r>
        <w:t xml:space="preserve">Conrad vei ilmapallonsa peltojen yli.</w:t>
      </w:r>
    </w:p>
    <w:p>
      <w:r>
        <w:rPr>
          <w:b/>
        </w:rPr>
        <w:t xml:space="preserve">Tulos</w:t>
      </w:r>
    </w:p>
    <w:p>
      <w:r>
        <w:t xml:space="preserve">conrad vei ilmapallonsa peltojen ja puiden yli.</w:t>
      </w:r>
    </w:p>
    <w:p>
      <w:r>
        <w:rPr>
          <w:b/>
        </w:rPr>
        <w:t xml:space="preserve">Esimerkki 0,3191</w:t>
      </w:r>
    </w:p>
    <w:p>
      <w:r>
        <w:t xml:space="preserve">Alku: Näin väkijoukon kerääntyvän Apple-tietokonekaupan ulkopuolelle. Keskikohta: Ihmisjoukko kerääntyi videon ympärille. Loppu: Sain tietää, että grafiikka, jota he katselivat, oli IPhone 12:ta varten.</w:t>
      </w:r>
    </w:p>
    <w:p>
      <w:r>
        <w:rPr>
          <w:b/>
        </w:rPr>
        <w:t xml:space="preserve">Tulos</w:t>
      </w:r>
    </w:p>
    <w:p>
      <w:r>
        <w:t xml:space="preserve">Yleisö hajaantui videon ympärille.</w:t>
      </w:r>
    </w:p>
    <w:p>
      <w:r>
        <w:rPr>
          <w:b/>
        </w:rPr>
        <w:t xml:space="preserve">Tulos</w:t>
      </w:r>
    </w:p>
    <w:p>
      <w:r>
        <w:t xml:space="preserve">Väki oli kerääntynyt kissanpennun ympärille.</w:t>
      </w:r>
    </w:p>
    <w:p>
      <w:r>
        <w:rPr>
          <w:b/>
        </w:rPr>
        <w:t xml:space="preserve">Tulos</w:t>
      </w:r>
    </w:p>
    <w:p>
      <w:r>
        <w:t xml:space="preserve">Yleisö ei ollut kokoontunut videon ympärille.</w:t>
      </w:r>
    </w:p>
    <w:p>
      <w:r>
        <w:rPr>
          <w:b/>
        </w:rPr>
        <w:t xml:space="preserve">Esimerkki 0,3192</w:t>
      </w:r>
    </w:p>
    <w:p>
      <w:r>
        <w:t xml:space="preserve">Alku: Alina lähti illalliselle ystävänsä kanssa. Keskikohta: Hän joi liikaa ja sairastui ruokapöydässä. Loppu: Kun Alina palasi, hän lupasi, ettei olisi enää koskaan niin tyhmä.</w:t>
      </w:r>
    </w:p>
    <w:p>
      <w:r>
        <w:rPr>
          <w:b/>
        </w:rPr>
        <w:t xml:space="preserve">Tulos</w:t>
      </w:r>
    </w:p>
    <w:p>
      <w:r>
        <w:t xml:space="preserve">Alina puhui liikaa ja tuli iloiseksi ruokapöydässä;.</w:t>
      </w:r>
    </w:p>
    <w:p>
      <w:r>
        <w:rPr>
          <w:b/>
        </w:rPr>
        <w:t xml:space="preserve">Tulos</w:t>
      </w:r>
    </w:p>
    <w:p>
      <w:r>
        <w:t xml:space="preserve">Hän joi liikaa ja kiihtyi ruokapöydässä.</w:t>
      </w:r>
    </w:p>
    <w:p>
      <w:r>
        <w:rPr>
          <w:b/>
        </w:rPr>
        <w:t xml:space="preserve">Tulos</w:t>
      </w:r>
    </w:p>
    <w:p>
      <w:r>
        <w:t xml:space="preserve">Hän joi liikaa ja sairastui aamiaispöydässä.</w:t>
      </w:r>
    </w:p>
    <w:p>
      <w:r>
        <w:rPr>
          <w:b/>
        </w:rPr>
        <w:t xml:space="preserve">Esimerkki 0,3193</w:t>
      </w:r>
    </w:p>
    <w:p>
      <w:r>
        <w:t xml:space="preserve">Alku: Kalifornian rannikolla. Keskikohta: Olimme siellä valaiden vaelluskauden aikana. Loppu: Maalasin kuvan valaista.</w:t>
      </w:r>
    </w:p>
    <w:p>
      <w:r>
        <w:rPr>
          <w:b/>
        </w:rPr>
        <w:t xml:space="preserve">Tulos</w:t>
      </w:r>
    </w:p>
    <w:p>
      <w:r>
        <w:t xml:space="preserve">Se oli kauheaa, vihasin sitä.</w:t>
      </w:r>
    </w:p>
    <w:p>
      <w:r>
        <w:rPr>
          <w:b/>
        </w:rPr>
        <w:t xml:space="preserve">Tulos</w:t>
      </w:r>
    </w:p>
    <w:p>
      <w:r>
        <w:t xml:space="preserve">Jäimme paitsi valaiden vaelluskaudesta.</w:t>
      </w:r>
    </w:p>
    <w:p>
      <w:r>
        <w:rPr>
          <w:b/>
        </w:rPr>
        <w:t xml:space="preserve">Esimerkki 0,3194</w:t>
      </w:r>
    </w:p>
    <w:p>
      <w:r>
        <w:t xml:space="preserve">Alku: Lulu oli viime viikolla hyvin häkeltynyt. Keskikohta: Rosie oli ollut sairaana. Loppu: Onneksi Rosie palasi pian, joten Lulu sai hengähtää.</w:t>
      </w:r>
    </w:p>
    <w:p>
      <w:r>
        <w:rPr>
          <w:b/>
        </w:rPr>
        <w:t xml:space="preserve">Tulos</w:t>
      </w:r>
    </w:p>
    <w:p>
      <w:r>
        <w:t xml:space="preserve">Lulu oli ollut sairaana.</w:t>
      </w:r>
    </w:p>
    <w:p>
      <w:r>
        <w:rPr>
          <w:b/>
        </w:rPr>
        <w:t xml:space="preserve">Tulos</w:t>
      </w:r>
    </w:p>
    <w:p>
      <w:r>
        <w:t xml:space="preserve">Rosie oli myös tehnyt kovasti töitä.</w:t>
      </w:r>
    </w:p>
    <w:p>
      <w:r>
        <w:rPr>
          <w:b/>
        </w:rPr>
        <w:t xml:space="preserve">Tulos</w:t>
      </w:r>
    </w:p>
    <w:p>
      <w:r>
        <w:t xml:space="preserve">Rosie oli tehnyt ylitöitä.</w:t>
      </w:r>
    </w:p>
    <w:p>
      <w:r>
        <w:rPr>
          <w:b/>
        </w:rPr>
        <w:t xml:space="preserve">Esimerkki 0,3195</w:t>
      </w:r>
    </w:p>
    <w:p>
      <w:r>
        <w:t xml:space="preserve">Alku: Se oli muutama viikko sen jälkeen, kun olin asettunut uuteen taloon. Keskivaihe: En löytänyt kissaani. Loppu: 13 päivän jälkeen likainen, laiha kissa oli vihdoin kotona.</w:t>
      </w:r>
    </w:p>
    <w:p>
      <w:r>
        <w:rPr>
          <w:b/>
        </w:rPr>
        <w:t xml:space="preserve">Tulos</w:t>
      </w:r>
    </w:p>
    <w:p>
      <w:r>
        <w:t xml:space="preserve">En löytänyt koiraani.</w:t>
      </w:r>
    </w:p>
    <w:p>
      <w:r>
        <w:rPr>
          <w:b/>
        </w:rPr>
        <w:t xml:space="preserve">Tulos</w:t>
      </w:r>
    </w:p>
    <w:p>
      <w:r>
        <w:t xml:space="preserve">En löytänyt ei-pantteriani.</w:t>
      </w:r>
    </w:p>
    <w:p>
      <w:r>
        <w:rPr>
          <w:b/>
        </w:rPr>
        <w:t xml:space="preserve">Tulos</w:t>
      </w:r>
    </w:p>
    <w:p>
      <w:r>
        <w:t xml:space="preserve">Löysin kissani.</w:t>
      </w:r>
    </w:p>
    <w:p>
      <w:r>
        <w:rPr>
          <w:b/>
        </w:rPr>
        <w:t xml:space="preserve">Esimerkki 0,3196</w:t>
      </w:r>
    </w:p>
    <w:p>
      <w:r>
        <w:t xml:space="preserve">Alku: Tina oli syönyt liikaa. Keskikohta: Tina joi sitten limsaa, koska hänen täytyi röyhtäistä tehdäkseen tilaa vatsaansa. Loppu: Onneksi Tina tunsi olonsa paremmaksi, kun hän joi sen.</w:t>
      </w:r>
    </w:p>
    <w:p>
      <w:r>
        <w:rPr>
          <w:b/>
        </w:rPr>
        <w:t xml:space="preserve">Tulos</w:t>
      </w:r>
    </w:p>
    <w:p>
      <w:r>
        <w:t xml:space="preserve">Tina päätti ottaa päiväunet, jotta hänen vatsansa rauhoittuisi.</w:t>
      </w:r>
    </w:p>
    <w:p>
      <w:r>
        <w:rPr>
          <w:b/>
        </w:rPr>
        <w:t xml:space="preserve">Esimerkki 0,3197</w:t>
      </w:r>
    </w:p>
    <w:p>
      <w:r>
        <w:t xml:space="preserve">Alku: Thomasilla oli ongelma, jonka vuoksi hän ei voinut lopettaa korujen ostamista. Keskikohta: Thomas ilmoittautui postimyyntikoruliikkeeseen. Loppu: Hän sai valita haluamiaan esineitä parin kuukauden välein.</w:t>
      </w:r>
    </w:p>
    <w:p>
      <w:r>
        <w:rPr>
          <w:b/>
        </w:rPr>
        <w:t xml:space="preserve">Tulos</w:t>
      </w:r>
    </w:p>
    <w:p>
      <w:r>
        <w:t xml:space="preserve">Thomas ilmoittautui postimyyntimorsiamen kauppaan.</w:t>
      </w:r>
    </w:p>
    <w:p>
      <w:r>
        <w:rPr>
          <w:b/>
        </w:rPr>
        <w:t xml:space="preserve">Esimerkki 0,3198</w:t>
      </w:r>
    </w:p>
    <w:p>
      <w:r>
        <w:t xml:space="preserve">Alku: Kävin hiljattain eläintarhassa ystävieni kanssa. Keskimmäinen: Meillä oli hauskaa ja näimme monia eläimiä. Loppu: Retken jälkeen palasimme kotiin hyvin onnellisina.</w:t>
      </w:r>
    </w:p>
    <w:p>
      <w:r>
        <w:rPr>
          <w:b/>
        </w:rPr>
        <w:t xml:space="preserve">Tulos</w:t>
      </w:r>
    </w:p>
    <w:p>
      <w:r>
        <w:t xml:space="preserve">Meillä oli huonoa aikaa, emmekä nähneet yhtään eläintä.</w:t>
      </w:r>
    </w:p>
    <w:p>
      <w:r>
        <w:rPr>
          <w:b/>
        </w:rPr>
        <w:t xml:space="preserve">Tulos</w:t>
      </w:r>
    </w:p>
    <w:p>
      <w:r>
        <w:t xml:space="preserve">Meillä oli mukavaa aikaa ja näimme monia tykkejä.</w:t>
      </w:r>
    </w:p>
    <w:p>
      <w:r>
        <w:rPr>
          <w:b/>
        </w:rPr>
        <w:t xml:space="preserve">Tulos</w:t>
      </w:r>
    </w:p>
    <w:p>
      <w:r>
        <w:t xml:space="preserve">Meillä oli mukavaa, emmekä nähneet eläimiä.</w:t>
      </w:r>
    </w:p>
    <w:p>
      <w:r>
        <w:rPr>
          <w:b/>
        </w:rPr>
        <w:t xml:space="preserve">Esimerkki 0,3199</w:t>
      </w:r>
    </w:p>
    <w:p>
      <w:r>
        <w:t xml:space="preserve">Alku: Hänet jätettiin yliopistoon seuraavana päivänä sen jälkeen, kun hän täytti 18 vuotta. Keskikohta: Hänen ystävänsä lapsuudesta lähtien jätti hänet kotiin. Loppu: He pitivät yhteyttä vuosia valmistumisen jälkeen.</w:t>
      </w:r>
    </w:p>
    <w:p>
      <w:r>
        <w:rPr>
          <w:b/>
        </w:rPr>
        <w:t xml:space="preserve">Tulos</w:t>
      </w:r>
    </w:p>
    <w:p>
      <w:r>
        <w:t xml:space="preserve">Hänen vihollisensa lapsuudesta lähtien jätti hänet.</w:t>
      </w:r>
    </w:p>
    <w:p>
      <w:r>
        <w:rPr>
          <w:b/>
        </w:rPr>
        <w:t xml:space="preserve">Tulos</w:t>
      </w:r>
    </w:p>
    <w:p>
      <w:r>
        <w:t xml:space="preserve">Hänen lapsuudenystävänsä jätti hänet myöhässä kotiin.</w:t>
      </w:r>
    </w:p>
    <w:p>
      <w:r>
        <w:rPr>
          <w:b/>
        </w:rPr>
        <w:t xml:space="preserve">Tulos</w:t>
      </w:r>
    </w:p>
    <w:p>
      <w:r>
        <w:t xml:space="preserve">Hänen isoäitinsä vei hänet kotiin.</w:t>
      </w:r>
    </w:p>
    <w:p>
      <w:r>
        <w:rPr>
          <w:b/>
        </w:rPr>
        <w:t xml:space="preserve">Esimerkki 0.3200</w:t>
      </w:r>
    </w:p>
    <w:p>
      <w:r>
        <w:t xml:space="preserve">Alku: Eilen näin West Side Storyn Broadwaylla. Keskikohta: Onneksi minulla on ensi kuussa suunnitteilla matka New Yorkiin. Loppu: Onneksi näen sen pian uudelleen.</w:t>
      </w:r>
    </w:p>
    <w:p>
      <w:r>
        <w:rPr>
          <w:b/>
        </w:rPr>
        <w:t xml:space="preserve">Tulos</w:t>
      </w:r>
    </w:p>
    <w:p>
      <w:r>
        <w:t xml:space="preserve">Onneksi minulla on ensi kuussa suunnitteilla matka Pariisiin.</w:t>
      </w:r>
    </w:p>
    <w:p>
      <w:r>
        <w:rPr>
          <w:b/>
        </w:rPr>
        <w:t xml:space="preserve">Esimerkki 0.3201</w:t>
      </w:r>
    </w:p>
    <w:p>
      <w:r>
        <w:t xml:space="preserve">Alku: Aluksi Malia otti pois taidetarvikkeensa. Keskikohta: Sitten Malia paljasti äitinsä maalauksen. Loppu: Kun hän oli valmis, hänen äitinsä ripusti seinämaalauksen olohuoneen seinälle.</w:t>
      </w:r>
    </w:p>
    <w:p>
      <w:r>
        <w:rPr>
          <w:b/>
        </w:rPr>
        <w:t xml:space="preserve">Tulos</w:t>
      </w:r>
    </w:p>
    <w:p>
      <w:r>
        <w:t xml:space="preserve">Sitten Malia paljasti äitinsä graffitin.</w:t>
      </w:r>
    </w:p>
    <w:p>
      <w:r>
        <w:rPr>
          <w:b/>
        </w:rPr>
        <w:t xml:space="preserve">Tulos</w:t>
      </w:r>
    </w:p>
    <w:p>
      <w:r>
        <w:t xml:space="preserve">Sitten Malia paljasti makkaransa maalauksen.</w:t>
      </w:r>
    </w:p>
    <w:p>
      <w:r>
        <w:rPr>
          <w:b/>
        </w:rPr>
        <w:t xml:space="preserve">Tulos</w:t>
      </w:r>
    </w:p>
    <w:p>
      <w:r>
        <w:t xml:space="preserve">Sitten Malia peitti äitinsä maalauksen.</w:t>
      </w:r>
    </w:p>
    <w:p>
      <w:r>
        <w:rPr>
          <w:b/>
        </w:rPr>
        <w:t xml:space="preserve">Esimerkki 0.3202</w:t>
      </w:r>
    </w:p>
    <w:p>
      <w:r>
        <w:t xml:space="preserve">Alku: Halusin mennä Havaijille. Keskimmäinen: Säästin rahojani lähteäkseni Havaijille. Loppu: Nyt voisin mennä Havaijille.</w:t>
      </w:r>
    </w:p>
    <w:p>
      <w:r>
        <w:rPr>
          <w:b/>
        </w:rPr>
        <w:t xml:space="preserve">Tulos</w:t>
      </w:r>
    </w:p>
    <w:p>
      <w:r>
        <w:t xml:space="preserve">En säästänyt rahaa lähteäkseni Havaijille.</w:t>
      </w:r>
    </w:p>
    <w:p>
      <w:r>
        <w:rPr>
          <w:b/>
        </w:rPr>
        <w:t xml:space="preserve">Tulos</w:t>
      </w:r>
    </w:p>
    <w:p>
      <w:r>
        <w:t xml:space="preserve">Säästin rahani kävelläkseni Havaijille.</w:t>
      </w:r>
    </w:p>
    <w:p>
      <w:r>
        <w:rPr>
          <w:b/>
        </w:rPr>
        <w:t xml:space="preserve">Tulos</w:t>
      </w:r>
    </w:p>
    <w:p>
      <w:r>
        <w:t xml:space="preserve">Käytin kaikki rahani ennen kuin pääsin Havaijille.</w:t>
      </w:r>
    </w:p>
    <w:p>
      <w:r>
        <w:rPr>
          <w:b/>
        </w:rPr>
        <w:t xml:space="preserve">Esimerkki 0.3203</w:t>
      </w:r>
    </w:p>
    <w:p>
      <w:r>
        <w:t xml:space="preserve">Alku: Eva yritti päästä lacrossejoukkueeseen. Keskimmäinen: Eva oli koko ajan vaikuttava, valmentaja piti siitä!. Loppu: Hän kertoi Evan päässeen joukkueeseen!</w:t>
      </w:r>
    </w:p>
    <w:p>
      <w:r>
        <w:rPr>
          <w:b/>
        </w:rPr>
        <w:t xml:space="preserve">Tulos</w:t>
      </w:r>
    </w:p>
    <w:p>
      <w:r>
        <w:t xml:space="preserve">Eva oli kauhea koko ajan, valmentaja vihasi sitä.</w:t>
      </w:r>
    </w:p>
    <w:p>
      <w:r>
        <w:rPr>
          <w:b/>
        </w:rPr>
        <w:t xml:space="preserve">Tulos</w:t>
      </w:r>
    </w:p>
    <w:p>
      <w:r>
        <w:t xml:space="preserve">Eva oli vaikuttava koko ajan, valmentaja vihasi sitä!.</w:t>
      </w:r>
    </w:p>
    <w:p>
      <w:r>
        <w:rPr>
          <w:b/>
        </w:rPr>
        <w:t xml:space="preserve">Tulos</w:t>
      </w:r>
    </w:p>
    <w:p>
      <w:r>
        <w:t xml:space="preserve">Eva oli kauttaaltaan vaikuttava, valmentaja piti hänen jalkapallosuorituksestaan.</w:t>
      </w:r>
    </w:p>
    <w:p>
      <w:r>
        <w:rPr>
          <w:b/>
        </w:rPr>
        <w:t xml:space="preserve">Esimerkki 0.3204</w:t>
      </w:r>
    </w:p>
    <w:p>
      <w:r>
        <w:t xml:space="preserve">Alku: Gina rakasti pääsiäisaamua. Keskimmäinen: Hän heräsi suklaakoriin, joka oli täynnä suklaata. Loppu: Gina oli onnellinen, että pääsiäinen oli taas ollut hieno.</w:t>
      </w:r>
    </w:p>
    <w:p>
      <w:r>
        <w:rPr>
          <w:b/>
        </w:rPr>
        <w:t xml:space="preserve">Tulos</w:t>
      </w:r>
    </w:p>
    <w:p>
      <w:r>
        <w:t xml:space="preserve">Hän heräsi miljoonaan dollariin.</w:t>
      </w:r>
    </w:p>
    <w:p>
      <w:r>
        <w:rPr>
          <w:b/>
        </w:rPr>
        <w:t xml:space="preserve">Esimerkki 0.3205</w:t>
      </w:r>
    </w:p>
    <w:p>
      <w:r>
        <w:t xml:space="preserve">Alku: John inhosi pyykinpesua. Keskikohta: John päätti muuttaa nudistisiirtolaan. Loppu: Hänen ei enää koskaan tarvinnut pestä pyykkiä.</w:t>
      </w:r>
    </w:p>
    <w:p>
      <w:r>
        <w:rPr>
          <w:b/>
        </w:rPr>
        <w:t xml:space="preserve">Tulos</w:t>
      </w:r>
    </w:p>
    <w:p>
      <w:r>
        <w:t xml:space="preserve">John päätti muuttaa puritaanien siirtokuntaan.</w:t>
      </w:r>
    </w:p>
    <w:p>
      <w:r>
        <w:rPr>
          <w:b/>
        </w:rPr>
        <w:t xml:space="preserve">Esimerkki 0.3206</w:t>
      </w:r>
    </w:p>
    <w:p>
      <w:r>
        <w:t xml:space="preserve">Alku: Eilen illalla osallistuin cocktail-tilaisuuteen. Keskikohta: Minulla oli hauskaa. Loppu: Minulla oli punainen mekko.</w:t>
      </w:r>
    </w:p>
    <w:p>
      <w:r>
        <w:rPr>
          <w:b/>
        </w:rPr>
        <w:t xml:space="preserve">Tulos</w:t>
      </w:r>
    </w:p>
    <w:p>
      <w:r>
        <w:t xml:space="preserve">Minulla oli ihana cocktail.</w:t>
      </w:r>
    </w:p>
    <w:p>
      <w:r>
        <w:rPr>
          <w:b/>
        </w:rPr>
        <w:t xml:space="preserve">Tulos</w:t>
      </w:r>
    </w:p>
    <w:p>
      <w:r>
        <w:t xml:space="preserve">Minulla oli kamalaa.</w:t>
      </w:r>
    </w:p>
    <w:p>
      <w:r>
        <w:rPr>
          <w:b/>
        </w:rPr>
        <w:t xml:space="preserve">Esimerkki 0.3207</w:t>
      </w:r>
    </w:p>
    <w:p>
      <w:r>
        <w:t xml:space="preserve">Alku: Aaron oli luistelija. Keskimmäinen: Aaron osallistui luistelukilpailuihin. Loppu: Aaron voittaa heidät kaikki.</w:t>
      </w:r>
    </w:p>
    <w:p>
      <w:r>
        <w:rPr>
          <w:b/>
        </w:rPr>
        <w:t xml:space="preserve">Tulos</w:t>
      </w:r>
    </w:p>
    <w:p>
      <w:r>
        <w:t xml:space="preserve">Aaron ei koskaan osallistunut luistelukilpailuihin.</w:t>
      </w:r>
    </w:p>
    <w:p>
      <w:r>
        <w:rPr>
          <w:b/>
        </w:rPr>
        <w:t xml:space="preserve">Esimerkki 0.3208</w:t>
      </w:r>
    </w:p>
    <w:p>
      <w:r>
        <w:t xml:space="preserve">Alku: Fred löi Samin kanssa vetoa siitä, kumpi laihtuu enemmän kuukaudessa. Keskikohta: Fred ei laihduttanut. Loppu: Fred peruutti vedon kuukauden lopussa.</w:t>
      </w:r>
    </w:p>
    <w:p>
      <w:r>
        <w:rPr>
          <w:b/>
        </w:rPr>
        <w:t xml:space="preserve">Tulos</w:t>
      </w:r>
    </w:p>
    <w:p>
      <w:r>
        <w:t xml:space="preserve">Fredistä tuli anorektikko.</w:t>
      </w:r>
    </w:p>
    <w:p>
      <w:r>
        <w:rPr>
          <w:b/>
        </w:rPr>
        <w:t xml:space="preserve">Tulos</w:t>
      </w:r>
    </w:p>
    <w:p>
      <w:r>
        <w:t xml:space="preserve">Fred laihtui paljon.</w:t>
      </w:r>
    </w:p>
    <w:p>
      <w:r>
        <w:rPr>
          <w:b/>
        </w:rPr>
        <w:t xml:space="preserve">Tulos</w:t>
      </w:r>
    </w:p>
    <w:p>
      <w:r>
        <w:t xml:space="preserve">Fred laihtui.</w:t>
      </w:r>
    </w:p>
    <w:p>
      <w:r>
        <w:rPr>
          <w:b/>
        </w:rPr>
        <w:t xml:space="preserve">Esimerkki 0.3209</w:t>
      </w:r>
    </w:p>
    <w:p>
      <w:r>
        <w:t xml:space="preserve">Alku: Johnny oli lukiossa. Keskikohta: Hän oli ihastunut Rachel-nimiseen tyttöön. Loppu: Johnny pyysi vastahakoisesti Rachelia tansseihin.</w:t>
      </w:r>
    </w:p>
    <w:p>
      <w:r>
        <w:rPr>
          <w:b/>
        </w:rPr>
        <w:t xml:space="preserve">Tulos</w:t>
      </w:r>
    </w:p>
    <w:p>
      <w:r>
        <w:t xml:space="preserve">Johnny oli ihastunut Rachel-nimiseen tyttöön.</w:t>
      </w:r>
    </w:p>
    <w:p>
      <w:r>
        <w:rPr>
          <w:b/>
        </w:rPr>
        <w:t xml:space="preserve">Esimerkki 0.3210</w:t>
      </w:r>
    </w:p>
    <w:p>
      <w:r>
        <w:t xml:space="preserve">Alku: Lähetti ojensi minulle paketin. Keskikohta: Hän juoksi hymyillen suoraan ovelle. Loppu: Olin tyytyväinen hänen palveluunsa.</w:t>
      </w:r>
    </w:p>
    <w:p>
      <w:r>
        <w:rPr>
          <w:b/>
        </w:rPr>
        <w:t xml:space="preserve">Tulos</w:t>
      </w:r>
    </w:p>
    <w:p>
      <w:r>
        <w:t xml:space="preserve">Satoi kaatamalla, mutta hän juoksi kiroillen suoraan ovelle.</w:t>
      </w:r>
    </w:p>
    <w:p>
      <w:r>
        <w:rPr>
          <w:b/>
        </w:rPr>
        <w:t xml:space="preserve">Tulos</w:t>
      </w:r>
    </w:p>
    <w:p>
      <w:r>
        <w:t xml:space="preserve">Satoi kaatamalla juoksi, ja hän käveli hitaasti ovelle murjottaen.</w:t>
      </w:r>
    </w:p>
    <w:p>
      <w:r>
        <w:rPr>
          <w:b/>
        </w:rPr>
        <w:t xml:space="preserve">Tulos</w:t>
      </w:r>
    </w:p>
    <w:p>
      <w:r>
        <w:t xml:space="preserve">Kuljettaja heitti paketin päähäni.</w:t>
      </w:r>
    </w:p>
    <w:p>
      <w:r>
        <w:rPr>
          <w:b/>
        </w:rPr>
        <w:t xml:space="preserve">Esimerkki 0.3211</w:t>
      </w:r>
    </w:p>
    <w:p>
      <w:r>
        <w:t xml:space="preserve">Alku: Sarah oli kolmannella luokalla. Keskimmäinen: Sarah unohti tehdä läksyt ja sai jälki-istuntoa. Loppu: Hän vannoi kirjoittavansa tehtävät aina muistiin.</w:t>
      </w:r>
    </w:p>
    <w:p>
      <w:r>
        <w:rPr>
          <w:b/>
        </w:rPr>
        <w:t xml:space="preserve">Tulos</w:t>
      </w:r>
    </w:p>
    <w:p>
      <w:r>
        <w:t xml:space="preserve">Sarah teki kotitehtävänsä jälki-istunnon jälkeen.</w:t>
      </w:r>
    </w:p>
    <w:p>
      <w:r>
        <w:rPr>
          <w:b/>
        </w:rPr>
        <w:t xml:space="preserve">Tulos</w:t>
      </w:r>
    </w:p>
    <w:p>
      <w:r>
        <w:t xml:space="preserve">Sarah jäi pois kotitehtävien tekemisestä.</w:t>
      </w:r>
    </w:p>
    <w:p>
      <w:r>
        <w:rPr>
          <w:b/>
        </w:rPr>
        <w:t xml:space="preserve">Tulos</w:t>
      </w:r>
    </w:p>
    <w:p>
      <w:r>
        <w:t xml:space="preserve">Hän teki kaikki koulutehtävänsä ajallaan.</w:t>
      </w:r>
    </w:p>
    <w:p>
      <w:r>
        <w:rPr>
          <w:b/>
        </w:rPr>
        <w:t xml:space="preserve">Esimerkki 0.3212</w:t>
      </w:r>
    </w:p>
    <w:p>
      <w:r>
        <w:t xml:space="preserve">Alku: Pamilla oli todella sotkuinen koti. Keskikohta: Pam teki päätöksen siivota talonsa. Loppu: Pam oli iloinen nähdessään kotinsa siistinä ja siistinä.</w:t>
      </w:r>
    </w:p>
    <w:p>
      <w:r>
        <w:rPr>
          <w:b/>
        </w:rPr>
        <w:t xml:space="preserve">Tulos</w:t>
      </w:r>
    </w:p>
    <w:p>
      <w:r>
        <w:t xml:space="preserve">Pam teki päätöksen ostaa toisen talon.</w:t>
      </w:r>
    </w:p>
    <w:p>
      <w:r>
        <w:rPr>
          <w:b/>
        </w:rPr>
        <w:t xml:space="preserve">Tulos</w:t>
      </w:r>
    </w:p>
    <w:p>
      <w:r>
        <w:t xml:space="preserve">Pam teki päätöksen puhdistaa autonsa.</w:t>
      </w:r>
    </w:p>
    <w:p>
      <w:r>
        <w:rPr>
          <w:b/>
        </w:rPr>
        <w:t xml:space="preserve">Tulos</w:t>
      </w:r>
    </w:p>
    <w:p>
      <w:r>
        <w:t xml:space="preserve">Pam teki päätöksen puhdistaa vaatteensa.</w:t>
      </w:r>
    </w:p>
    <w:p>
      <w:r>
        <w:rPr>
          <w:b/>
        </w:rPr>
        <w:t xml:space="preserve">Esimerkki 0.3213</w:t>
      </w:r>
    </w:p>
    <w:p>
      <w:r>
        <w:t xml:space="preserve">Alku: Kelly oli ollut Timin kanssa kolme kuukautta. Keskikohta: Tim petti Kellyä. Loppu: He päätyivät eroon toisistaan.</w:t>
      </w:r>
    </w:p>
    <w:p>
      <w:r>
        <w:rPr>
          <w:b/>
        </w:rPr>
        <w:t xml:space="preserve">Tulos</w:t>
      </w:r>
    </w:p>
    <w:p>
      <w:r>
        <w:t xml:space="preserve">He päättivät mennä naimisiin.</w:t>
      </w:r>
    </w:p>
    <w:p>
      <w:r>
        <w:rPr>
          <w:b/>
        </w:rPr>
        <w:t xml:space="preserve">Tulos</w:t>
      </w:r>
    </w:p>
    <w:p>
      <w:r>
        <w:t xml:space="preserve">Tim osti Kellylle kukkia.</w:t>
      </w:r>
    </w:p>
    <w:p>
      <w:r>
        <w:rPr>
          <w:b/>
        </w:rPr>
        <w:t xml:space="preserve">Tulos</w:t>
      </w:r>
    </w:p>
    <w:p>
      <w:r>
        <w:t xml:space="preserve">Tim ei kelaillut Kellylle.</w:t>
      </w:r>
    </w:p>
    <w:p>
      <w:r>
        <w:rPr>
          <w:b/>
        </w:rPr>
        <w:t xml:space="preserve">Esimerkki 0.3214</w:t>
      </w:r>
    </w:p>
    <w:p>
      <w:r>
        <w:t xml:space="preserve">Alku: Joe osti takin liikkeestä. Keskikohta: Joe löysi sisältä kirjeen. Lopetus: Kirjeessä luki, että edellinen omistaja toivoo, että Joe nauttii takista.</w:t>
      </w:r>
    </w:p>
    <w:p>
      <w:r>
        <w:rPr>
          <w:b/>
        </w:rPr>
        <w:t xml:space="preserve">Tulos</w:t>
      </w:r>
    </w:p>
    <w:p>
      <w:r>
        <w:t xml:space="preserve">Joe löysi sisältä donitsin.</w:t>
      </w:r>
    </w:p>
    <w:p>
      <w:r>
        <w:rPr>
          <w:b/>
        </w:rPr>
        <w:t xml:space="preserve">Tulos</w:t>
      </w:r>
    </w:p>
    <w:p>
      <w:r>
        <w:t xml:space="preserve">Joe löysi sisältä miljoona dollaria.</w:t>
      </w:r>
    </w:p>
    <w:p>
      <w:r>
        <w:rPr>
          <w:b/>
        </w:rPr>
        <w:t xml:space="preserve">Tulos</w:t>
      </w:r>
    </w:p>
    <w:p>
      <w:r>
        <w:t xml:space="preserve">Joe löysi sisältä rahaa.</w:t>
      </w:r>
    </w:p>
    <w:p>
      <w:r>
        <w:rPr>
          <w:b/>
        </w:rPr>
        <w:t xml:space="preserve">Esimerkki 0.3215</w:t>
      </w:r>
    </w:p>
    <w:p>
      <w:r>
        <w:t xml:space="preserve">Alku: Tom oli hiljattain ostanut baarin. Keskikohta: Tomin baarimikko varasti rahaa. Loppu: Tom antoi hänelle välittömästi potkut.</w:t>
      </w:r>
    </w:p>
    <w:p>
      <w:r>
        <w:rPr>
          <w:b/>
        </w:rPr>
        <w:t xml:space="preserve">Tulos</w:t>
      </w:r>
    </w:p>
    <w:p>
      <w:r>
        <w:t xml:space="preserve">Tomin baarimikko oli kaupungin paras.</w:t>
      </w:r>
    </w:p>
    <w:p>
      <w:r>
        <w:rPr>
          <w:b/>
        </w:rPr>
        <w:t xml:space="preserve">Esimerkki 0.3216</w:t>
      </w:r>
    </w:p>
    <w:p>
      <w:r>
        <w:t xml:space="preserve">Alku: Tim leikki huoneessaan. Keskikohta: Tim kuuli äänen sängyn alta. Loppu: Kävi ilmi, että se oli hänen äitinsä hankkima uusi koiranpentu.</w:t>
      </w:r>
    </w:p>
    <w:p>
      <w:r>
        <w:rPr>
          <w:b/>
        </w:rPr>
        <w:t xml:space="preserve">Tulos</w:t>
      </w:r>
    </w:p>
    <w:p>
      <w:r>
        <w:t xml:space="preserve">Tim kuuli äänen ulkoa.</w:t>
      </w:r>
    </w:p>
    <w:p>
      <w:r>
        <w:rPr>
          <w:b/>
        </w:rPr>
        <w:t xml:space="preserve">Tulos</w:t>
      </w:r>
    </w:p>
    <w:p>
      <w:r>
        <w:t xml:space="preserve">Tim kuuli äänen sängyn yläpuolelta.</w:t>
      </w:r>
    </w:p>
    <w:p>
      <w:r>
        <w:rPr>
          <w:b/>
        </w:rPr>
        <w:t xml:space="preserve">Esimerkki 0.3217</w:t>
      </w:r>
    </w:p>
    <w:p>
      <w:r>
        <w:t xml:space="preserve">Alku: Hiiri huomasi murusia keittiön lattialla. Keskikohta: Nälkäinen hiiri juoksi hiljaa keittiön lattialla olevien murujen luo. Loppu: Se söi murut ja juoksi takaisin koloonsa ennen kuin kissa heräsi.</w:t>
      </w:r>
    </w:p>
    <w:p>
      <w:r>
        <w:rPr>
          <w:b/>
        </w:rPr>
        <w:t xml:space="preserve">Tulos</w:t>
      </w:r>
    </w:p>
    <w:p>
      <w:r>
        <w:t xml:space="preserve">Nälkäinen kissa juoksi hiljaa keittiön muruille.</w:t>
      </w:r>
    </w:p>
    <w:p>
      <w:r>
        <w:rPr>
          <w:b/>
        </w:rPr>
        <w:t xml:space="preserve">Tulos</w:t>
      </w:r>
    </w:p>
    <w:p>
      <w:r>
        <w:t xml:space="preserve">Nälkäinen hiiri juoksi äänekkäästi keittiössä oleviin muruihin.</w:t>
      </w:r>
    </w:p>
    <w:p>
      <w:r>
        <w:rPr>
          <w:b/>
        </w:rPr>
        <w:t xml:space="preserve">Tulos</w:t>
      </w:r>
    </w:p>
    <w:p>
      <w:r>
        <w:t xml:space="preserve">Nälkäinen hiiri juoksi hiljaa keittiössä olevien murujen luota.</w:t>
      </w:r>
    </w:p>
    <w:p>
      <w:r>
        <w:rPr>
          <w:b/>
        </w:rPr>
        <w:t xml:space="preserve">Esimerkki 0.3218</w:t>
      </w:r>
    </w:p>
    <w:p>
      <w:r>
        <w:t xml:space="preserve">Alku: Alexis oli Chilestä. Keskikohta: Alexis yritti päästä Chilen jalkapallomaajoukkueeseen. Loppu: Alexis pääsi joukkueeseen!</w:t>
      </w:r>
    </w:p>
    <w:p>
      <w:r>
        <w:rPr>
          <w:b/>
        </w:rPr>
        <w:t xml:space="preserve">Tulos</w:t>
      </w:r>
    </w:p>
    <w:p>
      <w:r>
        <w:t xml:space="preserve">Niinpä hän yritti päästä vuoristojalkapallomaajoukkueeseen.</w:t>
      </w:r>
    </w:p>
    <w:p>
      <w:r>
        <w:rPr>
          <w:b/>
        </w:rPr>
        <w:t xml:space="preserve">Tulos</w:t>
      </w:r>
    </w:p>
    <w:p>
      <w:r>
        <w:t xml:space="preserve">Niinpä hän katsoi jalkapallojoukkueen harjoitusottelut.</w:t>
      </w:r>
    </w:p>
    <w:p>
      <w:r>
        <w:rPr>
          <w:b/>
        </w:rPr>
        <w:t xml:space="preserve">Esimerkki 0.3219</w:t>
      </w:r>
    </w:p>
    <w:p>
      <w:r>
        <w:t xml:space="preserve">Alku: Iggy oli usein matkustava lentäjä, ja hänellä oli usein vapaata. Keskikohta: Iggy päätti käydä Pariisissa. Loppu: Vuoden kuluessa Iggy osasi puhua sujuvasti ranskaa.</w:t>
      </w:r>
    </w:p>
    <w:p>
      <w:r>
        <w:rPr>
          <w:b/>
        </w:rPr>
        <w:t xml:space="preserve">Tulos</w:t>
      </w:r>
    </w:p>
    <w:p>
      <w:r>
        <w:t xml:space="preserve">Iggy päätti käydä Kiinassa.</w:t>
      </w:r>
    </w:p>
    <w:p>
      <w:r>
        <w:rPr>
          <w:b/>
        </w:rPr>
        <w:t xml:space="preserve">Tulos</w:t>
      </w:r>
    </w:p>
    <w:p>
      <w:r>
        <w:t xml:space="preserve">Iggy päätti käydä Roomassa.</w:t>
      </w:r>
    </w:p>
    <w:p>
      <w:r>
        <w:rPr>
          <w:b/>
        </w:rPr>
        <w:t xml:space="preserve">Tulos</w:t>
      </w:r>
    </w:p>
    <w:p>
      <w:r>
        <w:t xml:space="preserve">Iggy epäröi käydä Pariisissa.</w:t>
      </w:r>
    </w:p>
    <w:p>
      <w:r>
        <w:rPr>
          <w:b/>
        </w:rPr>
        <w:t xml:space="preserve">Esimerkki 0.3220</w:t>
      </w:r>
    </w:p>
    <w:p>
      <w:r>
        <w:t xml:space="preserve">Alku: Timmy joi lasillisen vettä. Keskikohta: Timmy kaatoi vesilasillisen. Loppu: Sen jälkeen hänen piti siivota kaikki kaatunut vesi.</w:t>
      </w:r>
    </w:p>
    <w:p>
      <w:r>
        <w:rPr>
          <w:b/>
        </w:rPr>
        <w:t xml:space="preserve">Tulos</w:t>
      </w:r>
    </w:p>
    <w:p>
      <w:r>
        <w:t xml:space="preserve">Timmy ei kaatanut vettä.</w:t>
      </w:r>
    </w:p>
    <w:p>
      <w:r>
        <w:rPr>
          <w:b/>
        </w:rPr>
        <w:t xml:space="preserve">Tulos</w:t>
      </w:r>
    </w:p>
    <w:p>
      <w:r>
        <w:t xml:space="preserve">Timmy kolautti vettä, mutta ei kaatanut sitä.</w:t>
      </w:r>
    </w:p>
    <w:p>
      <w:r>
        <w:rPr>
          <w:b/>
        </w:rPr>
        <w:t xml:space="preserve">Tulos</w:t>
      </w:r>
    </w:p>
    <w:p>
      <w:r>
        <w:t xml:space="preserve">Timmy kaatoi veden suuhunsa.</w:t>
      </w:r>
    </w:p>
    <w:p>
      <w:r>
        <w:rPr>
          <w:b/>
        </w:rPr>
        <w:t xml:space="preserve">Esimerkki 0.3221</w:t>
      </w:r>
    </w:p>
    <w:p>
      <w:r>
        <w:t xml:space="preserve">Alku: Tika halusi ostaa uuden auton. Keskikohta: Tika työskenteli luottotietojensa parantamiseksi vuoden ajan. Loppu: Tika sai hyvät luottotiedot ja osti auton.</w:t>
      </w:r>
    </w:p>
    <w:p>
      <w:r>
        <w:rPr>
          <w:b/>
        </w:rPr>
        <w:t xml:space="preserve">Tulos</w:t>
      </w:r>
    </w:p>
    <w:p>
      <w:r>
        <w:t xml:space="preserve">Tika työskenteli parantaakseen mahdollisuuksiaan ex-poikaystävänsä kanssa.</w:t>
      </w:r>
    </w:p>
    <w:p>
      <w:r>
        <w:rPr>
          <w:b/>
        </w:rPr>
        <w:t xml:space="preserve">Tulos</w:t>
      </w:r>
    </w:p>
    <w:p>
      <w:r>
        <w:t xml:space="preserve">Tika työskenteli vuoden ajan uuden autonsa parantamiseksi.</w:t>
      </w:r>
    </w:p>
    <w:p>
      <w:r>
        <w:rPr>
          <w:b/>
        </w:rPr>
        <w:t xml:space="preserve">Tulos</w:t>
      </w:r>
    </w:p>
    <w:p>
      <w:r>
        <w:t xml:space="preserve">Tika työskenteli painonsa parantamiseksi vuoden ajan.</w:t>
      </w:r>
    </w:p>
    <w:p>
      <w:r>
        <w:rPr>
          <w:b/>
        </w:rPr>
        <w:t xml:space="preserve">Esimerkki 0.3222</w:t>
      </w:r>
    </w:p>
    <w:p>
      <w:r>
        <w:t xml:space="preserve">Alku: Sasha huomasi hämähäkin. Keskikohta: Sasha huitaisi hämähäkkiä. Loppu: Se putosi lattialle.</w:t>
      </w:r>
    </w:p>
    <w:p>
      <w:r>
        <w:rPr>
          <w:b/>
        </w:rPr>
        <w:t xml:space="preserve">Tulos</w:t>
      </w:r>
    </w:p>
    <w:p>
      <w:r>
        <w:t xml:space="preserve">Sasha huuhtoi hämähäkin vessanpöntöstä alas.</w:t>
      </w:r>
    </w:p>
    <w:p>
      <w:r>
        <w:rPr>
          <w:b/>
        </w:rPr>
        <w:t xml:space="preserve">Tulos</w:t>
      </w:r>
    </w:p>
    <w:p>
      <w:r>
        <w:t xml:space="preserve">Sasha piteli hämähäkkiä.</w:t>
      </w:r>
    </w:p>
    <w:p>
      <w:r>
        <w:rPr>
          <w:b/>
        </w:rPr>
        <w:t xml:space="preserve">Tulos</w:t>
      </w:r>
    </w:p>
    <w:p>
      <w:r>
        <w:t xml:space="preserve">Sasha katseli vain vakoojaa.</w:t>
      </w:r>
    </w:p>
    <w:p>
      <w:r>
        <w:rPr>
          <w:b/>
        </w:rPr>
        <w:t xml:space="preserve">Esimerkki 0.3223</w:t>
      </w:r>
    </w:p>
    <w:p>
      <w:r>
        <w:t xml:space="preserve">Alku: Judy valmistautui lähtemään yliopistoon. Keskikohta: Judyn isä antoi Judylle julisteen collegeen. Loppu: Se roikkuu nyt hänen asuntolahuoneessaan.</w:t>
      </w:r>
    </w:p>
    <w:p>
      <w:r>
        <w:rPr>
          <w:b/>
        </w:rPr>
        <w:t xml:space="preserve">Tulos</w:t>
      </w:r>
    </w:p>
    <w:p>
      <w:r>
        <w:t xml:space="preserve">Judyn isä antoi Judylle kultakalan collegeen.</w:t>
      </w:r>
    </w:p>
    <w:p>
      <w:r>
        <w:rPr>
          <w:b/>
        </w:rPr>
        <w:t xml:space="preserve">Tulos</w:t>
      </w:r>
    </w:p>
    <w:p>
      <w:r>
        <w:t xml:space="preserve">Judyn isä antoi hänelle maton collegeen.</w:t>
      </w:r>
    </w:p>
    <w:p>
      <w:r>
        <w:rPr>
          <w:b/>
        </w:rPr>
        <w:t xml:space="preserve">Tulos</w:t>
      </w:r>
    </w:p>
    <w:p>
      <w:r>
        <w:t xml:space="preserve">Judyn isä ei antanut hänelle mitään opintoihin.</w:t>
      </w:r>
    </w:p>
    <w:p>
      <w:r>
        <w:rPr>
          <w:b/>
        </w:rPr>
        <w:t xml:space="preserve">Esimerkki 0.3224</w:t>
      </w:r>
    </w:p>
    <w:p>
      <w:r>
        <w:t xml:space="preserve">Alku: Cindy työskenteli puhelinkeskuksessa. Keskikohta: Puhelinkeskus oli stressaava paikka. Loppu: Cindy päätyi lopettamaan työnsä.</w:t>
      </w:r>
    </w:p>
    <w:p>
      <w:r>
        <w:rPr>
          <w:b/>
        </w:rPr>
        <w:t xml:space="preserve">Tulos</w:t>
      </w:r>
    </w:p>
    <w:p>
      <w:r>
        <w:t xml:space="preserve">Puhelinkeskus oli rauhallinen ja ystävällinen.</w:t>
      </w:r>
    </w:p>
    <w:p>
      <w:r>
        <w:rPr>
          <w:b/>
        </w:rPr>
        <w:t xml:space="preserve">Esimerkki 0,3225</w:t>
      </w:r>
    </w:p>
    <w:p>
      <w:r>
        <w:t xml:space="preserve">Alku: Sarah halusi kävellä mailin 15 minuutissa. Keskivaihe: Sarah alkoi kävellä vähän enemmän joka päivä. Loppu: Hän pystyy nyt kävelemään kilometrin 15 minuutissa.</w:t>
      </w:r>
    </w:p>
    <w:p>
      <w:r>
        <w:rPr>
          <w:b/>
        </w:rPr>
        <w:t xml:space="preserve">Tulos</w:t>
      </w:r>
    </w:p>
    <w:p>
      <w:r>
        <w:t xml:space="preserve">Sarah alkoi juosta hieman enemmän joka päivä.</w:t>
      </w:r>
    </w:p>
    <w:p>
      <w:r>
        <w:rPr>
          <w:b/>
        </w:rPr>
        <w:t xml:space="preserve">Tulos</w:t>
      </w:r>
    </w:p>
    <w:p>
      <w:r>
        <w:t xml:space="preserve">Sarah alkoi uida joka päivä hieman vähemmän.</w:t>
      </w:r>
    </w:p>
    <w:p>
      <w:r>
        <w:rPr>
          <w:b/>
        </w:rPr>
        <w:t xml:space="preserve">Tulos</w:t>
      </w:r>
    </w:p>
    <w:p>
      <w:r>
        <w:t xml:space="preserve">Sarah alkoi kävellä vähän vähemmän joka päivä.</w:t>
      </w:r>
    </w:p>
    <w:p>
      <w:r>
        <w:rPr>
          <w:b/>
        </w:rPr>
        <w:t xml:space="preserve">Esimerkki 0.3226</w:t>
      </w:r>
    </w:p>
    <w:p>
      <w:r>
        <w:t xml:space="preserve">Alku: Mike on poliisi, jota ammuttiin jalkaan. Keskikohta: Miken ystävä vitsaili tilanteesta. Loppu: Mike nauroi hysteerisesti.</w:t>
      </w:r>
    </w:p>
    <w:p>
      <w:r>
        <w:rPr>
          <w:b/>
        </w:rPr>
        <w:t xml:space="preserve">Tulos</w:t>
      </w:r>
    </w:p>
    <w:p>
      <w:r>
        <w:t xml:space="preserve">Miken ystävä teki tilanteesta jalan.</w:t>
      </w:r>
    </w:p>
    <w:p>
      <w:r>
        <w:rPr>
          <w:b/>
        </w:rPr>
        <w:t xml:space="preserve">Tulos</w:t>
      </w:r>
    </w:p>
    <w:p>
      <w:r>
        <w:t xml:space="preserve">Miken ystävä teki tilanteesta vakavan huomautuksen.</w:t>
      </w:r>
    </w:p>
    <w:p>
      <w:r>
        <w:rPr>
          <w:b/>
        </w:rPr>
        <w:t xml:space="preserve">Tulos</w:t>
      </w:r>
    </w:p>
    <w:p>
      <w:r>
        <w:t xml:space="preserve">Miken ystävä teki tilanteesta anteeksiantamattoman vitsin.</w:t>
      </w:r>
    </w:p>
    <w:p>
      <w:r>
        <w:rPr>
          <w:b/>
        </w:rPr>
        <w:t xml:space="preserve">Esimerkki 0.3227</w:t>
      </w:r>
    </w:p>
    <w:p>
      <w:r>
        <w:t xml:space="preserve">Alku: Matthew on aina halunnut veneen. Keskikohta: Matthew osti itselleen uuden veneen. Loppu: Matthew lähtee veneellään ajelulle.</w:t>
      </w:r>
    </w:p>
    <w:p>
      <w:r>
        <w:rPr>
          <w:b/>
        </w:rPr>
        <w:t xml:space="preserve">Tulos</w:t>
      </w:r>
    </w:p>
    <w:p>
      <w:r>
        <w:t xml:space="preserve">Matthew osti itselleen uuden ei-harkon.</w:t>
      </w:r>
    </w:p>
    <w:p>
      <w:r>
        <w:rPr>
          <w:b/>
        </w:rPr>
        <w:t xml:space="preserve">Esimerkki 0.3228</w:t>
      </w:r>
    </w:p>
    <w:p>
      <w:r>
        <w:t xml:space="preserve">Alku: Drew tarjoutui laittamaan minulle tänään ruokaa. Keskikohta: Drew grillasi kanaa ja siirtyi sivuun tekemään salaattia. Loppu: Hän unohti tarkistaa kanan ja se paloi.</w:t>
      </w:r>
    </w:p>
    <w:p>
      <w:r>
        <w:rPr>
          <w:b/>
        </w:rPr>
        <w:t xml:space="preserve">Tulos</w:t>
      </w:r>
    </w:p>
    <w:p>
      <w:r>
        <w:t xml:space="preserve">Drew grillasi pihvin ja siirtyi sivuun tekemään salaattia.</w:t>
      </w:r>
    </w:p>
    <w:p>
      <w:r>
        <w:rPr>
          <w:b/>
        </w:rPr>
        <w:t xml:space="preserve">Esimerkki 0.3229</w:t>
      </w:r>
    </w:p>
    <w:p>
      <w:r>
        <w:t xml:space="preserve">Alku: Missy lähti kävelylle. Keskikohta: Hän löysi haavoittuneen koiran tien varrelta. Loppu: Missy hoiti koiran takaisin terveeksi.</w:t>
      </w:r>
    </w:p>
    <w:p>
      <w:r>
        <w:rPr>
          <w:b/>
        </w:rPr>
        <w:t xml:space="preserve">Tulos</w:t>
      </w:r>
    </w:p>
    <w:p>
      <w:r>
        <w:t xml:space="preserve">Hän ei löytänyt haavoittunutta koiraa tienvarresta.</w:t>
      </w:r>
    </w:p>
    <w:p>
      <w:r>
        <w:rPr>
          <w:b/>
        </w:rPr>
        <w:t xml:space="preserve">Tulos</w:t>
      </w:r>
    </w:p>
    <w:p>
      <w:r>
        <w:t xml:space="preserve">Hän löysi haavoittuneen kissan tienvarresta.</w:t>
      </w:r>
    </w:p>
    <w:p>
      <w:r>
        <w:rPr>
          <w:b/>
        </w:rPr>
        <w:t xml:space="preserve">Tulos</w:t>
      </w:r>
    </w:p>
    <w:p>
      <w:r>
        <w:t xml:space="preserve">He löysivät terveen koiran tienvarresta.</w:t>
      </w:r>
    </w:p>
    <w:p>
      <w:r>
        <w:rPr>
          <w:b/>
        </w:rPr>
        <w:t xml:space="preserve">Tulos</w:t>
      </w:r>
    </w:p>
    <w:p>
      <w:r>
        <w:t xml:space="preserve">tyttö oli niin pieni.</w:t>
      </w:r>
    </w:p>
    <w:p>
      <w:r>
        <w:rPr>
          <w:b/>
        </w:rPr>
        <w:t xml:space="preserve">Esimerkki 0.3230</w:t>
      </w:r>
    </w:p>
    <w:p>
      <w:r>
        <w:t xml:space="preserve">Alku: Anna kaipasi vanhempiaan hyvin usein. Keskikohta: mutta hän soittaa aina pianoa, jonka hänen vanhempansa ovat saaneet isovanhemmiltaan. Loppu: Piano siirtyi lopulta myös heidän lapsilleen.</w:t>
      </w:r>
    </w:p>
    <w:p>
      <w:r>
        <w:rPr>
          <w:b/>
        </w:rPr>
        <w:t xml:space="preserve">Tulos</w:t>
      </w:r>
    </w:p>
    <w:p>
      <w:r>
        <w:t xml:space="preserve">mutta hän soittaa aina kitaraa, jonka hänen vanhempansa ovat saaneet isovanhemmiltaan.</w:t>
      </w:r>
    </w:p>
    <w:p>
      <w:r>
        <w:rPr>
          <w:b/>
        </w:rPr>
        <w:t xml:space="preserve">Esimerkki 0.3231</w:t>
      </w:r>
    </w:p>
    <w:p>
      <w:r>
        <w:t xml:space="preserve">Alku: Tänään päätin leipoa keksejä. Keskikohta: Keksit paloivat, kun otin ne ulos. Loppu: Olin hyvin järkyttynyt, mutta päätin tehdä toisen erän.</w:t>
      </w:r>
    </w:p>
    <w:p>
      <w:r>
        <w:rPr>
          <w:b/>
        </w:rPr>
        <w:t xml:space="preserve">Tulos</w:t>
      </w:r>
    </w:p>
    <w:p>
      <w:r>
        <w:t xml:space="preserve">Tartunnanestoaine paloi, kun vedin ne ulos.</w:t>
      </w:r>
    </w:p>
    <w:p>
      <w:r>
        <w:rPr>
          <w:b/>
        </w:rPr>
        <w:t xml:space="preserve">Tulos</w:t>
      </w:r>
    </w:p>
    <w:p>
      <w:r>
        <w:t xml:space="preserve">Keksit tuoksuivat hyvältä, kun otin ne esiin.</w:t>
      </w:r>
    </w:p>
    <w:p>
      <w:r>
        <w:rPr>
          <w:b/>
        </w:rPr>
        <w:t xml:space="preserve">Esimerkki 0.3232</w:t>
      </w:r>
    </w:p>
    <w:p>
      <w:r>
        <w:t xml:space="preserve">Alku: Frank aikoi mennä rannalle. Keskikohta: Frank kompastui rannalla. Loppu: Frank huomasi kompastuneensa kauniiseen meritähteen.</w:t>
      </w:r>
    </w:p>
    <w:p>
      <w:r>
        <w:rPr>
          <w:b/>
        </w:rPr>
        <w:t xml:space="preserve">Tulos</w:t>
      </w:r>
    </w:p>
    <w:p>
      <w:r>
        <w:t xml:space="preserve">Frank sammui rannalle.</w:t>
      </w:r>
    </w:p>
    <w:p>
      <w:r>
        <w:rPr>
          <w:b/>
        </w:rPr>
        <w:t xml:space="preserve">Tulos</w:t>
      </w:r>
    </w:p>
    <w:p>
      <w:r>
        <w:t xml:space="preserve">Frank kompastui kotona.</w:t>
      </w:r>
    </w:p>
    <w:p>
      <w:r>
        <w:rPr>
          <w:b/>
        </w:rPr>
        <w:t xml:space="preserve">Tulos</w:t>
      </w:r>
    </w:p>
    <w:p>
      <w:r>
        <w:t xml:space="preserve">Frank kompastui parkkipaikalla.</w:t>
      </w:r>
    </w:p>
    <w:p>
      <w:r>
        <w:rPr>
          <w:b/>
        </w:rPr>
        <w:t xml:space="preserve">Esimerkki 0.3233</w:t>
      </w:r>
    </w:p>
    <w:p>
      <w:r>
        <w:t xml:space="preserve">Alku: Tim päätti, että hänen oli laihdutettava. Keskikohta: Niinpä Tim alkoi laihduttaa ja harrastaa liikuntaa. Loppu: Kuukauden loppuun mennessä Tim oli laihtunut viisi kiloa.</w:t>
      </w:r>
    </w:p>
    <w:p>
      <w:r>
        <w:rPr>
          <w:b/>
        </w:rPr>
        <w:t xml:space="preserve">Tulos</w:t>
      </w:r>
    </w:p>
    <w:p>
      <w:r>
        <w:t xml:space="preserve">Tim kuitenkin lopetti laihduttamisen ja harjoittelun.</w:t>
      </w:r>
    </w:p>
    <w:p>
      <w:r>
        <w:rPr>
          <w:b/>
        </w:rPr>
        <w:t xml:space="preserve">Tulos</w:t>
      </w:r>
    </w:p>
    <w:p>
      <w:r>
        <w:t xml:space="preserve">Niinpä Time lopetti laihduttamisen ja harjoittelun.</w:t>
      </w:r>
    </w:p>
    <w:p>
      <w:r>
        <w:rPr>
          <w:b/>
        </w:rPr>
        <w:t xml:space="preserve">Tulos</w:t>
      </w:r>
    </w:p>
    <w:p>
      <w:r>
        <w:t xml:space="preserve">Tim kieltäytyi aloittamasta laihdutusta ja liikuntaa.".</w:t>
      </w:r>
    </w:p>
    <w:p>
      <w:r>
        <w:rPr>
          <w:b/>
        </w:rPr>
        <w:t xml:space="preserve">Esimerkki 0.3234</w:t>
      </w:r>
    </w:p>
    <w:p>
      <w:r>
        <w:t xml:space="preserve">Alku: Larry on kiinnostunut eläintentäyttelystä. Keskikohta: Larry työskenteli siskonsa kuolleen koiran parissa. Loppu: Nyt hän on yhtä suuri fanaatikko.</w:t>
      </w:r>
    </w:p>
    <w:p>
      <w:r>
        <w:rPr>
          <w:b/>
        </w:rPr>
        <w:t xml:space="preserve">Tulos</w:t>
      </w:r>
    </w:p>
    <w:p>
      <w:r>
        <w:t xml:space="preserve">Larry toi usein kotiin tien päällä tapettuja eläimiä.</w:t>
      </w:r>
    </w:p>
    <w:p>
      <w:r>
        <w:rPr>
          <w:b/>
        </w:rPr>
        <w:t xml:space="preserve">Tulos</w:t>
      </w:r>
    </w:p>
    <w:p>
      <w:r>
        <w:t xml:space="preserve">Larry nautti jalkapallopelistä siskonsa kanssa.</w:t>
      </w:r>
    </w:p>
    <w:p>
      <w:r>
        <w:rPr>
          <w:b/>
        </w:rPr>
        <w:t xml:space="preserve">Tulos</w:t>
      </w:r>
    </w:p>
    <w:p>
      <w:r>
        <w:t xml:space="preserve">Larry sotki siskonsa kuolleen koiran.</w:t>
      </w:r>
    </w:p>
    <w:p>
      <w:r>
        <w:rPr>
          <w:b/>
        </w:rPr>
        <w:t xml:space="preserve">Esimerkki 0,3235</w:t>
      </w:r>
    </w:p>
    <w:p>
      <w:r>
        <w:t xml:space="preserve">Alku: Minut pysäytettiin kotimatkalla töistä. Keskikohta: Konstaapeli kertoi, että takavalo oli rikki. Loppu: Hän vain käski minun varmistaa, että se korjataan pian.</w:t>
      </w:r>
    </w:p>
    <w:p>
      <w:r>
        <w:rPr>
          <w:b/>
        </w:rPr>
        <w:t xml:space="preserve">Tulos</w:t>
      </w:r>
    </w:p>
    <w:p>
      <w:r>
        <w:t xml:space="preserve">Konstaapeli antoi minulle sakon ylinopeudesta.</w:t>
      </w:r>
    </w:p>
    <w:p>
      <w:r>
        <w:rPr>
          <w:b/>
        </w:rPr>
        <w:t xml:space="preserve">Tulos</w:t>
      </w:r>
    </w:p>
    <w:p>
      <w:r>
        <w:t xml:space="preserve">Konstaapeli sanoi minulle, että minulla oli paljon rohkeutta.</w:t>
      </w:r>
    </w:p>
    <w:p>
      <w:r>
        <w:rPr>
          <w:b/>
        </w:rPr>
        <w:t xml:space="preserve">Tulos</w:t>
      </w:r>
    </w:p>
    <w:p>
      <w:r>
        <w:t xml:space="preserve">Konstaapeli kertoi, että minulla oli pyrstö pilvessä.</w:t>
      </w:r>
    </w:p>
    <w:p>
      <w:r>
        <w:rPr>
          <w:b/>
        </w:rPr>
        <w:t xml:space="preserve">Esimerkki 0.3236</w:t>
      </w:r>
    </w:p>
    <w:p>
      <w:r>
        <w:t xml:space="preserve">Alku: Ostin eräänä päivänä rautakaupasta sekalaisen siemenpussin. Keskikohta: Minulla oli kaikki valmiina aloitusta varten. Loppu: Valmistin mojiton ja odotin, että koriste kasvaa.</w:t>
      </w:r>
    </w:p>
    <w:p>
      <w:r>
        <w:rPr>
          <w:b/>
        </w:rPr>
        <w:t xml:space="preserve">Tulos</w:t>
      </w:r>
    </w:p>
    <w:p>
      <w:r>
        <w:t xml:space="preserve">Hän rakastaa puiston lintujen ruokkimista.</w:t>
      </w:r>
    </w:p>
    <w:p>
      <w:r>
        <w:rPr>
          <w:b/>
        </w:rPr>
        <w:t xml:space="preserve">Tulos</w:t>
      </w:r>
    </w:p>
    <w:p>
      <w:r>
        <w:t xml:space="preserve">Minulla ei ollut mitään valmiina.</w:t>
      </w:r>
    </w:p>
    <w:p>
      <w:r>
        <w:rPr>
          <w:b/>
        </w:rPr>
        <w:t xml:space="preserve">Esimerkki 0.3237</w:t>
      </w:r>
    </w:p>
    <w:p>
      <w:r>
        <w:t xml:space="preserve">Alku: Sam vei maalinsa ja kankaansa puistoon. Keskikohta: Sam päätti maalata sadepilven. Loppu: Sam oli tehnyt pilvestä hauskan hirviön.</w:t>
      </w:r>
    </w:p>
    <w:p>
      <w:r>
        <w:rPr>
          <w:b/>
        </w:rPr>
        <w:t xml:space="preserve">Tulos</w:t>
      </w:r>
    </w:p>
    <w:p>
      <w:r>
        <w:t xml:space="preserve">Sam päätti maalata auringon loistavan.</w:t>
      </w:r>
    </w:p>
    <w:p>
      <w:r>
        <w:rPr>
          <w:b/>
        </w:rPr>
        <w:t xml:space="preserve">Esimerkki 0.3238</w:t>
      </w:r>
    </w:p>
    <w:p>
      <w:r>
        <w:t xml:space="preserve">Alku: Shaun ja Kelsey olivat menossa naimisiin. Keskikohta: Kelseyn oli löydettävä joku suunnittelemaan häänsä. Loppu: Kelsey valitsi parhaan ystävänsä.</w:t>
      </w:r>
    </w:p>
    <w:p>
      <w:r>
        <w:rPr>
          <w:b/>
        </w:rPr>
        <w:t xml:space="preserve">Tulos</w:t>
      </w:r>
    </w:p>
    <w:p>
      <w:r>
        <w:t xml:space="preserve">Kelsey päätti suunnitella häät itse.</w:t>
      </w:r>
    </w:p>
    <w:p>
      <w:r>
        <w:rPr>
          <w:b/>
        </w:rPr>
        <w:t xml:space="preserve">Tulos</w:t>
      </w:r>
    </w:p>
    <w:p>
      <w:r>
        <w:t xml:space="preserve">Kelseyn oli löydettävä joku, joka suunnitteli hänen avioeronsa.</w:t>
      </w:r>
    </w:p>
    <w:p>
      <w:r>
        <w:rPr>
          <w:b/>
        </w:rPr>
        <w:t xml:space="preserve">Tulos</w:t>
      </w:r>
    </w:p>
    <w:p>
      <w:r>
        <w:t xml:space="preserve">Kelseyn oli löydettävä kunniakkaasti valmistamansa nainen.</w:t>
      </w:r>
    </w:p>
    <w:p>
      <w:r>
        <w:rPr>
          <w:b/>
        </w:rPr>
        <w:t xml:space="preserve">Esimerkki 0.3239</w:t>
      </w:r>
    </w:p>
    <w:p>
      <w:r>
        <w:t xml:space="preserve">Alku: Jenny otti veljenpoikansa tämän äidin käsistä. Keskikohta: Veljenpoika sylki Jennyn silmiin. Loppu: Jennyllä kesti jonkin aikaa saada näkönsä takaisin.</w:t>
      </w:r>
    </w:p>
    <w:p>
      <w:r>
        <w:rPr>
          <w:b/>
        </w:rPr>
        <w:t xml:space="preserve">Tulos</w:t>
      </w:r>
    </w:p>
    <w:p>
      <w:r>
        <w:t xml:space="preserve">Hänen veljenpoikansa sylki hänen ruokaansa.</w:t>
      </w:r>
    </w:p>
    <w:p>
      <w:r>
        <w:rPr>
          <w:b/>
        </w:rPr>
        <w:t xml:space="preserve">Esimerkki 0.3240</w:t>
      </w:r>
    </w:p>
    <w:p>
      <w:r>
        <w:t xml:space="preserve">Alku: Ciana oli kylmä. Keskikohta: Ciara näki äidin sängyllä mukavan lämpimän peiton. Loppu: Ciara varastaa peiton äidin sängystä.</w:t>
      </w:r>
    </w:p>
    <w:p>
      <w:r>
        <w:rPr>
          <w:b/>
        </w:rPr>
        <w:t xml:space="preserve">Tulos</w:t>
      </w:r>
    </w:p>
    <w:p>
      <w:r>
        <w:t xml:space="preserve">Ciara ei nähnyt äidin sängyllä mukavan lämmintä peittoa.</w:t>
      </w:r>
    </w:p>
    <w:p>
      <w:r>
        <w:rPr>
          <w:b/>
        </w:rPr>
        <w:t xml:space="preserve">Tulos</w:t>
      </w:r>
    </w:p>
    <w:p>
      <w:r>
        <w:t xml:space="preserve">Ciara näki äidin sängyllä mukavan lämpimän peiton, mutta jättää sen sinne.</w:t>
      </w:r>
    </w:p>
    <w:p>
      <w:r>
        <w:rPr>
          <w:b/>
        </w:rPr>
        <w:t xml:space="preserve">Tulos</w:t>
      </w:r>
    </w:p>
    <w:p>
      <w:r>
        <w:t xml:space="preserve">Ciara näki mukavan lämpimän koiran äitinsä sängyllä.</w:t>
      </w:r>
    </w:p>
    <w:p>
      <w:r>
        <w:rPr>
          <w:b/>
        </w:rPr>
        <w:t xml:space="preserve">Esimerkki 0.3241</w:t>
      </w:r>
    </w:p>
    <w:p>
      <w:r>
        <w:t xml:space="preserve">Alku: Kate työskenteli rakennusalalla monien miesten kanssa. Keskikohta: Kate ei kuitenkaan ollut siellä pitkään. Loppu: Katen yhtäkkisen odottamattoman rahavoiton ansiosta hän pääsi eläkkeelle.</w:t>
      </w:r>
    </w:p>
    <w:p>
      <w:r>
        <w:rPr>
          <w:b/>
        </w:rPr>
        <w:t xml:space="preserve">Tulos</w:t>
      </w:r>
    </w:p>
    <w:p>
      <w:r>
        <w:t xml:space="preserve">Kate ei ollut siellä jäämässä eläkkeelle.</w:t>
      </w:r>
    </w:p>
    <w:p>
      <w:r>
        <w:rPr>
          <w:b/>
        </w:rPr>
        <w:t xml:space="preserve">Tulos</w:t>
      </w:r>
    </w:p>
    <w:p>
      <w:r>
        <w:t xml:space="preserve">Kate oli siellä pitkään.</w:t>
      </w:r>
    </w:p>
    <w:p>
      <w:r>
        <w:rPr>
          <w:b/>
        </w:rPr>
        <w:t xml:space="preserve">Tulos</w:t>
      </w:r>
    </w:p>
    <w:p>
      <w:r>
        <w:t xml:space="preserve">Kate työskenteli siellä monta vuotta.</w:t>
      </w:r>
    </w:p>
    <w:p>
      <w:r>
        <w:rPr>
          <w:b/>
        </w:rPr>
        <w:t xml:space="preserve">Esimerkki 0.3242</w:t>
      </w:r>
    </w:p>
    <w:p>
      <w:r>
        <w:t xml:space="preserve">Alku: Tim pelästyi aina helposti. Keskikohta: Tim kohtasi suurimman pelkonsa hyppäämällä laskuvarjolla. Loppu: Sen jälkeen mikään ei enää pelottanut häntä.</w:t>
      </w:r>
    </w:p>
    <w:p>
      <w:r>
        <w:rPr>
          <w:b/>
        </w:rPr>
        <w:t xml:space="preserve">Tulos</w:t>
      </w:r>
    </w:p>
    <w:p>
      <w:r>
        <w:t xml:space="preserve">Tim ei koskaan kohdannut suurinta pelkoaan laskuvarjohyppäämällä.</w:t>
      </w:r>
    </w:p>
    <w:p>
      <w:r>
        <w:rPr>
          <w:b/>
        </w:rPr>
        <w:t xml:space="preserve">Esimerkki 0.3243</w:t>
      </w:r>
    </w:p>
    <w:p>
      <w:r>
        <w:t xml:space="preserve">Alku: Äitini tykkää tehdä käsitöitä. Keskikohta: Hän yrittää tehdä käsitöitä kynttilöiden kanssa... Loppu: Kynttilät olivat todella kauniita, kun ne valmistuivat.</w:t>
      </w:r>
    </w:p>
    <w:p>
      <w:r>
        <w:rPr>
          <w:b/>
        </w:rPr>
        <w:t xml:space="preserve">Tulos</w:t>
      </w:r>
    </w:p>
    <w:p>
      <w:r>
        <w:t xml:space="preserve">Hän kieltäytyi tekemästä käsitöitä kynttilöiden kanssa.</w:t>
      </w:r>
    </w:p>
    <w:p>
      <w:r>
        <w:rPr>
          <w:b/>
        </w:rPr>
        <w:t xml:space="preserve">Esimerkki 0.3244</w:t>
      </w:r>
    </w:p>
    <w:p>
      <w:r>
        <w:t xml:space="preserve">Alku: Kim ja hänen lasinsa lähtivät retkelle akvaarioon. Keskikohta: Kim putosi akvaarioon. Loppu: Kaikki pilkkasivat Kimiä.</w:t>
      </w:r>
    </w:p>
    <w:p>
      <w:r>
        <w:rPr>
          <w:b/>
        </w:rPr>
        <w:t xml:space="preserve">Tulos</w:t>
      </w:r>
    </w:p>
    <w:p>
      <w:r>
        <w:t xml:space="preserve">Kim ei päässyt tankkiin.</w:t>
      </w:r>
    </w:p>
    <w:p>
      <w:r>
        <w:rPr>
          <w:b/>
        </w:rPr>
        <w:t xml:space="preserve">Tulos</w:t>
      </w:r>
    </w:p>
    <w:p>
      <w:r>
        <w:t xml:space="preserve">Kim seisoi tankin vieressä.</w:t>
      </w:r>
    </w:p>
    <w:p>
      <w:r>
        <w:rPr>
          <w:b/>
        </w:rPr>
        <w:t xml:space="preserve">Esimerkki 0,3245</w:t>
      </w:r>
    </w:p>
    <w:p>
      <w:r>
        <w:t xml:space="preserve">Alku: Billyn isä vietti koko aamun haravoiden lehtiä. Keskikohta: Billy hyppäsi lehtikasaan. Loppu: Billyn isää ei huvittanut, kun lehtiä lensi kaikkialle.</w:t>
      </w:r>
    </w:p>
    <w:p>
      <w:r>
        <w:rPr>
          <w:b/>
        </w:rPr>
        <w:t xml:space="preserve">Tulos</w:t>
      </w:r>
    </w:p>
    <w:p>
      <w:r>
        <w:t xml:space="preserve">Billy hyppäsi altaaseen.</w:t>
      </w:r>
    </w:p>
    <w:p>
      <w:r>
        <w:rPr>
          <w:b/>
        </w:rPr>
        <w:t xml:space="preserve">Tulos</w:t>
      </w:r>
    </w:p>
    <w:p>
      <w:r>
        <w:t xml:space="preserve">Billy haravoi myös lehtikasaan.</w:t>
      </w:r>
    </w:p>
    <w:p>
      <w:r>
        <w:rPr>
          <w:b/>
        </w:rPr>
        <w:t xml:space="preserve">Tulos</w:t>
      </w:r>
    </w:p>
    <w:p>
      <w:r>
        <w:t xml:space="preserve">Billyn isä hyppäsi lehtikasaan.</w:t>
      </w:r>
    </w:p>
    <w:p>
      <w:r>
        <w:rPr>
          <w:b/>
        </w:rPr>
        <w:t xml:space="preserve">Esimerkki 0.3246</w:t>
      </w:r>
    </w:p>
    <w:p>
      <w:r>
        <w:t xml:space="preserve">Alku: Mies souti veneensä keskelle järveä. Keskikohta: Mies tunsi veneen keinuvan tavallista enemmän. Loppu: Suuri myrsky oli tulossa hänen suuntaansa.</w:t>
      </w:r>
    </w:p>
    <w:p>
      <w:r>
        <w:rPr>
          <w:b/>
        </w:rPr>
        <w:t xml:space="preserve">Tulos</w:t>
      </w:r>
    </w:p>
    <w:p>
      <w:r>
        <w:t xml:space="preserve">Mies tunsi, että auto heilahti tavallista enemmän.</w:t>
      </w:r>
    </w:p>
    <w:p>
      <w:r>
        <w:rPr>
          <w:b/>
        </w:rPr>
        <w:t xml:space="preserve">Esimerkki 0.3247</w:t>
      </w:r>
    </w:p>
    <w:p>
      <w:r>
        <w:t xml:space="preserve">Alku: Lillah halusi opetella uuden laulun. Keskimmäinen: Lillah halusi harjoitella lauluja esiintyäkseen perheelleen. Loppu: Lillah esitti oppimansa laulut perheelleen.</w:t>
      </w:r>
    </w:p>
    <w:p>
      <w:r>
        <w:rPr>
          <w:b/>
        </w:rPr>
        <w:t xml:space="preserve">Tulos</w:t>
      </w:r>
    </w:p>
    <w:p>
      <w:r>
        <w:t xml:space="preserve">Lillah ei halunnut harjoitella lauluja esiintyäkseen perheelleen.</w:t>
      </w:r>
    </w:p>
    <w:p>
      <w:r>
        <w:rPr>
          <w:b/>
        </w:rPr>
        <w:t xml:space="preserve">Tulos</w:t>
      </w:r>
    </w:p>
    <w:p>
      <w:r>
        <w:t xml:space="preserve">Lillahilla ei ollut koskaan aikaa harjoitella lauluja.</w:t>
      </w:r>
    </w:p>
    <w:p>
      <w:r>
        <w:rPr>
          <w:b/>
        </w:rPr>
        <w:t xml:space="preserve">Tulos</w:t>
      </w:r>
    </w:p>
    <w:p>
      <w:r>
        <w:t xml:space="preserve">Lillah halusi piilottaa lauluja esiintyäkseen perheelleen.</w:t>
      </w:r>
    </w:p>
    <w:p>
      <w:r>
        <w:rPr>
          <w:b/>
        </w:rPr>
        <w:t xml:space="preserve">Esimerkki 0.3248</w:t>
      </w:r>
    </w:p>
    <w:p>
      <w:r>
        <w:t xml:space="preserve">Alku: Minusta tuli Law and Order -fani vuonna 2011. Keskimmäinen: Sarjan jaksot olivat hyvin mielenkiintoisia. Loppu: Lopulta katsoin ne kaikki.</w:t>
      </w:r>
    </w:p>
    <w:p>
      <w:r>
        <w:rPr>
          <w:b/>
        </w:rPr>
        <w:t xml:space="preserve">Tulos</w:t>
      </w:r>
    </w:p>
    <w:p>
      <w:r>
        <w:t xml:space="preserve">Katsoin joka päivä eri jakson.</w:t>
      </w:r>
    </w:p>
    <w:p>
      <w:r>
        <w:rPr>
          <w:b/>
        </w:rPr>
        <w:t xml:space="preserve">Tulos</w:t>
      </w:r>
    </w:p>
    <w:p>
      <w:r>
        <w:t xml:space="preserve">Sarjan jaksot olivat kauheita.</w:t>
      </w:r>
    </w:p>
    <w:p>
      <w:r>
        <w:rPr>
          <w:b/>
        </w:rPr>
        <w:t xml:space="preserve">Esimerkki 0.3249</w:t>
      </w:r>
    </w:p>
    <w:p>
      <w:r>
        <w:t xml:space="preserve">Alku: Tänä aamuna osallistuin koulutukseen työpaikallani. Keskikohta: Kuuntelin informatiivisen esityksen. Loppu: Kaiken kaikkiaan minusta tuntuu, että opin paljon.</w:t>
      </w:r>
    </w:p>
    <w:p>
      <w:r>
        <w:rPr>
          <w:b/>
        </w:rPr>
        <w:t xml:space="preserve">Tulos</w:t>
      </w:r>
    </w:p>
    <w:p>
      <w:r>
        <w:t xml:space="preserve">Nukuin läpi informatiivisen esityksen.</w:t>
      </w:r>
    </w:p>
    <w:p>
      <w:r>
        <w:rPr>
          <w:b/>
        </w:rPr>
        <w:t xml:space="preserve">Tulos</w:t>
      </w:r>
    </w:p>
    <w:p>
      <w:r>
        <w:t xml:space="preserve">Huusin informatiivisen esityksen läpi.</w:t>
      </w:r>
    </w:p>
    <w:p>
      <w:r>
        <w:rPr>
          <w:b/>
        </w:rPr>
        <w:t xml:space="preserve">Tulos</w:t>
      </w:r>
    </w:p>
    <w:p>
      <w:r>
        <w:t xml:space="preserve">Ei puhuttu mistään sellaisesta, mitä en olisi jo tiennyt.</w:t>
      </w:r>
    </w:p>
    <w:p>
      <w:r>
        <w:rPr>
          <w:b/>
        </w:rPr>
        <w:t xml:space="preserve">Esimerkki 0,3250</w:t>
      </w:r>
    </w:p>
    <w:p>
      <w:r>
        <w:t xml:space="preserve">Alku: Joe on aina rakastanut hevoskilpailuja paikallisella radallaan. Keskimmäinen: Joe päätti matkustaa hevostensa kanssa. Loppu: Hän kaipaa vanhan radan tuttuutta.</w:t>
      </w:r>
    </w:p>
    <w:p>
      <w:r>
        <w:rPr>
          <w:b/>
        </w:rPr>
        <w:t xml:space="preserve">Tulos</w:t>
      </w:r>
    </w:p>
    <w:p>
      <w:r>
        <w:t xml:space="preserve">Joe päätti jäädä kotiin hevostensa kanssa.</w:t>
      </w:r>
    </w:p>
    <w:p>
      <w:r>
        <w:rPr>
          <w:b/>
        </w:rPr>
        <w:t xml:space="preserve">Tulos</w:t>
      </w:r>
    </w:p>
    <w:p>
      <w:r>
        <w:t xml:space="preserve">Joe päätti matkustaa kissojensa kanssa.</w:t>
      </w:r>
    </w:p>
    <w:p>
      <w:r>
        <w:rPr>
          <w:b/>
        </w:rPr>
        <w:t xml:space="preserve">Tulos</w:t>
      </w:r>
    </w:p>
    <w:p>
      <w:r>
        <w:t xml:space="preserve">Joe päätti matkustaa koiriensa kanssa.</w:t>
      </w:r>
    </w:p>
    <w:p>
      <w:r>
        <w:rPr>
          <w:b/>
        </w:rPr>
        <w:t xml:space="preserve">Esimerkki 0.3251</w:t>
      </w:r>
    </w:p>
    <w:p>
      <w:r>
        <w:t xml:space="preserve">Alku: Sandra oli aina toivonut lemmikkikilpikonnaa. Keskikohta: Hän pyysi vanhemmiltaan, ja he hankkivat hänelle sellaisen. Loppu: Sandra rakasti uutta kilpikonnaansa.</w:t>
      </w:r>
    </w:p>
    <w:p>
      <w:r>
        <w:rPr>
          <w:b/>
        </w:rPr>
        <w:t xml:space="preserve">Tulos</w:t>
      </w:r>
    </w:p>
    <w:p>
      <w:r>
        <w:t xml:space="preserve">Sandra kysyi vanhemmiltaan, jotka eivät välittäneet Sandrasta.</w:t>
      </w:r>
    </w:p>
    <w:p>
      <w:r>
        <w:rPr>
          <w:b/>
        </w:rPr>
        <w:t xml:space="preserve">Tulos</w:t>
      </w:r>
    </w:p>
    <w:p>
      <w:r>
        <w:t xml:space="preserve">Sandra ei halunnut pyytää vanhemmiltaan sellaista.</w:t>
      </w:r>
    </w:p>
    <w:p>
      <w:r>
        <w:rPr>
          <w:b/>
        </w:rPr>
        <w:t xml:space="preserve">Tulos</w:t>
      </w:r>
    </w:p>
    <w:p>
      <w:r>
        <w:t xml:space="preserve">Hän pyysi vanhemmiltaan, mutta he eivät hankkineet hänelle sellaista.</w:t>
      </w:r>
    </w:p>
    <w:p>
      <w:r>
        <w:rPr>
          <w:b/>
        </w:rPr>
        <w:t xml:space="preserve">Esimerkki 0.3252</w:t>
      </w:r>
    </w:p>
    <w:p>
      <w:r>
        <w:t xml:space="preserve">Alku: Charlie ja hänen perheensä viettivät joka jouluaatto yön yhdessä. Keskikohta: Charlien perhe oli ilkeä hänelle. Loppu: Charlie ryntäsi vihaisena ulos ja lopetti perinteen.</w:t>
      </w:r>
    </w:p>
    <w:p>
      <w:r>
        <w:rPr>
          <w:b/>
        </w:rPr>
        <w:t xml:space="preserve">Tulos</w:t>
      </w:r>
    </w:p>
    <w:p>
      <w:r>
        <w:t xml:space="preserve">Charlien perhe oli lomalla.</w:t>
      </w:r>
    </w:p>
    <w:p>
      <w:r>
        <w:rPr>
          <w:b/>
        </w:rPr>
        <w:t xml:space="preserve">Esimerkki 0.3253</w:t>
      </w:r>
    </w:p>
    <w:p>
      <w:r>
        <w:t xml:space="preserve">Alku: Tameka halusi naimisiin Charlesin kanssa, mutta hän oli köyhä. Keskikohta: Tameka kertoi Charlesille huolensa, mutta heillä oli pian suunnitteilla matka. Loppu: Tameka ja hänen poikansa ilmestyivät Charlesin talolle, mutta Charles jätti heidät portille.</w:t>
      </w:r>
    </w:p>
    <w:p>
      <w:r>
        <w:rPr>
          <w:b/>
        </w:rPr>
        <w:t xml:space="preserve">Tulos</w:t>
      </w:r>
    </w:p>
    <w:p>
      <w:r>
        <w:t xml:space="preserve">Tameka kertoi hänelle huolensa ja lähti pian suunnitellulle matkalleen.</w:t>
      </w:r>
    </w:p>
    <w:p>
      <w:r>
        <w:rPr>
          <w:b/>
        </w:rPr>
        <w:t xml:space="preserve">Esimerkki 0.3254</w:t>
      </w:r>
    </w:p>
    <w:p>
      <w:r>
        <w:t xml:space="preserve">Alku: Kaksi ystävää kokoontui yhteen tehdäkseen salaisen kädenpuristuksen. Keskikohta: Heidän salainen kädenpuristuksensa oli hyvin monimutkainen. Loppu: He unohtivat suurimman osan siitä, kun he yrittivät sitä seuraavan kerran.</w:t>
      </w:r>
    </w:p>
    <w:p>
      <w:r>
        <w:rPr>
          <w:b/>
        </w:rPr>
        <w:t xml:space="preserve">Tulos</w:t>
      </w:r>
    </w:p>
    <w:p>
      <w:r>
        <w:t xml:space="preserve">Heidän salainen kädenpuristuksensa oli helppo muistaa.</w:t>
      </w:r>
    </w:p>
    <w:p>
      <w:r>
        <w:rPr>
          <w:b/>
        </w:rPr>
        <w:t xml:space="preserve">Tulos</w:t>
      </w:r>
    </w:p>
    <w:p>
      <w:r>
        <w:t xml:space="preserve">Heidän salainen kädenpuristuksensa oli hyvin helppo.</w:t>
      </w:r>
    </w:p>
    <w:p>
      <w:r>
        <w:rPr>
          <w:b/>
        </w:rPr>
        <w:t xml:space="preserve">Tulos</w:t>
      </w:r>
    </w:p>
    <w:p>
      <w:r>
        <w:t xml:space="preserve">Heidän salainen kädenpuristuksensa oli hyvin yksinkertainen.</w:t>
      </w:r>
    </w:p>
    <w:p>
      <w:r>
        <w:rPr>
          <w:b/>
        </w:rPr>
        <w:t xml:space="preserve">Esimerkki 0,3255</w:t>
      </w:r>
    </w:p>
    <w:p>
      <w:r>
        <w:t xml:space="preserve">Alku: Saul tarvitsi uuden navetan. Keskikohta: Useat naapurit olivat halukkaita järjestämään ladonkorotuspiknikin Saulin auttamiseksi. Loppu: Yhdessä he rakensivat ladon yhdessä iltapäivässä!</w:t>
      </w:r>
    </w:p>
    <w:p>
      <w:r>
        <w:rPr>
          <w:b/>
        </w:rPr>
        <w:t xml:space="preserve">Tulos</w:t>
      </w:r>
    </w:p>
    <w:p>
      <w:r>
        <w:t xml:space="preserve">Useat naapurit olivat haluttomia pitämään ladonkorotuspiknikin Saulin auttamiseksi.</w:t>
      </w:r>
    </w:p>
    <w:p>
      <w:r>
        <w:rPr>
          <w:b/>
        </w:rPr>
        <w:t xml:space="preserve">Esimerkki 0.3256</w:t>
      </w:r>
    </w:p>
    <w:p>
      <w:r>
        <w:t xml:space="preserve">Alku: Ava oli eräänä päivänä patikoimassa ystäviensä kanssa. Keskikohta: Ava eksyi patikoidessaan. Loppu: Onneksi he löysivät hänet pian.</w:t>
      </w:r>
    </w:p>
    <w:p>
      <w:r>
        <w:rPr>
          <w:b/>
        </w:rPr>
        <w:t xml:space="preserve">Tulos</w:t>
      </w:r>
    </w:p>
    <w:p>
      <w:r>
        <w:t xml:space="preserve">Ava ei eksynyt.</w:t>
      </w:r>
    </w:p>
    <w:p>
      <w:r>
        <w:rPr>
          <w:b/>
        </w:rPr>
        <w:t xml:space="preserve">Tulos</w:t>
      </w:r>
    </w:p>
    <w:p>
      <w:r>
        <w:t xml:space="preserve">Avalla oli hauskaa vaelluksella.</w:t>
      </w:r>
    </w:p>
    <w:p>
      <w:r>
        <w:rPr>
          <w:b/>
        </w:rPr>
        <w:t xml:space="preserve">Tulos</w:t>
      </w:r>
    </w:p>
    <w:p>
      <w:r>
        <w:t xml:space="preserve">Avan poikaystävä eksyi patikoidessaan.</w:t>
      </w:r>
    </w:p>
    <w:p>
      <w:r>
        <w:rPr>
          <w:b/>
        </w:rPr>
        <w:t xml:space="preserve">Esimerkki 0.3257</w:t>
      </w:r>
    </w:p>
    <w:p>
      <w:r>
        <w:t xml:space="preserve">Alku: Meg oli innokas kirjailija. Keskikohta: Megin uusin kirja voitti palkinnon. Loppu: Meg oli innoissaan siitä, että hänet tunnustettiin kirjailijana.</w:t>
      </w:r>
    </w:p>
    <w:p>
      <w:r>
        <w:rPr>
          <w:b/>
        </w:rPr>
        <w:t xml:space="preserve">Tulos</w:t>
      </w:r>
    </w:p>
    <w:p>
      <w:r>
        <w:t xml:space="preserve">Megin aiempi kirja ei voittanut palkintoa.</w:t>
      </w:r>
    </w:p>
    <w:p>
      <w:r>
        <w:rPr>
          <w:b/>
        </w:rPr>
        <w:t xml:space="preserve">Esimerkki 0.3258</w:t>
      </w:r>
    </w:p>
    <w:p>
      <w:r>
        <w:t xml:space="preserve">Alku: Olin työntekijä mturkissa. Keskimmäinen: Minulla oli vaikeuksia ymmärtää mturkia. Loppu: Lopulta ymmärsin sen.</w:t>
      </w:r>
    </w:p>
    <w:p>
      <w:r>
        <w:rPr>
          <w:b/>
        </w:rPr>
        <w:t xml:space="preserve">Tulos</w:t>
      </w:r>
    </w:p>
    <w:p>
      <w:r>
        <w:t xml:space="preserve">Minulla oli helppo tehdä tehtäviä.</w:t>
      </w:r>
    </w:p>
    <w:p>
      <w:r>
        <w:rPr>
          <w:b/>
        </w:rPr>
        <w:t xml:space="preserve">Tulos</w:t>
      </w:r>
    </w:p>
    <w:p>
      <w:r>
        <w:t xml:space="preserve">Minun oli vaikea ymmärtää palkanlaskentaa.</w:t>
      </w:r>
    </w:p>
    <w:p>
      <w:r>
        <w:rPr>
          <w:b/>
        </w:rPr>
        <w:t xml:space="preserve">Tulos</w:t>
      </w:r>
    </w:p>
    <w:p>
      <w:r>
        <w:t xml:space="preserve">Minun oli helppo ymmärtää mturk.</w:t>
      </w:r>
    </w:p>
    <w:p>
      <w:r>
        <w:rPr>
          <w:b/>
        </w:rPr>
        <w:t xml:space="preserve">Esimerkki 0.3259</w:t>
      </w:r>
    </w:p>
    <w:p>
      <w:r>
        <w:t xml:space="preserve">Alku: Vuonna 1963 näimme suuren tulipalon kadun varrella. Keskikohta: Palokunta evakuoi rakennuksemme, koska tulipalo oli leviämässä. Loppu: Pääsimme takaisin sisälle päivän loppuun mennessä.</w:t>
      </w:r>
    </w:p>
    <w:p>
      <w:r>
        <w:rPr>
          <w:b/>
        </w:rPr>
        <w:t xml:space="preserve">Tulos</w:t>
      </w:r>
    </w:p>
    <w:p>
      <w:r>
        <w:t xml:space="preserve">Palokunta antoi meidän pysyä rakennuksessamme.</w:t>
      </w:r>
    </w:p>
    <w:p>
      <w:r>
        <w:rPr>
          <w:b/>
        </w:rPr>
        <w:t xml:space="preserve">Tulos</w:t>
      </w:r>
    </w:p>
    <w:p>
      <w:r>
        <w:t xml:space="preserve">Palokunta sanoi, että voimme jäädä rakennukseen, koska tulipalo oli hallinnassa.</w:t>
      </w:r>
    </w:p>
    <w:p>
      <w:r>
        <w:rPr>
          <w:b/>
        </w:rPr>
        <w:t xml:space="preserve">Tulos</w:t>
      </w:r>
    </w:p>
    <w:p>
      <w:r>
        <w:t xml:space="preserve">Letargiaosasto evakuoi rakennuksemme, koska letargia oli leviämässä.</w:t>
      </w:r>
    </w:p>
    <w:p>
      <w:r>
        <w:rPr>
          <w:b/>
        </w:rPr>
        <w:t xml:space="preserve">Esimerkki 0.3260</w:t>
      </w:r>
    </w:p>
    <w:p>
      <w:r>
        <w:t xml:space="preserve">Alku: Kävelin metsään. Keskiosa: Huomasin tähdet ja vaelsin pois polulta. Loppu: Keskiyöllä ystäväni löysivät minut.</w:t>
      </w:r>
    </w:p>
    <w:p>
      <w:r>
        <w:rPr>
          <w:b/>
        </w:rPr>
        <w:t xml:space="preserve">Tulos</w:t>
      </w:r>
    </w:p>
    <w:p>
      <w:r>
        <w:t xml:space="preserve">Huomasin auringon ja vaelsin pois polulta.</w:t>
      </w:r>
    </w:p>
    <w:p>
      <w:r>
        <w:rPr>
          <w:b/>
        </w:rPr>
        <w:t xml:space="preserve">Esimerkki 0.3261</w:t>
      </w:r>
    </w:p>
    <w:p>
      <w:r>
        <w:t xml:space="preserve">Alku: Kelly odotti innolla ensimmäisiä treffejään Benin kanssa. Keskikohta: Kelly odotti, että Ben ilmestyisi paikalle. Loppu: Kun yli tunti oli kulunut, Kelly tajusi, että Ben oli pettänyt hänet.</w:t>
      </w:r>
    </w:p>
    <w:p>
      <w:r>
        <w:rPr>
          <w:b/>
        </w:rPr>
        <w:t xml:space="preserve">Tulos</w:t>
      </w:r>
    </w:p>
    <w:p>
      <w:r>
        <w:t xml:space="preserve">Ben tuli paikalle aikaisin.</w:t>
      </w:r>
    </w:p>
    <w:p>
      <w:r>
        <w:rPr>
          <w:b/>
        </w:rPr>
        <w:t xml:space="preserve">Esimerkki 0.3262</w:t>
      </w:r>
    </w:p>
    <w:p>
      <w:r>
        <w:t xml:space="preserve">Alku: Joe oli hyvin ujo. Keskikohta: Joe oli eräänä iltana ulkona ystäviensä kanssa, kun hän näki unelmiensa naisen. Hänen ystävänsä rohkaisivat häntä lähestymään tätä naista. Loppu: Pian Joen entinen ujous oli mennyttä aikaa.</w:t>
      </w:r>
    </w:p>
    <w:p>
      <w:r>
        <w:rPr>
          <w:b/>
        </w:rPr>
        <w:t xml:space="preserve">Tulos</w:t>
      </w:r>
    </w:p>
    <w:p>
      <w:r>
        <w:t xml:space="preserve">Joe oli ulkona ystäviensä kanssa ja jatkoi ujostelua ja vältteli unelmiensa naista, mitä hän myös teki.</w:t>
      </w:r>
    </w:p>
    <w:p>
      <w:r>
        <w:rPr>
          <w:b/>
        </w:rPr>
        <w:t xml:space="preserve">Tulos</w:t>
      </w:r>
    </w:p>
    <w:p>
      <w:r>
        <w:t xml:space="preserve">Joe oli eräänä iltana ulkona ystäviensä kanssa, kun hän näki unelmiensa elokuvan. Hänen ystävänsä rohkaisivat häntä lähestymään tätä elokuvaa.</w:t>
      </w:r>
    </w:p>
    <w:p>
      <w:r>
        <w:rPr>
          <w:b/>
        </w:rPr>
        <w:t xml:space="preserve">Tulos</w:t>
      </w:r>
    </w:p>
    <w:p>
      <w:r>
        <w:t xml:space="preserve">Joe oli eräänä iltana ulkona ystäviensä kanssa, kun hän näki unelmiensa naisen. Hänen ystävänsä kannustivat häntä pysymään hiljaa ja ujona.</w:t>
      </w:r>
    </w:p>
    <w:p>
      <w:r>
        <w:rPr>
          <w:b/>
        </w:rPr>
        <w:t xml:space="preserve">Esimerkki 0.3263</w:t>
      </w:r>
    </w:p>
    <w:p>
      <w:r>
        <w:t xml:space="preserve">Alku: Gary oli ostamassa Halloween-asua. Keskikohta: Gary löysi yhden, josta hän piti. Loppu: Hän maksoi tiskillä ja poistui kaupasta.</w:t>
      </w:r>
    </w:p>
    <w:p>
      <w:r>
        <w:rPr>
          <w:b/>
        </w:rPr>
        <w:t xml:space="preserve">Tulos</w:t>
      </w:r>
    </w:p>
    <w:p>
      <w:r>
        <w:t xml:space="preserve">Gary ei löytänyt sellaista, josta olisi pitänyt.</w:t>
      </w:r>
    </w:p>
    <w:p>
      <w:r>
        <w:rPr>
          <w:b/>
        </w:rPr>
        <w:t xml:space="preserve">Tulos</w:t>
      </w:r>
    </w:p>
    <w:p>
      <w:r>
        <w:t xml:space="preserve">Gary löysi yhden, jota hän inhosi.</w:t>
      </w:r>
    </w:p>
    <w:p>
      <w:r>
        <w:rPr>
          <w:b/>
        </w:rPr>
        <w:t xml:space="preserve">Esimerkki 0.3264</w:t>
      </w:r>
    </w:p>
    <w:p>
      <w:r>
        <w:t xml:space="preserve">Alku: Benin kaupungissa pullotettu vesi oli halpaa. Keskikohta: Mutta sitten "he" saapuivat ja myrkyttivät suurimman osan maailman vesivarastoista. Loppu: Yhtäkkiä pullovesi ei ollutkaan enää halpaa.</w:t>
      </w:r>
    </w:p>
    <w:p>
      <w:r>
        <w:rPr>
          <w:b/>
        </w:rPr>
        <w:t xml:space="preserve">Tulos</w:t>
      </w:r>
    </w:p>
    <w:p>
      <w:r>
        <w:t xml:space="preserve">Mutta sitten ne saapuivat ja vapauttivat suurimman osan maailman vesivaroista.</w:t>
      </w:r>
    </w:p>
    <w:p>
      <w:r>
        <w:rPr>
          <w:b/>
        </w:rPr>
        <w:t xml:space="preserve">Esimerkki 0.3265</w:t>
      </w:r>
    </w:p>
    <w:p>
      <w:r>
        <w:t xml:space="preserve">Alku: Keithin vanhemmat olivat viemässä häntä Disneylandiin. Keskikohta: Keith oli niin innoissaan matkasta, että hän joi Big Gulpin suoraan alas. Loppu: Ennen ensimmäistä pysäytysvaloa Keithin piti käydä pissalla.</w:t>
      </w:r>
    </w:p>
    <w:p>
      <w:r>
        <w:rPr>
          <w:b/>
        </w:rPr>
        <w:t xml:space="preserve">Tulos</w:t>
      </w:r>
    </w:p>
    <w:p>
      <w:r>
        <w:t xml:space="preserve">Keith oli niin innoissaan Disneylandiin pääsystä, että hän tukehtui juomaansa.</w:t>
      </w:r>
    </w:p>
    <w:p>
      <w:r>
        <w:rPr>
          <w:b/>
        </w:rPr>
        <w:t xml:space="preserve">Esimerkki 0.3266</w:t>
      </w:r>
    </w:p>
    <w:p>
      <w:r>
        <w:t xml:space="preserve">Alku: Erin suunnitteli pitävänsä 20 minuutin tauon kotitehtävistään. Keskikohta: Erin ei saanut kotitehtäviään valmiiksi, koska hän piti pidemmän tauon. Lopetus: Erin katui, että piti niin pitkän tauon.</w:t>
      </w:r>
    </w:p>
    <w:p>
      <w:r>
        <w:rPr>
          <w:b/>
        </w:rPr>
        <w:t xml:space="preserve">Tulos</w:t>
      </w:r>
    </w:p>
    <w:p>
      <w:r>
        <w:t xml:space="preserve">Erin ei aloittanut läksyjään, koska hän piti pidemmän tauon.</w:t>
      </w:r>
    </w:p>
    <w:p>
      <w:r>
        <w:rPr>
          <w:b/>
        </w:rPr>
        <w:t xml:space="preserve">Tulos</w:t>
      </w:r>
    </w:p>
    <w:p>
      <w:r>
        <w:t xml:space="preserve">Erin sai kotitehtävänsä valmiiksi, koska hän piti lyhyemmän tauon.</w:t>
      </w:r>
    </w:p>
    <w:p>
      <w:r>
        <w:rPr>
          <w:b/>
        </w:rPr>
        <w:t xml:space="preserve">Tulos</w:t>
      </w:r>
    </w:p>
    <w:p>
      <w:r>
        <w:t xml:space="preserve">Erin sai kotitehtävänsä valmiiksi välttämällä pidemmän tauon.</w:t>
      </w:r>
    </w:p>
    <w:p>
      <w:r>
        <w:rPr>
          <w:b/>
        </w:rPr>
        <w:t xml:space="preserve">Esimerkki 0.3267</w:t>
      </w:r>
    </w:p>
    <w:p>
      <w:r>
        <w:t xml:space="preserve">Alku: Ginan työ oli huonosti palkattua. Keskikohta: Gina tarvitsi lisää rahaa. Loppu: Gina päätti, että hänen oli hankittava toinen työpaikka.</w:t>
      </w:r>
    </w:p>
    <w:p>
      <w:r>
        <w:rPr>
          <w:b/>
        </w:rPr>
        <w:t xml:space="preserve">Tulos</w:t>
      </w:r>
    </w:p>
    <w:p>
      <w:r>
        <w:t xml:space="preserve">Gina ei tarvinnut lisää työtunteja.</w:t>
      </w:r>
    </w:p>
    <w:p>
      <w:r>
        <w:rPr>
          <w:b/>
        </w:rPr>
        <w:t xml:space="preserve">Tulos</w:t>
      </w:r>
    </w:p>
    <w:p>
      <w:r>
        <w:t xml:space="preserve">Gina ei tarvinnut rahaa.</w:t>
      </w:r>
    </w:p>
    <w:p>
      <w:r>
        <w:rPr>
          <w:b/>
        </w:rPr>
        <w:t xml:space="preserve">Tulos</w:t>
      </w:r>
    </w:p>
    <w:p>
      <w:r>
        <w:t xml:space="preserve">Gina ei tarvinnut rahaa.</w:t>
      </w:r>
    </w:p>
    <w:p>
      <w:r>
        <w:rPr>
          <w:b/>
        </w:rPr>
        <w:t xml:space="preserve">Tulos</w:t>
      </w:r>
    </w:p>
    <w:p>
      <w:r>
        <w:t xml:space="preserve">Gina tarvitsi lisää ystäviä.</w:t>
      </w:r>
    </w:p>
    <w:p>
      <w:r>
        <w:rPr>
          <w:b/>
        </w:rPr>
        <w:t xml:space="preserve">Tulos</w:t>
      </w:r>
    </w:p>
    <w:p>
      <w:r>
        <w:t xml:space="preserve">Gina valinnut lisää rahaa.</w:t>
      </w:r>
    </w:p>
    <w:p>
      <w:r>
        <w:rPr>
          <w:b/>
        </w:rPr>
        <w:t xml:space="preserve">Esimerkki 0.3268</w:t>
      </w:r>
    </w:p>
    <w:p>
      <w:r>
        <w:t xml:space="preserve">Alku: John sai syntymäpäivälahjaksi polkupyörän. Keskikohta: John yritti pyöräillä pihatietä pitkin, mutta kaatui jatkuvasti. Loppu: Hän tajusi, ettei pyöräily ollut hänen juttunsa, ja otti sen sijaan päiväunet.</w:t>
      </w:r>
    </w:p>
    <w:p>
      <w:r>
        <w:rPr>
          <w:b/>
        </w:rPr>
        <w:t xml:space="preserve">Tulos</w:t>
      </w:r>
    </w:p>
    <w:p>
      <w:r>
        <w:t xml:space="preserve">John yritti pyöräillä pihatietä pitkin, ja hän onnistui siinä.</w:t>
      </w:r>
    </w:p>
    <w:p>
      <w:r>
        <w:rPr>
          <w:b/>
        </w:rPr>
        <w:t xml:space="preserve">Tulos</w:t>
      </w:r>
    </w:p>
    <w:p>
      <w:r>
        <w:t xml:space="preserve">John pystyi pyöräilemään pihatietä pitkin helposti.</w:t>
      </w:r>
    </w:p>
    <w:p>
      <w:r>
        <w:rPr>
          <w:b/>
        </w:rPr>
        <w:t xml:space="preserve">Tulos</w:t>
      </w:r>
    </w:p>
    <w:p>
      <w:r>
        <w:t xml:space="preserve">John oli erittäin hyvä ajamaan pyörällä pihatiellä.</w:t>
      </w:r>
    </w:p>
    <w:p>
      <w:r>
        <w:rPr>
          <w:b/>
        </w:rPr>
        <w:t xml:space="preserve">Esimerkki 0.3269</w:t>
      </w:r>
    </w:p>
    <w:p>
      <w:r>
        <w:t xml:space="preserve">Alku: Stacia ajoi nelipyörällä. Keskikohta: Stacia halusi ylittää puron. Loppu: Puro oli täynnä loisia.</w:t>
      </w:r>
    </w:p>
    <w:p>
      <w:r>
        <w:rPr>
          <w:b/>
        </w:rPr>
        <w:t xml:space="preserve">Tulos</w:t>
      </w:r>
    </w:p>
    <w:p>
      <w:r>
        <w:t xml:space="preserve">John halusi ylittää puron.</w:t>
      </w:r>
    </w:p>
    <w:p>
      <w:r>
        <w:rPr>
          <w:b/>
        </w:rPr>
        <w:t xml:space="preserve">Tulos</w:t>
      </w:r>
    </w:p>
    <w:p>
      <w:r>
        <w:t xml:space="preserve">Stacia pysyi polulla eikä poikennut.</w:t>
      </w:r>
    </w:p>
    <w:p>
      <w:r>
        <w:rPr>
          <w:b/>
        </w:rPr>
        <w:t xml:space="preserve">Tulos</w:t>
      </w:r>
    </w:p>
    <w:p>
      <w:r>
        <w:t xml:space="preserve">Stacia halusi ylittää joen.</w:t>
      </w:r>
    </w:p>
    <w:p>
      <w:r>
        <w:rPr>
          <w:b/>
        </w:rPr>
        <w:t xml:space="preserve">Esimerkki 0.3270</w:t>
      </w:r>
    </w:p>
    <w:p>
      <w:r>
        <w:t xml:space="preserve">Alku: Max oli koulubussissa. Keskikohta: Max kertoi ystävilleen, että jokin haisi pahalle. Loppu: Sitten he löysivät istuimen alle jäänyttä vanhaa ruokaa.</w:t>
      </w:r>
    </w:p>
    <w:p>
      <w:r>
        <w:rPr>
          <w:b/>
        </w:rPr>
        <w:t xml:space="preserve">Tulos</w:t>
      </w:r>
    </w:p>
    <w:p>
      <w:r>
        <w:t xml:space="preserve">Max nousi koulubussista.</w:t>
      </w:r>
    </w:p>
    <w:p>
      <w:r>
        <w:rPr>
          <w:b/>
        </w:rPr>
        <w:t xml:space="preserve">Tulos</w:t>
      </w:r>
    </w:p>
    <w:p>
      <w:r>
        <w:t xml:space="preserve">Max kertoi ruoalleen, että jokin haisi pahalle.</w:t>
      </w:r>
    </w:p>
    <w:p>
      <w:r>
        <w:rPr>
          <w:b/>
        </w:rPr>
        <w:t xml:space="preserve">Tulos</w:t>
      </w:r>
    </w:p>
    <w:p>
      <w:r>
        <w:t xml:space="preserve">Max kertoi ystävilleen, että jokin tuoksui todella hyvältä.</w:t>
      </w:r>
    </w:p>
    <w:p>
      <w:r>
        <w:rPr>
          <w:b/>
        </w:rPr>
        <w:t xml:space="preserve">Esimerkki 0.3271</w:t>
      </w:r>
    </w:p>
    <w:p>
      <w:r>
        <w:t xml:space="preserve">Alku: Laskujeni määrä näyttää kasvavan liian suureksi, enkä pysty hallitsemaan niitä. Keskikohta: Olen budjetoinut rahani paremmin, jotta voin maksaa laskuni. Loppu: Hallitsen laskuni ja tunnen oloni paremmaksi.</w:t>
      </w:r>
    </w:p>
    <w:p>
      <w:r>
        <w:rPr>
          <w:b/>
        </w:rPr>
        <w:t xml:space="preserve">Tulos</w:t>
      </w:r>
    </w:p>
    <w:p>
      <w:r>
        <w:t xml:space="preserve">Aloin tuhlailla rahojani enkä pystynyt maksamaan laskujani.</w:t>
      </w:r>
    </w:p>
    <w:p>
      <w:r>
        <w:rPr>
          <w:b/>
        </w:rPr>
        <w:t xml:space="preserve">Esimerkki 0.3272</w:t>
      </w:r>
    </w:p>
    <w:p>
      <w:r>
        <w:t xml:space="preserve">Alku: Intiaani metsästi metsässä peuroja jousella ja nuolella. Keskikohta: Juuri kun hän ampui, aurinko murtautui pilvien läpi ja osui hänen silmäänsä, jolloin hän ei osunut. Loppu: Intiaanin mielestä tämä oli merkki siitä, että peuran oli tarkoitus elää.</w:t>
      </w:r>
    </w:p>
    <w:p>
      <w:r>
        <w:rPr>
          <w:b/>
        </w:rPr>
        <w:t xml:space="preserve">Tulos</w:t>
      </w:r>
    </w:p>
    <w:p>
      <w:r>
        <w:t xml:space="preserve">Juuri kun hän laukoi, aurinko murtautui pilvien läpi ja osui hänen silmäänsä, mutta hän onnistui laukauksessaan.</w:t>
      </w:r>
    </w:p>
    <w:p>
      <w:r>
        <w:rPr>
          <w:b/>
        </w:rPr>
        <w:t xml:space="preserve">Esimerkki 0.3273</w:t>
      </w:r>
    </w:p>
    <w:p>
      <w:r>
        <w:t xml:space="preserve">Alku: John on janoinen ja hakee juomaa automaatista. Keskikohta: Ennen kuin John syöttää rahansa, hän näkee automaatissa 1 dollarin luoton. Lopetus: Hän lupaa maksaa ystävällisyyden eteenpäin.</w:t>
      </w:r>
    </w:p>
    <w:p>
      <w:r>
        <w:rPr>
          <w:b/>
        </w:rPr>
        <w:t xml:space="preserve">Tulos</w:t>
      </w:r>
    </w:p>
    <w:p>
      <w:r>
        <w:t xml:space="preserve">Ennen rahojensa syöttämistä John ei näe koneessa mitään.</w:t>
      </w:r>
    </w:p>
    <w:p>
      <w:r>
        <w:rPr>
          <w:b/>
        </w:rPr>
        <w:t xml:space="preserve">Tulos</w:t>
      </w:r>
    </w:p>
    <w:p>
      <w:r>
        <w:t xml:space="preserve">Ennen kuin John syöttää rahansa, hän huomaa koneessa ongelman.</w:t>
      </w:r>
    </w:p>
    <w:p>
      <w:r>
        <w:rPr>
          <w:b/>
        </w:rPr>
        <w:t xml:space="preserve">Tulos</w:t>
      </w:r>
    </w:p>
    <w:p>
      <w:r>
        <w:t xml:space="preserve">John päätti olla ottamatta juomaa.</w:t>
      </w:r>
    </w:p>
    <w:p>
      <w:r>
        <w:rPr>
          <w:b/>
        </w:rPr>
        <w:t xml:space="preserve">Esimerkki 0.3274</w:t>
      </w:r>
    </w:p>
    <w:p>
      <w:r>
        <w:t xml:space="preserve">Alku: Cindy oli vihainen koiranpennulleen. Keskikohta: Cindy laittoi sen ulos. Loppu: Hän ei kouluttanut sitä kunnolla.</w:t>
      </w:r>
    </w:p>
    <w:p>
      <w:r>
        <w:rPr>
          <w:b/>
        </w:rPr>
        <w:t xml:space="preserve">Tulos</w:t>
      </w:r>
    </w:p>
    <w:p>
      <w:r>
        <w:t xml:space="preserve">Cindy piti sen sisällä.</w:t>
      </w:r>
    </w:p>
    <w:p>
      <w:r>
        <w:rPr>
          <w:b/>
        </w:rPr>
        <w:t xml:space="preserve">Tulos</w:t>
      </w:r>
    </w:p>
    <w:p>
      <w:r>
        <w:t xml:space="preserve">Cindy esitti sen keskeisesti.</w:t>
      </w:r>
    </w:p>
    <w:p>
      <w:r>
        <w:rPr>
          <w:b/>
        </w:rPr>
        <w:t xml:space="preserve">Tulos</w:t>
      </w:r>
    </w:p>
    <w:p>
      <w:r>
        <w:t xml:space="preserve">Cindy laittoi sen sisään.</w:t>
      </w:r>
    </w:p>
    <w:p>
      <w:r>
        <w:rPr>
          <w:b/>
        </w:rPr>
        <w:t xml:space="preserve">Esimerkki 0,3275</w:t>
      </w:r>
    </w:p>
    <w:p>
      <w:r>
        <w:t xml:space="preserve">Alku: Ben tarvitsi sydänleikkauksen. Keskikohta: Ben pelkäsi leikkausta. Loppu: Ja lopulta Ben selvisi täysin terveenä!</w:t>
      </w:r>
    </w:p>
    <w:p>
      <w:r>
        <w:rPr>
          <w:b/>
        </w:rPr>
        <w:t xml:space="preserve">Tulos</w:t>
      </w:r>
    </w:p>
    <w:p>
      <w:r>
        <w:t xml:space="preserve">Ben kielsi leikkauksen.</w:t>
      </w:r>
    </w:p>
    <w:p>
      <w:r>
        <w:rPr>
          <w:b/>
        </w:rPr>
        <w:t xml:space="preserve">Esimerkki 0.3276</w:t>
      </w:r>
    </w:p>
    <w:p>
      <w:r>
        <w:t xml:space="preserve">Alku: Josh piti tupakoinnista. Keskikohta: Josh kuitenkin tajusi, että se oli liian kallista. Loppu: Josh taputti itseään selkään, koska oli tehnyt hyvän päätöksen.</w:t>
      </w:r>
    </w:p>
    <w:p>
      <w:r>
        <w:rPr>
          <w:b/>
        </w:rPr>
        <w:t xml:space="preserve">Tulos</w:t>
      </w:r>
    </w:p>
    <w:p>
      <w:r>
        <w:t xml:space="preserve">Josh kuitenkin tajusi, että se oli myynnissä.</w:t>
      </w:r>
    </w:p>
    <w:p>
      <w:r>
        <w:rPr>
          <w:b/>
        </w:rPr>
        <w:t xml:space="preserve">Tulos</w:t>
      </w:r>
    </w:p>
    <w:p>
      <w:r>
        <w:t xml:space="preserve">Josh kuitenkin tajusi, että se oli hyvin halpa.</w:t>
      </w:r>
    </w:p>
    <w:p>
      <w:r>
        <w:rPr>
          <w:b/>
        </w:rPr>
        <w:t xml:space="preserve">Tulos</w:t>
      </w:r>
    </w:p>
    <w:p>
      <w:r>
        <w:t xml:space="preserve">Josh halusi lopettaa.</w:t>
      </w:r>
    </w:p>
    <w:p>
      <w:r>
        <w:rPr>
          <w:b/>
        </w:rPr>
        <w:t xml:space="preserve">Esimerkki 0.3277</w:t>
      </w:r>
    </w:p>
    <w:p>
      <w:r>
        <w:t xml:space="preserve">Alku: Charlene halusi tehdä spagettiaterian lapsilleen. Keskikohta: Valitettavasti Charlene poltti ruoan. Loppu: Charlenen lapset söivät päivälliseksi purkillisen kakkukuorrutetta.</w:t>
      </w:r>
    </w:p>
    <w:p>
      <w:r>
        <w:rPr>
          <w:b/>
        </w:rPr>
        <w:t xml:space="preserve">Tulos</w:t>
      </w:r>
    </w:p>
    <w:p>
      <w:r>
        <w:t xml:space="preserve">Valitettavasti Charlene kadotti ruoan.</w:t>
      </w:r>
    </w:p>
    <w:p>
      <w:r>
        <w:rPr>
          <w:b/>
        </w:rPr>
        <w:t xml:space="preserve">Esimerkki 0.3278</w:t>
      </w:r>
    </w:p>
    <w:p>
      <w:r>
        <w:t xml:space="preserve">Alku: Bay oli hermostunut. Keskikohta: Hän muisti jotain hauskaa tärkeässä kokouksessa. Loppu: Hän alkoi nauraa hysteerisesti.</w:t>
      </w:r>
    </w:p>
    <w:p>
      <w:r>
        <w:rPr>
          <w:b/>
        </w:rPr>
        <w:t xml:space="preserve">Tulos</w:t>
      </w:r>
    </w:p>
    <w:p>
      <w:r>
        <w:t xml:space="preserve">Hän muisti jotain todella järkyttävää eräässä tärkeässä kokouksessa.</w:t>
      </w:r>
    </w:p>
    <w:p>
      <w:r>
        <w:rPr>
          <w:b/>
        </w:rPr>
        <w:t xml:space="preserve">Tulos</w:t>
      </w:r>
    </w:p>
    <w:p>
      <w:r>
        <w:t xml:space="preserve">Hän muisti jotain surullista tärkeässä kokouksessa.</w:t>
      </w:r>
    </w:p>
    <w:p>
      <w:r>
        <w:rPr>
          <w:b/>
        </w:rPr>
        <w:t xml:space="preserve">Tulos</w:t>
      </w:r>
    </w:p>
    <w:p>
      <w:r>
        <w:t xml:space="preserve">ja rakasti näytelmiä.</w:t>
      </w:r>
    </w:p>
    <w:p>
      <w:r>
        <w:rPr>
          <w:b/>
        </w:rPr>
        <w:t xml:space="preserve">Esimerkki 0.3279</w:t>
      </w:r>
    </w:p>
    <w:p>
      <w:r>
        <w:t xml:space="preserve">Alku: Elizabeth aikoi maalata olohuoneensa. Keskikohta: Elizabeth ja hänen miehensä pelasivat kivi-paperi-sakset -leikkiä värin valitsemiseksi. Loppu: Elizabeth voitti, ja he valitsivat vaalean, mutta hieman tumman sinisen värin.</w:t>
      </w:r>
    </w:p>
    <w:p>
      <w:r>
        <w:rPr>
          <w:b/>
        </w:rPr>
        <w:t xml:space="preserve">Tulos</w:t>
      </w:r>
    </w:p>
    <w:p>
      <w:r>
        <w:t xml:space="preserve">Elisabet ja hänen miehensä seurasivat miehen esimerkkiä värin valinnassa.</w:t>
      </w:r>
    </w:p>
    <w:p>
      <w:r>
        <w:rPr>
          <w:b/>
        </w:rPr>
        <w:t xml:space="preserve">Esimerkki 0.3280</w:t>
      </w:r>
    </w:p>
    <w:p>
      <w:r>
        <w:t xml:space="preserve">Alku: He menivät eläinkauppaan katsomaan eläimiä. Keskikohta: Lemmikkieläimet olivat häkkien sijasta ulkona. Loppu: Se oli hyvin uusi idea ja konsepti.</w:t>
      </w:r>
    </w:p>
    <w:p>
      <w:r>
        <w:rPr>
          <w:b/>
        </w:rPr>
        <w:t xml:space="preserve">Tulos</w:t>
      </w:r>
    </w:p>
    <w:p>
      <w:r>
        <w:t xml:space="preserve">Lemmikit olivat kaikki häkeissään.</w:t>
      </w:r>
    </w:p>
    <w:p>
      <w:r>
        <w:rPr>
          <w:b/>
        </w:rPr>
        <w:t xml:space="preserve">Tulos</w:t>
      </w:r>
    </w:p>
    <w:p>
      <w:r>
        <w:t xml:space="preserve">Lemmikkieläimet olivat häkissä eivätkä ulkona.</w:t>
      </w:r>
    </w:p>
    <w:p>
      <w:r>
        <w:rPr>
          <w:b/>
        </w:rPr>
        <w:t xml:space="preserve">Tulos</w:t>
      </w:r>
    </w:p>
    <w:p>
      <w:r>
        <w:t xml:space="preserve">Lemmikkieläimet olivat häkissään eivätkä ulkona.</w:t>
      </w:r>
    </w:p>
    <w:p>
      <w:r>
        <w:rPr>
          <w:b/>
        </w:rPr>
        <w:t xml:space="preserve">Esimerkki 0.3281</w:t>
      </w:r>
    </w:p>
    <w:p>
      <w:r>
        <w:t xml:space="preserve">Alku: Kim vihasi koulunsa kynänteroittimia. Keskikohta: Se tuntui aina pilaavan Kimin kynät. Loppu: Kun hänen kynänsä piti teroittaa, hän oli lähellä kyyneleitä.</w:t>
      </w:r>
    </w:p>
    <w:p>
      <w:r>
        <w:rPr>
          <w:b/>
        </w:rPr>
        <w:t xml:space="preserve">Tulos</w:t>
      </w:r>
    </w:p>
    <w:p>
      <w:r>
        <w:t xml:space="preserve">Se näytti aina korjaavan Kimin kynät.</w:t>
      </w:r>
    </w:p>
    <w:p>
      <w:r>
        <w:rPr>
          <w:b/>
        </w:rPr>
        <w:t xml:space="preserve">Tulos</w:t>
      </w:r>
    </w:p>
    <w:p>
      <w:r>
        <w:t xml:space="preserve">Se näytti aina parantavan Kimin lyijykyniä.</w:t>
      </w:r>
    </w:p>
    <w:p>
      <w:r>
        <w:rPr>
          <w:b/>
        </w:rPr>
        <w:t xml:space="preserve">Tulos</w:t>
      </w:r>
    </w:p>
    <w:p>
      <w:r>
        <w:t xml:space="preserve">Näytti siltä, että se teki Kimin kynät aina täydellisen teräviksi.</w:t>
      </w:r>
    </w:p>
    <w:p>
      <w:r>
        <w:rPr>
          <w:b/>
        </w:rPr>
        <w:t xml:space="preserve">Esimerkki 0.3282</w:t>
      </w:r>
    </w:p>
    <w:p>
      <w:r>
        <w:t xml:space="preserve">Alku: Ally pelkää aaveita. Keskikohta: Ally luuli kuulleensa sellaisen keittiössä. Loppu: Se oli hänen veljensä, joka käveli keittiöön hakemaan keskiyön välipalaa.</w:t>
      </w:r>
    </w:p>
    <w:p>
      <w:r>
        <w:rPr>
          <w:b/>
        </w:rPr>
        <w:t xml:space="preserve">Tulos</w:t>
      </w:r>
    </w:p>
    <w:p>
      <w:r>
        <w:t xml:space="preserve">Ally näki yhden keittiössä.</w:t>
      </w:r>
    </w:p>
    <w:p>
      <w:r>
        <w:rPr>
          <w:b/>
        </w:rPr>
        <w:t xml:space="preserve">Tulos</w:t>
      </w:r>
    </w:p>
    <w:p>
      <w:r>
        <w:t xml:space="preserve">Ally luuli kuulleensa hiiren autotallissa.</w:t>
      </w:r>
    </w:p>
    <w:p>
      <w:r>
        <w:rPr>
          <w:b/>
        </w:rPr>
        <w:t xml:space="preserve">Tulos</w:t>
      </w:r>
    </w:p>
    <w:p>
      <w:r>
        <w:t xml:space="preserve">Ally luuli kuulevansa veljensä olevan keittiössä.</w:t>
      </w:r>
    </w:p>
    <w:p>
      <w:r>
        <w:rPr>
          <w:b/>
        </w:rPr>
        <w:t xml:space="preserve">Esimerkki 0.3283</w:t>
      </w:r>
    </w:p>
    <w:p>
      <w:r>
        <w:t xml:space="preserve">Alku: May toivoi, ettei hänen syntymäpäiväjuhliaan sada. Keskikohta: Mays syntymäpäivä tuli nopeasti. Loppu: May heräsi seuraavana aamuna kirkkaaseen siniseen taivaaseen!</w:t>
      </w:r>
    </w:p>
    <w:p>
      <w:r>
        <w:rPr>
          <w:b/>
        </w:rPr>
        <w:t xml:space="preserve">Tulos</w:t>
      </w:r>
    </w:p>
    <w:p>
      <w:r>
        <w:t xml:space="preserve">Mays hääpäivä tuli nopeasti.</w:t>
      </w:r>
    </w:p>
    <w:p>
      <w:r>
        <w:rPr>
          <w:b/>
        </w:rPr>
        <w:t xml:space="preserve">Esimerkki 0.3284</w:t>
      </w:r>
    </w:p>
    <w:p>
      <w:r>
        <w:t xml:space="preserve">Alku: Nancy hemmotteli aina koiraansa. Keskikohta: Nancyn koira oli lihava ja sillä oli korkea verenpaine. Loppu: Hän alkoi syöttää sille vähemmän herkkuja ja terveellisempää ruokavaliota.</w:t>
      </w:r>
    </w:p>
    <w:p>
      <w:r>
        <w:rPr>
          <w:b/>
        </w:rPr>
        <w:t xml:space="preserve">Tulos</w:t>
      </w:r>
    </w:p>
    <w:p>
      <w:r>
        <w:t xml:space="preserve">Nancyn koira oli terve ja sillä oli alhainen verenpaine.</w:t>
      </w:r>
    </w:p>
    <w:p>
      <w:r>
        <w:rPr>
          <w:b/>
        </w:rPr>
        <w:t xml:space="preserve">Tulos</w:t>
      </w:r>
    </w:p>
    <w:p>
      <w:r>
        <w:t xml:space="preserve">Nancyn koira oli hyvässä kunnossa.</w:t>
      </w:r>
    </w:p>
    <w:p>
      <w:r>
        <w:rPr>
          <w:b/>
        </w:rPr>
        <w:t xml:space="preserve">Tulos</w:t>
      </w:r>
    </w:p>
    <w:p>
      <w:r>
        <w:t xml:space="preserve">nancysin koira oli alipainoinen ja sen piti syödä enemmän.</w:t>
      </w:r>
    </w:p>
    <w:p>
      <w:r>
        <w:rPr>
          <w:b/>
        </w:rPr>
        <w:t xml:space="preserve">Esimerkki 0,3285</w:t>
      </w:r>
    </w:p>
    <w:p>
      <w:r>
        <w:t xml:space="preserve">Alku: Joelin lääkäri sanoi, että hänen on syötävä terveellisemmin. Keskikohta: Joel päätti muuttaa ruokavaliotaan. Loppu: Hän huomasi, että hedelmät ja vihannekset olivat herkullisia!</w:t>
      </w:r>
    </w:p>
    <w:p>
      <w:r>
        <w:rPr>
          <w:b/>
        </w:rPr>
        <w:t xml:space="preserve">Tulos</w:t>
      </w:r>
    </w:p>
    <w:p>
      <w:r>
        <w:t xml:space="preserve">Joel päätti pitää ruokavalionsa.</w:t>
      </w:r>
    </w:p>
    <w:p>
      <w:r>
        <w:rPr>
          <w:b/>
        </w:rPr>
        <w:t xml:space="preserve">Tulos</w:t>
      </w:r>
    </w:p>
    <w:p>
      <w:r>
        <w:t xml:space="preserve">Joel epäröi muuttaa ruokavaliotaan.</w:t>
      </w:r>
    </w:p>
    <w:p>
      <w:r>
        <w:rPr>
          <w:b/>
        </w:rPr>
        <w:t xml:space="preserve">Tulos</w:t>
      </w:r>
    </w:p>
    <w:p>
      <w:r>
        <w:t xml:space="preserve">Joelin lääkäri päätti muuttaa hänen ruokavaliotaan.</w:t>
      </w:r>
    </w:p>
    <w:p>
      <w:r>
        <w:rPr>
          <w:b/>
        </w:rPr>
        <w:t xml:space="preserve">Esimerkki 0.3286</w:t>
      </w:r>
    </w:p>
    <w:p>
      <w:r>
        <w:t xml:space="preserve">Alku: luokalla halusin päästä bändiin. Keskimmäinen: Kouluni opettaja antoi minun soittaa kelloja konsertissa. Loppu: Kellojen soittaminen koulun konsertissa oli hienoa!</w:t>
      </w:r>
    </w:p>
    <w:p>
      <w:r>
        <w:rPr>
          <w:b/>
        </w:rPr>
        <w:t xml:space="preserve">Tulos</w:t>
      </w:r>
    </w:p>
    <w:p>
      <w:r>
        <w:t xml:space="preserve">Kouluni opettaja pyysi minua soittamaan huilua konsertissa.</w:t>
      </w:r>
    </w:p>
    <w:p>
      <w:r>
        <w:rPr>
          <w:b/>
        </w:rPr>
        <w:t xml:space="preserve">Esimerkki 0.3287</w:t>
      </w:r>
    </w:p>
    <w:p>
      <w:r>
        <w:t xml:space="preserve">Alku: Aiden on aina vihannut nimeään. Keskimmäinen: Aiden meni oikeuteen pyytämään uutta nimeä. Loppu: Tuomari hyväksyi hänen pyyntönsä, ja Aiden oli nyt Jake.</w:t>
      </w:r>
    </w:p>
    <w:p>
      <w:r>
        <w:rPr>
          <w:b/>
        </w:rPr>
        <w:t xml:space="preserve">Tulos</w:t>
      </w:r>
    </w:p>
    <w:p>
      <w:r>
        <w:t xml:space="preserve">Aiden meni sairaalaan pyytämään uutta nimeä.</w:t>
      </w:r>
    </w:p>
    <w:p>
      <w:r>
        <w:rPr>
          <w:b/>
        </w:rPr>
        <w:t xml:space="preserve">Esimerkki 0.3288</w:t>
      </w:r>
    </w:p>
    <w:p>
      <w:r>
        <w:t xml:space="preserve">Alku: Keith aikoi kosia tyttöystäväänsä tänä iltana. Keskikohta: Caroline hyväksyi Keithin kosinnan. Loppu: Caroline ei voinut uskoa, että hänestä tulisi vaimo.</w:t>
      </w:r>
    </w:p>
    <w:p>
      <w:r>
        <w:rPr>
          <w:b/>
        </w:rPr>
        <w:t xml:space="preserve">Tulos</w:t>
      </w:r>
    </w:p>
    <w:p>
      <w:r>
        <w:t xml:space="preserve">Caroline kieltäytyi Keithin ehdotuksesta.</w:t>
      </w:r>
    </w:p>
    <w:p>
      <w:r>
        <w:rPr>
          <w:b/>
        </w:rPr>
        <w:t xml:space="preserve">Tulos</w:t>
      </w:r>
    </w:p>
    <w:p>
      <w:r>
        <w:t xml:space="preserve">Caroline ei kuitenkaan hyväksynyt Keithin ehdotusta.</w:t>
      </w:r>
    </w:p>
    <w:p>
      <w:r>
        <w:rPr>
          <w:b/>
        </w:rPr>
        <w:t xml:space="preserve">Tulos</w:t>
      </w:r>
    </w:p>
    <w:p>
      <w:r>
        <w:t xml:space="preserve">Caroline hylkäsi Keithin ehdotuksen.</w:t>
      </w:r>
    </w:p>
    <w:p>
      <w:r>
        <w:rPr>
          <w:b/>
        </w:rPr>
        <w:t xml:space="preserve">Esimerkki 0.3289</w:t>
      </w:r>
    </w:p>
    <w:p>
      <w:r>
        <w:t xml:space="preserve">Alku: Bob tarvitsi uudet sukat. Keskikohta: Bob osti väärän kokoiset sukat. Loppu: Bob palautti kaiken seuraavana päivänä.</w:t>
      </w:r>
    </w:p>
    <w:p>
      <w:r>
        <w:rPr>
          <w:b/>
        </w:rPr>
        <w:t xml:space="preserve">Tulos</w:t>
      </w:r>
    </w:p>
    <w:p>
      <w:r>
        <w:t xml:space="preserve">Bob osti oikean kokoiset sukat.</w:t>
      </w:r>
    </w:p>
    <w:p>
      <w:r>
        <w:rPr>
          <w:b/>
        </w:rPr>
        <w:t xml:space="preserve">Tulos</w:t>
      </w:r>
    </w:p>
    <w:p>
      <w:r>
        <w:t xml:space="preserve">Bob osti oikean kokoiset sukat.</w:t>
      </w:r>
    </w:p>
    <w:p>
      <w:r>
        <w:rPr>
          <w:b/>
        </w:rPr>
        <w:t xml:space="preserve">Tulos</w:t>
      </w:r>
    </w:p>
    <w:p>
      <w:r>
        <w:t xml:space="preserve">Bob osti mieleisensä sukat.</w:t>
      </w:r>
    </w:p>
    <w:p>
      <w:r>
        <w:rPr>
          <w:b/>
        </w:rPr>
        <w:t xml:space="preserve">Esimerkki 0.3290</w:t>
      </w:r>
    </w:p>
    <w:p>
      <w:r>
        <w:t xml:space="preserve">Alku: Tomilla ja Susanilla oli yksi lapsi. Keskikohta: Tom ja Susan lukivat lapselleen iltasadun. Loppu: Lapsi nautti tarinasta.</w:t>
      </w:r>
    </w:p>
    <w:p>
      <w:r>
        <w:rPr>
          <w:b/>
        </w:rPr>
        <w:t xml:space="preserve">Tulos</w:t>
      </w:r>
    </w:p>
    <w:p>
      <w:r>
        <w:t xml:space="preserve">Tom ja Susan eivät lukeneet lapselleen iltasatua.</w:t>
      </w:r>
    </w:p>
    <w:p>
      <w:r>
        <w:rPr>
          <w:b/>
        </w:rPr>
        <w:t xml:space="preserve">Tulos</w:t>
      </w:r>
    </w:p>
    <w:p>
      <w:r>
        <w:t xml:space="preserve">Tom ja Susan lukivat iltasadun neljälle lapselleen.</w:t>
      </w:r>
    </w:p>
    <w:p>
      <w:r>
        <w:rPr>
          <w:b/>
        </w:rPr>
        <w:t xml:space="preserve">Esimerkki 0.3291</w:t>
      </w:r>
    </w:p>
    <w:p>
      <w:r>
        <w:t xml:space="preserve">Alku: Jones päätti perustaa puutarhan. Keskikohta: Hän teki kovasti töitä kastellakseen ja hoitaakseen sitä päivittäin. Loppu: Siitä kasvoi naapuruston kaunein puutarha.</w:t>
      </w:r>
    </w:p>
    <w:p>
      <w:r>
        <w:rPr>
          <w:b/>
        </w:rPr>
        <w:t xml:space="preserve">Tulos</w:t>
      </w:r>
    </w:p>
    <w:p>
      <w:r>
        <w:t xml:space="preserve">Hän teki kovasti töitä, mutta ei välittänyt siitä päivittäin.</w:t>
      </w:r>
    </w:p>
    <w:p>
      <w:r>
        <w:rPr>
          <w:b/>
        </w:rPr>
        <w:t xml:space="preserve">Tulos</w:t>
      </w:r>
    </w:p>
    <w:p>
      <w:r>
        <w:t xml:space="preserve">Hän teki kovasti töitä potkaistakseen ja hoitaakseen sitä päivittäin.</w:t>
      </w:r>
    </w:p>
    <w:p>
      <w:r>
        <w:rPr>
          <w:b/>
        </w:rPr>
        <w:t xml:space="preserve">Tulos</w:t>
      </w:r>
    </w:p>
    <w:p>
      <w:r>
        <w:t xml:space="preserve">Hän teki kovasti töitä kastellakseen ja hoitaakseen sitä vuosittain.</w:t>
      </w:r>
    </w:p>
    <w:p>
      <w:r>
        <w:rPr>
          <w:b/>
        </w:rPr>
        <w:t xml:space="preserve">Esimerkki 0.3292</w:t>
      </w:r>
    </w:p>
    <w:p>
      <w:r>
        <w:t xml:space="preserve">Alku: Kimmy oli lävistämässä korviaan. Keskikohta: Kimmy meni korvalävistyslääkärille. Loppu: Se sattui vähän, mutta se oli nopeasti ohi.</w:t>
      </w:r>
    </w:p>
    <w:p>
      <w:r>
        <w:rPr>
          <w:b/>
        </w:rPr>
        <w:t xml:space="preserve">Tulos</w:t>
      </w:r>
    </w:p>
    <w:p>
      <w:r>
        <w:t xml:space="preserve">Kimmy kävi hammaslääkärillä.</w:t>
      </w:r>
    </w:p>
    <w:p>
      <w:r>
        <w:rPr>
          <w:b/>
        </w:rPr>
        <w:t xml:space="preserve">Tulos</w:t>
      </w:r>
    </w:p>
    <w:p>
      <w:r>
        <w:t xml:space="preserve">Kimmy kävi kielilävistyslääkärillä.</w:t>
      </w:r>
    </w:p>
    <w:p>
      <w:r>
        <w:rPr>
          <w:b/>
        </w:rPr>
        <w:t xml:space="preserve">Tulos</w:t>
      </w:r>
    </w:p>
    <w:p>
      <w:r>
        <w:t xml:space="preserve">Kimmy kävi korva-, nenä- ja kurkkutautilääkärillä.</w:t>
      </w:r>
    </w:p>
    <w:p>
      <w:r>
        <w:rPr>
          <w:b/>
        </w:rPr>
        <w:t xml:space="preserve">Esimerkki 0.3293</w:t>
      </w:r>
    </w:p>
    <w:p>
      <w:r>
        <w:t xml:space="preserve">Alku: Koirani Reggie makasi vieressäni ja leikki hiljaa tennispallolla. Keskikohta: Se päätyi syömään pallon. Loppu: Se joutui hätäleikkaukseen pallon poistamiseksi suolistostaan.</w:t>
      </w:r>
    </w:p>
    <w:p>
      <w:r>
        <w:rPr>
          <w:b/>
        </w:rPr>
        <w:t xml:space="preserve">Tulos</w:t>
      </w:r>
    </w:p>
    <w:p>
      <w:r>
        <w:t xml:space="preserve">Hän päätyi syömään luunsa.</w:t>
      </w:r>
    </w:p>
    <w:p>
      <w:r>
        <w:rPr>
          <w:b/>
        </w:rPr>
        <w:t xml:space="preserve">Tulos</w:t>
      </w:r>
    </w:p>
    <w:p>
      <w:r>
        <w:t xml:space="preserve">Hän sai lopulta postin.</w:t>
      </w:r>
    </w:p>
    <w:p>
      <w:r>
        <w:rPr>
          <w:b/>
        </w:rPr>
        <w:t xml:space="preserve">Tulos</w:t>
      </w:r>
    </w:p>
    <w:p>
      <w:r>
        <w:t xml:space="preserve">Hän päätyi repimään pallon.</w:t>
      </w:r>
    </w:p>
    <w:p>
      <w:r>
        <w:rPr>
          <w:b/>
        </w:rPr>
        <w:t xml:space="preserve">Esimerkki 0.3294</w:t>
      </w:r>
    </w:p>
    <w:p>
      <w:r>
        <w:t xml:space="preserve">Alku: Rendel oli luontokuvaaja. Keskimmäinen: Randel näki ison karhun vain muutaman metrin päässä itsestään. Loppu: Hän perääntyi ja juoksi jeeppiinsä ja ajoi pelokkaasti pois.</w:t>
      </w:r>
    </w:p>
    <w:p>
      <w:r>
        <w:rPr>
          <w:b/>
        </w:rPr>
        <w:t xml:space="preserve">Tulos</w:t>
      </w:r>
    </w:p>
    <w:p>
      <w:r>
        <w:t xml:space="preserve">Iso karhu näki Randelin vain muutaman metrin päässä hänestä.</w:t>
      </w:r>
    </w:p>
    <w:p>
      <w:r>
        <w:rPr>
          <w:b/>
        </w:rPr>
        <w:t xml:space="preserve">Tulos</w:t>
      </w:r>
    </w:p>
    <w:p>
      <w:r>
        <w:t xml:space="preserve">Randel näki pienen oravan vain muutaman metrin päässä itsestään.</w:t>
      </w:r>
    </w:p>
    <w:p>
      <w:r>
        <w:rPr>
          <w:b/>
        </w:rPr>
        <w:t xml:space="preserve">Tulos</w:t>
      </w:r>
    </w:p>
    <w:p>
      <w:r>
        <w:t xml:space="preserve">Rendel oli niin onnellinen päästessään luontoon.</w:t>
      </w:r>
    </w:p>
    <w:p>
      <w:r>
        <w:rPr>
          <w:b/>
        </w:rPr>
        <w:t xml:space="preserve">Esimerkki 0,3295</w:t>
      </w:r>
    </w:p>
    <w:p>
      <w:r>
        <w:t xml:space="preserve">Alku: Haleyn opettaja ilmoitti, että on tulossa iso koe. Keskikohta: Haley opiskeli koetta varten yötä päivää. Loppu: Haleyn kova työ kannatti, ja hän sai kiitettävän arvosanan.</w:t>
      </w:r>
    </w:p>
    <w:p>
      <w:r>
        <w:rPr>
          <w:b/>
        </w:rPr>
        <w:t xml:space="preserve">Tulos</w:t>
      </w:r>
    </w:p>
    <w:p>
      <w:r>
        <w:t xml:space="preserve">Haley päätti jättää kokeen väliin.</w:t>
      </w:r>
    </w:p>
    <w:p>
      <w:r>
        <w:rPr>
          <w:b/>
        </w:rPr>
        <w:t xml:space="preserve">Tulos</w:t>
      </w:r>
    </w:p>
    <w:p>
      <w:r>
        <w:t xml:space="preserve">Haley pilkkasi testiä ja pelasi yötä päivää.</w:t>
      </w:r>
    </w:p>
    <w:p>
      <w:r>
        <w:rPr>
          <w:b/>
        </w:rPr>
        <w:t xml:space="preserve">Tulos</w:t>
      </w:r>
    </w:p>
    <w:p>
      <w:r>
        <w:t xml:space="preserve">Haley opiskeli tietokilpailua varten yötä päivää.</w:t>
      </w:r>
    </w:p>
    <w:p>
      <w:r>
        <w:rPr>
          <w:b/>
        </w:rPr>
        <w:t xml:space="preserve">Esimerkki 0.3296</w:t>
      </w:r>
    </w:p>
    <w:p>
      <w:r>
        <w:t xml:space="preserve">Alku: Tracy E Warren on uusi paras ystäväni. Keskikohta: Hän valehteli minulle jatkuvasti. Loppu: Olen sittemmin oppinut, että se oli väistämätöntä.</w:t>
      </w:r>
    </w:p>
    <w:p>
      <w:r>
        <w:rPr>
          <w:b/>
        </w:rPr>
        <w:t xml:space="preserve">Tulos</w:t>
      </w:r>
    </w:p>
    <w:p>
      <w:r>
        <w:t xml:space="preserve">Kaipaan vanhaa pahinta ystävääni, mutta hän valehteli minulle jatkuvasti.</w:t>
      </w:r>
    </w:p>
    <w:p>
      <w:r>
        <w:rPr>
          <w:b/>
        </w:rPr>
        <w:t xml:space="preserve">Tulos</w:t>
      </w:r>
    </w:p>
    <w:p>
      <w:r>
        <w:t xml:space="preserve">En koskaan kaivannut vanhaa parasta ystävääni, mutta hän ei koskaan valehdellut minulle.</w:t>
      </w:r>
    </w:p>
    <w:p>
      <w:r>
        <w:rPr>
          <w:b/>
        </w:rPr>
        <w:t xml:space="preserve">Tulos</w:t>
      </w:r>
    </w:p>
    <w:p>
      <w:r>
        <w:t xml:space="preserve">Vanha paras ystäväni kaipaa minua, mutta valehtelin hänelle jatkuvasti.</w:t>
      </w:r>
    </w:p>
    <w:p>
      <w:r>
        <w:rPr>
          <w:b/>
        </w:rPr>
        <w:t xml:space="preserve">Esimerkki 0.3297</w:t>
      </w:r>
    </w:p>
    <w:p>
      <w:r>
        <w:t xml:space="preserve">Alku: Minulla on liikaa tavaraa! Keskikohta: Päätin pitää kirpputorimyyjäiset. Loppu: Se on hyvä, että minulla on enemmän tilaa.</w:t>
      </w:r>
    </w:p>
    <w:p>
      <w:r>
        <w:rPr>
          <w:b/>
        </w:rPr>
        <w:t xml:space="preserve">Tulos</w:t>
      </w:r>
    </w:p>
    <w:p>
      <w:r>
        <w:t xml:space="preserve">Päätin lähteä ostamaan lisää.</w:t>
      </w:r>
    </w:p>
    <w:p>
      <w:r>
        <w:rPr>
          <w:b/>
        </w:rPr>
        <w:t xml:space="preserve">Tulos</w:t>
      </w:r>
    </w:p>
    <w:p>
      <w:r>
        <w:t xml:space="preserve">Päätin pitää kaiken.</w:t>
      </w:r>
    </w:p>
    <w:p>
      <w:r>
        <w:rPr>
          <w:b/>
        </w:rPr>
        <w:t xml:space="preserve">Tulos</w:t>
      </w:r>
    </w:p>
    <w:p>
      <w:r>
        <w:t xml:space="preserve">Päätin sytyttää autotallin tuleen.</w:t>
      </w:r>
    </w:p>
    <w:p>
      <w:r>
        <w:rPr>
          <w:b/>
        </w:rPr>
        <w:t xml:space="preserve">Esimerkki 0.3298</w:t>
      </w:r>
    </w:p>
    <w:p>
      <w:r>
        <w:t xml:space="preserve">Alku: Tomilla oli eräänä aamuna nälkä. Keskikohta: Hän meni keittiöön paahtamaan leipää. Loppu: Mutta hän huomasi, että paahdettu leipä oli jo valmiina.</w:t>
      </w:r>
    </w:p>
    <w:p>
      <w:r>
        <w:rPr>
          <w:b/>
        </w:rPr>
        <w:t xml:space="preserve">Tulos</w:t>
      </w:r>
    </w:p>
    <w:p>
      <w:r>
        <w:t xml:space="preserve">Hän sai sähköiskun leivänpaahtimesta.</w:t>
      </w:r>
    </w:p>
    <w:p>
      <w:r>
        <w:rPr>
          <w:b/>
        </w:rPr>
        <w:t xml:space="preserve">Tulos</w:t>
      </w:r>
    </w:p>
    <w:p>
      <w:r>
        <w:t xml:space="preserve">Hän meni ruokalavalle paahtamaan leipää.</w:t>
      </w:r>
    </w:p>
    <w:p>
      <w:r>
        <w:rPr>
          <w:b/>
        </w:rPr>
        <w:t xml:space="preserve">Tulos</w:t>
      </w:r>
    </w:p>
    <w:p>
      <w:r>
        <w:t xml:space="preserve">Hän meni keittiöön paahtamaan vaahtokarkkeja.</w:t>
      </w:r>
    </w:p>
    <w:p>
      <w:r>
        <w:rPr>
          <w:b/>
        </w:rPr>
        <w:t xml:space="preserve">Esimerkki 0.3299</w:t>
      </w:r>
    </w:p>
    <w:p>
      <w:r>
        <w:t xml:space="preserve">Alku: Ei ihme, että romutin sen kolarissa. Keskikohta: Me ajoimme melkein neljä kertaa ympäri. Loppu: Oli ihme, että siskoni ja serkkuni selvisivät hengissä.</w:t>
      </w:r>
    </w:p>
    <w:p>
      <w:r>
        <w:rPr>
          <w:b/>
        </w:rPr>
        <w:t xml:space="preserve">Tulos</w:t>
      </w:r>
    </w:p>
    <w:p>
      <w:r>
        <w:t xml:space="preserve">Pidin siitä autosta ja pidin sen turvassa.</w:t>
      </w:r>
    </w:p>
    <w:p>
      <w:r>
        <w:rPr>
          <w:b/>
        </w:rPr>
        <w:t xml:space="preserve">Tulos</w:t>
      </w:r>
    </w:p>
    <w:p>
      <w:r>
        <w:t xml:space="preserve">Käännyimme melkein kerran.</w:t>
      </w:r>
    </w:p>
    <w:p>
      <w:r>
        <w:rPr>
          <w:b/>
        </w:rPr>
        <w:t xml:space="preserve">Tulos</w:t>
      </w:r>
    </w:p>
    <w:p>
      <w:r>
        <w:t xml:space="preserve">Heitimme kolikkoa lähes neljä kertaa.</w:t>
      </w:r>
    </w:p>
    <w:p>
      <w:r>
        <w:rPr>
          <w:b/>
        </w:rPr>
        <w:t xml:space="preserve">Tulos</w:t>
      </w:r>
    </w:p>
    <w:p>
      <w:r>
        <w:t xml:space="preserve">Olet onnekas kaveri.</w:t>
      </w:r>
    </w:p>
    <w:p>
      <w:r>
        <w:rPr>
          <w:b/>
        </w:rPr>
        <w:t xml:space="preserve">Esimerkki 0.3300</w:t>
      </w:r>
    </w:p>
    <w:p>
      <w:r>
        <w:t xml:space="preserve">Alku: John vihasi pinaattia lapsena. Keskikohta: Nyt hänellä on kolmevuotias tytär. Loppu: John syö pinaattia tyttärensä vuoksi.</w:t>
      </w:r>
    </w:p>
    <w:p>
      <w:r>
        <w:rPr>
          <w:b/>
        </w:rPr>
        <w:t xml:space="preserve">Tulos</w:t>
      </w:r>
    </w:p>
    <w:p>
      <w:r>
        <w:t xml:space="preserve">Hänen tyttärellään on kolmevuotias lapsi.</w:t>
      </w:r>
    </w:p>
    <w:p>
      <w:r>
        <w:rPr>
          <w:b/>
        </w:rPr>
        <w:t xml:space="preserve">Esimerkki 0.3301</w:t>
      </w:r>
    </w:p>
    <w:p>
      <w:r>
        <w:t xml:space="preserve">Alku: Judith katseli poikansa Danielin lukemista. Keskellä: Danielia opetettiin lukemaan. Loppu: Hän meni kotiin innoissaan, eikä hänellä enää ollut vaikeuksia lukemisessa tai leikkimisessä.</w:t>
      </w:r>
    </w:p>
    <w:p>
      <w:r>
        <w:rPr>
          <w:b/>
        </w:rPr>
        <w:t xml:space="preserve">Tulos</w:t>
      </w:r>
    </w:p>
    <w:p>
      <w:r>
        <w:t xml:space="preserve">Danielia opetettiin syömään liskoja.</w:t>
      </w:r>
    </w:p>
    <w:p>
      <w:r>
        <w:rPr>
          <w:b/>
        </w:rPr>
        <w:t xml:space="preserve">Esimerkki 0.3302</w:t>
      </w:r>
    </w:p>
    <w:p>
      <w:r>
        <w:t xml:space="preserve">Alku: Jake kokeili uutta ruokavaliota. Keskikohta: Hänen ystävänsä päätti, että hän haluaa hampurilaisen. Loppu: Jake päätyi myös syömään hampurilaisen.</w:t>
      </w:r>
    </w:p>
    <w:p>
      <w:r>
        <w:rPr>
          <w:b/>
        </w:rPr>
        <w:t xml:space="preserve">Tulos</w:t>
      </w:r>
    </w:p>
    <w:p>
      <w:r>
        <w:t xml:space="preserve">Hänen ystävänsä päätti, että hän halusi tyttöystävän.</w:t>
      </w:r>
    </w:p>
    <w:p>
      <w:r>
        <w:rPr>
          <w:b/>
        </w:rPr>
        <w:t xml:space="preserve">Tulos</w:t>
      </w:r>
    </w:p>
    <w:p>
      <w:r>
        <w:t xml:space="preserve">Hänen ystävänsä päätti haluta salaattia.</w:t>
      </w:r>
    </w:p>
    <w:p>
      <w:r>
        <w:rPr>
          <w:b/>
        </w:rPr>
        <w:t xml:space="preserve">Tulos</w:t>
      </w:r>
    </w:p>
    <w:p>
      <w:r>
        <w:t xml:space="preserve">Hänen ystävänsä päätti valmistaa Jakelle hampurilaisen.</w:t>
      </w:r>
    </w:p>
    <w:p>
      <w:r>
        <w:rPr>
          <w:b/>
        </w:rPr>
        <w:t xml:space="preserve">Esimerkki 0.3303</w:t>
      </w:r>
    </w:p>
    <w:p>
      <w:r>
        <w:t xml:space="preserve">Alku: Adam ajoi pyörällään puiston läpi. Keskikohta: Hän joutui onnettomuuteen ja kaatui. Loppu: Hän joutui työntämään pyörää kotiin asti.</w:t>
      </w:r>
    </w:p>
    <w:p>
      <w:r>
        <w:rPr>
          <w:b/>
        </w:rPr>
        <w:t xml:space="preserve">Tulos</w:t>
      </w:r>
    </w:p>
    <w:p>
      <w:r>
        <w:t xml:space="preserve">Adam joutui onnettomuuteen ja kuoli.</w:t>
      </w:r>
    </w:p>
    <w:p>
      <w:r>
        <w:rPr>
          <w:b/>
        </w:rPr>
        <w:t xml:space="preserve">Tulos</w:t>
      </w:r>
    </w:p>
    <w:p>
      <w:r>
        <w:t xml:space="preserve">Hänellä oli hauskaa ja hän lähti kotiin.</w:t>
      </w:r>
    </w:p>
    <w:p>
      <w:r>
        <w:rPr>
          <w:b/>
        </w:rPr>
        <w:t xml:space="preserve">Tulos</w:t>
      </w:r>
    </w:p>
    <w:p>
      <w:r>
        <w:t xml:space="preserve">Hän söi lounasta ja oli onnellinen.</w:t>
      </w:r>
    </w:p>
    <w:p>
      <w:r>
        <w:rPr>
          <w:b/>
        </w:rPr>
        <w:t xml:space="preserve">Esimerkki 0.3304</w:t>
      </w:r>
    </w:p>
    <w:p>
      <w:r>
        <w:t xml:space="preserve">Alku: Ann osallistui matematiikkaliigan kilpailuun. Keskikohta: Hän sijoittui lopulta neljänneksi. Loppu: Ann oli pettynyt palkintoonsa.</w:t>
      </w:r>
    </w:p>
    <w:p>
      <w:r>
        <w:rPr>
          <w:b/>
        </w:rPr>
        <w:t xml:space="preserve">Tulos</w:t>
      </w:r>
    </w:p>
    <w:p>
      <w:r>
        <w:t xml:space="preserve">Hän sijoittui lopulta 4. sijalle.</w:t>
      </w:r>
    </w:p>
    <w:p>
      <w:r>
        <w:rPr>
          <w:b/>
        </w:rPr>
        <w:t xml:space="preserve">Tulos</w:t>
      </w:r>
    </w:p>
    <w:p>
      <w:r>
        <w:t xml:space="preserve">Hän sijoittui lopulta 1. sijalle.</w:t>
      </w:r>
    </w:p>
    <w:p>
      <w:r>
        <w:rPr>
          <w:b/>
        </w:rPr>
        <w:t xml:space="preserve">Tulos</w:t>
      </w:r>
    </w:p>
    <w:p>
      <w:r>
        <w:t xml:space="preserve">Hän sijoittui lopulta 4. sijalle, mutta tulokset laskettiin väärin - 1. sijalle.</w:t>
      </w:r>
    </w:p>
    <w:p>
      <w:r>
        <w:rPr>
          <w:b/>
        </w:rPr>
        <w:t xml:space="preserve">Esimerkki 0,3305</w:t>
      </w:r>
    </w:p>
    <w:p>
      <w:r>
        <w:t xml:space="preserve">Alku: Becca sai juuri tehtyä muffinsseja. Keskikohta: Becca söi muffinssin odottamatta sen jäähtymistä. Lopetus: Beccan kieli oli puutunut useita tunteja.</w:t>
      </w:r>
    </w:p>
    <w:p>
      <w:r>
        <w:rPr>
          <w:b/>
        </w:rPr>
        <w:t xml:space="preserve">Tulos</w:t>
      </w:r>
    </w:p>
    <w:p>
      <w:r>
        <w:t xml:space="preserve">Becca tutki muffinssia odottamatta sen jäähtymistä.</w:t>
      </w:r>
    </w:p>
    <w:p>
      <w:r>
        <w:rPr>
          <w:b/>
        </w:rPr>
        <w:t xml:space="preserve">Esimerkki 0.3306</w:t>
      </w:r>
    </w:p>
    <w:p>
      <w:r>
        <w:t xml:space="preserve">Alku: Mustang-pomo, jonka perin, oli virheetön. Keskikohta: Valitettavasti ajoin terävien kivien yli. Loppu: Nyt minulla on kaksi puhjennutta rengasta matkustajan puolella.</w:t>
      </w:r>
    </w:p>
    <w:p>
      <w:r>
        <w:rPr>
          <w:b/>
        </w:rPr>
        <w:t xml:space="preserve">Tulos</w:t>
      </w:r>
    </w:p>
    <w:p>
      <w:r>
        <w:t xml:space="preserve">Vältin ajamista terävien kivien yli.</w:t>
      </w:r>
    </w:p>
    <w:p>
      <w:r>
        <w:rPr>
          <w:b/>
        </w:rPr>
        <w:t xml:space="preserve">Tulos</w:t>
      </w:r>
    </w:p>
    <w:p>
      <w:r>
        <w:t xml:space="preserve">Valitettavasti ajoin pyörälläni terävien kivien yli.</w:t>
      </w:r>
    </w:p>
    <w:p>
      <w:r>
        <w:rPr>
          <w:b/>
        </w:rPr>
        <w:t xml:space="preserve">Tulos</w:t>
      </w:r>
    </w:p>
    <w:p>
      <w:r>
        <w:t xml:space="preserve">Valitettavasti jätin sen parkkipaikalle.</w:t>
      </w:r>
    </w:p>
    <w:p>
      <w:r>
        <w:rPr>
          <w:b/>
        </w:rPr>
        <w:t xml:space="preserve">Esimerkki 0.3307</w:t>
      </w:r>
    </w:p>
    <w:p>
      <w:r>
        <w:t xml:space="preserve">Alku: Yritys sai puhelun vihaiselta asiakkaalta. Keskikohta: Mutta hoidin asian todella hyvin ja kaksinkertaistin myyntimme. Loppu: Pomoni vei minut toimistoon ja tarjosi minulle uutta työtä.</w:t>
      </w:r>
    </w:p>
    <w:p>
      <w:r>
        <w:rPr>
          <w:b/>
        </w:rPr>
        <w:t xml:space="preserve">Tulos</w:t>
      </w:r>
    </w:p>
    <w:p>
      <w:r>
        <w:t xml:space="preserve">En kestänyt myyntipaineita.</w:t>
      </w:r>
    </w:p>
    <w:p>
      <w:r>
        <w:rPr>
          <w:b/>
        </w:rPr>
        <w:t xml:space="preserve">Esimerkki 0.3308</w:t>
      </w:r>
    </w:p>
    <w:p>
      <w:r>
        <w:t xml:space="preserve">Alku: Poliisi tutki eräänä päivänä rikospaikkaa. Keskikohta: Poliisi kuuli ääniä. Loppu: Poliisi löysi tekijän ja vangitsi hänet.</w:t>
      </w:r>
    </w:p>
    <w:p>
      <w:r>
        <w:rPr>
          <w:b/>
        </w:rPr>
        <w:t xml:space="preserve">Tulos</w:t>
      </w:r>
    </w:p>
    <w:p>
      <w:r>
        <w:t xml:space="preserve">Poliisi jäljitteli muita ääniä.</w:t>
      </w:r>
    </w:p>
    <w:p>
      <w:r>
        <w:rPr>
          <w:b/>
        </w:rPr>
        <w:t xml:space="preserve">Tulos</w:t>
      </w:r>
    </w:p>
    <w:p>
      <w:r>
        <w:t xml:space="preserve">Poliisi kuuli rottien vinkumista.</w:t>
      </w:r>
    </w:p>
    <w:p>
      <w:r>
        <w:rPr>
          <w:b/>
        </w:rPr>
        <w:t xml:space="preserve">Tulos</w:t>
      </w:r>
    </w:p>
    <w:p>
      <w:r>
        <w:t xml:space="preserve">poliisi näki ääniä.</w:t>
      </w:r>
    </w:p>
    <w:p>
      <w:r>
        <w:rPr>
          <w:b/>
        </w:rPr>
        <w:t xml:space="preserve">Esimerkki 0.3309</w:t>
      </w:r>
    </w:p>
    <w:p>
      <w:r>
        <w:t xml:space="preserve">Alku: Charles oli toimittaja, jonka tehtävänä oli haastatella taiteilijaa. Keskikohta: Charles ei tiennyt, kuka taiteilija oli ennen haastattelua. Loppu: Hänen kohteensa oli poika, jota hän pelkäsi kaupassa.</w:t>
      </w:r>
    </w:p>
    <w:p>
      <w:r>
        <w:rPr>
          <w:b/>
        </w:rPr>
        <w:t xml:space="preserve">Tulos</w:t>
      </w:r>
    </w:p>
    <w:p>
      <w:r>
        <w:t xml:space="preserve">Charles ei tiennyt, kuka aikuinen oli ennen haastattelua.</w:t>
      </w:r>
    </w:p>
    <w:p>
      <w:r>
        <w:rPr>
          <w:b/>
        </w:rPr>
        <w:t xml:space="preserve">Esimerkki 0.3310</w:t>
      </w:r>
    </w:p>
    <w:p>
      <w:r>
        <w:t xml:space="preserve">Alku: Dave oli hyvin hermostunut tulevasta tiedekokeestaan. Keskikohta: Dave opiskeli ahkerasti. Loppu: Seuraavana päivänä hän sai tietää läpäisseensä kokeen ja oli hyvin onnellinen.</w:t>
      </w:r>
    </w:p>
    <w:p>
      <w:r>
        <w:rPr>
          <w:b/>
        </w:rPr>
        <w:t xml:space="preserve">Tulos</w:t>
      </w:r>
    </w:p>
    <w:p>
      <w:r>
        <w:t xml:space="preserve">Dave ei koskaan opiskellut kovin ahkerasti.</w:t>
      </w:r>
    </w:p>
    <w:p>
      <w:r>
        <w:rPr>
          <w:b/>
        </w:rPr>
        <w:t xml:space="preserve">Esimerkki 0.3311</w:t>
      </w:r>
    </w:p>
    <w:p>
      <w:r>
        <w:t xml:space="preserve">Alku: George pelasi hyvin pingistä. Keskikohta: Hän haastoi Peten, jolle hän oli aiemmin hävinnyt. Loppu: George pystyi lopulta voittamaan Peten.</w:t>
      </w:r>
    </w:p>
    <w:p>
      <w:r>
        <w:rPr>
          <w:b/>
        </w:rPr>
        <w:t xml:space="preserve">Tulos</w:t>
      </w:r>
    </w:p>
    <w:p>
      <w:r>
        <w:t xml:space="preserve">Hän haastoi Peten, joka on surkea.</w:t>
      </w:r>
    </w:p>
    <w:p>
      <w:r>
        <w:rPr>
          <w:b/>
        </w:rPr>
        <w:t xml:space="preserve">Tulos</w:t>
      </w:r>
    </w:p>
    <w:p>
      <w:r>
        <w:t xml:space="preserve">Hän onnitteli Peteä voitoista.</w:t>
      </w:r>
    </w:p>
    <w:p>
      <w:r>
        <w:rPr>
          <w:b/>
        </w:rPr>
        <w:t xml:space="preserve">Tulos</w:t>
      </w:r>
    </w:p>
    <w:p>
      <w:r>
        <w:t xml:space="preserve">Pete haastoi Georgen, jolle hän oli aiemmin hävinnyt.</w:t>
      </w:r>
    </w:p>
    <w:p>
      <w:r>
        <w:rPr>
          <w:b/>
        </w:rPr>
        <w:t xml:space="preserve">Esimerkki 0.3312</w:t>
      </w:r>
    </w:p>
    <w:p>
      <w:r>
        <w:t xml:space="preserve">Alku: Chandlerin kanssa pikaviestimessä. Keskikohta: Chandler kutsui minut kotiinsa pot luck -illalliselle perheensä kanssa,... Loppu: Menin kotiin sinä iltana vatsa ja sydän täynnä.</w:t>
      </w:r>
    </w:p>
    <w:p>
      <w:r>
        <w:rPr>
          <w:b/>
        </w:rPr>
        <w:t xml:space="preserve">Tulos</w:t>
      </w:r>
    </w:p>
    <w:p>
      <w:r>
        <w:t xml:space="preserve">Chandler kutsui minut kotiinsa pot luck -illalliselle perheensä kanssa, -</w:t>
      </w:r>
    </w:p>
    <w:p>
      <w:r>
        <w:rPr>
          <w:b/>
        </w:rPr>
        <w:t xml:space="preserve">Tulos</w:t>
      </w:r>
    </w:p>
    <w:p>
      <w:r>
        <w:t xml:space="preserve">Chandler käski minun välttää häntä ja hänen perhettään kuin ruttoa.</w:t>
      </w:r>
    </w:p>
    <w:p>
      <w:r>
        <w:rPr>
          <w:b/>
        </w:rPr>
        <w:t xml:space="preserve">Tulos</w:t>
      </w:r>
    </w:p>
    <w:p>
      <w:r>
        <w:t xml:space="preserve">Hänen perheensä kutsui minut kotiinsa pot luck -illalliselle Chandlerin kanssa.</w:t>
      </w:r>
    </w:p>
    <w:p>
      <w:r>
        <w:rPr>
          <w:b/>
        </w:rPr>
        <w:t xml:space="preserve">Esimerkki 0.3313</w:t>
      </w:r>
    </w:p>
    <w:p>
      <w:r>
        <w:t xml:space="preserve">Alku: Lindsay valmistautui ostamaan uuden lemmikkipapukaijan. Keskikohta: Lindsay näki jonkun varastavan papukaijan. Loppu: Lindsay päätti soittaa poliisille eikä varastaa papukaijaa.</w:t>
      </w:r>
    </w:p>
    <w:p>
      <w:r>
        <w:rPr>
          <w:b/>
        </w:rPr>
        <w:t xml:space="preserve">Tulos</w:t>
      </w:r>
    </w:p>
    <w:p>
      <w:r>
        <w:t xml:space="preserve">Lindsay näki äitinsä varastavan papukaijan.</w:t>
      </w:r>
    </w:p>
    <w:p>
      <w:r>
        <w:rPr>
          <w:b/>
        </w:rPr>
        <w:t xml:space="preserve">Esimerkki 0.3314</w:t>
      </w:r>
    </w:p>
    <w:p>
      <w:r>
        <w:t xml:space="preserve">Alku: En voinut uskoa, mitä kuulin olevan uusin huumevillitys. Keskikohta: Ihmiset saivat huumeita toimitettua droneilla!. Loppu: Näin omin silmin huumeiden toimitusta hoitavat huumedronet.</w:t>
      </w:r>
    </w:p>
    <w:p>
      <w:r>
        <w:rPr>
          <w:b/>
        </w:rPr>
        <w:t xml:space="preserve">Tulos</w:t>
      </w:r>
    </w:p>
    <w:p>
      <w:r>
        <w:t xml:space="preserve">Ihmisille toimitettiin huumeita koirien välityksellä.</w:t>
      </w:r>
    </w:p>
    <w:p>
      <w:r>
        <w:rPr>
          <w:b/>
        </w:rPr>
        <w:t xml:space="preserve">Esimerkki 0.3315</w:t>
      </w:r>
    </w:p>
    <w:p>
      <w:r>
        <w:t xml:space="preserve">Alku: Eli kirjoitti skriptin, joka tarkentaa kentän verkkosivustolla. Keskivaihe: Eli käytti paljon aikaa skriptiin. Loppu: Eli oli onnellinen ja hänestä tuli itsevarmempi taidoistaan.</w:t>
      </w:r>
    </w:p>
    <w:p>
      <w:r>
        <w:rPr>
          <w:b/>
        </w:rPr>
        <w:t xml:space="preserve">Tulos</w:t>
      </w:r>
    </w:p>
    <w:p>
      <w:r>
        <w:t xml:space="preserve">Eli tuskin käytti aikaa käsikirjoitukseen.</w:t>
      </w:r>
    </w:p>
    <w:p>
      <w:r>
        <w:rPr>
          <w:b/>
        </w:rPr>
        <w:t xml:space="preserve">Tulos</w:t>
      </w:r>
    </w:p>
    <w:p>
      <w:r>
        <w:t xml:space="preserve">Eli ei kuitenkaan käyttänyt paljon aikaa käsikirjoitukseen.</w:t>
      </w:r>
    </w:p>
    <w:p>
      <w:r>
        <w:rPr>
          <w:b/>
        </w:rPr>
        <w:t xml:space="preserve">Tulos</w:t>
      </w:r>
    </w:p>
    <w:p>
      <w:r>
        <w:t xml:space="preserve">Eli ei ollut ylpeä käsikirjoitukseen käyttämästään ajasta.</w:t>
      </w:r>
    </w:p>
    <w:p>
      <w:r>
        <w:rPr>
          <w:b/>
        </w:rPr>
        <w:t xml:space="preserve">Esimerkki 0.3316</w:t>
      </w:r>
    </w:p>
    <w:p>
      <w:r>
        <w:t xml:space="preserve">Alku: Dan ei ole ollut töissä lähes vuoteen. Keskikohta: Hän laihtuu, koska hän ei syö, koska hänellä ei ole työtä. Loppu: Lopulta Dan löytää uuden työpaikan ja alkaa syödä enemmän.</w:t>
      </w:r>
    </w:p>
    <w:p>
      <w:r>
        <w:rPr>
          <w:b/>
        </w:rPr>
        <w:t xml:space="preserve">Tulos</w:t>
      </w:r>
    </w:p>
    <w:p>
      <w:r>
        <w:t xml:space="preserve">Hänestä tuli hyvin lihava.</w:t>
      </w:r>
    </w:p>
    <w:p>
      <w:r>
        <w:rPr>
          <w:b/>
        </w:rPr>
        <w:t xml:space="preserve">Tulos</w:t>
      </w:r>
    </w:p>
    <w:p>
      <w:r>
        <w:t xml:space="preserve">Hänestä tulee lihava, koska hän ei syö, koska hänellä ei ole työtä.</w:t>
      </w:r>
    </w:p>
    <w:p>
      <w:r>
        <w:rPr>
          <w:b/>
        </w:rPr>
        <w:t xml:space="preserve">Tulos</w:t>
      </w:r>
    </w:p>
    <w:p>
      <w:r>
        <w:t xml:space="preserve">Hän lihoo, koska hän syö liikaa, koska hänellä ei ole työtä.</w:t>
      </w:r>
    </w:p>
    <w:p>
      <w:r>
        <w:rPr>
          <w:b/>
        </w:rPr>
        <w:t xml:space="preserve">Esimerkki 0.3317</w:t>
      </w:r>
    </w:p>
    <w:p>
      <w:r>
        <w:t xml:space="preserve">Alku: Stacey oli eilen illalla pitämässä hauskaa. Keskikohta: Stacey unohti sitten opiskella. Loppu: Hän tiesi, ettei pärjäisi hyvin.</w:t>
      </w:r>
    </w:p>
    <w:p>
      <w:r>
        <w:rPr>
          <w:b/>
        </w:rPr>
        <w:t xml:space="preserve">Tulos</w:t>
      </w:r>
    </w:p>
    <w:p>
      <w:r>
        <w:t xml:space="preserve">Stacey unohti sitten syödä.</w:t>
      </w:r>
    </w:p>
    <w:p>
      <w:r>
        <w:rPr>
          <w:b/>
        </w:rPr>
        <w:t xml:space="preserve">Tulos</w:t>
      </w:r>
    </w:p>
    <w:p>
      <w:r>
        <w:t xml:space="preserve">Stacey muisti sitten opiskella.</w:t>
      </w:r>
    </w:p>
    <w:p>
      <w:r>
        <w:rPr>
          <w:b/>
        </w:rPr>
        <w:t xml:space="preserve">Tulos</w:t>
      </w:r>
    </w:p>
    <w:p>
      <w:r>
        <w:t xml:space="preserve">stacey muisti opiskella.</w:t>
      </w:r>
    </w:p>
    <w:p>
      <w:r>
        <w:rPr>
          <w:b/>
        </w:rPr>
        <w:t xml:space="preserve">Esimerkki 0.3318</w:t>
      </w:r>
    </w:p>
    <w:p>
      <w:r>
        <w:t xml:space="preserve">Alku: Karen sai kämppäkaverin ensimmäisenä opiskeluvuotenaan. Keskikohta: He juttelivat ja huomasivat, että heillä oli paljon yhteistä. Loppu: Karenista tuli hyvä ystävä kämppäkaverinsa kanssa.</w:t>
      </w:r>
    </w:p>
    <w:p>
      <w:r>
        <w:rPr>
          <w:b/>
        </w:rPr>
        <w:t xml:space="preserve">Tulos</w:t>
      </w:r>
    </w:p>
    <w:p>
      <w:r>
        <w:t xml:space="preserve">He keskustelivat ja huomasivat, ettei heillä ollut mitään yhteistä.</w:t>
      </w:r>
    </w:p>
    <w:p>
      <w:r>
        <w:rPr>
          <w:b/>
        </w:rPr>
        <w:t xml:space="preserve">Tulos</w:t>
      </w:r>
    </w:p>
    <w:p>
      <w:r>
        <w:t xml:space="preserve">He huomasivat, ettei heillä ollut mitään yhteistä.</w:t>
      </w:r>
    </w:p>
    <w:p>
      <w:r>
        <w:rPr>
          <w:b/>
        </w:rPr>
        <w:t xml:space="preserve">Tulos</w:t>
      </w:r>
    </w:p>
    <w:p>
      <w:r>
        <w:t xml:space="preserve">He juttelivat ja huomasivat, ettei heillä ollut mitään yhteistä.</w:t>
      </w:r>
    </w:p>
    <w:p>
      <w:r>
        <w:rPr>
          <w:b/>
        </w:rPr>
        <w:t xml:space="preserve">Esimerkki 0.3319</w:t>
      </w:r>
    </w:p>
    <w:p>
      <w:r>
        <w:t xml:space="preserve">Alku: Henry tilasi pienen Caesar-salaatin Drive Thru -ravintolasta. Keskikohta: Caesar-salaatissa oli kuollut hiiri. Loppu: Henry pysäköi autonsa ja ryntäsi sisään tapaamaan johtajaa.</w:t>
      </w:r>
    </w:p>
    <w:p>
      <w:r>
        <w:rPr>
          <w:b/>
        </w:rPr>
        <w:t xml:space="preserve">Tulos</w:t>
      </w:r>
    </w:p>
    <w:p>
      <w:r>
        <w:t xml:space="preserve">Caesar-salaatissa oli herkullinen kastike.</w:t>
      </w:r>
    </w:p>
    <w:p>
      <w:r>
        <w:rPr>
          <w:b/>
        </w:rPr>
        <w:t xml:space="preserve">Tulos</w:t>
      </w:r>
    </w:p>
    <w:p>
      <w:r>
        <w:t xml:space="preserve">Caesar-salaatissa oli krutonkeja.</w:t>
      </w:r>
    </w:p>
    <w:p>
      <w:r>
        <w:rPr>
          <w:b/>
        </w:rPr>
        <w:t xml:space="preserve">Tulos</w:t>
      </w:r>
    </w:p>
    <w:p>
      <w:r>
        <w:t xml:space="preserve">Caesar-salaatissa oli liikaa salaattia.</w:t>
      </w:r>
    </w:p>
    <w:p>
      <w:r>
        <w:rPr>
          <w:b/>
        </w:rPr>
        <w:t xml:space="preserve">Esimerkki 0.3320</w:t>
      </w:r>
    </w:p>
    <w:p>
      <w:r>
        <w:t xml:space="preserve">Alku: Dan todella nautti animesta. Keskikohta: Dan velkaantui liikaa animea kuluttaessaan. Loppu: Dan ostaa nyt vain yhden julkaisun kuukaudessa.</w:t>
      </w:r>
    </w:p>
    <w:p>
      <w:r>
        <w:rPr>
          <w:b/>
        </w:rPr>
        <w:t xml:space="preserve">Tulos</w:t>
      </w:r>
    </w:p>
    <w:p>
      <w:r>
        <w:t xml:space="preserve">Dan velkaantui liiallisen huumeidenkäytön vuoksi.</w:t>
      </w:r>
    </w:p>
    <w:p>
      <w:r>
        <w:rPr>
          <w:b/>
        </w:rPr>
        <w:t xml:space="preserve">Tulos</w:t>
      </w:r>
    </w:p>
    <w:p>
      <w:r>
        <w:t xml:space="preserve">Danille tuli ilo liiallisesta animen kulutuksesta.</w:t>
      </w:r>
    </w:p>
    <w:p>
      <w:r>
        <w:rPr>
          <w:b/>
        </w:rPr>
        <w:t xml:space="preserve">Tulos</w:t>
      </w:r>
    </w:p>
    <w:p>
      <w:r>
        <w:t xml:space="preserve">Dan on velaton ja nauttii animen käytöstä.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docId:77FDAF4BA583FB0738B88EBBDA4005AF</keywords>
  <dc:description>generated by python-docx</dc:description>
  <lastModifiedBy/>
  <revision>1</revision>
  <dcterms:created xsi:type="dcterms:W3CDTF">2013-12-23T23:15:00.0000000Z</dcterms:created>
  <dcterms:modified xsi:type="dcterms:W3CDTF">2013-12-23T23:15:00.0000000Z</dcterms:modified>
  <category/>
</coreProperties>
</file>