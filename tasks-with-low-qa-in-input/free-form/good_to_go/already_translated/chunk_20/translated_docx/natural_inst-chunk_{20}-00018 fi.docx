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1.5642</w:t>
      </w:r>
    </w:p>
    <w:p>
      <w:r>
        <w:t xml:space="preserve">Fakta1: Fakta2: Raja on yksinkertainen mutta hyvin toimeentuleva vihannesmyyjän poika: Fakta3: Ministeri itse suunnitteli kidnappaukset, Fakta4: Raja isä lavastetaan syylliseksi kidnappaukseen, Fakta5: Dileep on myöntänyt olevansa videon medialle kidnappaajaksi.</w:t>
      </w:r>
    </w:p>
    <w:p>
      <w:r>
        <w:rPr>
          <w:b/>
        </w:rPr>
        <w:t xml:space="preserve">Tulos</w:t>
      </w:r>
    </w:p>
    <w:p>
      <w:r>
        <w:t xml:space="preserve">Raja Sharwanand on yksinkertainen, mutta hyvin toimeentuleva vihannesmyyjän poika. Hän eroaa jatkuvasti tyttöystävistään rehellisyytensä vuoksi. Sitten hän tapaa Priya Seeratin ja he molemmat rakastuvat. Samaan aikaan kun tämä tapahtuu Raja, kaupungissa tapahtuu ministerien kidnappauksia, samalla tavalla kuin pari vuotta sitten. Mysteerin vuosia sitten ratkaissut henkilö, poliisipäällikkö Dileep Sampath Raj, saa alaisekseen upseerin, Nayeem Basha Adivi seshin, joka on erittäin fiksu upseeri, mutta jota ei arvosteta siitä. Pian Raja saa tietää, että Priya ei ole kukaan muu kuin Dileepin tytär ja että hän on menossa naimisiin ministerin pojan kanssa. Raja menee juttelemaan Dileepin kanssa, joka paljastaa, että hän haluaa Priyan naimisiin ministerin pojan kanssa. Hän huijaa Rajaa kidnappaamaan yhden kaupungin suurista kihoista. Raja kidnappaa kuitenkin Priyan, joka kertoo, ettei ole koskaan rakastanut häntä, vaan teeskenteli vain, että hän voisi lähteä opiskelemaan ulkomaille. Raja vie Priyan ystävänsä luokse, vaikka hänen sydämensä on särkynyt. Dileep yrittää löytää Prijan yleisön ja ministerin tietämättä, mutta ei onnistu. Sillä välin Priya alkaa ihastua Rajaan. Raja soittaa Dileepille tämän ollessa ministerin kanssa ja vaatii 3 miljoonaa lunnaita. Nayeem kertoo Dileepille, että kidnappaaja ei ole kukaan muu kuin Raja ja että Raja oli se, joka huijasi Dileepiä. Priya saa tietää lunnaista. Kun hän kuulustelee häntä, hänen isänsä tulee ja pidättää Raja. Dileep on iloinen, että sieppaaja on saatu kiinni. Mutta sitten ministerin poika kidnapataan ja häneltä vaaditaan 15 miljoonan lunnaita. Kun Dileep menee poliisiasemalle, Raja ei ole siellä. Täällä Priya kuulee äidiltään, että Rajajan isäJayaprakash ja Dileep olivat hyviä ystäviä ja että Rajajan isä piti vilpitöntä poliisia Karim Bashaa omana perheenään. Rajas isä sai selville, että sieppaukset olivat ministerin itsensä suunnittelemia. Rajas isä menee pidättämään ministerin, mutta Dileep paljastaa, että se oli hänen suunnitelmansa ja ministeri tappaa Karimin. Raivostuneena Rajasin isä ampuu ministeriä kurkkuun, ja hänet lavastetaan syylliseksi kidnappaukseen ja hän joutuu vankilaan. Samaan aikaan Dileep saa tietää, että Nayeem ja Raja ovat salaliitossa. Nayeem ottaa ministeriltä 15 miljoonaa dollaria. Rajan isä paljastaa Dileepille, että Nayeem on Karimin poika. Sitten Raja lähettää medialle videon, jossa Dileep on myöntänyt olevansa kidnappaaja. Nayeem ottaa 500 crorea ministerin talosta ja lahjoittaa ne orpokodille. Dileep pidätetään, kun ministeri kuolee ampumahaavaansa. Lopulta Priya ja Raja palaavat yhteen.</w:t>
      </w:r>
    </w:p>
    <w:p>
      <w:r>
        <w:rPr>
          <w:b/>
        </w:rPr>
        <w:t xml:space="preserve">Esimerkki 1.5643</w:t>
      </w:r>
    </w:p>
    <w:p>
      <w:r>
        <w:t xml:space="preserve">Fakta1: Fakta2: Transigen loi Lauran ja muut lapset mutanttien DNA-näytteistä aseiksi: Laura luotiin Loganin DNA:sta, Fakta3: Eden ilmestyy X-Men-sarjakuvassa Lauran hallussa, Fakta4: Charles tekee kaikki muut paitsi Loganin ja Lauran toimintakyvyttömiksi, Fakta5: Logan, Laura ja Charlesin perhe liikennevahingon jälkeen hyväksyvät tarjouksen illallisesta kotona Will Munsonin luona.</w:t>
      </w:r>
    </w:p>
    <w:p>
      <w:r>
        <w:rPr>
          <w:b/>
        </w:rPr>
        <w:t xml:space="preserve">Tulos</w:t>
      </w:r>
    </w:p>
    <w:p>
      <w:r>
        <w:t xml:space="preserve">Vuonna 2029 ei ole syntynyt yhtään mutanttia 25 vuoteen. Loganin parantumiskyky on heikentynyt ja hän on vanhentunut; hän työskentelee limusiininkuljettajana El Pasossa, Texasissa. Pohjois-Meksikossa sijaitsevassa hylätyssä sulattamossa hän ja mutanttien jäljittäjä Caliban huolehtivat ikääntymättömästä Charles Xavierista, Loganin mentorista ja XMenin perustajasta. Charles, joka on psyykkinen, kärsii aivosairaudesta, joka aiheuttaa hänelle tuhoisia kohtauksia, ellei niitä hallita lääkkeillä; vuotta aiemmin sattunut kohtaus tappoi seitsemän mutanttia, ja Logan, Caliban ja Xavier jäivät viimeisiksi XMeniläisiksi. Gabriela Lopez, bioteknologiayhtiö AlkaliTransigenin entinen sairaanhoitaja, yrittää palkata Loganin saattamaan hänet ja 11-vuotiaan Lauran Edeniin, Pohjois-Dakotassa sijaitsevaan turvapaikkaan. Logan suostuu vastahakoisesti, mutta löytää Gabrielan surmattuna. Hän kohtaa piilopaikassaan Gabrielan tappajan Donald Piercen, Transigenin kyborgien turvallisuuspäällikön, joka etsii Lauraa. Laura on piiloutunut Loganin limusiiniin, ja hänellä on samanlaiset voimat kuin Loganilla. Hän, Logan ja Charles pakenevat Pierceä ja hänen Reaverejaan, mutta Pierce ottaa Calibanin kiinni ja kiduttaa häntä, jotta hän jäljittäisi Lauran. Gabrielin kännykässä oleva video osoittaa, että Transigen loi Lauran ja muita lapsia mutanttien DNA-näytteistä aseiksi. Laura luotiin Loganin DNA:sta. Koska heitä oli vaikea hallita ja Transigen oli löytänyt vaihtoehdon, lapset oli määrä tappaa, mutta Gabriela ja muut sairaanhoitajat auttoivat joitakin heistä pakenemaan. Oklahoma Cityssä Logan huomaa, että Eden esiintyy Lauran hallussa olevassa XMen-sarjakuvassa, ja olettaa sen olevan kuvitteellinen. Reaverit saapuvat, mutta Charles saa kohtauksen ja tekee kaikki lähistöllä olevat toimintakyvyttömiksi lukuun ottamatta Logania ja Lauraa, jotka tappavat hyökkääjät ja ruiskuttavat Charlesille hänen lääkkeensä. Kun he pakenevat, tohtori Zander Rice, Transigenin johtaja, saapuu auttamaan Pierceä. Logan, Laura ja Charles auttavat maanviljelijä Will Munsonia ja hänen perhettään liikenneonnettomuuden jälkeen ja hyväksyvät tarjouksen illallisesta heidän kotonaan. Logan karkottaa Williä ahdistelevan yritystilan ulosottomiehet. Rice päästää valloilleen X24:n, parhaassa iässään olleen Loganin kloonin, joka murhaa Charlesin ja Willsin perheen, puukottaa Willin ja vangitsee Lauran. Caliban laukaisee kranaatteja, tappaa itsensä ja useita Reavereita ja haavoittaa Pierceä. Logan taistelee X24:ää vastaan, mutta jää alakynteen. Will tappaa X24:n kuorma-autollaan, mutta kuolee vammoihinsa. Logan ja Laura pakenevat Charlessin ruumiin kanssa. Haudattuaan Charlesin Logan pyörtyy. Laura vie hänet lääkäriin ja suostuttelee hänet viemään hänet Edeniin, jossa he löytävät Rictorin ja muita Transigen-lapsia, jotka valmistautuvat siirtymään Kanadaan. Laura löytää adamantiumluodin, jota Logan on säilyttänyt Weapon X:stä paettuaan ja jota hän aikoinaan harkitsi käyttävänsä itsemurhaan. Logan päättää, että hänen työnsä on tehty ja päättää olla lähtemättä heidän mukaansa Lauran kauhuksi. Reaverit ottavat lapset kiinni. Logan ottaa yliannoksen Rictorin hänelle antamaa seerumia, joka vahvistaa väliaikaisesti hänen fyysisiä ja parantavia kykyjään. Lauran avulla hän tappaa suurimman osan Reavereista, mutta seerumi häviää. Piercen pitäessä Rictoria aseella uhaten Rice kertoo Loganille, joka tappoi Ricesin isän vuosia sitten paetessaan Weapon X:stä, ettei uusia mutantteja ole syntynyt Ricesin luoman Transigen-viruksen takia. Logan ampuu Ricen, tappaa hänet ja hyökkää Piercen kimppuun. X24, joka on raivoissaan Ricesin kuolemasta, taistelee Logania vastaan. Kun heidän vartijoidensa huomio on häiriintynyt, lapset tappavat Piercen ja jäljellä olevat Reaverit. Rictor käyttää seismisiä voimiaan kaataa kuorma-auton X24:n päälle, joka vapautuu, raahaa Loganin ja puukottaa hänet puun oksaan haavoittaen häntä kuolettavasti, mutta Laura ampuu X24:ää päähän adamantiumluodilla tappaen hänet. Lähellä kuolemaa Logan sanoo Lauralle, ettei hänestä saa tulla asetta, joka hänestä on tehty, ja kun Laura lopulta kyynelehtien tunnustaa hänet isäkseen, Logan kuolee rauhallisesti Lauran syliin. Laura ja lapset surevat Loganin kuolemaa ja hautaavat hänet järven lähelle, aivan kuten Charlesin. Hautaamisen jälkeen Laura kääntää Loganin haudalla olevan ristin kyljelleen X:ksi kunnioittaakseen häntä viimeisenä XMeninä ja lähtee sitten muiden lasten kanssa jatkamaan matkaansa rajan yli.</w:t>
      </w:r>
    </w:p>
    <w:p>
      <w:r>
        <w:rPr>
          <w:b/>
        </w:rPr>
        <w:t xml:space="preserve">Esimerkki 1.5644</w:t>
      </w:r>
    </w:p>
    <w:p>
      <w:r>
        <w:t xml:space="preserve">Fakta1: Lilia Herriton matkustaa toskanalaiseen Monterianon kukkulan rinteeseen nuoren ystävänsä Caroline Abbottin kanssa, Fakta2: Irma lähetti kauhistunut käytöksestä ja huolissaan Lilian tulevasta omasta pojasta taivutellakseen hänet palaamaan kotiin, Fakta3: Irma lähetti Irma lähetti Lilia Herriton, joka on huolissaan Lilian tulevasta omasta pojasta taivutellakseen hänet palaamaan kotiin, Fakta4: Irma lähetti Irma Herriton, joka on huolissaan Lilian tulevasta omasta pojasta: Fakta4: Lilia kuolee synnytyksessä ja jättää surevan aviomiehen, jonka on kasvatettava lapsi ikääntyvän äidin avulla, Fakta5: Lilian anoppi lähettää Philipin ja Harrietin Monterianoon saadakseen lapsen huoltajuuden ja tuodakseen hänet takaisin Sawstoniin.</w:t>
      </w:r>
    </w:p>
    <w:p>
      <w:r>
        <w:rPr>
          <w:b/>
        </w:rPr>
        <w:t xml:space="preserve">Tulos</w:t>
      </w:r>
    </w:p>
    <w:p>
      <w:r>
        <w:t xml:space="preserve">Hiljattain leskeksi jäänyt Lilia Herriton (Helen Mirren), joka haluaa paeta ahdistavien ja tungettelevien appivanhempiensa kynsistä, matkustaa nuoren ystävänsä Caroline Abbottin (Helena Bonham Carter) kanssa Toscanan Monterianon kukkuloille. Siellä hän rakastuu sekä maaseutuun että Gino Carellaan, komeaan nuoreen kyläläiseen, ja päättää jäädä sinne. Irma, Lilian tiukkapipoinen anoppi, on kauhistunut Lilian käytöksestä ja huolissaan Lilian tulevaisuudesta. Hän lähettää oman poikansa Philip Rupert Gravesin Italiaan taivuttelemaan Lilian palaamaan kotiin, mutta kun Irma saapuu paikalle, Lilia ja Gino ovat menneet naimisiin. Hän ja Caroline palaavat kotiin eivätkä voi antaa itselleen anteeksi sitä, etteivät he ole tehneet loppua avioliitolle, jota he pitävät selvästi sopimattomana. Lilia huomaa hätkähdyksekseen, että hänen halunsa itsenäisyyteen on ristiriidassa Ginon tarpeen kanssa olla kiistaton kotitalouden johtaja, ja hän järkyttyy, kun Gino ryhtyy fyysisesti väkivaltaiseksi selventääkseen kantaansa. Heidän suhteensa rauhoittuu, kun Lilia tulee raskaaksi, mutta hän kuolee synnytykseen ja jättää surevan miehensä vauvapojan kasvatettavaksi ikääntyvän äitinsä avustuksella. Kun sana Lilian kuolemasta saapuu Englantiin, Caroline päättää palata Italiaan pelastaakseen pojan siltä, mistä hän uskoo varmasti tulevan vaikean elämän. Koska Lilias ei halua tulla päihitetyksi eikä häntä pidetä vähemmän moraalisena tai vähemmän huolissaan lapsen hyvinvoinnista kuin Carolinea, hänen anoppinsa lähettää Philipin ja hänen omahyväisen vanhanaikaisen sisarensa Harriet Judy Davisin Monterianoon hankkimaan lapsen huoltajuuden ja tuomaan hänet takaisin Sawstoniin, jossa poika voi saada hänen mielestään kunnollisen kasvatuksen ja koulutuksen. Kaikki matkassa - erityisesti kuumuus, epämukavat majoitustilat ja vaikeudet kommunikoida paikallisten kanssa - ahdistavat ahdistunutta ja muukalaisvihamielistä Harrietia, mutta Philip ja Caroline alkavat molemmat tuntea vetoa kaikkeen toscanalaiseen, joka oli viehättänyt Liliaa. Philip ja Caroline alkavat myös tuntea myötätuntoa Ginoa ja hänen rakastavaa suhdettaan poikaansa kohtaan, mutta vaikka Philip sanoo ymmärtävänsä kaikkia, hän epäröi edes ottaa puheeksi Ginon kanssa pojan huoltajuuden saamista. Philip ei tunnu pystyvän selvittämään asiaa ja tekemään oikein, Caroline muistuttaa häntä. Harriet joutuu ottamaan asiat omiin käsiinsä ja tekee päätöksen, jolla on traagiset seuraukset. Toisin kuin romaanissa, elokuvassa tarinan muutoksille lisätään positiivinen loppu vihjaamalla, että rakkaus Carolinen ja Philipin välillä voi olla mahdollista.</w:t>
      </w:r>
    </w:p>
    <w:p>
      <w:r>
        <w:rPr>
          <w:b/>
        </w:rPr>
        <w:t xml:space="preserve">Esimerkki 1.5645</w:t>
      </w:r>
    </w:p>
    <w:p>
      <w:r>
        <w:t xml:space="preserve">Fakta1: Fakta2: Sarah on perinyt omaisuuden, johon kuuluu kuuluisa smaragdikaulakoru Philadelphian rahoittajalta: Fakta3: kolmikko ja Gladden eivät pääse yksimielisyyteen siitä, miten kaulakoru hävitetään, Fakta4: nainen on Natin kimpussa, Fakta5: mies on Gladdenin kimpussa.</w:t>
      </w:r>
    </w:p>
    <w:p>
      <w:r>
        <w:rPr>
          <w:b/>
        </w:rPr>
        <w:t xml:space="preserve">Tulos</w:t>
      </w:r>
    </w:p>
    <w:p>
      <w:r>
        <w:t xml:space="preserve">Ammattimurtovaras Nat Harbin Dan Duryea ja hänen kaksi kumppaniaan, Baylock Peter Capell ja Dohmer Mickey Shaughnessy, ottavat tähtäimeensä varakkaan spiritualisti sisar Sarah Phoebe Mackayn, joka on perinyt omaisuuden - muun muassa kuuluisan smaragdikaulakorun - yhdeltä philadelphialaiselta rahoittajalta. Natsin naispuolisen holhoojan, Gladden Jayne Mansfieldin, avulla, joka esiintyy ihailijana ja tutkii kartanoa, jossa nainen asuu, he järjestävät täydelliseltä näyttävän murron; vaikka pari poliisia huomaa Natsin auton, hän bluffaa tiensä läpi, saa kaulakorun ja pakenee. Mutta kolmikko - ja Gladden - eivät pääse yksimielisyyteen siitä, miten kaulakoru hävitetään, ja pian heidän riitelystään tulee paljon vähemmän tärkeää kuin se, että joku tietää, mitä he ovat tehneet - nainen Martha Vickers on Natin jäljillä, kun taas mies Stewart Bradley on Gladdenin jäljillä. Yhtä vakavasti kolmikko tappaa New Jerseyn osavaltion poliisin, kun he ovat matkalla varoittamaan häntä. Ja heitä jahtaavien poliisien joukossa on yksi, jolla on varkaus sydämessään ja murha mielessään.</w:t>
      </w:r>
    </w:p>
    <w:p>
      <w:r>
        <w:rPr>
          <w:b/>
        </w:rPr>
        <w:t xml:space="preserve">Esimerkki 1.5646</w:t>
      </w:r>
    </w:p>
    <w:p>
      <w:r>
        <w:t xml:space="preserve">Fakta1: kesäyhtiö kokeilee vanhan melodraaman elvyttämistä, Fakta2: Virtue 's Reward Jennyn maaseutuyhteisössä ennen New Yorkin ensi-iltaa, Fakta3: äiti oli näytellyt samassa näytelmässä, Fakta4: tuottaja Archer Fisher on tyytymätön näyttelijä Lillian Templen suoritukseen nuoren viattoman tytön roolissa, Fakta5: Jenny As on pettynyt, kun hän huomaa tuloksen</w:t>
      </w:r>
    </w:p>
    <w:p>
      <w:r>
        <w:rPr>
          <w:b/>
        </w:rPr>
        <w:t xml:space="preserve">Tulos</w:t>
      </w:r>
    </w:p>
    <w:p>
      <w:r>
        <w:t xml:space="preserve">Jenny Yates Anne Shirley haaveilee seuraavansa edesmenneiden näyttelijävanhempiensa ammattia, mutta hänen isoisänsä Uriah Lowell, jonka luona hän asuu, paheksuu sitä jyrkästi. Eräänä päivänä puhelias nuori nainen aloittaa keskustelun taisteleva taidemaalari-näyttelijä Phil Greene Jr:n kanssa. Hän on mukana kesäseurueessa, joka kokeilee vanhan melodraaman, Hyveiden palkinto, uusintaversiota Jennyn maaseutukunnassa ennen New Yorkin ensi-iltaa. Jenny on innoissaan, kun mies tarjoaa hänelle ilmaislippua illan näytökseen, sillä hänen äitinsä oli näytellyt juuri kyseisessä näytelmässä. Kun Uriah löytää näytelmälapun, hän kieltää Jennyä menemästä ulos ja uhkaa lukita hänet ulos, jos hän ei tottele hänen käskyjään. Hän uskoo erehdyksessä, että elossa oleva nuori palkollinen Michael Arbuckle petti hänet, ja lupaa tälle, että hän kertoo isoisälleen tämän omista väärinkäytöksistä. Kun Uriah huomaa tytön kadonneen, hän toteuttaa uhkauksensa, mutta muuttaa sitten mieltään ja avaa oven. Michael kuitenkin lukitsee sen uudelleen lähdettyään. Samaan aikaan tuottaja Archer Fisher on tyytymätön näyttelijä Lillian Templen suoritukseen nuoren viattoman tytön roolissa. Hän valittaa, ettei hänelle ole maksettu palkkaa kuuteen viikkoon. Tämän seurauksena Jenny on pettynyt, kun hän huomaa, että samana iltana esitetään toinen näytelmä. Kun hän palaa kotiin, hän löytää oven lukittuna ja olettaa isoisänsä heittäneen hänet ulos. Seurue on lähdössä samana iltana, joten hän piiloutuu Philsin auton penkille. Kun Phillips löytää salamatkustajan, hänellä ei ole tarpeeksi bensaa viedä tyttöä kotiin, joten Phillips vie hänet vastentahtoisesti New Yorkiin. Molemmat vuokraavat huoneen Tippie Tiptonilta. Phil yrittää estää Jennyä tavoittelemasta epärealistisia unelmiaan lähettämällä hänet tapaamaan Archieta, mutta hänen suunnitelmansa epäonnistuu, kun Jenny palkataan Lillianin tilalle. Mikä pahempaa, Jenny olettaa näytelmän olevan vakava produktio, kun taas Phil tietää, että Archie aikoo saada yleisön nauramaan toivottoman vanhanaikaisella näytelmällä. Kun Phil ei pysty pettämään Jennyä, Tippie tarjoutuu tekemään sen, mutta ei pysty hänkään. Itse asiassa Jenny ymmärtää Tippien vihjailun tarkoittavan, että Phil on rakastunut häneen, mutta ei ole halukas aloittamaan suhdetta ennen kuin hän on vakiinnuttanut asemansa taidemaalarina. Uriah tulee New Yorkiin etsimään lapsenlastaan. Philin isän kautta hän saa vihdoin yhteyden Philiin. He kaikki osallistuvat ensi-iltaan. Esityksensä puolivälissä Jenny tajuaa totuuden, mutta jatkaa silti rohkeasti. Esityksen jälkeen hän päättää palata kotiin. Hän sanoo Philille, ettei halua enää koskaan nähdä häntä, mutta kun hän löytää Philin piileskelemässä Uriahin auton takakontissa, hän muuttaa mielensä.</w:t>
      </w:r>
    </w:p>
    <w:p>
      <w:r>
        <w:rPr>
          <w:b/>
        </w:rPr>
        <w:t xml:space="preserve">Esimerkki 1.5647</w:t>
      </w:r>
    </w:p>
    <w:p>
      <w:r>
        <w:t xml:space="preserve">Fakta1: Fakta2: nuori prostituoitu ottaa prime pala kiinteistöä, Fakta3: Yancey Taustalla perustaa Osage Wigwam auttaa kääntämään rajaseudun leirin osaksi kunnioitettavan kaupungin julkaiseminen itse, Fakta4: Donna syntymän jälkeen uhkaa Osage johti Kid tytär, Fakta5: Kid sattuu olemaan vanha tuttava Yancey 's</w:t>
      </w:r>
    </w:p>
    <w:p>
      <w:r>
        <w:rPr>
          <w:b/>
        </w:rPr>
        <w:t xml:space="preserve">Tulos</w:t>
      </w:r>
    </w:p>
    <w:p>
      <w:r>
        <w:t xml:space="preserve">Vuoden 1889 Oklahoman maanviljelysruuhka saa tuhannet ihmiset matkustamaan Oklahoman territorioon saadakseen ilmaista valtion maata. Yancey Cravat Richard Dix, hänen nuori morsiamensa Sabra Irene Dunne ja heidän poikansa Cim ylittävät rajan Kansasista liittyäkseen joukkoon. Seuraavassa kilpajuoksussa nuori prostituoitu, Dixie Lee Estelle Taylor, huijaa Yanceya ja vie parhaan kiinteistön, Bear Creekin valtauksen, jonka Yancey oli ottanut itselleen. Koska Yanceyn suunnitelmat maatilan perustamisesta kariutuvat, hän muuttaa Osagen kaupunkiin, jossa hän kohtaa ja tappaa Lon Yountis Stanley Fieldsin, lainsuojattoman, joka oli tappanut paikallisen sanomalehden edellisen kustantajan. Yancey, jolla itsellään on taustaa kustantamisesta, perustaa Osage Wigwamin, viikkolehden, jonka avulla hän auttaa tekemään rajaseutuleiristä kunniallista kaupunkia. Kun heidän tyttärensä Donna on syntynyt, Osagea uhkaa lainsuojattomien jengi, jota johtaa The Kid William Collier Jr, joka sattuu olemaan Yanceyn vanha tuttu. Pelastaakseen kaupungin Yancey kohtaa ja tappaa Kidin. Kidin tappamisesta johtuvan syyllisyydentunteen vaivaamana Yancey jättää Sabran ja lapsensa osallistuakseen Cherokee Stripin asuttamiseen, kun uusi maahankinta alkaa. Hänen lähdettyään Sabra ottaa hoitaakseen Osage Wigwamin julkaisemisen ja kasvattaa lapsensa, kunnes Yancey palaa viisi vuotta myöhemmin juuri ajoissa edustamaan Dixie Leetä, jota oli syytetty julkisesta häiriköinnistä, ja saamaan hänet vapaaksi. Osage jatkaa kasvuaan, samoin kuin Oklahoman territorio, joka saa osavaltion aseman vuonna 1907 ja hyötyy 1900-luvun alkuvuosien öljybuumista, mukaan lukien alkuperäisamerikkalaiset heimot, joita Yancey tukee sanomalehtensä pääkirjoituksilla, minkä jälkeen Yancey katoaa jälleen kerran Osagesta useiksi vuosiksi. Sabra on tuohon aikaan kiivaasti intiaaniamerikkalaisvastainen, vaikka hänen poikansa on sekaantunut intiaaninaiseen. Vuosia myöhemmin, kun Sabrasta tulee Oklahoman osavaltion ensimmäinen naispuolinen kongressiedustaja, hän ylistää silloisen intiaanivainajansa hyveitä. Sabra ja Yancey tapaavat toisensa viimeisen kerran, kun Sabra ryntää Yanceyn rinnalle sen jälkeen, kun Yancey on pelastanut lukuisia öljynporaajia tuhoisasta räjähdyksestä. Sabay kuolee Sabayn syliin.</w:t>
      </w:r>
    </w:p>
    <w:p>
      <w:r>
        <w:rPr>
          <w:b/>
        </w:rPr>
        <w:t xml:space="preserve">Esimerkki 1.5648</w:t>
      </w:r>
    </w:p>
    <w:p>
      <w:r>
        <w:t xml:space="preserve">Fakta1: Fakta2: tyytymättömyys maailmaan ja perhetragedia ovat saaneet hänet vajoamaan alkoholismiin, Fakta3: Omarin Nasser By on menestyvä yrittäjä ja aktiivinen jäsen Lontoon pakistanilaisessa yhteisössä, Fakta4: Fakta5: Omar palauttaa entisen ystävyyden ja tarjoaa Johnnylle työtä ja mahdollisuuden parempaan elämään työskentelemällä hänen kanssaan pesulan kunnostajana.</w:t>
      </w:r>
    </w:p>
    <w:p>
      <w:r>
        <w:rPr>
          <w:b/>
        </w:rPr>
        <w:t xml:space="preserve">Tulos</w:t>
      </w:r>
    </w:p>
    <w:p>
      <w:r>
        <w:t xml:space="preserve">Omar Ali on nuori mies, joka asuu Batterseassa Wandsworthin alueella Etelä-Lontoossa, aivan rautatieaseman vieressä 1980-luvun puolivälissä. Hänen isänsä Hussein, jonka muu perhe tuntee nimellä Papa ja joka oli aikoinaan kuuluisa vasemmistolainen pakistanilainen toimittaja Bombayssa, asuu Lontoossa, mutta vihaa Britannian yhteiskuntaa ja sen kansainvälistä politiikkaa. Hänen tyytymättömyytensä maailmaan ja perhetragedia ovat saaneet hänet vajoamaan alkoholismiin, joten Omarin on oltava hänen omaishoitajansa. Sen sijaan Omarin isänisä Nasser on menestyvä yrittäjä ja aktiivinen jäsen Lontoon pakistanilaisyhteisössä. Isä pyytää Nasseria antamaan Omarille töitä, ja työskenneltyään lyhyen aikaa autonpesijänä eräässä sedän autokorjaamossa Omar saa tehtäväkseen johtaa ränsistynyttä pesulaa ja tehdä siitä kannattavaa liiketoimintaa. Nassersissa Omar tapaa muutamia muita pakistanilaisen yhteisön jäseniä: Tanian, Nassersin tyttären ja mahdollisesti tulevan morsiamen, sekä Salimin, joka myy huumeita ja palkkaa hänet toimittamaan niitä lentokentältä. Kun Salim ja hänen vaimonsa ajavat illalla kotiin, joukko äärioikeistolaisia katupunkkareita hyökkää heidän kimppuunsa. Heidän ilmeinen johtajansa osoittautuu Johnnyksi, Omarsin lapsuuden ystäväksi. Omar yrittää palauttaa heidän entisen ystävyytensä ja tarjoaa Johnnylle töitä ja mahdollisuutta omaksua parempi elämä työskentelemällä hänen kanssaan pesulan kunnostamisessa. Johnny päättää auttaa pesulan kanssa, ja he aloittavat uudelleen romanttisen suhteen, joka oli ilmeisesti katkennut koulun jälkeen. Rahat loppuvat kesken, ja Omar ja Johnny myyvät yhden Salimin huumetoimituksista saadakseen rahaa pesulan peruskorjaukseen. Pesulan avajaispäivänä Omar asettaa Johnnyn vastakkain tämän fasistisen menneisyyden kanssa. Johnny, joka tuntee syyllisyyttä, kertoo hänelle, että vaikka hän ei voi hyvittää sitä, hän on nyt hänen kanssaan. Nasser vierailee pesulassa rakastajattarensa Rachelin kanssa. Kun he tanssivat yhdessä pesulassa, Omar ja Johnny rakastelevat takahuoneessa ja välttävät täpärästi paljastumisen. Virkaanastujaisissa Tania asettaa Rachelin vastakkain siitä, että hänellä on suhde hänen isänsä kanssa. Rachel syyttää Nasseria siitä, että hän on kutsunut Tanian tarkoituksella, jotta tämä loukkaantuisi, ja ryntää ulos Nasserin vastalauseista huolimatta. Myöhemmin samana iltana humalainen Omar kosii Taniaa, joka hyväksyy ehdotuksen sillä ehdolla, että hän hankkii rahaa paetakseen. Pian tämän jälkeen Salim paljastaa Omarille, että hän on heidän jäljillään, ja vaatii rahojaan takaisin. Omarin isä pysähtyy myöhään illalla käymään ja vetoaa Johnnyyn, jotta tämä suostuttelisi Omarin menemään yliopistoon, sillä hän ei ole tyytyväinen siihen, että hänen poikansa pyörittää pesulaa. Tarjoten Salimille mahdollisuutta sijoittaa hänen yrityksiinsä, jotta hän saisi rahoilleen kaivattua puhdasta tilaa, Omar päättää ottaa haltuunsa kaksi pesulaa, jotka omistaa Nasserin ystävä. Salim vie Johnnyn ja Omarin katsomaan yhtä kiinteistöä ja ilmaisee vastenmielisyytensä Johnnyn jengiin kuuluvia brittiläisiä työtätekeviä punkeja kohtaan. Hän yrittää ajaa heidän päälleen ja haavoittaa yhtä heistä. Samaan aikaan Rachel sairastuu ihottumaan, jonka ilmeisesti aiheuttaa Nasserin vaimon rituaalinen kirous, ja päättää, että on kaikkien kannalta parasta, että hänen ja Nasserin tiet eroavat. Seuraavana päivänä Tania piipahtaa pesulassa ja kertoo Johnnylle lähtevänsä ja pyytää tätä tulemaan mukaan. Tania kieltäytyy ja paljastaa samalla totuuden itsestään ja Omarista, ja Tania lähtee sanattomana. Kun Salim saapuu pesulaan ja menee sinne, odottamassa olleet punnikit tuhoavat hänen autonsa. Kun Salim juoksee ulos huomatessaan heidät, hän joutuu väijytyksen kohteeksi ja hänen kimppuunsa hyökätään raa'asti. Johnny päättää keskeyttää ja puolustaa häntä heidän keskinäisestä vastenmielisyydestään huolimatta, ja punkkarit kääntävät sen sijaan huomionsa häneen. Kun Johnny kieltäytyy taistelemasta vastaan, he pahoinpitelevät häntä raa'asti, kunnes Omar palaa paikalle ja puuttuu asiaan suojellen Johnnya, kun punksit tuhoavat pesulan ja pakenevat paikalta. Nasser vierailee isän luona, ja he keskustelevat epäonnistumisistaan ja sopivat keskenään, että vain Omarin tulevaisuudella on nyt merkitystä. Nasser näkee Tanian junalaiturilla tämän paetessa ja huutaa hänelle, mutta tämä katoaa. Samaan aikaan pesulassa Omar hoitaa Johnnya, ja he solmivat yhteyden toisiinsa. Elokuva päättyy kohtaukseen, jossa he ovat paidattomina ja roiskivat leikkisästi toisiaan lavuaarin vedellä, mikä viittaa siihen, että he jatkavat suhdettaan yhdessä.</w:t>
      </w:r>
    </w:p>
    <w:p>
      <w:r>
        <w:rPr>
          <w:b/>
        </w:rPr>
        <w:t xml:space="preserve">Esimerkki 1.5649</w:t>
      </w:r>
    </w:p>
    <w:p>
      <w:r>
        <w:t xml:space="preserve">Fakta1: veljenpoika jahtaa opetuslapsia kostaakseen Liangille, Fakta2: Liang oli Liang Seo Hun isä, Fakta3: Liang jahtaa Anti-Ch:ta, Fakta4: Li Jen Chiao piilottaa Chai Min Yun panttilainaamon taakse, Fakta5: kerjäläinen Su Chan liittyy taisteluun ja auttaa vallankumouksellista pakenemaan ja tappamaan Liangin.</w:t>
      </w:r>
    </w:p>
    <w:p>
      <w:r>
        <w:rPr>
          <w:b/>
        </w:rPr>
        <w:t xml:space="preserve">Tulos</w:t>
      </w:r>
    </w:p>
    <w:p>
      <w:r>
        <w:t xml:space="preserve">Elokuvassa on kaksi tarinaa, jotka koskevat alkuperäisiä Kymmentä Tiikeriä ja heidän tulevia opetuslapsiaan. Elokuva alkaa, kun Tung Chi Wang Li ja hänen veljenpoikansa Liang Seo Hu jahtaavat opetuslapsia kostaakseen kenraali Liangille, joka oli Liang Seo Hun isä ja joka oli myös Tung Chin kamppailulajeja harrastava veli. Tapettuaan yhden opetuslapsista Wang Chow Ming Lung Tung Sheng ja Lin Fu Sheng Chin SiuHo kertoo tarinan alkuperäisistä Kymmenestä tiikeristä. AntiChing-vallankumousjohtaja Chai Min Yu Ku Fengia jahtaa mantsujen kenraali Liang Wang Lung Wei. Hän jää melkein kiinni, kun naamioitunut mies pelastaa hänet kuolemalta ja pakenee hänen kanssaan. Naamioitunut mies on Li Jen Chiao Ti Lung, uskollinen entinen shaolin-mies ja kaupungin panttilainaamon omistaja. Li Jen Chiao piilottaa Chai Min Yun panttilainaamonsa takahuoneeseen ja lähettää nuoremman veljensä Tan Ming Fu Shengin hakemaan apua kahdelta muulta kaupungissa asuvalta entiseltä shaolinilta, Wan Yi Ling Sun Chieniltä ja Su He Hu Lu Fengiltä. Tan Ming on temperamenttinen ja joutuu aina tappeluihin, ja hän alkaa tapella Wan Yi Lingin ja Su He Hu'n kanssa ennen kuin hän selittää vierailunsa syyn. Onneksi Li Jen Chiao ehtii selittää tilanteen ajoissa, ja molemmat vannovat mielellään uskollisuuttaan. Heihin liittyvät myös uskolliset Shaolin-veljekset Wong Yin Lin Wei Pai ja Wong Kei Ying. Kerjäläinen Su Chan Kuo Chui, Rautasormi Chung Lo Mang, Chu Yu Sheng Chiang Sheng ja Tieh Chow Tsan liittyvät myös taisteluun ja auttavat vallankumouksellisia pakenemaan ja tappamaan kenraali Liangin. Nykyhetkessä vanhempi Su Chan ja Su He Hu suunnittelevat vastahyökkäystä, jonka tarkoituksena on tappaa Tung Chi, hänen veljensä Tung Pa ja heidän veljenpoikansa, ennen kuin nämä ehtivät tappaa loput kymmenen tiikeriä.</w:t>
      </w:r>
    </w:p>
    <w:p>
      <w:r>
        <w:rPr>
          <w:b/>
        </w:rPr>
        <w:t xml:space="preserve">Esimerkki 1.5650</w:t>
      </w:r>
    </w:p>
    <w:p>
      <w:r>
        <w:t xml:space="preserve">Fakta1: voittoa tavoittelematon säätiö nimeltä Sivaji Foundation sisältää sairaaloiden ja oppilaitosten verkoston, Fakta2: sairaaloiden ja oppilaitosten verkosto palvelee köyhiä ilmaiseksi, Fakta3: Sivaji oli käyttänyt avata menetelmiä säätiö, Fakta4: liiton seurauksena Sivaji 's kuolema, Fakta5: Tamizhselvi kieltäytyy ehdotuksesta, koska huoli Sivaji</w:t>
      </w:r>
    </w:p>
    <w:p>
      <w:r>
        <w:rPr>
          <w:b/>
        </w:rPr>
        <w:t xml:space="preserve">Tulos</w:t>
      </w:r>
    </w:p>
    <w:p>
      <w:r>
        <w:t xml:space="preserve">Sivaji, intialainen ohjelmistoarkkitehti, palaa Yhdysvalloista Intiaan. Hänen tavoitteenaan on perustaa voittoa tavoittelematon säätiö nimeltä Sivaji Foundation, johon kuuluu sairaaloiden ja oppilaitosten verkosto, joka palvelee köyhiä maksutta. Vaikutusvaltainen liikemies Adiseshan näkee Sivajin kilpailijana, koska tämä pyörittää voittoa tuottavia oppilaitoksia ja sairaaloita. Sivaji joutuu lahjomaan korruptoitunutta virkamiestä, mutta lopulta vaaditut lahjukset nousevat niin korkeiksi, että hän joutuu ottamaan asuntolainan ja myymään autonsa maksaakseen ne. Kun Sivaji joutuu oikeuteen, hän häviää Adiseshanin häntä vastaan nostaman kanteen, joka koskee menetelmiä, joita Sivaji oli käyttänyt säätiönsä avaamisessa lukuisten valtion virkamiesten lahjomisen seurauksena. Samaan aikaan Sivaji rakastuu Tamizhselvi-nimiseen tyttöön. Kysyessään hänen horoskooppiaan astrologi kuitenkin varoittaa, että heidän liittonsa johtaa Sivajin kuolemaan. Kun Tamizhselvi kieltäytyy kosinnasta, koska on huolissaan Sivajista, Tamizhselvi rauhoittaa tytön pelot ja suostuttelee hänet naimisiin. Oikeudenkäynnin hävittyään Tamizhselvi pyytää Sivajilta pelosta, ettei hän enää tulisi hakemaan häntä. Sivaji ajautuu äärimmäiseen köyhyyteen. Kun hän tajuaa, että hänen käyttämänsä menetelmät eivät todennäköisesti enää toimi, hän päättää pelata peliä omalla tavallaan. Sivaji hankkii setänsä Arivun avulla todisteita Adiseshanin hallussa olevista kahden miljardin kruunun arvoisista laittomista tuloista ja käyttää asiakirjoja kiristääkseen Adiseshania antamaan hänelle puolet rahoista. Lisäksi hän hankkii tietoja ihmisistä, joilla on laittomia tuloja eri puolilla Tamil Nadua, ja kiristää heitä antamaan hänelle puolet laittomista varoistaan. Sitten hän siirtää rahat ystäviensä pankkitileille eri puolille maailmaa hawala-väärennöksellä. He tallettavat rahat lahjoituksina Sivaji-säätiölle, jolloin rahat ovat käyttökelpoisia ja laillisia. Sivaji ilmoittaa tuloverotuksen tutkinta- ja valvontaosastolle yksityiskohdat veronkiertäjien, kuten Adiseshanin, hallussa olevista laittomista rahoista ja saa heidät pidätetyksi. Hän avaa säätiön uudelleen ja pystyy pian tarjoamaan ilmaista, laadukasta koulutusta, infrastruktuuria, palveluja ja työpaikkoja ihmisille Tamil Nadun jokaisessa piirikunnassa. Adiseshanin johdolla Sivajin kiristämät henkilöt käyttävät Tamizhselvisin viattomuutta hyväkseen vaientaakseen hänet. Peläten Sivajin hengen puolesta hän luovuttaa Sivajin kannettavan tietokoneen CBI:lle ja Adiseshanin palkkaamille tuloveroviranomaisille, joilla on kaikki tiedot laittomista rahansiirroista. Sivaji pidätetään esitettävissä olevien todisteiden avulla. Adiseshan ja poliisi määräävät Sivajin avaamaan kannettavan tietokoneensa lukituksen. Kun Sivaji kieltäytyy, Adiseshan kiduttaa häntä ja jättää hänet kuolemaan. Peittääkseen tämän Adiseshan ja poliisi järjestävät, että roistot ampuvat poliisin pakettiautoa, joka kuljettaa Sivajin ruumista, ja saavat sen näyttämään kolmannen osapuolen tekemältä murhalta. Sivaji kuitenkin teeskentelee; sympaattinen poliisimies kertoi hänelle murhasuunnitelmista ennen kuulustelua. Yksin huoneeseen jääneenä hän sähköistää itsensä. Sivajin ystävä tohtori Chezhian, Tamizhselvi ja Arivu pysäyttävät poliisin pakettiauton saatuaan tiedon Sivajilta MMS:n kautta ja korvaavat Sivajin ruumiin nukella ennen kuin roistot avaavat tulen. Kun kaikki luulevat Sivajin olevan kuollut, Chezhian elvyttää hänet defibrillaattorin avulla. Sivajin kuoleman jälkeen Adiseshan ja CBI yrittävät yhä avata Sivajin kannettavan tietokoneen yrittämällä huijata äänentunnistusohjelmaa; he epäonnistuvat ja kaikki kannettavan tietokoneen tiedot poistetaan. Muutamaa päivää myöhemmin, kun kaikki ihmettelevät Sivaji-säätiön tulevaisuutta, henkiin herätetty Sivaji palaa ottamaan säätiön haltuunsa NRI-ystävänsä M. G. Ravichandranin hahmossa. Vaikka Adiseshan tajuaa heti, että Ravichandran on itse asiassa Sivaji, hän ei pysty todistamaan sitä poliisille, koska Sivajin kuolemasta ja Ravichandranin henkilöllisyydestä ei ole todisteita. Myöhemmin Sivaji kohtaa Adiseshanin, ja he tappelevat Adiseshansin lääketieteellisen opiston terassilla. Tappelun aikana Adiseshan lyö vahingossa campussin terassin kattoon, jolloin siihen piilotetut rahat lentävät ympäri kampusta. Opiskelijat huomaavat rahat ja lähtevät niiden perään, mikä aiheuttaa ryntäyksen, jossa Adiseshan kuolee. Sivaji-säätiöstä tulee pian Intian taloudellisen ja teollisen nousun edelläkävijä.</w:t>
      </w:r>
    </w:p>
    <w:p>
      <w:r>
        <w:rPr>
          <w:b/>
        </w:rPr>
        <w:t xml:space="preserve">Esimerkki 1.5651</w:t>
      </w:r>
    </w:p>
    <w:p>
      <w:r>
        <w:t xml:space="preserve">Fakta1: edesmennyt serkku oli perustanut yrityksen Afrikkaan, Fakta2: Motilal lähtee matkalle etsimään rauhaa, Fakta3: Shanta asuu siskon ja lankomiehen kanssa, Fakta4: Motilalin poika tulee tapaamaan häntä katuen sitä, että hän ei ole kunnioittanut isäänsä menettämällä rahaa uhkapeleissä ja heittämällä ulos, Fakta5: Suresh lähtee hakemaan Motilalin vaimoa ja tytärtä kylään.</w:t>
      </w:r>
    </w:p>
    <w:p>
      <w:r>
        <w:rPr>
          <w:b/>
        </w:rPr>
        <w:t xml:space="preserve">Tulos</w:t>
      </w:r>
    </w:p>
    <w:p>
      <w:r>
        <w:t xml:space="preserve">Motilal on virkailija Bombayssa, nykyään Mumbaissa, ja hän asuu vaimonsa Leela Mishran, kahden lapsensa Munnin ja Sureshin sekä palvelijansa Shyamin kanssa. Perhe pärjää vaatimattomilla tuloilla, ja Motilal luopuu pienistä mukavuuksista, kuten bussimatkustamisesta, ja kävelee sen sijaan auringossa, mutta antaa aina periksi omahyväisen vaimonsa ja lastensa vaatimuksille. Eräänä päivänä asianajaja Lal Lal ilmoittaa hänelle, että hän on perinyt rahaa edesmenneeltä serkultaan, joka oli perustanut yrityksen Afrikkaan. Motilal pyytää asianajaja Girishiä järjestämään perheensä toivomia aineellisia asioita, kuten talon, autohallin jne. ja tallettaa myös rahaa heidän puolestaan. Hän irtisanoutuu työstään. Sitten hän lähtee matkalle etsimään rauhaa. Hän päätyy Chandanpurin kylään, josta Rajan, junalippujen kerääjä, kertoo hänelle. Motilal vuokraa talon Chowdharylta, ja tämän tytär Radha järjestää hänelle paikan. Motilal yllättyy kyläläisten, kuten Radhan ja naapurinsa, Thakur Saheb Rajansin sedän, avuliaasta luonteesta. Hän tapaa myös Shanta Nadiran veneessä, jonka venemiehet pelastavat Motilalin hukkumasta järveen. Shanta asuu elokuvassa Seth-nimisen siskonsa ja lankonsa kanssa, joka on luonteeltaan irstas. Thakur myös pelastaa Shannan pari kertaa, kun hän kävelee yksin, hänen irstailta lankomieheltään. Shanta maalaa ja opettaa kylän lapsia. Motilal antaa vuokrattuun taloonsa tilaa heille väliaikaista koulua varten. Hän auttaa kyläläisiä myös antamalla traktorin maanviljelyä varten, kun he tarvitsevat apua, koska tautiin sairastuneet sonnit eivät pystyneet kyntämään peltoja. Motilalin poika Suresh tulee tapaamaan häntä ja katuu sitä, ettei ole kunnioittanut isäänsä, menettänyt rahaa uhkapeleihin ja heittänyt ulos luotetun palvelijansa Shyamin. Suresh auttaa maanviljelyssä, sillä hän osaa ajaa traktoria. Hän rakastuu Radhaan, ja myös Radha pitää hänestä. Kun Radha lähtee Delhiin lopputentteihin päästäkseen lääkäriksi, Motilal ja Suresh saavat tietää, että hän on lapsileski. Motilal sanoo Chowdharylle, että vanhoista tavoista pitäisi päästä eroon, ja järjestää Sureshin naimisiin Radhan kanssa. Kylän vanhimmat päättävät myös rakentaa pysyvän sairaalan ja koulun Motilalin varoilla, sillä hänen filosofiansa on auttaa niitä, joita hän voi. Suresh lähtee hakemaan Motilalin vaimoa ja tytärtä kylään. Sillä välin Seth käyttäytyy sopimattomasti Shantan kanssa, kun hän palaa yksin, ja kääntää sitten sisarensa häntä vastaan. Kodittomana hän jää yöksi Motilalin taloon. Motilal on tietoinen siitä, että hänen luonaan yöpyvää naimatonta naista voidaan pitää sopimattomana, ja hän menee naapuriinsa, Thakur Sahebin taloon yöksi. Thakur ja Motilal pelaavat shakkia, ja sitten Motilal nukkuu siellä. Seuraavana aamuna Motilalin talossa leviää huhuja Shantasta, ja Seth lisää öljyä tuleen. Kyläläiset nöyryyttävät Motilalia ennen kuin hän ehtii puolustautua. Tapahtumien käänteestä surullisena Motilal lähtee talosta. Katsellessaan kaukaa hän pyytää Jumalaa antamaan kyläläisille anteeksi, että he loukkasivat häntä eivätkä luottaneet häneen. Kun Thakur Saheb saa tietää tapahtuneesta, hän kertoo kaikille totuuden, että Motilal oli hänen kanssaan yön. Thakur paljastaa myös Sethin mauttomat tavat, ja kyläläiset pieksevät Sethin. Asianajaja Girish, Suresh, Motilalin vaimo ja tytär Munni saapuvat myös kylään, ja he kaikki etsivät Motilalia tavatakseen ja pyytääkseen häneltä anteeksi. Lopulta he löytävät hänet kuolleena puun alta.</w:t>
      </w:r>
    </w:p>
    <w:p>
      <w:r>
        <w:rPr>
          <w:b/>
        </w:rPr>
        <w:t xml:space="preserve">Esimerkki 1.5652</w:t>
      </w:r>
    </w:p>
    <w:p>
      <w:r>
        <w:t xml:space="preserve">Fakta1: elokuva kuvaa Lontoossa 1990-luvun alussa katkeransuloinen elämäntyyliä nuorten homopari tulinen avoin suhde, Fakta2: Fakta3: Nykyäänkin kiertelee öisin Lontoon homobaareissa etsimässä toimintaa, Fakta4: Simonista tulee tarinan keskipiste, Fakta5: kumppani hyväksymässä todelliset tunteensa</w:t>
      </w:r>
    </w:p>
    <w:p>
      <w:r>
        <w:rPr>
          <w:b/>
        </w:rPr>
        <w:t xml:space="preserve">Tulos</w:t>
      </w:r>
    </w:p>
    <w:p>
      <w:r>
        <w:t xml:space="preserve">Elokuva sijoittuu Lontooseen 1990-luvun alkuun, ja se kuvaa nuoren homoparin katkeransuloista elämäntyyliä tulisessa avoimessa parisuhteessa. Mark on teräväkielinen ja katkera drag queen, jonka on vaikea hyväksyä paljon paremman näköisen kumppaninsa erittäin promiskuitiivista elämäntyyliä, joka perustuu taukoamattomaan klubibailaukseen ja risteilyyn. Mikä vielä pahempaa, Mark on HIV-positiivinen ja hänen kumppaninsa on negatiivinen. Molemmat kamppailevat tullakseen toimeen Markin huononevan tilan kanssa. Nykyään Mark pysyttelee mieluummin kotona, kun hän ei esiinny, työstää omaa kirjontapaneelia AIDS-peittojen muistohanketta varten Simon kuitenkin sulkee mieluummin silmänsä tilanteelta ja jatkaa öisin Lontoon homobaarien risteilyä toiminnan perässä. Mark kuolee tarinan alkupuolella, ja Simonista tulee tarinan keskipiste, kun hän hautaa tunteensa ja jatkaa kiihkeää seksielämäänsä. Aluksi näyttää siltä, että rakastajansa kuolema ei vaikuta häneen lainkaan. Mutta kun Mark palaa kummittelemaan, hänen elämänsä muuttuu yhtäkkiä paljon monimutkaisemmaksi. Varsinkin kun hän on ainoa, joka voi nähdä hänet. Kävi ilmi, että Mark on itse asiassa palannut auttamaan kumppaniaan hyväksymään todelliset tunteensa ja rohkaisemaan häntä arvioimaan uudelleen holtitonta elämäntyyliään. Elämäntyyliä, joka ei varmasti koskaan tuo hänelle etsimäänsä onnea. Lopulta Mark onnistuu saamaan hänet ymmärtämään, ja Simon murtuu ja itkee ensimmäistä kertaa. Markin työ on tehty, ja hän voi jättää entisen rakastajansa ja jatkaa elämäänsä.</w:t>
      </w:r>
    </w:p>
    <w:p>
      <w:r>
        <w:rPr>
          <w:b/>
        </w:rPr>
        <w:t xml:space="preserve">Esimerkki 1.5653</w:t>
      </w:r>
    </w:p>
    <w:p>
      <w:r>
        <w:t xml:space="preserve">Fakta1: kiertävä myyntimies tekee useita matkoja 1900-luvun vaihteessa toivoen voivansa myydä gramofonin keisari Franz Josephille, Fakta2: Fakta3: kreivitär Johanna Augusta Franziska von Stoltzenberg-Stolzenberg ja isä juhlivat samaan aikaan, Fakta4: musta villakoira Scheherezade on valittu parittelemaan keisarin villakoiran kanssa, Fakta5: Vergilius kosii keisaria.</w:t>
      </w:r>
    </w:p>
    <w:p>
      <w:r>
        <w:rPr>
          <w:b/>
        </w:rPr>
        <w:t xml:space="preserve">Tulos</w:t>
      </w:r>
    </w:p>
    <w:p>
      <w:r>
        <w:t xml:space="preserve">1900-luvun vaihteessa kiertävä myyntimies Virgil Smith Bing Crosby matkustaa useaan otteeseen Wieniin, Itävaltaan, toivoen voivansa myydä gramofonin keisari Franz Joosefille, jonka ostama tuore amerikkalainen keksintö voisi lisätä sen suosiota Itävallan kansan keskuudessa. Samaan aikaan kreivitär Johanna Augusta Franziska von StoltzenbergStolzenberg Joan Fontaine ja hänen isänsä, paroni Holenia, juhlivat sitä, että heidän musta villakoiransa Scheherezade on valittu parittelemaan keisarin villakoiran kanssa. Lähtiessään palatsista he tapaavat Virgilin ja hänen valkoisen kettuterrierinsä Buttonsin, jonka tappelu Scheherezaden kanssa johtaa keskusteluun luokkaeroista. Kun Scheherezade saa hermoromahduksen, häntä hoitaa freudilaista psykologiaa harjoittava eläinlääkäri tohtori Zwieback, joka neuvoo Johannaa pakottamaan koiransa kohtaamaan Buttonsin, jotta tämän pelko hälvenisi. Kun koirat yhdistetään, romanttiset kipinät alkavat lentää paitsi eläinten myös niiden omistajien välillä. Ne alkavat viettää paljon aikaa yhdessä, jolloin Scheherezade ja myyntimiehen koira parittelevat omistajiensa tietämättä. Virgil saa lopulta Johannan vakuuttuneeksi siitä, että tosirakkaus voi voittaa heidän sosiaaliset erimielisyytensä, ja hän pyytää keisarilta Johannan kättä. Tämä on elokuvan ratkaiseva kohtaus, joka nostaa muuten kevyen elokuvan juonen korkeammalle tasolle. Keisari suhtautuu Virgiliin sydämellisesti ja isällisesti, kunnioittavasti ja jopa hieman ihaillen. Hän on kuitenkin varma, ettei Johanna voisi koskaan olla onnellinen asuessaan Newarkissa, New Jerseyssä. Me emme ole teitä parempia, keisari selittää surullisesti, luulen, että te olette ehkä meitä parempia. Mutta me olemme kuin etanat: Jos otatte meidät pois majesteettisesta kuorestamme, me kuolemme. Lopuksi keisari kertoo Virgilille useiden samanlaisten otteluiden katastrofaalisesta lopusta, jonka hän on nähnyt pitkän elämänsä aikana, ja tekee hänelle tarjouksen: Hän tukee gramofonia, joka tuo Virgilille valtavan myynnin ja voiton, vain jos tämä eroaa Johannasta. Virgil kieltäytyy loukkaantuneena, mutta keisari kysyy häneltä vielä yhden kysymyksen: Oletko varma, että riität hänelle? Kysymys osuu oikeaan, ja Virgil päättää, että hän rakastaa Johannaa liikaa ottaakseen riskin pilata tämän elämän. Hän valehtelee tytölle ja sanoo käyttäneensä häntä vain päästäkseen keisarin luokse myydäkseen tavaroitaan, ja kävelee ulos ilmeisen välinpitämättömästi tehden itsestään roiston. Kun Scheherezade synnyttää useita kuukausia myöhemmin pentueen valkoisia pentuja, joissa on mustia laikkuja, on selvää, että ne ovat Buttonsin eikä, kuten kaikki luulivat, keisarin villakoiran siittämiä. Keisarin reaktiota peläten paroni Holenia kertoo keisarille, että pennut olivat kuolleena syntyneitä, ja käskee salaa hukuttaa ne. Virgil, joka on hiipinyt palatsiin tapaamaan Johannaa viimeisen kerran ja oikaisemaan asian ennen lähtöään Amerikkaan, pelastaa pennut ja kohtaa keisarin, jonka hän uskoo määränneen hukuttamisen. Keisari vaatii Holenialta selitystä, rankaisee häntä ankarasti ja pyytää Virgiliä antamaan pennut hänelle. Virgil on kuitenkin edelleen raivoissaan ja jatkaa keisarin haukkumista luokkasnobismista, jonka hän näkee syynä siihen, että Holenia yritti hukuttaa pennut. Hän on niin vihainen, että unohtaa Johannan seisovan siinä kuuntelemassa, ja sanoo keisarille, ettei hänen olisi koskaan pitänyt suostua luopumaan Johannasta pelastaakseen tämän rahvaan elämästä hänen kanssaan. Johanna tajuaa, mitä Virgil on tehnyt, antaa hänelle anteeksi ja sanoo keisarille, että on parempi, että hän ottaa yhden mahdollisuuden miljoonasta onnelliseen elämään Virgilin kanssa kuin ettei hänellä ole mitään mahdollisuutta jonkun kanssa, jota hän ei voi rakastaa. Keisari suostuu antamaan Virgilin ja Johannan mennä naimisiin.</w:t>
      </w:r>
    </w:p>
    <w:p>
      <w:r>
        <w:rPr>
          <w:b/>
        </w:rPr>
        <w:t xml:space="preserve">Esimerkki 1.5654</w:t>
      </w:r>
    </w:p>
    <w:p>
      <w:r>
        <w:t xml:space="preserve">Fakta1: parhaat ystävät ovat viettäneet Holdenin yliopistossa huijaamalla tiensä läpi collegeen, Fakta2: Fakta3: kaverit asettavat Ethanin useisiin tilanteisiin yrittäessään saada Angelan pitämään hänestä, Fakta4: yrittäessään vakuuttaa Angelan menemään ulos Ethanin kanssa Dave ja Angela kasvattavat keskinäistä vetovoimaa, Fakta5: Angela ja Dave menevät improvisoiduille treffeille opiskeluistunnon jälkeen.</w:t>
      </w:r>
    </w:p>
    <w:p>
      <w:r>
        <w:rPr>
          <w:b/>
        </w:rPr>
        <w:t xml:space="preserve">Tulos</w:t>
      </w:r>
    </w:p>
    <w:p>
      <w:r>
        <w:t xml:space="preserve">Dave Goodman, Sam Schecter ja Jeff Davis ovat parhaita ystäviä, jotka ovat viettäneet lähes neljä vuotta Holdenin yliopistossa huijaamalla tiensä yliopistoon. Erään tenttihuijauksen aikana heidän viimeisellä lukukaudellaan Dave löytää Angelan ja pyytää häntä ulos kirjoittaessaan puhelinnumeronsa hänen tenttilappuunsa. Ethan Dulles, joka kutsuu itseään Cool Ethaniksi ja on luokkatoveri, jolla on pakkomielle Angelasta siinä määrin, että hän kerää irtokarvoja ja tekee niistä hiusnuken, ja hänellä on valvontakuvia ja Angelan pyhäkkö asuntolahuoneessaan, ottaa Angelan tenttikysymyslomakkeen Angelan lähdettyä ja käyttää sitä toistuvasti kohdatakseen ja kiristääkseen kavereita järjestämään Angelan kanssa menestyksekkäät treffit vastineeksi siitä, että he vaikenevat asiasta. Kaverit asettavat Ethanin useisiin tilanteisiin yrittäessään vakuuttaa Angelan pitämään hänestä, kun taas Dave kertoo Samille hänen tutkimustyönsä aikana, että Angela ei ole hänelle sen tärkeämpi kuin mikään muukaan huijaus, jonka he ovat tehneet. Ethan ei onnistu houkuttelemaan häntä useiden vastakkainasettelujen jälkeen, jotka perustuvat hänen harhaiseen käytökseensä, kypsymättömyyteensä ja tietämättömyyteensä sosiaalisista normeista. Vaikka Ethan vaikuttaa yksinäiseltä harmittomalta nörtiltä, hän on juonitteleva, psykoottisen pakkomielteinen ja toivottoman sosiaalisesti epäpätevä. Samalla kun Dave ja Angela yrittävät vakuuttaa Angelan seurustelemaan Ethanin kanssa, he tuntevat molemminpuolista vetovoimaa toisiaan kohtaan. Kerrottuaan Ethanille, että hän ei ole onnistunut vakuuttamaan Angelaa lähtemään treffeille, Ethan paljastaa Davelle, että hänellä on ollut pakkomielle Angelaan jo jonkin aikaa. Hän muistuttaa Davelle, että hän aikoo yhä saada Daven ja hänen ystävänsä erotetuksi, jos he epäonnistuvat. Angela ja Dave menevät improvisoiduille treffeille opiskelun jälkeen. Ethan saa tietää asiasta ja seuraa ja nauhoittaa heidät. Dave ja Angela viettävät romanttisen uinti- ja rakastelusession. mikä saa Ethanin ryntäämään ympäri kampusta törkeässä ja lapsellisessa raivokohtauksessa. Näin osoitetaan, että vaikka Ethan on yksinäinen, hän ei ole millään tavalla valmis suhteeseen. Kostoksi hän näyttää Samille ja Jeffille nauhan, jolla Dave ja Angela rakastelevat, osoittaakseen, että Dave aikoo pitää Angelan itsellään. Sam ja Jeff, jotka ovat tyytymättömiä Daven epärehellisyyteen, luovuttavat Angelaa koskevat tutkimuksensa. Ethan käyttää tiedostoa todistaakseen Angelalle, että Dave ja hänen ystävänsä vainoavat häntä aktiivisesti. Tämä saa Daven lyömään Ethania kasvoihin. Ethanin mielestä hän on kuitenkin voittanut ja Angela on hänen. Riideltyään kaikkien kanssa Dave palaa asuntolaan ja myöntää Samille ja Jeffille, että hän todella välittää Angelasta. Sovittuaan sovinnon kaverit sabotoivat Ethanin työhaastattelun asianajotoimistoon, ja loppukokeen aikana, kun Dave kertoo Angelalle koko luokan edessä totuuden koko epärehellisestä huijausurastaan, Jeff laittaa vastausavaimen Ethanin reppuun ja antaa samalla vihjeen koetta valvovalle assistentille. Lopulta kaverit erotetaan, mutta Dave ja Angela palaavat yhteen ja Sam päätyy suhteeseen Angelan kämppiksen Reanna Cassin kanssa, kun taas Jeff väärentää heidän tutkintotodistuksensa Holdenin yliopistosta Angelan ja Reannan valmistuttua. Ethan, joka on nyt surullinen Angelan menettämisen vuoksi ja joka on myös erotettu yliopistosta sen jälkeen, kun paljastui, että hän vainosi Angelaa, jatkaa työskentelyä ravintolassa. Elokuva päättyy siihen, että hän laulaa rakkaudestaan Angelaan ja vihastaan Davea kohtaan.</w:t>
      </w:r>
    </w:p>
    <w:p>
      <w:r>
        <w:rPr>
          <w:b/>
        </w:rPr>
        <w:t xml:space="preserve">Esimerkki 1.5655</w:t>
      </w:r>
    </w:p>
    <w:p>
      <w:r>
        <w:t xml:space="preserve">Fakta1: elokuva ominaisuuksia Vijayakanth roolissa pankkivirkailija nimeltä Mahendran, Fakta2: rooli pankkivirkailija nimeltä Mahendran siirretään sivuliikkeen Village Nilakottai selvittää hämmentävä tilanne pankki petos, Fakta3: Marthandan kuljettaa iso ampuja, Fakta4: lähestymistapa palauttaa rahaa Mahendran ja kollegat, Fakta5: Mahendran vakuuttaa pidättäminen Marthandan ja hyvin seuraavana päivänä</w:t>
      </w:r>
    </w:p>
    <w:p>
      <w:r>
        <w:rPr>
          <w:b/>
        </w:rPr>
        <w:t xml:space="preserve">Tulos</w:t>
      </w:r>
    </w:p>
    <w:p>
      <w:r>
        <w:t xml:space="preserve">Elokuvassa kapteeni Vijayakanth näyttelee Mahendran-nimistä pankkivirkailijaa, joka siirretään Nilakottai-kylän haarakonttoriin selvittämään hämmentävää pankkipetostilannetta, jonka on toteuttanut iso ampuja Marthandan Debutant Ramki. Siellä hän saa sattumalta selville, että Marthandan on lainannut 250 miljoonan rupian arvoista lainaa kyläläisten nimissä. Mahendran ja hänen kollegansa, joita näyttelevät Sriman ja Ilavarasu, lähestyvät Marthandania palauttamaan laittomasti lainatut rahat. Kun hän kieltäytyy, hän vakuuttaa pidättävänsä Marthandanin, ja heti seuraavana päivänä Mahendran ja hänen kollegansa joutuvat järkytyksen valtaan, sillä koko pankki poltetaan ja heidät erotetaan. Nyt Mahendran yrittää yhdessä kavereidensa kanssa paljastaa Marthandanin todellisen värin ja todistaa heidän syyttömyytensä.</w:t>
      </w:r>
    </w:p>
    <w:p>
      <w:r>
        <w:rPr>
          <w:b/>
        </w:rPr>
        <w:t xml:space="preserve">Esimerkki 1.5656</w:t>
      </w:r>
    </w:p>
    <w:p>
      <w:r>
        <w:t xml:space="preserve">Fakta1: Fakta2: mies käyttäytyy naisellisesti, Fakta3: Guna ryhtyy näyttelemään hahmoa, Fakta4: näytelmä menestyy hyvin lyhyessä ajassa, Fakta5: vaimo ja poika joutuvat muiden kyläläisten häirinnän kohteeksi.</w:t>
      </w:r>
    </w:p>
    <w:p>
      <w:r>
        <w:rPr>
          <w:b/>
        </w:rPr>
        <w:t xml:space="preserve">Tulos</w:t>
      </w:r>
    </w:p>
    <w:p>
      <w:r>
        <w:t xml:space="preserve">Gunvantrao Kagalkar eli Guna Atul Kulkarni, köyhä kylätyöläinen, on pakkomielle Tamashaan, Maharashtran suosittuun teatterin kansantaiteen muotoon. Odottamattomien olosuhteiden vuoksi hän menettää työnsä työläisenä ja joutuu tilanteeseen, jossa hän perustaa teatteriseurueen yhdessä ystävänsä ja mentorinsa Pandoba Kishor Kadamin kanssa. Guna on vakuuttunut siitä, että hänen ryhmänsä ei voi menestyä ilman naistanssijaa. Ponnistelujen jälkeen Pandoba löytää Naina Sonalee Kulkarnin, entisen rakastajattarensa Yamunabai Priya Berden tyttären, joka on halukas tanssimaan seurueelle sillä ehdolla, että sillä on Nachya, nynny-hahmo, mies, joka käyttäytyy naisellisesti. Koska kukaan ei ole halukas ottamaan roolia eunukin tabun vuoksi, Guna ottaa hahmon itselleen. Vahvasti rakentunut Guna ottaa roolin haasteen vastaan intohimonsa vuoksi. Vaikka Guna ei saa tukea perheeltään, hän tekee kovasti töitä saadakseen roolinsa kuntoon, ja hänen näytelmästään tulee menestys hyvin lyhyessä ajassa. Menestyksensä vuoksi näytelmä kuitenkin sotkeutuu kahden paikallisen poliitikon valtataisteluun, jotka haluavat käyttää näytelmän menestystä poliittiseen hyötykäyttöön. Samaan aikaan Gunan isä kuolee kylässään, ja hänen vaimonsa ja poikansa joutuvat muiden kyläläisten ahdistelun kohteeksi. Kilpailevat poliittiset jengit hyökkäävät Gunan näytelmän kimppuun ja polttavat hänen teatterinsa. Gunaa syytetään eunukiksi ja hänet raiskataan. Vaikka perhe hylkää ja ystävät lannistavat hänet, Guna jatkaa näyttämöuraansa, jossa hänen seuraansa on vain Naina. Guna ja Naina menevät naimisiin, ja heidän näytelmänsä saa kansallista ja kansainvälistä mainetta. Elokuva päättyy siihen, kun ikääntynyt Guna, jota nyt kutsutaan Gunvantrao Kagalkariksi, voittaa elämäntyöpalkinnon suuressa palkintoseremoniassa.</w:t>
      </w:r>
    </w:p>
    <w:p>
      <w:r>
        <w:rPr>
          <w:b/>
        </w:rPr>
        <w:t xml:space="preserve">Esimerkki 1.5657</w:t>
      </w:r>
    </w:p>
    <w:p>
      <w:r>
        <w:t xml:space="preserve">Fakta1: Fakta2: Pryce esitellään läheisen Oxfordin ystävän ja TV-toimittajakollegan, snobistisen TV-toimittajan, kautta: Ann kirjoitti artikkelin kymmenvuotispäivänä, Fakta3: suudelmia on seksiä hänen kanssaan Ann Barrington, Fakta4: James Caught up in palaa töihin Lontoossa rakkauskolmio, Fakta5: Thatcher vuonna kerrotaan Jeremy liittolaiset puolestaan</w:t>
      </w:r>
    </w:p>
    <w:p>
      <w:r>
        <w:rPr>
          <w:b/>
        </w:rPr>
        <w:t xml:space="preserve">Tulos</w:t>
      </w:r>
    </w:p>
    <w:p>
      <w:r>
        <w:t xml:space="preserve">James Penfield Pryce on kunnianhimoinen BBC:n radiotoimittaja Lontoossa, jolla on vaatimattomat juuret mutta Oxfordin koulutus. Hän saa toimeksiannon kirjoittaa kirjan Suezin kriisistä, ja hän ryhtyy siihen väittäen, ettei ole sosialisti, samaan aikaan kun vuoden 1982 Falklandin sota alkaa hallita brittiläisiä tiedotusvälineitä. Tämä on taustana hänen vetovoimalleen Susan Barrington Charlie Doreen, yläluokkaiseen, melko snobistiseen tv-toimittajaan, johon hänet tutustuttaa hänen läheinen Oxfordin ystävänsä ja tv-toimittajakollegansa Jeremy Hancock Tim Curry. Vaikka Susan on sinnikäs, hän ei pääse Susanilta kuin myöhäisillan suudelmaan, ja niinpä Jeremy ehdottaa, että Susan ottaisi yhteyttä Susanin äitiin, Norfolkissa asuvaan tunnettuun vasemmistolaiseen historioitsijaan Ann Barrington Harrisiin, joka on naimisissa mainoselokuvaohjaaja Matthew Foxin Frank Finlayn kanssa. Kävi ilmi, että Ann kirjoitti artikkelin Suezin kriisistä sen kymmenvuotispäivänä, ja James haluaa vietellä tyttären ystävystymällä äidin kanssa. James väittää olevansa sosialisti ja huomaa pian viettävänsä enemmän aikaa äidin kuin tyttären kanssa; he käyvät useita pitkiä keskusteluja ja käyvät myös pitkillä kävelyretkillä Norfolkin Broadsissa. Samaan aikaan Jamesin äiti on kuolemaisillaan, ja sanottuaan aiemmin Susanille, että hänen vanhempansa ovat kuolleet, hän joutuu tunnistamaan äidin vain sukulaiseksi, kun hänen isänsä ottaa häneen yhteyttä, kun hän on Annin kanssa. Palatessaan Lontooseen hän joutuu pyytämään apua naisten rauhanleirin jäseniltä tunkkia varten kärsittyään reiän. Aluksi häntä luullaan toiseksi BBC:n mieheksi, mutta hän osoittaa teeskenneltyä myötätuntoa ryhmää kohtaan, joka protestoi voimankäyttöä vastaan Norfolkin lentotukikohdan ulkopuolella. Kun James vierailee Norfolkissa uudelleen viikkoa myöhemmin kiinnostumattoman Susanin kanssa, hän kävelee yksin Ann Barringtonin kanssa, joka suutelee häntä ja myöhemmin menee hänen makuuhuoneeseensa ja harrastaa seksiä hänen kanssaan. Tämän rakkauskolmion keskellä James palaa töihin Lontooseen. Matthew Foxin kanssa oluen ja pubin aurauslounaan äärellä Fox suostuu siihen, että James rakastelee hänen vaimonsa kanssa, koska he ovat nukkuneet erillisissä sängyissä viimeiset kolme vuotta. James kieltäytyy ottamasta vastaan äidin puheluita, kun tämä yrittää ottaa häneen yhteyttä BBC:llä. Lopulta hän saa toisen Oxfordin ystävän ja nousevan nuoren runoilijan soittamaan äidille ja lopettamaan suhteen, samalla kun hän istuu toimettomana lukemassa mainoksia Exchange and Mart -lehdistä. James, Jeremy ja Susan raportoivat vuoden 1982 konservatiivipuolueen puoluekokouksesta ja matkustavat yhdessä Brightoniin Jamesin Jaguarilla. Konferenssin alkaessa James saa ensimmäisen kerran aavistuksen siitä, että heidän välillään on jotain meneillään, ja hän kysyy suoraan Jeremylta, onko tämä puuhaamassa jotain. Myöhemmin konferenssin aikana hän yrittää puhua Susanille, mutta Susan torjuu hänet, ja sitten hän näkee heidän hyväilevän toisiaan, kun he ovat ilmeisesti palanneet hotellihuoneestaan. Konferenssi päättyy Thatcherin päätöspuheeseen, jossa hän herättää kansan tuen Falklandin sodan jälkeen, ja sen jälkeen James kohtaa ystävänsä Brighton Centre -konferenssisalissa ja kutsuu tätä paskiaiseksi, koska hän on pettänyt hänet; Jeremy puolestaan kertoo hänelle, että hän on tuntenut Susanin viisitoista vuotta ja että he ovat vanhoja liittolaisia. Elokuva päättyy Jamesin keskusteluun kustantajansa kanssa hänen ensimmäisen kirjansa menestyksestä. Loppukohtauksessa James osallistuu äitinsä hautajaisiin ja seisoo irvistellen ja etääntyneenä isänsä vierellä, kun hän kärsimättömästi tarkistaa kelloaan.</w:t>
      </w:r>
    </w:p>
    <w:p>
      <w:r>
        <w:rPr>
          <w:b/>
        </w:rPr>
        <w:t xml:space="preserve">Esimerkki 1.5658</w:t>
      </w:r>
    </w:p>
    <w:p>
      <w:r>
        <w:t xml:space="preserve">Fakta1: sähkötuoli lähettää tarpeeksi jännitettä hänen lävitseen polttaakseen Maxin ruumiin ennen kuin hän lopulta kuolee, Fakta2: Fakta3: McCarthyn perhe ja parapsykologi ovat muuttaneet uuteen taloon, Fakta4: ainoa toivo Maxin pysäyttämiseksi lopullisesti on tuhota henki, Fakta5: uuni käynnistyy ja paiskaa oven auki, jossa on Maxin henki.</w:t>
      </w:r>
    </w:p>
    <w:p>
      <w:r>
        <w:rPr>
          <w:b/>
        </w:rPr>
        <w:t xml:space="preserve">Tulos</w:t>
      </w:r>
    </w:p>
    <w:p>
      <w:r>
        <w:t xml:space="preserve">Etsivä Lucas McCarthy Lance Henriksen saa vihdoin kiinni yli 100 ihmistä tappaneen sarjamurhaajan nimeltä Meat Cleaver Max Brion Jamesin ja seuraa tämän teloitusta. McCarthy ja muut teloitusta katsovat ovat järkyttyneitä nähdessään, että sähkötuoli lähettää hänen lävitseen niin paljon jännitettä, että Maxin keho palaa fyysisesti ennen kuin hän lopulta kuolee. Max on kuitenkin tehnyt sopimuksen paholaisen kanssa palatakseen haudasta ja lavastaakseen Lucasin syylliseksi useisiin karmeisiin murhiin. Hän pelottelee myös uuteen taloon muuttanutta McCarthyn perhettä ja heidän palkkaamaansa parapsykologia. Parapsykologi kertoo Lucasille, että ainoa toivo pysäyttää Max lopullisesti on tuhota hänen henkensä ennen kuin Max tuhoaa hänen elämänsä ja perheensä. Perheen muuttaessa uuteen kotiinsa Donna Rita Taggart etsii kellarista heidän Gazmo-nimistä kissaansa, mutta Gazmo näyttää olevan kateissa. Joka päivä heidän uuninsa käynnistyy ja paiskaa oven auki, jonka sisällä on Maxin henki ja sitten hän nauraa. Lucas alkaa saada hallusinaatioita luulemalla kanaa Maxiksi ja ampumalla televisiota luulemaan, että Max on televisiossa. Bonnie Dedee Pfeiffer menee kellariin puhumaan salaa poikaystävänsä Vinnien kanssa, jonka Max myöhemmin tappaa huijaamalla häntä Bonnien äänellä. Seuraavana yönä Bonnie käskee Scott Aron Eisenbergia tulemaan mukaansa etsimään Vinnietä, kun taas Lucas menee kellariin ja suuttuu Maxille, jotta tämä pysyisi erossa perheestään. Lucas ryntää yläkertaan nappaamaan Bonnieta ja Scottia, Donna huomaa heidät ja käskee Bonnieta ja Scottia menemään takaisin nukkumaan. Seuraavalla kerralla Bonnie menee takaisin kellariin ja löytää Vinnien ruumiin. Lucas lavastetaan murhasta syylliseksi ja pidätetään, sillä hänet vapautetaan kahdeksi viikoksi. Max tappaa Scottin lihakirveellä, muuntuu Bonnien ruumiiseen, tappaa parapsykologin mestaamalla hänet ja pitää Donnaa panttivankina. Lucas pakenee vankilasta löytää Scottin ja Bonnien ja menee kellariin, jossa hän taistelee Maxia vastaan. Lucas lähettää Maxin sähkökoneeseen, johon hänen kätensä jää jumiin, Lucas ja Donna käyttävät sähköä lähettääkseen häneen lisää jännitettä. Tämä saa hänet ilmestymään takaisin taloon, jossa Lucas ampuu hänet kuoliaaksi. Seuraavana päivänä McCarthyt muuttavat pois Scottin ollessa yhä elossa, jolloin eräs mies lähettää Scottille paljon lisää musiikki-CD-levyjä Teksasista. Bonnie menee kellariin ja juoksee ulos löytääkseen Gazmon laatikosta ja Lucas, Gazmo, Bonnie ja Scott seisovat yhdessä, kun Donna ottaa valokuvan, jossa ruutu jähmettyy ja häipyy mustaksi.</w:t>
      </w:r>
    </w:p>
    <w:p>
      <w:r>
        <w:rPr>
          <w:b/>
        </w:rPr>
        <w:t xml:space="preserve">Esimerkki 1.5659</w:t>
      </w:r>
    </w:p>
    <w:p>
      <w:r>
        <w:t xml:space="preserve">Fakta1: tehdas muutetaan sotatarvikkeiden toimittajaksi, Fakta2: Jonathan Chadwick juhliessaan yrityksen 50-vuotispäivää tekee itsestään näytöksen vähäpukeisen esiintyjän Linda Lanen kanssa tietämättä, että striptease on osa yökerhon toimintaa, Fakta3: Linda päätyy Jonathanin sihteeriksi tehtaalle, Fakta4: New Yorkiin jatkaakseen laulajanuraansa, Fakta5: Jonathan suostuttelee hänet jäämään.</w:t>
      </w:r>
    </w:p>
    <w:p>
      <w:r>
        <w:rPr>
          <w:b/>
        </w:rPr>
        <w:t xml:space="preserve">Tulos</w:t>
      </w:r>
    </w:p>
    <w:p>
      <w:r>
        <w:t xml:space="preserve">Pilliurkuja valmistava tehdas muutetaan sotatarvikkeiden toimittajaksi. Yrityksen 50-vuotisjuhlallisuuksissa yökerhossa Jonathan Chadwick, yrityksen johtaja, tekee itsestään spektaakkelin vähäpukeisen esiintyjän Linda Lanen kanssa tietämättä, että hänen stripteaseensa on osa hänen esitystään. Linda saa lopulta työpaikan Jonathanin sihteerinä tehtaalla. Hän saa myös selville, että kilpaileva yritys, joka aikoo ostaa koko yrityksen Jonathanilta, huijaa tätä väittämällä valheellisesti, että tehtaan hylsyt ovat viallisia. Linda aikoo lähteä New Yorkiin jatkamaan laulajanuraansa, kunnes Jonathan suostuttelee hänet jäämään.</w:t>
      </w:r>
    </w:p>
    <w:p>
      <w:r>
        <w:rPr>
          <w:b/>
        </w:rPr>
        <w:t xml:space="preserve">Esimerkki 1.5660</w:t>
      </w:r>
    </w:p>
    <w:p>
      <w:r>
        <w:t xml:space="preserve">Fakta1: Fakta2: jatkuva himo Tweetyyn on merkki syvällisestä henkilökohtaisesta heikkoudesta, Fakta3: ainoa keino voittaa heikkous on päästä lopullisesti eroon tavasta, Fakta4: ryhmä kissoja on liittoutunut voittaakseen riippuvuuden linnuista, Fakta5: kissan suukotukset todisteena asiasta.</w:t>
      </w:r>
    </w:p>
    <w:p>
      <w:r>
        <w:rPr>
          <w:b/>
        </w:rPr>
        <w:t xml:space="preserve">Tulos</w:t>
      </w:r>
    </w:p>
    <w:p>
      <w:r>
        <w:t xml:space="preserve">Lyhytelokuva alkaa, kun Sylvester yrittää jälleen kerran napata ja syödä Tweetyn, mutta tällä kertaa hän onnistuu ja sulkee kaihtimet todisteiden piilottamiseksi. Ennen kuin Sylvester ehtii syödä Tweetyn, hänet keskeyttää purppuranpunainen, oppinut, maitohiuksinen kissa, jonka nimi on joissakin lähteissä Clarence tai Sam, mutta jota ei mainita lyhyessä elokuvassa, ja joka kertoo Sylvesterille, että hänen jatkuva himonsa Tweetyyn on merkki syvällisestä henkilökohtaisesta heikkoudesta ja että ainoa keino päästä tästä heikkoudesta eroon on luopua tavasta lopullisesti. Sylvester uskoo tarvitsevansa apua ja liittyy ylpeänä Anonyymien lintujen ryhmään, joka koostuu kissoista, jotka ovat yhdistäneet voimansa voittaakseen riippuvuutensa linnuista. Sylvester elää tämän motton mukaan: Linnut on vain lintuja varten! Sylvesterin päättäväisyys alkaa kuitenkin murentua lyhyen ajan kuluttua, mikä johtuu pääasiassa jatkuvasta houkutuksesta, koska hän asuu edelleen samassa talossa Tweetyn kanssa. Kiusaukset alkavat kasvaa entisestään, kun hän kuulee televisiomainoksia, joissa on täytetty kalkkuna, ja lintuaiheisia lauluja radiosta. Sylvester yrittää urheasti hallita alhaisia halujaan, ja eräässä vaiheessa hän jopa kahlitsee itsensä rautapatteriin. Kun Tweety kysyy kissalta: Etkö enää pidä minusta? Sylvester vastaa: Luulen, että... Luulen, että... Luulen, että olet... Luulen, että olet... Herkullista!" ja repii patterin lattiasta, kun hän yrittää taas tarttua Tweetyyn, mutta hänen kissakaverinsa pysäyttää hänet jälleen pistimellä suuhunsa ja ilmaisee huolensa siitä, että Sylvester oli heikkenemässä. Sylvester myöntää sen ja kiittää ystäväänsä väliintulosta. Sylvesteria piinaa unettomuus sinä yönä, ja lopulta hän alistuu perusvaistoilleen yrittäessään tarttua Tweetyyn, mutta hänet pysäytetään jälleen, kun hänen kissakaverinsa kaataa alunan hänen suuhunsa. Sylvester yrittää sitten kirjaimellisesti juoda Tweetyä pillin läpi, mutta epäonnistuu. Sylvester häpeää heikkouttaan ja romahtaa nyyhkytykseen I cant stand it! Minun on saatava lintu! Olen heikko! Olen heikko, mutta en välitä! En voi sille mitään! Loppujen lopuksi olen kissakissa!, mutta kissaystävä lohduttaa häntä kertomalla, että vakavat vieroitusoireet ovat osa prosessia ja että jos hän pysyy mukana Anonyymien lintujen ohjelmassa, hän lopulta onnistuu ja oppii rakastamaan lintuja, kuten hänkin. Kun kissa kuitenkin suutelee Tweetiä todistaakseen väitteensä, vuosien kieltäminen saa veronsa, ja B.A.-kissa yrittää syödä Tweetyn itse, tällä kertaa Sylvester hillitsee häntä ja käskee häntä hillitsemään itsensä. Tweety, joka pakenee läheiselle tiskille, katsoo ja tiivistää koko jutun olankohautuksella: Kuten sanoin jo aiemmin: Kerran paha vanha pussihousu, aina paha vanha pussihousu!</w:t>
      </w:r>
    </w:p>
    <w:p>
      <w:r>
        <w:rPr>
          <w:b/>
        </w:rPr>
        <w:t xml:space="preserve">Esimerkki 1.5661</w:t>
      </w:r>
    </w:p>
    <w:p>
      <w:r>
        <w:t xml:space="preserve">Fakta1: Fakta2: Nellur Manan uskotaan olevan Savithrin aaveen kummittelema: Fakta3: nuorempi poika taistellessaan oli pudonnut terassilta Kunjunni, Fakta4: ateisti on edesmenneen isän vanha ystävä, Fakta5: Kunjunnin ruumis löytyi läheisestä joesta seuraavana päivänä.</w:t>
      </w:r>
    </w:p>
    <w:p>
      <w:r>
        <w:rPr>
          <w:b/>
        </w:rPr>
        <w:t xml:space="preserve">Tulos</w:t>
      </w:r>
    </w:p>
    <w:p>
      <w:r>
        <w:t xml:space="preserve">Kunjunni Mammootty saapuu sateisena yönä päihtyneenä ostamaan Nellur Manaa, jonka uskotaan olevan Savithri Dhanya Mary Varghesen haamun riivaama. Vanhojen talojen ja palatsien hulluna Kunjunni, joka on kiinteistöbisneksessä, houkutellaan tähän kauppaan Gireeshan Manoj K. Jayanin, feodaalisen maanomistajan Guptan Namboothiri Thilakanin pojan toimesta. Kunjunnin kanssa käydyssä tappelussa hänen nuorempi poikansa oli pudonnut terassilta ja halvaantunut lantion alapuolelta. Nyt Guptan Namboothiri haluaa kostaa sen. Saavuttuaan vanhaan taloon Kunjunni joutuu Gireeshanin kätyrien hyökkäyksen kohteeksi, mutta hän pääsee kuin ihmeen kaupalla pakoon. Ateistina Kunjunni elää huoletonta elämää kaukana perheensä perinteistä ja on rakastunut Thulasimani Kanihaan, joka on hänen edesmenneen isänsä vanhan ystävän, kuuluisan tantrikin Pisharodyn ottotytär. Kaikista hänen tielleen tulevista esteistä huolimatta Kunjunni yltää takaisin omistamaan talon. Gireeshan johdattaa hänet sisälle, ja hän tuntee, että sisällä on joitakin yliluonnollisia voimia. Astuessaan lampeen hän tuntee olevansa ansassa sisällä ja ikään kuin joku vetäisi häntä alas. Kunjuninin ruumis löydettiin läheisestä joesta seuraavana päivänä. Pattazhi Madhavan Nambooothiri Mammootty, hänen veljensä, joka on myös vahva tantrik ja sanskritin professori, päättää tutkia veljensä kuoleman syitä. Madhavan Namboothiri epäilee Gireeshansin osuutta siinä. Madhavan on naimisissa Mithra Navya Nairin kanssa, joka on Guptan Namboothirin tytär, joka meni naimisiin Madhavanin kanssa vastoin tämän toiveita. Kunjunni oli se, joka auttoi Madhavanin ja Mithran naimisiin näiden kahden perheen välisestä vihamielisyydestä huolimatta. Saatuaan tietää veljiensä kuolemasta Madhavan menee Nellur manaan ja alkaa asua siellä yhdessä kolmen oppilaansa kanssa. Paljastuu myös, että Madhavansin isä oli myös kuollut hukkumalla lampeen kauan sitten, kun hän oli siellä suorittamassa vasthu-pujaa. Madhavan ja hänen opetuslapsensa kohtaavat talossa useita yliluonnollisia kokemuksia. Madhavan löytää talosta useita vastu doshoja, jotka olivat aiheuttaneet useita onnettomuuksia, kuten tulipalotragedioita, jotka olivat tappaneet useita jäseniä kauan sitten. Madhavan tuo Uliyanoor thachanin nuorimman jäsenen Suraj Venjaramoodin korjaamaan virheet. Sen ohella hän tekee myös useita pujoja sotkun selvittämiseksi. Asiat mutkistuvat kuitenkin Tulasimanin saapuessa. Häntä vainoaa ajoittain näkymätön voima. Paljastuu, että Tulasi ei ole kukaan muu kuin Harinarayanan Namboothirin tytär, joka kuoli palo-onnettomuudessa vuosia sitten. Automaattisesti talon omistusoikeus siirtyy Tulasin käsiin. Eräänä yönä yksi Madhavanin opetuslapsista kuolee. Samana yönä Madhavanin kimppuun hyökkää Jayan, Gupthan Namboothirin poika. Seuraavana päivänä Jayanin ruumis löydetään joesta. Beeran Devan, poliisipäällikkö, saapuu paikalle tutkimaan asiaa ja järkyttyneenä löytää talosta toisenkin ruumiin, Jayanin luotetun vasemman käden, Vishaharin. Madhavan selittää Beeranille salaisuudet yliluonnollisista asioista, joita sisällä tapahtuu. Lammesta on olemassa salainen käytävä jokeen, joka kuljettaa jokaisen lampeen astuvan jokeen. Hän selittää myös, ettei mikään yliluonnollinen elementti ollut tappanut hänen oppilastaan, vaan Jayan ja Vishahari, jotka olivat talossa metsästämässä Madhavania. Seuraavana iltana Madhavan valmistautuu viimeiseen pujaan, jolla koko sotku selvitetään, kun Gireeshan saapuu Savitrin vaatteissa. Paljastuu, että Gireeshan kärsii monipuolista persoonallisuushäiriötä, ja monet ihmiset luulevat häntä Savitrin haamuksi. Madhavan päihittää Gireeshanin fyysisesti ja voittaa hänet, mikä tekee lopun haamun mysteeristä. Näin hän muuttaa takaisin Nellur Manasta ja luovuttaa avaimen Thulasimanille.</w:t>
      </w:r>
    </w:p>
    <w:p>
      <w:r>
        <w:rPr>
          <w:b/>
        </w:rPr>
        <w:t xml:space="preserve">Esimerkki 1.5662</w:t>
      </w:r>
    </w:p>
    <w:p>
      <w:r>
        <w:t xml:space="preserve">Fakta1: Fakta2: Greta Brahmsista ja talosta huolehtimisesta jättää listan noudatettavista säännöistä: Fakta3: lapsen ääni kehottaa häntä noudattamaan sääntöjä puhelinsoitossa, Fakta4: Malcolm varoittaa Gretaa jäämästä taloon, Fakta5: Cole ilmoittaa aikovansa tuoda Gretan tarvittaessa väkisin takaisin kotiin.</w:t>
      </w:r>
    </w:p>
    <w:p>
      <w:r>
        <w:rPr>
          <w:b/>
        </w:rPr>
        <w:t xml:space="preserve">Tulos</w:t>
      </w:r>
    </w:p>
    <w:p>
      <w:r>
        <w:t xml:space="preserve">Greta Evans, nuori amerikkalainen Montanasta, palkataan lastenhoitajaksi Heelshireen. Saavuttuaan heidän pikkukaupunkiinsa Yhdistyneessä kuningaskunnassa iäkäs pariskunta esittelee Gretalle hänen suojattinsa: Brahms-nimisen posliininuken, jota he kohtelevat kuin poikaansa. Seuraavan päivän aikana pariskunta opettaa Gretaa huolehtimaan Brahmsista ja talostaan, jättää hänelle listan säännöistä, joita hänen on noudatettava, ja lähtee sitten lomalle. Aluksi Greta ei välitä säännöistä ja nukesta ja noudattaa omia rutiinejaan. Hän soittaa säännöllisesti siskolleen Sandylle, joka kertoo, että hänen väkivaltainen ex-poikaystävänsä Cole on yrittänyt selvittää, missä hän on. Paikallinen ruokakauppias Malcolm pysähtyy toimittamaan ruokatarvikkeita, ja Greta saa tietää, että oikea Brahms kuoli tulipalossa 20 vuotta sitten hänen kahdeksannella syntymäpäivällään. Greta hyväksyy Malcolmin tarjouksen näyttää hänelle kaupunkia ja valmistautuu treffeihin. Hänen pukunsa ja korunsa kuitenkin katoavat, ja oudot äänet houkuttelevat hänet ullakolle, jonne hänet lukitaan. Hänet päästetään salaperäisesti ulos seuraavana aamuna. Hän selittää Malcolmille, mitä tapahtui, ja he keskustelevat lyhyesti oikeasta Brahmsista. Outoja asioita alkaa tapahtua - käytävillä kuuluu lapsen nyyhkytystä, puhelut katkeavat, ja nukke näyttää liikkuvan itsekseen katoamalla ja ilmestymällä muualle taloon. Saatuaan puhelun, jossa lapsen ääni kehottaa häntä noudattamaan sääntöjä, Greta lukitsee itsensä huoneeseensa. Myöhemmin hän löytää ovensa ulkopuolelta maapähkinävoi-hyytelövoileivän. Toisaalla Heelshiret kirjoittavat jäähyväiskirjeen Brahmsille ja hukuttavat itsensä. Koska Greta uskoo, että Brahmsin henki elää nuken sisällä, hän alkaa suhtautua sääntöihin vakavammin. Kun Greta osoittaa, että nukke pystyy liikkumaan itsestään, Malcolm huolestuu. Hän kertoo Gretalle, että oikea Brahms oli hänen ikäisensä tytön ystävä. Eräänä päivänä tyttö löydettiin metsästä kallo murskattuna. Ennen kuin poliisi ehti kuulustella Brahmsia, Heelshiresin talo paloi hänen kanssaan. Malcolm varoittaa Gretaa jäämästä taloon, mutta Greta, joka oli aiemmin kärsinyt keskenmenon Colen pahoinpitelemänä, tuntee velvollisuudekseen huolehtia Brahmsista. Eräänä iltana Cole ilmestyy yllättäen taloon ja ilmoittaa aikovansa tuoda Gretan takaisin kotiin, tarvittaessa väkisin. Malcolm tekee ennenaikaisen synnytyksen ja päättää jäädä lähistölle. Kun hän nukuttaa Brahmsia, Greta pyytää Brahmsilta apua. Cole herää ja näkee verellä kirjoitetun viestin, jossa häntä kehotetaan lähtemään. Uskomalla, että sen on tehnyt joko Greta tai Malcolm, Cole sieppaa vihaisena nuken Gretalta ja murskaa sen. Talo alkaa täristä ja valot alkavat välkkyä. Cole kuulee ääniä peilin takaa ja tutkii asiaa. Peili räjähtää ja kaataa Colen maahan. Outo ääni huutaa Gretan nimeä peilin takana olevasta reiästä, ja esiin nousee aikuinen mies, jolla on Brahmsin posliininaamio. Se paljastuu oikeaksi Brahmsiksi, joka ilmeisesti selvisi tulipalosta ja on nyt asunut talon seinien takana olevissa käytävissä. Brahms hyökkää Colen kimppuun ja tappaa hänet, minkä jälkeen hän kääntyy Malcolmia ja Gretaa vastaan. Syntyy takaa-ajo läpi talon. Greta ja Malcolm löytävät Brahmsin huoneen yrittäessään löytää uloskäyntiä. Brahmsin sängyssä on Gretan kadonneesta mekosta, hiuksista ja koruista tehty nukke. Greta löytää Heelshiren viimeisen kirjeen, joka paljastaa heidän suunnitelmansa jättää Greta Brahmsin puolisoksi. Brahms saa heidät kiinni ja pahoinpitelee Malcolmia ankarasti uhaten tappaa hänet, jos Greta lähtee. Greta pakenee kuitenkin, mutta muuttaa mielensä. Ruuvimeisselillä varustautuneena Greta vetoaa sääntöihin pakottaakseen Brahmsin nukkumaan. Hän pyytää hyvänyönsuukkoa, ja kun Greta suostuu, Brahms käy hänen kimppuunsa seksuaalisesti. Greta puukottaa häntä, mutta mies heittää hänet huoneen poikki ja yrittää kuristaa hänet. Greta puukottaa miestä vielä useita kertoja, ja tämä romahtaa. Greta raahaa Malcolmin autolleen ja huokaa helpotuksesta, kun he lähtevät kartanosta. Myöhemmin Brahms, joka on selvinnyt hengissä, nähdään korjaamassa särkynyttä nukkea.</w:t>
      </w:r>
    </w:p>
    <w:p>
      <w:r>
        <w:rPr>
          <w:b/>
        </w:rPr>
        <w:t xml:space="preserve">Esimerkki 1.5663</w:t>
      </w:r>
    </w:p>
    <w:p>
      <w:r>
        <w:t xml:space="preserve">Fakta1: elokuvassa esiintyvät Donovanin ja Dylanin manageri Albert Grossman ja road manager, Fakta2: Marianne Faithfull John Mayall Ginger Baker ja Allen Ginsberg vilahtavat taustalla, Fakta3: Baez oli kiertueeseen mennessä juossut, Fakta4: elokuvan avauskohtaus toimi eräänlaisena musiikkivideona Dylanin laululle, Fakta5: laulaja näyttää sarjan merkkikortteja, joissa on valittuja sanoja ja lauseita sanoituksista, mukaan lukien tahallisia kirjoitusvirheitä ja sanaleikkejä eräänlaisena musiikkivideona Dylanin laululle.</w:t>
      </w:r>
    </w:p>
    <w:p>
      <w:r>
        <w:rPr>
          <w:b/>
        </w:rPr>
        <w:t xml:space="preserve">Tulos</w:t>
      </w:r>
    </w:p>
    <w:p>
      <w:r>
        <w:t xml:space="preserve">Elokuvassa esiintyvät Joan Baez, Donovan ja Alan Price, joka oli juuri jättänyt Animals-yhtyeen, sekä Dylansin manageri Albert Grossman ja hänen road managerinsa Bob Neuwirth. Marianne Faithfull, John Mayall, Ginger Baker ja Allen Ginsberg saattavat myös vilahtaa taustalla. Elokuvassa nähdään nuori Dylan: itsevarma, joskaan ei ylimielinen, vastakkainasetteleva ja ristiriitainen, mutta myös karismaattinen ja hurmaava. Huomionarvoisia kohtauksia ovat mm: Dylansin romanssi Baezin kanssa oli kiertueeseen mennessä melko lailla päättynyt, ja elokuva kuvaa avoimesti heidän eronsa. Elokuvan avauskohtaus toimi myös eräänlaisena musiikkivideona Dylansin kappaleelle Subterranean Homesick Blues, jossa laulaja näyttää ja heittää pois sarjan merkkikortteja, joissa on valittuja sanoja ja lauseita sanoituksesta, mukaan lukien tahallisia kirjoitusvirheitä ja sanaleikkejä. Allen Ginsberg esiintyy tässä jaksossa cameona.</w:t>
      </w:r>
    </w:p>
    <w:p>
      <w:r>
        <w:rPr>
          <w:b/>
        </w:rPr>
        <w:t xml:space="preserve">Esimerkki 1.5664</w:t>
      </w:r>
    </w:p>
    <w:p>
      <w:r>
        <w:t xml:space="preserve">Fakta1: Fakta2: Rikkaalla tavaratalon perijällä Paul Saxonilla on romanttinen suhde Nebraskan pukuliikkeen omistajan kanssa: Fakta3: Liz tekee Rae hyväntekeväisyyteen muotinäytös featuring malleja, Fakta4: Paul halvaantunut sairaalassa, Fakta5: elokuva päättyi Rae</w:t>
      </w:r>
    </w:p>
    <w:p>
      <w:r>
        <w:rPr>
          <w:b/>
        </w:rPr>
        <w:t xml:space="preserve">Tulos</w:t>
      </w:r>
    </w:p>
    <w:p>
      <w:r>
        <w:t xml:space="preserve">Rikkaalla tavaratalon perijällä Paul Saxonilla on romanttinen suhde Nebraskassa sijaitsevan vaatekaupan omistajan Rae Smithin kanssa, mutta hän katkaisee suhteen, kun saa selville, että mies on naimisissa. Rae muuttaa New Yorkiin muotisuunnittelijaksi ja sitten Roomaan kuuluisan Daliansin kumppaniksi salonkiin. Paul jatkaa Raen kosiskelua selittäen, että hänen alkoholistivaimonsa Liz ei suostu myöntämään avioeroa ja että hän on epävakaa ja on yrittänyt tehdä itsemurhan. Vastarintansa laantuessa Rae ryhtyy Paulin rakastajattareksi ja tapaa tätä salaa Pariisin lähellä sijaitsevassa talossa, jonka tämä ostaa. Paulin poika saa tietää suhteesta ja vaatii Raeta lopettamaan isänsä tapaamisen. Liz tekee julkisen kohtauksen nöyryyttämällä Raeta hyväntekeväisyysmuotinäytöksessä, jossa esiteltiin hänen suunnittelemiaan malleja, ja ostaa päätösluomuksen, hääpuvun, 10 000 dollarilla. Kun humalainen Liz lähtee talosta juhliin, Paul ottaa hänet vastaan. Hän nousee Paulin kanssa autoon, ja kun he riitelevät, he tappelevat avaimista virtalukossa. Auto kolaroi ja Liz kuolee välittömästi, ja Paul joutuu sairaalaan kriittisesti halvaantuneena. Paul kuolee vammoihinsa, mutta ei ennen kuin vaatii poikaansa soittamaan Raelle, jotta tämä voi kertoa tälle rakastavansa häntä. Rae, Paul Jr. ja hänen siskonsa Caroline jäävät yksin surunsa kanssa. Viimeisessä kohtauksessa Rae istuu Raen ostaman kodin ikkunan ääressä. Hän katselee miehen kuvaa, kun oveen koputetaan. Se oli Paulin poika pikkusiskonsa kanssa, ja elokuva loppuu siihen, kun Rae syleilee heitä.</w:t>
      </w:r>
    </w:p>
    <w:p>
      <w:r>
        <w:rPr>
          <w:b/>
        </w:rPr>
        <w:t xml:space="preserve">Esimerkki 1.5665</w:t>
      </w:r>
    </w:p>
    <w:p>
      <w:r>
        <w:t xml:space="preserve">Fakta1: At-niminen teini-ikäinen hakkeripoika jää kiinni yrittäessään varastaa dynamiittia Yucca Mountain -ydinjätteen varastosta, Fakta2: ryhmä teknikkoja ja tiedemiehiä kutsutaan tutkimaan asiaa, Fakta3: Jesse määrää heidät huolimatta jatkuvista ongelmista viestintälaitteiden kanssa, Fakta4: pääjoukko menee alemmalle tasolle tutkimaan tilannetta, Fakta5: Galloway ja tietokoneasiantuntija Moses jäävät valvontakeskukseen Jessen kanssa.</w:t>
      </w:r>
    </w:p>
    <w:p>
      <w:r>
        <w:rPr>
          <w:b/>
        </w:rPr>
        <w:t xml:space="preserve">Tulos</w:t>
      </w:r>
    </w:p>
    <w:p>
      <w:r>
        <w:t xml:space="preserve">Yucca Mountainin ydinjätelaitoksessa teini-ikäinen hakkeripoika Jesse jää kiinni dynamiitin varastamisesta. Hänen setänsä maksaa takuut, ja työmies opettaa hänelle trukin käyttöä. Samana yönä loppusijoituslaitoksen ruokasaliin ilmestyy eläin, joka tappaa kaikki muut paitsi Jessen. Kun yhteys varastosta katkeaa, joukko teknikkoja ja tiedemiehiä kutsutaan tutkimaan asiaa. Laitoksesta, joka oli aikoinaan uraanikaivos, laboratorio ja jalostamo, on tullut hallituksen salainen laitos. Tutkijat löytävät paikan autiona; kolme menee valvomoon yrittämään tietokonejärjestelmän uudelleenkäynnistystä, kun taas kolme muuta muodostavat etsintäpartioita. He löytävät Jessen, joka on katatonisessa tilassa ja sokissa. He vievät hänet takaisin valvomoon ja vaativat vastauksia operaation johtajalta, majuri Tom McQuadelta, joka välttelee heidän kysymyksiään. Kun he vaativat poistumista, hän käskee heidät takaisin töihin, vaikka heillä on edelleen ongelmia viestintälaitteiden kanssa. Päämiehistö lähtee alemmalle tasolle tutkimaan tilannetta, kun taas lentäjä, Galloway ja tietokoneasiantuntija Moses jäävät valvontakeskukseen Jessen kanssa. Alemmalla tasolla miehistö alkaa epäillä yhä enemmän, mutta McQuade käyttäytyy edelleen kuin ei tietäisi mitään. Kun eläin raahaa Kahanea tunneliin ja tappaa hänet, miehistö pakenee takaisin valvomoon ja tajuaa, että McQuade oli sittenkin suunnitellut jotain. Jesse, joka kuuntelee heidän radiokeskusteluaan, tajuaa, mitä tapahtui, ja pakenee huoneesta juuri ennen kuin Velociraptor ilmestyy paikalle ja syö Mooseksen. Galloway pakenee helikopterille ja käynnistää sen. Ennen kuin miehistö ehtii hänen luokseen, takapenkillä istuva Velociraptor hyökkää hänen kimppuunsa. Galloway menettää hallinnan ja syöksyy kopterin maahan, jolloin miehistö jää jumiin. Ryhmä palaa valvontahuoneeseen, jota raskaat metalliovet pitävät turvassa. Siellä he saavat McQuadelta tietää dinosaurusten alkuperän: siipikarjayhtiössä työskentelevä nerokas geenitutkija tuli hulluksi ja päätti hävittää koko ihmiskunnan käyttämällä esihistoriallisesta DNA:sta tehtyä virusta, jolla hedelmöitetään ensin linnut ja sitten ihmisnaaraat dinosauruksilla. Hallitus hillitsi tilannetta niukasti, mutta säilytti osan munista analyysejä varten ja säilytti ne laitoksessa piilossa. Munat kuoriutuivat ja tappoivat koko miehistön, ja sähkövaurioiden vuoksi laitos on vaarassa sulaa. McQuade järjesti tehtävän sulamisen estämiseksi ja dinosaurusten pelastamiseksi tutkimusta varten. McQuadea ymmärtämätön miehistö päättää räjäyttää dinosaurukset dynamiitilla. McQuade lähtee heidän peräänsä, mutta hänet lyödään lyhyessä taistelussa. McQuade selittää, että hän yritti estää heitä menemästä laitoksen alempiin kerroksiin, koska salaa varastoidun ydinjätteen ja taistelukärkien säteily vuotaa ulos ja suojarakenteet pettävät lopulta kokonaan. Jesse keksii suunnitelman tietokoneiden kaatamiseksi, jotta laitos siirtyisi hätätilaan, jonka pitäisi saada evakuointijoukot tulemaan pelastamaan heidät. Kun suunnitelma on toteutettu, ryhmä lähtee takaisin pinnalle. He jatkavat dynamiitin käyttöä dinosaurusten pysäyttämiseksi hissille päästessään. Raptori murtautuu hissiin ja syö Rawlingin. Monk ja McQuade loukkaantuvat ja räjäyttävät itsensä tappaakseen loput raptorit. Jesse ja Jack, jotka ovat nyt omillaan, jatkavat matkaansa ylöspäin. Jack on kuitenkin pudonnut ja loukkaantunut. Jesse juoksee ulos ja löytää evakuointiryhmän odottamassa. Hän yrittää saada heidät hakemaan Jackin takaisin, mutta he kieltäytyvät, joten hän juoksee itse takaisin ja kohtaa Tyrannosauruksen. Jesse auttaa Jackia pääsemään pelastushelikopteriin, juuri kun T. rex ryntää ulos ja puree yhden pelastushenkilökunnan jäsenen pään irti. Jesse juoksee taas takaisin ja nousee trukkiin. Trukin kaukosäätimellä hän avaa hissikuilun oven ja painii dinosauruksen kanssa trukin kanssa ja lopulta heikentää sitä tarpeeksi, jotta se voi työntää sen kuiluun. Jesse ja Jack lennätetään pois, ja Jesse käyttää kaukosytytintä räjäyttääkseen loput dynamiitista, jolloin laitos tuhoutuu ja sulaminen estyy.</w:t>
      </w:r>
    </w:p>
    <w:p>
      <w:r>
        <w:rPr>
          <w:b/>
        </w:rPr>
        <w:t xml:space="preserve">Esimerkki 1.5666</w:t>
      </w:r>
    </w:p>
    <w:p>
      <w:r>
        <w:t xml:space="preserve">Fakta1: Fakta2: kommunistiset agentit Kanadassa vakoilevat tohtori Carl Macklinia: Fakta3: Kanadan kuninkaallisen ratsupoliisin Leduc päätyy hoitamaan Joycea, Fakta4: Victorin hyväksi työskentelevä roisto tappaa tutkijan sihteerin käytettyään häntä tietojen hankkimiseen, Fakta5: Victor kaipaa kotimaista Amerikkaa tehdäkseen oikean muutoksen ja auttaakseen kommunistien pysäyttämisessä.</w:t>
      </w:r>
    </w:p>
    <w:p>
      <w:r>
        <w:rPr>
          <w:b/>
        </w:rPr>
        <w:t xml:space="preserve">Tulos</w:t>
      </w:r>
    </w:p>
    <w:p>
      <w:r>
        <w:t xml:space="preserve">Kommunistiset agentit vakoilevat Kanadassa tohtori Carl Macklinia, atomifyysikkoa, jonka tietoja he haluavat. Hänen sieppaamiseksi Eric Hartman, puolueen ykkösmies Montrealissa, tarjoaa 100 000 dollaria karkotetulle amerikkalaiselle rikolliselle Joe Victorille. Joen entinen liekki Joyce Geary kiristetään auttamaan suunnitelmassa. Kanadan kuninkaallisen ratsupoliisin poliisitarkastaja Leduc tutkii asiaa ja päätyy huolehtimaan Joycesta, kuten Joyce huolehtii miehestä. Victorille työskentelevä roisto tappaa tutkijan sihteerin käytettyään tätä tietojen hankkimiseen. Leduc joutuu vangiksi laivalle, kun Hartman ja Victor yrittävät viedä tohtori Macklinin mukanaan Eurooppaan. Leduc vetoaa gangsteri Victoriin, joka ikävöi kotimaataan Amerikkaa, että hän tekisi vaihteeksi oikein ja auttaisi pysäyttämään kommunistit. Syntyy tulitaistelu Victorin ja Hartmanin välillä, jossa he lopulta tappavat toisensa, mutta Joycen syyttömyys todistetaan Leducin ja lain mukaan.</w:t>
      </w:r>
    </w:p>
    <w:p>
      <w:r>
        <w:rPr>
          <w:b/>
        </w:rPr>
        <w:t xml:space="preserve">Esimerkki 1.5667</w:t>
      </w:r>
    </w:p>
    <w:p>
      <w:r>
        <w:t xml:space="preserve">Fakta1: ihmeellinen nuori pianisti ja säveltäjä Olwen Trevelyan kamppailee pianosävelmänsä lopun kanssa, Fakta2: Fakta3: Julia kuuntelee Olwenin kuoleman 25-vuotispäivänä lähetystä, Fakta4: tuntematon nuori nainen kävelee pianon luo, Fakta5: nuori nainen väittää menettäneensä muistinsa.</w:t>
      </w:r>
    </w:p>
    <w:p>
      <w:r>
        <w:rPr>
          <w:b/>
        </w:rPr>
        <w:t xml:space="preserve">Tulos</w:t>
      </w:r>
    </w:p>
    <w:p>
      <w:r>
        <w:t xml:space="preserve">Vuonna 1922 Cornwallissa ihmeellinen nuori pianisti ja säveltäjä Olwen Trevelyan Audrey Fildes kamppailee säveltämänsä pianosävellyksen lopun kanssa. Hänen hallitseva isosiskonsa Julia Sonia Dresdel ajaa Olwenia viimeistelemään teoksen, ja eräänä yönä hän kävelee unissaan kallion reunalle heidän kotinsa lähellä. Julia seuraa häntä ja huutaa hänen nimeään, mutta äkillisesti herännyt Olwen menettää tasapainonsa ja putoaa kuoliaaksi alla oleville kallioille. Julia ei pysty hyväksymään Olwenin kuolemaa ja syyllisyyttään siihen, ja vuosien mittaan hänestä tulee erakko, jonka tärkein tarkoitus on pitää Olwenin muisto elossa. Olwensin viimeinen sävellys saa häneltä postuumisti tunnustusta, ja joka vuosi hänen kuolemansa vuosipäivänä se lähetetään radiossa. Olwensin kuoleman 25. vuosipäivänä Julia kuuntelee lähetystä, kun hän kuulee kiivasta koputusta ovella ja avaa sen päästäkseen sisään tuntemattoman nuoren naisen, Carol Rayen, joka kävelee heti pianon ääreen ja alkaa soittaa taidokkaasti radiossa esitetyn kappaleen mukana. Nuori nainen väittää menettäneensä muistinsa, eikä hänellä ole mitään käsitystä siitä, kuka hän on tai miten hän sattumalta päätyi eristettyyn taloon, mutta hän näyttää tuntevan ympäristön ja Trevelyanin perheen historian. Julia hämmästyy hänen fyysisestä samankaltaisuudestaan Olwenin kanssa ja tarjoaa tälle turvapaikan, ja koska hän näkee myös Olwenia muistuttavia käyttäytymispiirteitä, hän on vakuuttunut siitä, että nainen on kuolleen sisarensa reinkarnaatio. Paikallinen uskonparantaja Nehemiah Tom Walls, joka myös väittää näkevänsä toisen näön, sekaantuu asiaan, ja yhä enemmän näyttää siltä, että historia toistaa itseään, mikä huipentuu, kun myös nuori nainen löydetään seisomasta epävarmasti sen jyrkänteen reunalta, jolta Olwen putosi.</w:t>
      </w:r>
    </w:p>
    <w:p>
      <w:r>
        <w:rPr>
          <w:b/>
        </w:rPr>
        <w:t xml:space="preserve">Esimerkki 1.5668</w:t>
      </w:r>
    </w:p>
    <w:p>
      <w:r>
        <w:t xml:space="preserve">Fakta1: Fakta2: lukion koripallojoukkuetta ja cheerleadereita kuljettava koulubussi kärsii seuraavana päivänä räjähdyksestä, Fakta3: Billy Taggartin ja Darry Jennerin näky yrittää varoittaa häntä hiipijästä, Fakta4: Bucky mutta Rhonda puukottaa sen pään läpi, Fakta5: opiskelijat päättävät lähteä bussista etsimään apua, mutta hiipijä palaa.</w:t>
      </w:r>
    </w:p>
    <w:p>
      <w:r>
        <w:rPr>
          <w:b/>
        </w:rPr>
        <w:t xml:space="preserve">Tulos</w:t>
      </w:r>
    </w:p>
    <w:p>
      <w:r>
        <w:t xml:space="preserve">Kahdentenakymmenentenäkahdentenakymmenentenä ruokintapäivänään variksenpelättimeksi naamioitunut hiipijä sieppaa nuoren Billy Taggartin hänen isänsä Jackin ja vanhemman veljensä Jack Jr:n nähden. Seuraavana päivänä lukion koripallojoukkuetta ja cheerleadereita kuljettava koulubussi kärsii räjähdyksen, kun luunpalasista valmistettu käsintehty shuriken osuu yhteen renkaista. Myöhemmin cheerleader Minxie Hayes näkee näyn Billy Taggartista ja Darry Jenneristä, Creeperin uhrista ensimmäisestä elokuvasta, jotka yrittävät varoittaa häntä Creeperistä, ennen kuin tämä puhaltaa toisen renkaan puhki ja lamauttaa bussin. Joukkue on jäänyt jumiin, ja hiipijä sieppaa bussinkuljettajan ja valmentajat. Palattuaan hän valitsee useita oppilaita, kuten Danten, Jaken, Scottyn, Buckyn ja Double D:n. Minxie näkee toisen näyn, jossa Darry sanoo, että hiipijä ilmestyy joka kahdeskymmenes kolmas kevät kahdeskymmenes kolmeksi päiväksi syömään ihmisiä, ja hän kertoo siitä muille oppilaille. Kuultuaan useita poliisiraportteja Taggarit lähtevät metsästämään hiipparia ja saavat pian radioyhteyden koulubussiin. Hiipijä hyökkää Buckyn kimppuun, mutta Rhonda iskee sitä keihäällä päähän. Danten mestattuaan hiipijä käyttää tämän irti leikattua päätä oman päänsä tilalla. Oppilaat päättävät lähteä bussista etsimään apua, mutta hiipijä palaa ja jahtaa heitä pellolle, jossa se tappaa Jaken ja vie Scottyn. Kun Hyypiö hyökkää Buckyn kimppuun bussissa uudelleen, Taggart saapuu paikalle ja ampuu sitä kotitekoisella harppuunalla, mutta Hyypiö taistelee Taggartia vastaan ja onnistuu pakenemaan kaadettuaan bussin ja Taggartsin auton. Izzy, Rhonda ja Double D löytävät kuorma-auton ja yrittävät paeta, mutta Creeper jahtaa heitä jälleen. Izzy työntää Rhondan ulos rekasta ja saa ajoneuvon törmäämään, jolloin sekä Double D että Creeper loukkaantuvat, ja hän menettää käden, jalan ja siiven. Hiipijä jatkaa Double D:n jahtaamista hyppäämällä häntä kohti, ja kun se on saanut Double D:n kiinni, Taggart ilmestyy paikalle ja ampuu hiipijää harppuunalla päähän. Hän iskee hiipparia toistuvasti rintaan, mutta se vaipuu horrostilaan ennen kuin se ehtii kuolla. Kaksikymmentäkolme vuotta myöhemmin joukko teini-ikäisiä ajaa Taggartsin maatilalle, jossa hiippari on huvinäytöksen vetonaula, nimeltään The Bat Out of Hell. He näkevät iäkkään Taggartin katselevan sitä harppuuna rinnallaan, ja kun he kysyvät häneltä, odottaako hän jotakin, hän katsoo Hiipijää ja sanoo: "Vielä noin kolme päivää, plus miinus päivä tai kaksi".</w:t>
      </w:r>
    </w:p>
    <w:p>
      <w:r>
        <w:rPr>
          <w:b/>
        </w:rPr>
        <w:t xml:space="preserve">Esimerkki 1.5669</w:t>
      </w:r>
    </w:p>
    <w:p>
      <w:r>
        <w:t xml:space="preserve">Fakta1: Fakta4: Rocky ja hencmen oblige mutta kun Daffy yrittää päästä pois tarjoamalla muna he ampuvat hänet ulos mukava allas, Fakta5: Bugs Bunny sijaan saapuu poliisin kanssa pidätetään Rocky ja jengi Daffy pyörtyy</w:t>
      </w:r>
    </w:p>
    <w:p>
      <w:r>
        <w:rPr>
          <w:b/>
        </w:rPr>
        <w:t xml:space="preserve">Tulos</w:t>
      </w:r>
    </w:p>
    <w:p>
      <w:r>
        <w:t xml:space="preserve">Kun Porky löytää kultamunan kanalastaan, hanhi paljastaa yleisölle, että se on muninut sen. Koska hanhi kuitenkin tietää hyvin, mitä tapahtui kultaisen munan munineelle hanhelle, joka viittasi Aisopsin taruihin, se kertoo Porkylle, että Daffy on syyllinen. Luettuaan, kuinka paljon Daffy on arvokas, Rocky ja hänen jenginsä ottavat Porkyn väkisin kiinni ja suostuttelevat hänet myymään ankan heille. He vievät Daffyn takaisin luolaansa, jossa Rocky vaatii sitä munimaan kultamunan. Daffy yrittää viivytellä, ja eräässä vaiheessa hän pyytää ympäristöä, jossa hän viihtyisi paremmin. Rocky ja hänen kätyriensä suostuvat, mutta kun Daffy yrittää välttyä munan tarjoamiselta, he ampuvat hänet ulos mukavasta uima-altaasta, josta hän on nauttinut, ja vievät hänet takaisin piilopaikkaansa. Daffylle annetaan viisi minuuttia aikaa munia tai muuten hän saa munia. Ankka vaatii yksityisyyttä ja yrittää sitten eri tavoin paeta ahdingostaan, mutta hänet pysäytetään joka käänteessä. Kun aika loppuu, Rocky ampuu aseellaan Daffya päähän. Äärimmäinen stressi johtaa siihen, että ankka todella munii kultaisen munan. Helpottuneena siitä, että Daffy on nyt vapaa lähtemään, hän juoksee kohti ovea. Rocky pitää häntä kiinni, osoittaa huoneeseen, jossa on kymmeniä tyhjiä munalaatikoita, ja käskee ankan täyttää ne. Daffy huokaa: "Voi selkäkipua" ja pyörtyy. Kun tätä sarjakuvaa käytettiin elokuvassa The Looney Looney Looney Looney Bugs Bunny Movie, siinä käytettiin uutta loppua. Sen sijaan, että Daffy pyörtyisi, Bugs Bunny, alias Elegant Mess, joka on Eliot Nessin parodia, saapuu poliisin kanssa pidättämään Rockyn ja hänen jenginsä. Samaan aikaan Daffy toteuttaa väsyneenä Rockyn käskyjä. Luonnollisesti Rocky ja hänen jenginsä pidätetään. Daffy viedään paareilla sairaalaan. Bugs kysyy Daffylta, tarvitseeko hän jotain, ja Daffy pyytää heti proktologia.</w:t>
      </w:r>
    </w:p>
    <w:p>
      <w:r>
        <w:rPr>
          <w:b/>
        </w:rPr>
        <w:t xml:space="preserve">Esimerkki 1.5670</w:t>
      </w:r>
    </w:p>
    <w:p>
      <w:r>
        <w:t xml:space="preserve">Fakta1: Fakta2: viehättävä mies kiehtoo opettajaa, Fakta3: Gannon joutuu kamppailemaan Pinen sekä oman tyttöystävänsä kanssa, Fakta4: Pine vakuuttaa hänet antamaan Gannonille tilaisuuden, Fakta5: Jim ja Erica ovat tulleet toistensa kanssa 's näkökulma</w:t>
      </w:r>
    </w:p>
    <w:p>
      <w:r>
        <w:rPr>
          <w:b/>
        </w:rPr>
        <w:t xml:space="preserve">Tulos</w:t>
      </w:r>
    </w:p>
    <w:p>
      <w:r>
        <w:t xml:space="preserve">Journalismin opettaja Erica Stone Doris Day pyytää toimittaja James Gannon Clark Gablea puhumaan hänen iltakoululuokalleen. Mies kieltäytyy kutsusta ilkeällä kirjeellä. Hänen päätoimittajansa kuitenkin käskee häntä ottamaan tehtävän vastaan. Hän saapuu paikalle myöhässä ja huomaa Stonen lukevan ääneen hänen kirjeensä ja pilkkaavan häntä luokkansa edessä. Nöyryytettynä hän päättää liittyä luokkaan oppilaaksi näyttääkseen Stonelle ja saadakseen omansa takaisin esiintymällä tapettimyyjänä nimeltä Jim Gallagher. Opettaja on jokseenkin kiinnostunut tästä viehättävästä vanhemmasta miehestä, jota hän pitää poikkeuksellisen hyvänä opiskelijana. Gannon jatkaa huijaustaan ja tuntee vetoa Stoneen. Hän huomaa joutuvansa kamppailemaan tohtori Pine Gig Youngin sekä oman tyttöystävänsä Peggy DeForen, yökerholaulaja Mamie Van Dorenin kanssa. Kun Stone saa selville Gannonin petoksen, hän lopettaa välittömästi heidän suhteensa. Tohtori Pine suostuttelee hänet antamaan Gannonille uuden mahdollisuuden. Lopulta Jim ja Erica ovat oppineet ymmärtämään ja osittain omaksumaan toisen näkökulman.</w:t>
      </w:r>
    </w:p>
    <w:p>
      <w:r>
        <w:rPr>
          <w:b/>
        </w:rPr>
        <w:t xml:space="preserve">Esimerkki 1.5671</w:t>
      </w:r>
    </w:p>
    <w:p>
      <w:r>
        <w:t xml:space="preserve">Fakta1: Hana In näyttää jälkeen kriittisesti palanut mies viimeisinä päivinä Italian kampanjan toisen maailmansodan, Fakta2: Fakta3: Unkarilainen kartografi kreivi Laszlo de Almasy kartoitti Saharaa osana Royal Geographical Societyn arkeologista ja maanmittausretkikuntaa Egyptissä ja Libyassa yhdessä englantilaisen Peter Madoxin ja muiden kanssa, Fakta4: retkikuntaan liittyy brittiläinen pariskunta, Fakta5: Madox lähtee Tiger Moth -lentokoneesta ennen aiottua paluuta Britanniaan.</w:t>
      </w:r>
    </w:p>
    <w:p>
      <w:r>
        <w:rPr>
          <w:b/>
        </w:rPr>
        <w:t xml:space="preserve">Tulos</w:t>
      </w:r>
    </w:p>
    <w:p>
      <w:r>
        <w:t xml:space="preserve">Toisen maailmansodan Italian-kampanjan viimeisinä päivinä Hana, kanadanranskalainen sairaanhoitaja, joka työskentelee ja asuu pommitetussa italialaisessa luostarissa, huolehtii vakavasti palovammoja saaneesta miehestä, joka puhuu englantia mutta ei muista nimeään. Heidän seuraansa liittyvät Kip, Britannian armeijan sikhiläinen pomminpurkaja, joka purkaa pommeja ja jolla on rakkaussuhde Hanan kanssa ennen kuin hän lähtee Firenzeen, sekä David Caravaggio, kanadalainen tiedustelupalvelun agentti, jota saksalaiset ovat kuulustelleet ja jonka peukalot on leikattu irti saksalaisten kuulustelussa. Caravaggio kuulustelee potilasta, joka vähitellen paljastaa menneisyytensä. Potilas kertoo Hanalle ja Caravaggiolle, että hän oli 1930-luvun lopulla tutkimassa Libyan aavikkoa. Hän paljastuu unkarilaiseksi kartografiksi, kreivi Laszlo de Almasyksi, joka kartoitti Saharaa osana Royal Geographical Societyn arkeologista ja maanmittausretkeä Egyptissä ja Libyassa yhdessä englantilaisen Peter Madoxin ja muiden kanssa. Retkikuntaan liittyy brittiläinen pariskunta Geoffrey ja Katharine Clifton. Almasy rakastuu Katharineen ja kirjoittaa hänestä kirjassaan, jota Katharine lukee. Sen jälkeen he aloittavat suhteen, jonka Katharine lopulta lopettaa. Almasy ilmoittaa löytäneensä Uimareiden luolan. Siellä ja sen ympäristössä tehdään arkeologisia tutkimuksia, kunnes ne keskeytetään sodan alkamisen vuoksi. Madox jättää Tiger Moth -lentokoneensa Kufran keidakselle ennen aiottua paluutaan Britanniaan. Kun Almasy on pakkaamassa heidän tukikohtaansa, Geoffrey yrittää murhaa, kun hän ilmeisesti päättelee, että Almasylla ja Katharinella oli suhde, ja pudottaa koneen tahallaan, jolloin Almasy jää niukasti paitsi. Geoffrey kuolee välittömästi ja Katharine loukkaantuu vakavasti. Almasy kuljettaa hänet Uimareiden luolaan, jättää hänelle muonaa ja aloittaa kolmen päivän kävelymatkan saadakseen apua. Britishheld El Tagissa hän yrittää selittää tilannetta, mutta hänet pidätetään mahdollisena saksalaisena vakoojana ja kuljetetaan junalla. Hän pakenee junasta ja vaihtaa Maantieteellisen seuran kartat saksalaisille bensiiniin. Hän löytää Madoxin Tiger Mothin ja lentää takaisin luolaan, mutta Katharine on kuollut. Kun hän lentää itsensä ja Katharinen ruumiin pois, saksalaiset ilmatorjuntatykit ampuvat heidät alas. Almasy saa pahoja palovammoja, ja beduiinit pelastavat hänet. Kerrottuaan tarinansa Almasy ilmoittaa Hanalle haluavansa tappavan annoksen morfiinia; Hana suostuu siihen ja lukee Katharinen viimeiset päiväkirjamerkinnät, kun tämä kuolee. Hän ja Caravaggio lähtevät luostarista Firenzeen.</w:t>
      </w:r>
    </w:p>
    <w:p>
      <w:r>
        <w:rPr>
          <w:b/>
        </w:rPr>
        <w:t xml:space="preserve">Esimerkki 1.5672</w:t>
      </w:r>
    </w:p>
    <w:p>
      <w:r>
        <w:t xml:space="preserve">Fakta1: Fakta2: Verhoilijan apulainen tapaa varakkaan Don Marshallin: Fakta3: seurapiirikaunotar Bob Vincentin äiti isännöi tanssiaisia perhekartanossa, Fakta4: Smith mainostamassa järjestää mallit kutsuttavaksi juhlaan Madame Lucyn mekkolinjaan, Fakta5: Irenea luullaan Irlannin Lady O'Daren veljentyttäreksi.</w:t>
      </w:r>
    </w:p>
    <w:p>
      <w:r>
        <w:rPr>
          <w:b/>
        </w:rPr>
        <w:t xml:space="preserve">Tulos</w:t>
      </w:r>
    </w:p>
    <w:p>
      <w:r>
        <w:t xml:space="preserve">Pehmustamoiden apulainen Irene ODare tapaa varakkaan Don Marshallin, kun hän mittaa tuoleja rouva Herman Vincentille tämän Long Islandin kartanossa. Nuori tyttö hurmaa Donin, joka ostaa nimettömänä Madame Lucysin, hienostoputiikin Manhattanilla, ja kehottaa vastikään palkattua johtajaa Smithiä tarjoamaan Irenelle työtä mallina. Pian Irene kiinnostaa seurapiirikaunotar Bob Vincentiä, jonka äiti järjestää tanssiaiset perheen kartanossa. Mainostaakseen Madame Lucyn pukumallistoa Smith järjestää mallinsa kutsun juhliin. Irene pilaa vahingossa puvun, joka hänelle annettiin, ja korvaa sen äitinsä viehättävällä sinisellä puvulla, joka herättää sensaation. Ireneä luullaan Irelands Lady ODaren veljentyttäreksi, ja mallistonsa mainostamiseksi herra Smith päättää käyttää virhettä hyväkseen ja muuttaa Irenen Park Avenuen asuntoon. Turkiksiin pukeutunut ja timanttien koristama Irenen ulkonäkö, jota Bob saattaa ympäri kaupunkia, saa juorupalstan toimittajan Biffy Websterin vihjaamaan, että Irenen on pidetty nainen. Närkästyneenä Irene vaatii Madame Lucya suojelemaan mainettaan paljastamalla totuuden, mutta saa selville, että Don on liikkeen omistaja. Irene suostuu menemään naimisiin Bobin kanssa, mutta häitä edeltävänä iltana Bob tunnustaa rakastavansa yhä entistä rakastettuaan Eleanor Worthia, ja Irene tajuaa rakastavansa Donia. Pariskunta päättää korjata asiat yhdistämällä jälleen oikeat kumppaninsa.</w:t>
      </w:r>
    </w:p>
    <w:p>
      <w:r>
        <w:rPr>
          <w:b/>
        </w:rPr>
        <w:t xml:space="preserve">Esimerkki 1.5673</w:t>
      </w:r>
    </w:p>
    <w:p>
      <w:r>
        <w:t xml:space="preserve">Fakta1: mies pyytää Bugsia pitelemään ilmapalloja, Fakta2: Fakta3: kenguru suostuu olemaan vauva, Fakta4: Bugs potkaisee miehen alas kuoppaan, Fakta5: Luontopoika vakoilee Bugsin kävelyä, jolloin mies syö hedelmiä sen sijaan.</w:t>
      </w:r>
    </w:p>
    <w:p>
      <w:r>
        <w:rPr>
          <w:b/>
        </w:rPr>
        <w:t xml:space="preserve">Tulos</w:t>
      </w:r>
    </w:p>
    <w:p>
      <w:r>
        <w:t xml:space="preserve">Bugs ponnahtaa ulos Golden Gate Parkissa ja kohtaa miehen, joka pyytää Bugsia pitelemään hänen ilmapallojaan sillä aikaa, kun hän sitoo kengännauhojaan. Bugs suostuu, mutta huomaa pian ajautuvansa mereen. Lopulta hän törmää ilmassa kengurupoikasen tuovaan haikaraan, minkä seurauksena Bugs vaihtuu poikasen kanssa, hänet tuodaan Australiaan ja pudotetaan kengurun syliin. Bugs kieltäytyy olemasta kengurun vauva, mutta tuntee syyllisyyttä, kun kenguru alkaa itkeä, ja suostuu olemaan sen vauva. Kengurun pussin sisällä vietetyn hurjan matkan jälkeen Bugs pääsee ulos, mutta saa osuman aboriginaalin heittämästä bumerangista, jota Bugs myöhemmin kutsuu Nature Boyksi. Bugs heittää bumerangin pois, mutta se osuu häneen uudelleen. Luontopoika kohtaa Bugsin, joka kiusaa häntä huutokohtaukseen. Nature Boy heittää keihäänsä Bugsia kohti, joka juoksee ja sukeltaa kaninkoloon. Bugs huijaa Luontopoikaa luulemaan, että hän puukottaa jänistä reikään, ja potkaisee sitten miehen reikään. Myöhemmin Luontopoika näkee Bugsin kävelevän ja yrittää ampua häntä myrkyllisellä hedelmällä, mutta Bugs puhaltaa bambupuhallusaseensa läpi, jolloin mies sen sijaan nielee hedelmän. Nature Boy jahtaa sitten Bugsia kanootilla ja sen jälkeen ylös kalliolle, jossa he taistelevat kengurun pussissa. Lopulta Bugs potkaisee Nature Boyn ulos ja kenguru potkaisee hänet alas kalliolta. Sitten kengurupoika leijailee taivaalta alas äitinsä pussiin. Kenguru antaa Bugsille kyydin takaisin Yhdysvaltoihin ja käyttää perämoottoria kengurun kuljettamiseen meren yli.</w:t>
      </w:r>
    </w:p>
    <w:p>
      <w:r>
        <w:rPr>
          <w:b/>
        </w:rPr>
        <w:t xml:space="preserve">Esimerkki 1.5674</w:t>
      </w:r>
    </w:p>
    <w:p>
      <w:r>
        <w:t xml:space="preserve">Fakta1: Fakta2: sotapäällikkö todettiin syylliseksi hyökkäykseen itse, Fakta3: Yhdysvaltain armeijan luoma virallinen kuolintodistus, jonka se antoi perheelle, jossa oli merkitty ruumis, Fakta4: Haastattelut Ison-Britannian kansalainen, joka oli vangittuna samaan aikaan tapahtumien kanssa, Fakta5: New York Times toi tapauksen kansainväliseen valokeilaan.</w:t>
      </w:r>
    </w:p>
    <w:p>
      <w:r>
        <w:rPr>
          <w:b/>
        </w:rPr>
        <w:t xml:space="preserve">Tulos</w:t>
      </w:r>
    </w:p>
    <w:p>
      <w:r>
        <w:t xml:space="preserve">Dokumenttielokuvan taustalla on afganistanilaisen maapähkinänviljelijän Dilawarin kuolema, joka luopui maanviljelystä ryhtyäkseen taksinkuljettajaksi ja joka kuoli useita päiviä kestäneen pahoinpitelyn jälkeen Bagramin pidätyskeskuksessa. Dilawar lähti kotiseudultaan Yakubista Itä-Afganistanista syksyllä 2002 sijoittaakseen perheensä rahat uuteen taksiin ansaitakseen rahaa suuremmassa kaupungissa. Joulukuun 1. päivänä 2002 paikallinen afganistanilainen sotapäällikkö luovutti hänet ja kolme matkustajaa Yhdysvaltain sotilasviranomaisille syytettynä hyökkäyksen järjestämisestä Camp Salernoon. Sotapäällikkö todettiin myöhemmin itse syylliseksi hyökkäykseen, mutta hän oli tehnyt 1000 dollaria per henkilö luovuttamalla väitettyjä terroristeja. Dilawar pidettiin Bagramin lentotukikohdan vankilassa, ja hänelle annettiin vankinumero BT421. Hänet sidottiin katosta, ja hän sai useita iskuja reisiinsä, mikä oli tavanomainen tekniikka, jota pidettiin sallittuna ja ei hengenvaarallisena. On todennäköistä, että vakava hyökkäys aiheutti veritulpan, joka sitten tappoi hänet. Yhdysvaltain armeijan laatimassa virallisessa kuolintodistuksessa, joka luovutettiin hänen perheelleen hänen ruumiinsa mukana, oli merkintä murha. Lääketieteellisessä päätelmässä todettiin, että Dilawarsin jalat olivat pulpifioituneet, ja jos hän olisi jäänyt henkiin, ne olisi pitänyt amputoida. Elokuvassa selvitetään Geneven yleissopimuksen vastaisen kidutuksen taustaa, joka on lisääntynyt vuoden 911 jälkeen, ja tarkastellaan Abu Graibin paljastuksia. Haastateltavina ovat muun muassa New York Timesin Tim Golden, joka toi tapauksen kansainväliseen valokeilaan, ja Moazzam Begg, samaan aikaan vangittuna ollut Ison-Britannian kansalainen ja tapahtumien silminnäkijä. Sotilashaastateltaviin kuuluvat Damien Corsetti, joka oli tärkein kuulustelija, ja kersantti Anthony Morden. Ylikersantti Christopher Beiring kertoo, kuinka hän oli ainoa henkilö, jota syytettiin virkavelvollisuuden laiminlyönnistä. Dokumenttielokuvassa väitetään, että Yhdysvaltain joukkojen Afganistanissa vuoteen 2007 asti vangitsemista yli 83 000 ihmisestä 93 prosenttia oli paikallisten miliisien vangitsemia ja vaihdettu yhdysvaltalaisiin palkkioihin. Lisäksi 105 vankia oli kuollut vankeudessa ja 37 näistä kuolemantapauksista oli virallisesti luokiteltu henkirikoksiksi vuoteen 2007 mennessä. Elokuvassa tarkastellaan myös Guantanamo Bayta ja sitä, miten siellä sovellettiin samoja tekniikoita.</w:t>
      </w:r>
    </w:p>
    <w:p>
      <w:r>
        <w:rPr>
          <w:b/>
        </w:rPr>
        <w:t xml:space="preserve">Esimerkki 1.5675</w:t>
      </w:r>
    </w:p>
    <w:p>
      <w:r>
        <w:t xml:space="preserve">Fakta1: Fakta2: nuori nainen on pudonnut junan eteen, Fakta3: Poojan isällä on suurempi mahdollisuus sydänkohtaukseen, Fakta4: Pojan perhe pitää Jahnvia toisena tyttärenä, Fakta5: Pooja toimi Pojan aviomiehenä ystävällisyydestä.</w:t>
      </w:r>
    </w:p>
    <w:p>
      <w:r>
        <w:rPr>
          <w:b/>
        </w:rPr>
        <w:t xml:space="preserve">Tulos</w:t>
      </w:r>
    </w:p>
    <w:p>
      <w:r>
        <w:t xml:space="preserve">Raj Salman Khan on laulaja, joka yrittää pärjätä Mumbain suurkaupungissa. Hän pelastaa nuoren naisen, joka on pudonnut junan eteen, ja pysyy tämän luona, kun tämä viedään sairaalaan. Pooja Oberoi Rani Mukerji, varakkaan perheen tytär, selviää hengissä, mutta vaipuu koomaan. Hänen perheensä kiiruhtaa sairaalaan ja löytää sieltä Rajin, joka olettaa, että hän on Poijan aviomies Romi, jonka kanssa hän oli karannut ja jota he eivät olleet koskaan tavanneet. Koska Poojan isällä on suurempi mahdollisuus saada sydänkohtaus, Raj valehtelee ja sanoo olevansa Romi. Kun perhe tutustuu tekaistuun Romiin, Poojan paras ystävä Jahnvi Preity Zinta alkaa viettää paljon aikaa hänen kanssaan. Hän rakastuu Jahnviin, jota Poojan perhe pitää toisena tyttärenään. Sitten Pooja herää koomasta ja mutkistaa asioita rakastumalla Rajiin. Raj valitsee Jahnvin, koska hän todella rakastaa tätä, ja myöntää toimineensa Poojan aviomiehenä ystävällisyydestä.</w:t>
      </w:r>
    </w:p>
    <w:p>
      <w:r>
        <w:rPr>
          <w:b/>
        </w:rPr>
        <w:t xml:space="preserve">Esimerkki 1.5676</w:t>
      </w:r>
    </w:p>
    <w:p>
      <w:r>
        <w:t xml:space="preserve">Fakta1: Deven Chaudhary asuu äidin ja Rajin kanssa, Fakta2: Fakta3: äiti päättää, ettei tiedä totuutta Devenin kuoleman takana ja kasvattaa yksin, Fakta4: Raj opiskelee yliopistossa ja rakastuu rikkaaseen Priya-nimiseen tyttöön, Fakta5: Raj päättää nimetä sen uudelleen DC:ksi isän muiston kunniaksi.</w:t>
      </w:r>
    </w:p>
    <w:p>
      <w:r>
        <w:rPr>
          <w:b/>
        </w:rPr>
        <w:t xml:space="preserve">Tulos</w:t>
      </w:r>
    </w:p>
    <w:p>
      <w:r>
        <w:t xml:space="preserve">Deven Chaudhary Ajay Devgn asuu äitinsä Farida Jalalin ja ainoan poikansa Raj Vatsal Shethin kanssa. Deven käyttää paljon aikaa täydellisen auton suunnitteluun, kutsuu sitä DC:ksi - joka on hyvin futuristinen ja kehittyneempi kuin mikään muu markkinoilla oleva auto - ja rekisteröi sen patentin. Maastoautossa sanotaan olevan 400 hevosvoimaa ja 500 NM vääntöä, sekä se tekee sen 060:sta 5,2 sekunnissa. Hän huolehtii myös vanhemman mallisesta autosta, jonka hänen edesmennyt isänsä on hänelle luovuttanut, ja kutsuu sitä Taarzaniksi. Hän tapaa Rakesh Kapoorin Pankaj Dheerin ja tämän kumppanit, jotka kehuvat hänen suunnittelemaansa autoa, mutta kieltäytyvät tekemästä kauppaa hänen kanssaan, koska he eivät halua antaa rojalteja osana sopimusta. Myöhemmin Deven saa selville, että Rakesh ja hänen kumppaninsa huijasivat häntä ja rekisteröivät hänen mallinsa omiin nimiinsä. Deven ilmoittaa asiasta poliisille, komisario Sanjay Sharma Deepak Shirkelle, mutta tämä osoittautuu Kapoorin palkkalistoilla olevaksi. Kapoor, hänen kaverinsa ja Sharma hyökkäävät Devenin kimppuun ja lukitsevat hänet autoonsa. Sitten auto työnnetään jokeen, jolloin sidottu ja suukapuloitu Deven kuolee. Koska Devenin äiti ei tiedä totuutta Devenin kuolemasta, hän päättää kasvattaa pojanpoikansa yksin. Kaksitoista vuotta myöhemmin Raj opiskelee yliopistossa ja rakastuu rikkaaseen Priya Ayesha Takiaan. Nuori Raj työskentelee nyt Kartar Singh Amrish Purin autotallissa mekaanikkona. Eräänä päivänä Raj löytää Taarzanin ja tunnistaa sen heti. Hän kerää jotenkin rahaa ja ostaa sen heitteillejättöhintaan, joka oli 5000 rupiaa. Raj haluaa päivittää auton, joka muistuttaa häntä isästään. Hän ei tiedä, että auton myötä hän on tuonut takaisin myös isänsä, jonka sielu on loukussa auton sisällä. Kartar liikuttuu kuullessaan tämän ja auttaa Rajia Taarzanin korjaamisessa. Taarzan uudistuu täysin, ja Raj päättää nimetä sen uudelleen DC:ksi isänsä muiston kunniaksi. Tällöin Devensin henki riivaa Taarzanin ja alkaa tappaa kaikkia murhasta vastuussa olevia herrasmiehiä, mukaan lukien komisario Sanjay Sharma. Koska auto kuuluu nyt Rajille, hänestä tulee epäilty tutkintaa tekevän komisario Khurana Gulshan Groverin silmissä. Tässä Kapoor palaa Intiaan saatuaan tietää, että kaikki hänen kumppaninsa ovat kuolleet. Kapoor paljastuu Priyan isäksi. Priyan vaatimuksesta Kapoor menee tapaamaan Rajia, mutta saatuaan tietää, että Raj on Devensin poika, Kapoor olettaa, että Raj on jotenkin löytänyt totuuden ja käyttää Priyaa pelinappulana. Kapoor päättää tappaa Rajin ja ottaa Priyan mukaansa. Priya ja Raj ovat molemmat neuvottomia, mutta Raj järkyttyy, kun Kapoor kertoo hänelle totuuden. Tässä Taarzan herää jälleen henkiin ja hyppää Kapoorin ja Rajin epäuskoisten silmien edessä mereen pelastaakseen Rajin. Devensin henki tulee nyt kaikkien nähtäväksi. Rajin, hänen isoäitinsä, Priyan ja komisario Khuranan edessä kauhistunut Kapoor tunnustaa rikoksen. Khurana pidättää Kapoorin, kun Deven jättää viimeiset hyvästit äidilleen ja pojalleen. Rajin, hänen äitinsä ja Priyan yhdistyessä Devenin henki vapautuu ja hän nousee taivaaseen, ja Raj ja Priya elävät sen jälkeen onnellista elämää.</w:t>
      </w:r>
    </w:p>
    <w:p>
      <w:r>
        <w:rPr>
          <w:b/>
        </w:rPr>
        <w:t xml:space="preserve">Esimerkki 1.5677</w:t>
      </w:r>
    </w:p>
    <w:p>
      <w:r>
        <w:t xml:space="preserve">Fakta1: Shadyn vanhempi mies väittää olevansa todellinen Elvis Presley, Fakta2: Haff, kun hän asui hiljaisessa onnellisessa anonymiteetissä ja ansaitsi elantonsa teeskennellen olevansa oma itsensä, kuoli lopulta, Fakta3: Elviksen ainoa ystävä on musta mies nimeltä Jack, Fakta4: Elvis on presidentti John F. Kennedy, joka väittää, että hänet on värjätty mustaksi salamurhayrityksen jälkeen, ja Lyndon Johnson hylkäsi hänet hoitokotiin, Fakta5: Jack on Zapruderin elokuvassa näkyvästä päävammasta.</w:t>
      </w:r>
    </w:p>
    <w:p>
      <w:r>
        <w:rPr>
          <w:b/>
        </w:rPr>
        <w:t xml:space="preserve">Tulos</w:t>
      </w:r>
    </w:p>
    <w:p>
      <w:r>
        <w:t xml:space="preserve">Itä-Texasissa sijaitsevassa Shady Rest -vanhainkodissa asuva Bruce Campbell tunnetaan henkilökunnan keskuudessa nimellä Sebastian Haff, mutta hän väittää olevansa oikea Elvis Presley. Hän kertoo, että 1970-luvulla hän kyllästyi kuuluisuutensa vaatimuksiin ja vaihtoi paikkaa Elvis-imitaattorin kanssa, jonka nimi oli Sebastian Haff myös Campbell. Hän väittää, että Haff oli se, joka lopulta kuoli vuonna 1977, kun taas hän, oikea Elvis, eli hiljaisessa, onnellisessa anonymiteetissä ja ansaitsi elantonsa teeskennellen olevansa oma itsensä. Kun propaaniräjähdys tuhosi asiakirjat, jotka olivat ainoa todiste siitä, että hän todella oli Elvis, hän ei pystynyt palaamaan entiseen elämäntapaansa. Lonkkavamma erään esityksen aikana aiheuttaa hänelle tulehduksen ja hän vaipuu koomaan. Kaksikymmentä vuotta myöhemmin ja elokuvan alkaessa asua vanhainkodissa hän pohtii ikäänsä, haurauttaan, arvokkuutensa menettämistä, impotenssiaan ja kasvustoa kalussaan. Elvissin ainoa ystävä on musta mies nimeltä Jack Ossie Davis, joka väittää olevansa presidentti John F. Kennedy, joka väittää, että hänet on värjätty mustaksi salamurhayrityksen jälkeen ja että Lyndon Johnson on hylännyt hänet vanhainkotiin. Elvis suhtautuu aluksi epäilevästi Jackin tarinaan, mutta huomaa salaperäisen arven Jackin takaraivossa. Se saattaa olla peräisin Zapruder-elokuvassa nähdystä päävammasta, mutta sitten se ei välttämättä olekaan. Lopulta Elvis ja Jack kohtaavat eloon herätetyn muinaisen egyptiläisen muumion, joka varastettiin yhdysvaltalaisen museokiertueen aikana ja katosi Itä-Texasin ankarassa myrskyssä, kun varkaiden bussi ajautui jokeen lähellä vanhainkotia. Muumio pukeutuu oudosti cowboyn asuun ja ruokkii hoitokodin asukkaiden sieluja. Elvis kutsuu sitä Bubba HoTepiksi, ja hän saa telepaattisen takauman muumion elämästä ja kuolemasta katsoessaan sitä silmiin. Hidas, raahautuva muumio on todellinen ja uskottava uhka, sillä sen sijaan, että se lähtisi nuorten aikuisten kimppuun, jotka voisivat mahdollisesti juosta sitä nopeammin tai voittaa sen, muumio lähtee vanhusten perään. Jack ja Elvis eivät ole liikuntakykyisiä, ja he tarvitsevat moottoroitua pyörätuolia ja kävelytelinettä liikkumiseen. Elvis ja Jack laativat monimutkaisen suunnitelman muumion tuhoamiseksi. Muumion tuhoaminen vapauttaisi heidän kuolleiden ystäviensä loukkuun jääneet sielut, ja he voisivat mennä viimeiseen leposijaansa. Elvis ja Jack taistelevat muumiota vastaan keskellä yötä Jackin ollessa sähköpyörätuolissa ja Elviksen käyttäessä itsetehtyä liekinheitintä. Muumio tyrmää Jackin pyörätuolista ja on imemässä hänen sielunsa. Elvis hyppää pyörätuoliin, syöksyy muumion kimppuun pelastaakseen Jackin ja vahingoittaa liekinheitintä, jolloin hän saa vatsaansa suuren haavan. Jack kuolee sydänkohtaukseen. Elvis sitoutuu hankkiutumaan eroon muumiosta, ja hän heittää sen päälle bensiiniä ja heittää sitten tulitikkuja, jolloin muumio kuolee. Elvis makaa kukkulalla lähellä joen rantaa ja kuolee verenhukkaan haavasta ja murtuneista kylkiluista. Hän puhuu mielessään siitä, kuinka hän ei pelkää kuolemaa, koska tietää, että hänellä on yhä sielunsa ja että hän pelasti kaikki Shady Restin vanhainkodin kanssaihmiset. Kun hän miettii tätä, tähdet asettuvat yhteen Elviksen viestiksi, jossa sanotaan: kaikki on hyvin. Kuolevan kiitos, kiitos paljon, Elvis sammuu.</w:t>
      </w:r>
    </w:p>
    <w:p>
      <w:r>
        <w:rPr>
          <w:b/>
        </w:rPr>
        <w:t xml:space="preserve">Esimerkki 1.5678</w:t>
      </w:r>
    </w:p>
    <w:p>
      <w:r>
        <w:t xml:space="preserve">Fakta1: komisario Ram pidättää gangsterin, Fakta2: Fakta3: Ganga menee peitetehtävässä kuin katu-tyttö yrittää palauttaa Ram 's maine, Fakta4: että hyväsydäminen henkilö ja hän yrittää kuntouttaa häntä, kun juoksu kääntyi rikollisuuteen johtuen köyhyydestä ja olosuhteista, Fakta5: Ram lähestyy Ballu 's äiti auttaa</w:t>
      </w:r>
    </w:p>
    <w:p>
      <w:r>
        <w:rPr>
          <w:b/>
        </w:rPr>
        <w:t xml:space="preserve">Tulos</w:t>
      </w:r>
    </w:p>
    <w:p>
      <w:r>
        <w:t xml:space="preserve">Ballu Sanjay Dutt on gangsteri, jonka komisario Ram Jackie Shroff pidättää. Ram osoittaa myötätuntoa Ballua kohtaan yrittäessään saada tietoja, jotka johtaisivat Ballun pomon ja mentorin Roshidan vangitsemiseen. Ballu ei puhu, ja hän lupaa paeta vankilasta. Ballu pakenee vankilasta, kun Ram on tapaamassa tyttöystäväänsä Gangaa Madhuri Dixit, joka on myös poliisi. Kun tästä uutisoidaan, Ramin maine on riekaleina, sillä tiedotusvälineet kuvaavat Ramia virkavelvollisuutensa laiminlyöneeksi poliisiksi. Ganga, joka yrittää palauttaa Ramin maineen, pukeutuu katutytöksi. Ganga tajuaa, että Ballu on hyväsydäminen ihminen, joka on kääntynyt rikollisuuteen köyhyyden ja olosuhteiden vuoksi, ja hän yrittää kuntouttaa häntä pakomatkalla. Samaan aikaan Ballu alkaa rakastua Gangaan. Hän raivostuu, kun hän saa tietää, ettei Ganga rakasta häntä ja on poliisi. Ganga jatkaa Ballun auttamista, sillä hän on nähnyt hänessä hyvää. Samaan aikaan Ram pyytää apua Ballun äidiltä ja tajuaa, että Ballu on itse asiassa hänen lapsuudenystävänsä. Ballun äiti ja Ballu kertovat sitten Ramin ja Gangan tarinan siitä, miten Roshida käytti heidän köyhyyttään hyväkseen korruptoidakseen Ballun. Roshida tappoi Ballun siskon ja syytti siitä poliisia. Ballu tappaa poliisin, jonka hän uskoo olevan tämän takana, ja siitä lähtien hän ajautuu rikolliseen elämään. Ganga, joka pelkää, että poliisi tappaa Ballun, estää poliisia ampumasta häntä, jolloin Ballu pääsee pakoon. Hänet pidätetään rikollisen auttamisesta, ja häntä syytetään suhteesta Ballun kanssa, mikä tuhoaa hänen ammatillisen ja henkilökohtaisen maineensa. Ballun äiti löytää hänet, kun Ram seuraa häntä. Seuraavassa yhteenotossa Ballun äiti asettuu Ramin puolelle ja yrittää saada Ballun antautumaan. Nähdessään Gangan kuvan Ramin lompakossa Ballu tajuaa, että tätä hän rakastaa. Ballu onnistuu pakenemaan Roshidan tukikohtaan, jossa Roshida lupaa auttaa häntä pakenemaan, mutta pettää hänet ja yrittää tappaa hänet ja hänen äitinsä. Poliisi hyökkää Ramin johdolla Roshidan piilopaikkaan. Seuraavassa konfliktissa Ballu saa selville, että Roshida tappoi hänen siskonsa. Ram tappaa Roshidan ja Ballu pakenee. Roshidan kuoleman jälkeen Ballu asettuu uudeksi pomoksi, mutta hänen tyttöystävänsä ilmoittaa hänelle, että Ganga on joutumassa oikeuteen hänen auttamisestaan. Muutettuaan mielensä Ballu näyttää hyökkäävän oikeuteen, mutta antautuu sitten itse ja vannoo, että Ganga on syytön, mikä palauttaa hänen maineensa ja sovittaa hänet ja Ramin yhteen.</w:t>
      </w:r>
    </w:p>
    <w:p>
      <w:r>
        <w:rPr>
          <w:b/>
        </w:rPr>
        <w:t xml:space="preserve">Esimerkki 1.5679</w:t>
      </w:r>
    </w:p>
    <w:p>
      <w:r>
        <w:t xml:space="preserve">Fakta1: elokuva alkaa laivan lastauksesta, Fakta2: Fakta3: kapteeni vie Nellyn laivaan, Fakta4: viimeinen toivo on päästä eroon Nellystä, Fakta5: kapteenin vaimo ottaa aseen ampuakseen miehensä.</w:t>
      </w:r>
    </w:p>
    <w:p>
      <w:r>
        <w:rPr>
          <w:b/>
        </w:rPr>
        <w:t xml:space="preserve">Tulos</w:t>
      </w:r>
    </w:p>
    <w:p>
      <w:r>
        <w:t xml:space="preserve">Elokuva alkaa Merry Maiden -nimisen aluksen lastauksella. Oliver on laivan ensimmäinen perämies, ja häntä kuvataan kiusaajaksi, miehistön ilkeimmäksi jäseneksi, tietenkin kapteenin jälkeen. Hänellä on parta ja viikset, eikä hänen tavallisia yksinäisiä viiksiään. Stan näyttelee Willie Brislingiä miestä, joka on kihloissa Nellyn kanssa ja he ovat rakastuneita. Kapteeni lähtee laivastaan, näkee Nellyn ja päättää haluavansa hänet. Stanilla on rintaansa tatuoitu laiva ja hän näyttää sen kapteenille. Kapteeni kaataa kannullisen vettä Stanin puseroon ja sieppaa Nellyn. Kapteeni vie Nellyn laivaansa ja Stan hiipii laivaan pelastaakseen Nellyn. Oliver alkaa etsiä Stania. Stan päättää pelastaakseen Nellyn hänen viimeinen toivonsa on päästä eroon miehistöstä yksi kerrallaan. Stan naamioituu irtonaiseksi naiseksi. Miehistö alkaa ihastua hänen viehätysvoimaansa. Stan kutsuu yhden miehistön jäsenistä luokseen, lyö häntä kepillä ja tyrmää hänet. Sitten hän heittää kepillä Oliveria, joka luulee, että miehistön jäsen heitti kepin. Oliver heittää miehistön jäsenen yli laidan, ja tämä toistuu, kunnes koko miehistö on meressä. Kapteeni ahdistelee Nelliä. Kapteenin vaimo ilmestyy laivaan. Kapteeni ihastuu Staniin. Vaimo ilmestyy, kun Stan istuu kapteenin sylissä. Kapteenin vaimo ottaa aseen ja menee ampumaan miestään. Stan pysäyttää hänet ja ottaa peruukkinsa pois. Stan sanoo, että tämä oli testi, jolla testataan, rakastatko miestäsi todella. Kapteeni ja vaimo alkavat sopia. Mutta sitten kapteeni ilmoittaa, että hän aikoo käsitellä Stanin myöhemmin. Stan suuttuu, avaa oven ja Nelly ilmestyy. Stan ilmoittaa, että kapteeni ei ole tehnyt hyvää Nellyn kanssa ja että neljä muuta irtonaista naista on jo lähtenyt. Kapteenin vaimo on raivoissaan, Stan antaa aseen takaisin. Stan ja Nelly lähtevät. Huoneessa kuuluu laukaus. Edelleen vihainen vaimo näkee Stanin ja Nellyn luukusta ja ampuu heidät. Stanin ja Nellyn vaatteet putoavat pois ja paljastavat heidän alusvaatteensa.</w:t>
      </w:r>
    </w:p>
    <w:p>
      <w:r>
        <w:rPr>
          <w:b/>
        </w:rPr>
        <w:t xml:space="preserve">Esimerkki 1.5680</w:t>
      </w:r>
    </w:p>
    <w:p>
      <w:r>
        <w:t xml:space="preserve">Fakta1: elokuva avautuu paikallinen mies ajaa kotiin Lawrence ja Darius, Fakta2: mies Kun havaitsee Darius syöttämällä kotiin, Fakta3: Lawrence viettää masentunut ja pysty palaamaan tallentaa päiviä omaisuutta, Fakta4: Darius jaettu veljen kanssa omaisuutta, Fakta5: James pitää häntä aseella uhaten rahaa ostaa crackia</w:t>
      </w:r>
    </w:p>
    <w:p>
      <w:r>
        <w:rPr>
          <w:b/>
        </w:rPr>
        <w:t xml:space="preserve">Tulos</w:t>
      </w:r>
    </w:p>
    <w:p>
      <w:r>
        <w:t xml:space="preserve">Elokuva alkaa, kun paikallinen mies ajaa Lawrencen ja Dariuksen kotiin, kaksosveljien, jotka pitävät paikallista kauppaa. Kotiin päästyään mies löytää Dariuksen kuolleena makuuhuoneestaan ja Lawrencen istumassa sohvalla kykenemättömänä puhumaan. Tämän jälkeen Lawrence kävelee viereiselle tontille ja ampuu itseään rintaan, mistä hän selviää hengissä. Sairaalassa paljastuu, että Darius teki itsemurhan. Masentuneena ja kykenemättömänä palaamaan omistamaansa kauppaan Lawrence viettää päivänsä kiinteistöllä, jonka hän jakoi veljensä kanssa. Samaan aikaan James, Dariuksen vieraantunut murrosikäinen poika, varastaa Lawrencen aseen ja uhkailee häntä aseella saadakseen rahaa crackin ostamiseen. Kun James ja hänen äitinsä Marlee eivät pysty maksamaan velkojaan huumediilerilleen, he joutuvat autolla tapahtuvan pahoinpitelyn kohteeksi. Koska Marlee ei pysty palaamaan kotiin, hän joutuu Lawrencen kanssa tekemisiin siitä, että Darius jätti hänet ja Jamesin vuosia sitten, ja muuttaa Dariuksen tyhjillään olevaan asuntoon. Kun Marlee saa potkut siivoojan työstään, James suostuttelee Lawrencen ostamaan heille ruokaa, minkä tämä myös tekee. Nämä lukuisat tragediat yhdistävät kolmikkoa, ja he muodostavat tosiasiallisen perheen, joka on päättänyt päästä eteenpäin, alkaen siitä, että Marlee vakuuttaa Lawrencen antavan hänen johtaa kauppaa. Pariskunta päättää kasvattaa Jamesin yhdessä ja aloittaa yhteisen kotiopetuksen, jotta James pysyisi erossa kielteisistä vaikutteista, jotka johtivat hänet alun perin huumeiden pariin. Elokuva päättyy, kun Lawrence huomaa, että ammuksia on kadonnut. Hän kohtaa Jamesin peläten tämän löytäneen itselleen toisen aseen, mutta huomaa, että James oli heittänyt luodit puroon estääkseen Lawrencea yrittämästä vahingoittaa itseään uudelleen.</w:t>
      </w:r>
    </w:p>
    <w:p>
      <w:r>
        <w:rPr>
          <w:b/>
        </w:rPr>
        <w:t xml:space="preserve">Esimerkki 1.5681</w:t>
      </w:r>
    </w:p>
    <w:p>
      <w:r>
        <w:t xml:space="preserve">Fakta1: tutkinto Southern Illinois University Carbondale on lippu ulos elämästä, Fakta2: paras ystävä Lynard on yksinkertaisempi visio tulevaisuudesta, Fakta3: Lennie vakuuttaa Mike nauttia huoleton iltapäivä potkiminen takaisin, Fakta4: Mike menettää työpaikan paikallisessa hoitokodissa, Fakta5: pojat aikana heittää varovaisuutta ja maalaisjärkeä outo matka lunastukseen ja lupaus paremmasta elämästä</w:t>
      </w:r>
    </w:p>
    <w:p>
      <w:r>
        <w:rPr>
          <w:b/>
        </w:rPr>
        <w:t xml:space="preserve">Tulos</w:t>
      </w:r>
    </w:p>
    <w:p>
      <w:r>
        <w:t xml:space="preserve">Mike Bronco uskoo, että tutkinto Southern Illinois University Carbondalesta on lippu ulos elämästä asuntovaunualueella. Hän on päättänyt nousta vaatimattomien eteläisen Illinoisin juuriensa ja rikkinäisen kotinsa yläpuolelle ja ryhtyä kliiniseksi perheterapeutiksi. Hänen parhaalla ystävällään Lynard Lennie Lakella on yksinkertaisempi visio tulevaisuudesta. Hän on ilotulitteiden harrastaja, jonka käsitys amerikkalaisesta unelmasta on rekkakoulu. Eräänä päivänä hauskuuttaja Lennie suostuttelee vakavamielisen Miken varastamaan Near Beer -olutta ja nauttimaan huolettomasta iltapäivästä. Harmittomalta vaikuttava teko johtaa räjähtävään Vegaan, joka on huonosti suunniteltu häiriötekijä, vahingoittaa kaupan omistajaa Ken Kenworthya ja suututtaa hänen aggressiivisen poikansa Rickeyn. Molemmat rikoksentekijät päätyvät Jacksonin piirikunnan oikeuteen, ja Miken haaveet keskiluokkaan siirtymisestä ja Lennyn kuorma-autonkuljettajan ura ovat uhattuina. Kun tämä tapahtuu, Mikesin äiti Linda Bronco huomaa, että hänellä on paljon muutakin mietittävää kuin vuokranmaksu. Hän kamppailee yhä sen kanssa, miten hänen nuoruudenaikaiset huolimattomuutensa maksoivat hänelle uran sairaanhoitajana; hänen tuleva ProWrestler-miehensä Jim jättää hänet yllättäen, ja hän menettää työpaikkansa paikallisessa vanhainkodissa. Vaikka elämän taakka iskee Lindaan kovaa, helvetti jäätyy ennen kuin hän antaa pahimman tapahtua Mikelle ja Lennylle. Vaikka heillä ei ole rahaa käytettävissään, Broncos ja Lennie uskovat aluksi, että tarvitaan pätevä, raitis asianajaja pitämään Miken rikosrekisteri puhtaana ja collegekelpoisena. Seuraavaksi pojat keksivät ironisen ratkaisun: muutaman asuntovaunumurron avulla he keräävät rahaa palkatakseen asianajaja Ron Laken, Lennien öljyisen, turkulaisen, exconin isoisän, hoitamaan heidän juttunsa. Kun Linda saa pojat kiinni kesken murtovarkauden, hän päättää vakaasti auttaa heitä, kunhan heidän saaliinsa riittää Miken opintomaksujen rahoittamiseen. Tilanteen muuttuessa yhä epätoivoisemmaksi poikien pahimmat pelot toteutuvat, kun Lindan parikymppinen poikaystävä tulee mukaan. Poikaystävä, Brian Ross, on kaupungin sheriffin poika ja entinen lukion jalkapallotähti ja kiusaaja. Aivan kuin ei olisi tarpeeksi paha, että Brian jatkaa Miken ja Lennyn kiusaamista ja uhkailua, hänen lakkaamaton intohimonsa liekehtivää Sandy Lakea kohtaan mutkistaa heidän jo valmiiksi monimutkaista suunnitelmaansa. Sandyllä, joka sattuu olemaan Ronin nuoruuden jälkeinen palkintovaimo ja Lennien isoäitipuoli kaiken lisäksi, on pahoja aikeita poikien suhteen. Hän näkee heidän ahdinkonsa helppona tilaisuutena käynnistää oma manipuloiva suunnitelmansa. Oudolla matkallaan kohti lunastusta ja lupausta paremmasta elämästä pojat heittävät kaiken varovaisuuden ja terveen järjen tuuleen. Mikesin äiti perässään he toteuttavat sarjan törkeän suunnitelmallisia asuntovaunualueen murtoja. Suurempien uhkien ja kasvavan itseluottamuksen myötä pojat siirtyvät isompiin iskuihin vanhainkotiin ja pikaruokaravintolaan. Sitten asiat todella karkaavat käsistä, kun he joutuvat toistuvasti oikeuteen, tapahtuu massiivisia räjähdyksiä, aseita, tulta ja kaiken huipuksi näyttävä takaa-ajo, jossa on panoksena 250 000 dollarin saalis. Ei ole yllättävää, että he joutuvat myös Sunrisen, Illinoisin värikkäimpien hahmojen tielle, kuten Suzin ja Suzyn, parin vaurioituneen mutta rakastettavan kaupunkilaisparin, karhean ja suorapuheisen tuomari Piken, Carlton Rasmethin, kyvyttömän alkoholistin puolustusasianajajan, ja Machadon, kunnianhimoisen oikeistolaisen syyttäjän, puhumattakaan lukuisista hyvistä vanhoista pojista ja tytöistä, joilla on erilaisia suunnitelmia Miken ja Lennyn varalle, joilla ei ole mitään tekemistä korkeamman koulutuksen kanssa. Hulluudesta huolimatta Mike ja Lennie oppivat merkittäviä aikuistumisoppeja mitä hauskimmilla tavoilla. Samalla kun he kiitävät pitkin maanteitä, maissipeltoja ja oikeustaloja Amerikan sydänmailla, heidän ystävyys- ja luottamussuhteensa lujittuvat. Hullujen koettelemusten ja erehdysten kautta he joutuvat kokemaan monia nöyryytyksiä, hengenvaarallisia tilanteita, kiusauksia ja noloja tilanteita. Mutta he selviytyvät, ja he ovat päättäneet selvitä siitä arvokkaina, itsekunnioituksellisina ja huumorintajuisina.</w:t>
      </w:r>
    </w:p>
    <w:p>
      <w:r>
        <w:rPr>
          <w:b/>
        </w:rPr>
        <w:t xml:space="preserve">Esimerkki 1.5682</w:t>
      </w:r>
    </w:p>
    <w:p>
      <w:r>
        <w:t xml:space="preserve">Fakta1: säde luo kulkuväylän jään läpi kohti lämpökukinnan lähdettä, Fakta2: Fakta3: Weyland ostaa Alexan ja italialaisen arkeologin Sebastian De Rosan paetakseen Scarista ja antaakseen samalla elämän, Fakta4: Alexa vieraili Maassa osallistuakseen siirtymäriittiin ja luodakseen lopullisen saaliin Predatorsille, kun hän pystyi selviytymään pyramidissa, Fakta5: lämpökukinnan tarkoituksena oli houkutella ihmisiä, jotta he saisivat aikaan uusia muukalaisia metsästettäväksi.</w:t>
      </w:r>
    </w:p>
    <w:p>
      <w:r>
        <w:rPr>
          <w:b/>
        </w:rPr>
        <w:t xml:space="preserve">Tulos</w:t>
      </w:r>
    </w:p>
    <w:p>
      <w:r>
        <w:t xml:space="preserve">Vuonna 2004 satelliitti havaitsee salaperäisen lämpökukinnan Bouvetøyan alla, joka on saari noin tuhat kilometriä Etelämantereen rannikolta. Rikas teollisuusmies Charles Bishop Weyland Lance Henriksen havaitsee lämpökamerakuvauksen avulla, että jään alle on haudattu 2000 metriä pitkä pyramidi. Hän yrittää lunastaa sen monikansalliselle viestintäyhtiölleen Weyland Industriesille, joka on Weyland Corporationin tytäryhtiö, ja kokoaa asiantuntijaryhmän tutkimaan asiaa. Ryhmään kuuluu arkeologeja, kieliasiantuntijoita, poraajia, palkkasotureita ja opas nimeltä Alexa Woods Sanaa Lathan. Kun Predator-alus saavuttaa Maan kiertoradan, se laukaisee säteen, joka luo jään läpi kulkuväylän kohti lämpökukinnan lähdettä. Kun ryhmä saapuu lämmönlähteen yläpuolella olevalle hylätylle valaanpyyntiasemalle, he löytävät käytävän ja laskeutuvat jään alle. He löytävät salaperäisen pyramidin ja alkavat tutkia sitä, ja löytävät todisteita esihistoriallisesta sivilisaatiosta ja ilmeisesti uhrikammion, joka on täynnä ihmisluurankoja, joiden kylkiluita on revennyt. Samaan aikaan kolme Predatoria, Scar, Celtic ja Chopper, saapuvat paikalle ja tappavat kaikki pinnalla olevat ihmiset. Ne laskeutuvat alas pyramidille ja saapuvat juuri kun ryhmä aktivoi rakennelman tietämättään. Muukalaiskuningatar herää kryogeenisestä staasista ja alkaa tuottaa munia. Kun munat kuoriutuvat, useat facehuggerit kiinnittyvät uhrikammioon jääneisiin ihmisiin. Ihmisistä nousee rintahampaita, jotka kasvavat nopeasti aikuisiksi muukalaisiksi. Saalistajien, muukalaisten ja ihmisten välille syntyy konflikti, jossa kuolee useita ihmisiä. Muukalainen tappaa Celticin ja Chopperin, ja Weyland hankkii Alexalle ja italialaiselle arkeologille Sebastian De Rosa Raoul Bovalle tarpeeksi aikaa paeta Scarista, antaen samalla henkensä. Nämä kaksi todistavat, kuinka Scar tappaa kasvonsyöjän ja muukalaisen shurikenilla ennen kuin hän riisuu naamionsa ja merkitsee itsensä kasvonsyöjän verellä. Alexan ja Sebastianin lähdettyä, toinen kasvojenpurkaaja kiinnittyy Scariin, koska hän ei ole käyttänyt naamiotaan. Kääntämällä pyramidien hieroglyfejä Alexa ja Sebastian saavat selville, että Predatorit ovat vierailleet Maassa tuhansia vuosia. Ne opettivat varhaisille ihmissivilisaatioille, miten pyramideja rakennetaan, ja niitä palvottiin jumalina. Sadan vuoden välein ne vierailivat Maassa osallistuakseen siirtymäriittiin, jossa useat ihmiset uhrasivat itsensä isänniksi muukalaisille, luoden saalistajille lopullisen saaliin, jota saalistajat saalistivat ja pystyivät samalla selviytymään pyramidissa; jos ne hukkuisivat, saalistajat aktivoisivat itsetuholaitteen eliminoidakseen muukalaiset ja itsensä. He päättelevät, että tämän vuoksi nykyiset Predators ovat pyramidissa ja että lämpökukinnan tarkoituksena oli houkutella ihmisiä, jotta he saisivat uusia muukalaisia metsästettäväkseen. Alexa ja Sebastian päättävät, että Predatorien on annettava onnistua metsästyksessään, jotta Alienit eivät pääse pakenemaan pinnalle. Sebastian joutuu muukalaisen vangiksi, jolloin vain Alexa ja Scar jäävät taistelemaan muukalaisia vastaan. Scar käyttää kuolleen muukalaisen osia Alexan aseiden muokkaamiseen, ja nämä kaksi muodostavat liiton. Kuningatar Alien vapautuu happoa sisältävän verensä avulla kahleistaan ja ryhtyy jahtaamaan muiden Alienien, Alexan ja Scarin kanssa. Juuri kun he ovat pääsemässä pakoon, he käyttävät itsetuholaitteita tuhoten pyramidin ja jäljellä olevat muukalaiset. Alexa ja Scar pääsevät pinnalle, mutta muukalaiskuningatar on selvinnyt hengissä ja jatkaa heidän jahtaamistaan. He kukistavat kuningattaren kiinnittämällä sen ketjun vesitorniin ja työntämällä sen jyrkänteen yli, jolloin kuningatar raahautuu merenpohjaan. Scar oli kuitenkin jäänyt Alien Queenin hännän puukottamaksi, ja hän menehtyy haavoihinsa ja kuolee. Predator-alus paljastuu ja useita Predatoreita ilmestyy paikalle. Ne hakevat kaatuneen toverinsa, ja eräs eliittipetoeläin antaa Alexalle lahjaksi yhden keihäsaseistaan. Muut Predatorit tunnustavat Alexan soturitaidot, joita symboloi muukalaisverinen arpi, joka oli palanut Alexan poskelle ennen hänen kuolemaansa. Predatorien vetäytyessä avaruuteen Scarin rinnasta purkautuu rintapanssari, jossa on alienin ja predatorin hybridimuoto.</w:t>
      </w:r>
    </w:p>
    <w:p>
      <w:r>
        <w:rPr>
          <w:b/>
        </w:rPr>
        <w:t xml:space="preserve">Esimerkki 1.5683</w:t>
      </w:r>
    </w:p>
    <w:p>
      <w:r>
        <w:t xml:space="preserve">Fakta1: Fakta2: Sandyn rakkaus Kikiä kohtaan tukahduttaa Kikin: Carla viettää aikaa ensimmäistä kertaa vuosiin, Fakta3: Amy vie perheen Sky Zonelle tapaamaan Kikiä ja Carlaa ja perheitä, Fakta4: tyttärillä on hauskaa lasten kanssa, Fakta5: Kikillä on edelleen ongelmia äidin päällekäyvän tavan kanssa.</w:t>
      </w:r>
    </w:p>
    <w:p>
      <w:r>
        <w:rPr>
          <w:b/>
        </w:rPr>
        <w:t xml:space="preserve">Tulos</w:t>
      </w:r>
    </w:p>
    <w:p>
      <w:r>
        <w:t xml:space="preserve">Amy Mila Kunis on nyt onnellisessa suhteessa Jesse Jay Hernandezin kanssa ja odottaa innolla yksinkertaista joulua. Hänen suunnitelmansa romuttuvat, kun hänen ylikriittinen äitinsä Ruth Christine Baranski lähettää hänelle tekstiviestin, jossa hän ilmoittaa tulevansa jouluksi. Samaan aikaan Kiki Kristen Bell on yhä ylikuormittunut neljän lapsensa kanssa, mutta nyt hänen miehensä Kent on paljon avuliaampi. Kiki yllättyy, kun hänen äitinsä Sandy Cheryl Hines ilmestyy paikalle kolme päivää odotettua aikaisemmin ja aikoo viettää seuraavat kolme viikkoa Kikin kanssa. Sandyn rakkaus Kikiä kohtaan on ylivoimaista ja tukahduttaa Kikin. Kun Carla Kathryn Hahn saapuu kotiin, hänen äitinsä Isis Susan Sarandon on saapunut ja kertoo aikovansa viettää aikaa Kikin kanssa ensimmäistä kertaa vuosiin. Tästä käänteestä yllättynyt Carla on innoissaan viettämästä aikaa hänen kanssaan. Lopulta Amy, Kiki ja Carla menevät ostoskeskukseen, jossa he ilmaisevat surkeutensa lomasta. Mutta samalla kun he surkuttelevat juhlapyhien paineita, he tekevät sopimuksen "ottaa joulu takaisin". Ruth yrittää luoda joulusta spektaakkelin sen sijaan, että se olisi ollut yksinkertainen, kuten Amy halusi. Pyrkiessään hillitsemään näitä suunnitelmia Amy vie perheen Sky Zonelle tapaamaan Kikiä ja Carlaa ja heidän perheitään. Ruth, Sandy ja Isis tapaavat ja juttelevat samalla, kun heidän tyttärensä pitävät hauskaa lastensa kanssa. Töissä Carla tapaa eroottisen tanssijan nimeltä Ty Justin Hartley, joka kertoo kilpailevansa Sexy Santa -kilpailussa ja pyytää Carlaa seuralaisekseen, minkä Carla hyväksyy innokkaasti. Kikillä on edelleen ongelmia äitinsä päällekäyvien tapojen kanssa, ja hän päättää viedä Sandyn tohtori Karl Wanda Sykesin luo keskustelemaan näistä asioista. Tämä johtaa kommunikaatiokatkokseen, joka johtaa siihen, että Kiki moittii Sandya ja saa tämän lähtemään istunnosta. Amy ja Kiki liittyvät Carlan seuraan, kun he osallistuvat Seksikäs joulupukki -esitykseen. Kaikki paikalla olevat naiset ovat vaikuttuneita Tysin tanssista. Kaikkien yllätykseksi Isis nousee tangolle ja alkaa tanssia Tyn kanssa. Carla juoksee hakemaan Tytä takaisin, mikä johtaa tappeluun. Kun Carla tuo Isiksen kotiin, Isis kertoo tarvitsevansa rahaa uuteen sijoitukseen, mutta Carla tietää, että hän aikoo vain pelata kaiken pois ja sitten kadota Carlan elämästä, kuten se on ollut jo vuosia. Siitä huolimatta Carla taipuu ja lainaa Isisille rahat. Jouluaattona Sandy kertoo Mikille, että hän teki käteistarjouksen naapuritalosta, jotta hän voisi asua aivan Kikin vieressä. Lopulta Kiki suuttuu ja kertoo Sandylle, ettei hän voi asua naapurissa ja että hän haluaa tilaa. Sandy poistuu huoneesta itkien. Amy suuttuu Ruthille, kun hän huomaa, että Ruth on kutsunut kotiinsa joukon vieraita ihmisiä pitämään hienostuneet joulujuhlat, juuri sitä, mitä Amy ei halunnut. Amy menettää malttinsa ja vaatii kaikkia poistumaan hänen kodistaan ja käskee Ruthia lähtemään ja häipymään hänen elämästään lopullisesti. Hänen lapsensa Jane ja Dylan näkevät tämän purkauksen ja suuttuvat Amylle. Samaan aikaan Carla löytää Isisiltä viestin, jonka mukaan hän on juuri häipynyt lainaamillaan rahoilla. Myös Kiki on aivan yksin. Ruth menee kirkkoon keskiyön messuun, ja yllättäen Sandy ja Isis liittyvät hänen seuraansa. Kaikki naiset arvostelevat toisiaan äidiksi ryhtymisestään, ja kukin heistä tajuaa omat virheensä. Amyn isä menee Amyn luokse puhumaan Ruthista ja heidän kamalasta riidastaan, mutta tunnustaa, että vaikka Ruthin kanssa voi olla vaikea olla tekemisissä, hän on aina ollut epävarma äidin työstään Amya kohtaan, ollut aina huolissaan siitä, tekeekö hän hyvää työtä äitinä, mutta hänellä on aina ollut oikeat aikomukset ja hän on rakastanut Amya ehdoitta. Amy menee kirkkoon yrittämään korjata suhdettaan äitiinsä. He pyytävät toisiltaan anteeksi ja ilmaisevat rakkautensa. Kun kello lyö keskiyöllä, Amy ja Ruth ryntäävät kotiin korjaamaan joulua. Jouluaamuna Jane ja Dylan menevät alakertaan ja näkevät, että Ruth on palannut, suhde on korjattu ja talo näyttää upealta koristeineen ja lahjoineen. Kiki tekee sovinnon Sandyn kanssa, joka kertoo laittaneensa naapuritalon myyntiin ja myöntää, että shes on vain aina tuntenut olonsa yksinäiseksi jouluna Kikin isän kuoleman jälkeen. Sitten Carlan luona vierailee Isis, joka aikoo tosissaan kääntää elämänsä suunnan ja jolla on uusi työpaikka Sky Zonessa. Kaikki perheet kokoontuvat yhteen, ja Ruth, Sandy ja Isis ilmoittavat, että he ovat ystävystyneet ja suunnittelevat nyt matkaa Las Vegasiin.</w:t>
      </w:r>
    </w:p>
    <w:p>
      <w:r>
        <w:rPr>
          <w:b/>
        </w:rPr>
        <w:t xml:space="preserve">Esimerkki 1.5684</w:t>
      </w:r>
    </w:p>
    <w:p>
      <w:r>
        <w:t xml:space="preserve">Fakta1: noita nimetty kuvitteellinen Massachusettsin kaupunki poltettiin roviolla Whitewood, Fakta2: avaustarina on dramatisointi luento noituudesta, Fakta3: professori Alan Driscoll luento on antaa historian opiskelijoille noituutta, Fakta4: Nan asettuu alkaa tutkia kaupungin historiaa Raven 's Inn, Fakta5: kellarissa hotellin saa kaapattu Newless ja jäsenet coven</w:t>
      </w:r>
    </w:p>
    <w:p>
      <w:r>
        <w:rPr>
          <w:b/>
        </w:rPr>
        <w:t xml:space="preserve">Tulos</w:t>
      </w:r>
    </w:p>
    <w:p>
      <w:r>
        <w:t xml:space="preserve">Vuonna 1692 Whitewoodin kuvitteellisessa Massachusettsin kaupungissa noita Elizabeth Selwyn poltettiin roviolla. Ennen kuolemaansa hän onnistui kuitenkin tekemään sopimuksen paholaisen kanssa: tämä antoi hänelle ikuisen elämän vastineeksi lupauksesta luoda ikuisesti vain pahaa. Tämä alkutarina on todellisuudessa dramatisointi noituutta käsittelevästä luennosta, jonka professori Alan Driscoll pitää historian opiskelijoilleen yliopistossa. Yksi hänen opiskelijoistaan, Nan Barlow, on erityisen kiinnostunut aiheesta, joten professori neuvoo häntä vierailemaan Whitewoodissa, josta hän voi löytää paljon mielenkiintoista asiaa aiheesta. Nan lähtee sinne lomalle. Asettuu asumaan The Ravens Inn -hotelliin, jonka omistaa eksentrinen rouva Newless, ja Nan alkaa tutkia kaupungin historiaa. Hän tutustuu ainoaan normaalilta vaikuttavaan paikalliseen asukkaaseen, Patriciaan, ja lainattuaan tältä noituutta käsittelevän kirjan hän saa pian tietää, että juuri sinä yönä, jona hän on siellä, helmikuun 1. päivä, on myös Kynttilänpäivän aatto päivä, jolloin noidat uhraavat nuoren tytön. Nan houkutellaan lopulta hotellin kellariin, joka on itse asiassa saatanallinen pyhäkkö, ja hän joutuu rouva Newlessin ja hänen noitakoplansa jäsenten vangiksi. Newless sanoo, että hän on itse asiassa kuolematon Elizabeth Selwyn. Säilyttääkseen kuolemattomuutensa neitsyitä on uhrattava noidalle joka vuosi - ja tänä vuonna opiskelija on valittu uhri. Kaksi viikkoa myöhemmin, kun Nanista ei ole kuulunut mitään, hänen veljensä Richard suostuttelee sulhasensa Tomin tarkistamaan hänen olinpaikkansa, ja hän saa selville, että Whitewoodia ei ole missään puhelinluettelossa, ja kun poliisi kutsutaan mukaan etsintöihin, Nan lähti äkkiä Ravens Innistä ilmoittamatta siitä kenellekään. Kun Patricia itse matkustaa Nansin kouluun tapaamaan professori Driscollia ja tiedustelee, mistä hän voisi löytää Nansin perheen, hän vierailee Richardin ja Tomin luona ja kertoo heille huolensa. Richard matkustaa sitten itse Whitewoodiin, jossa hän kohtaa pelottavan rouva Newlessin ja saa uudelleen yhteyden Patriciaan. Tom joutuu voittamaan noitien juonittelut matkalla, kun hän lähtee Richardin auto-onnettomuuden jälkeen, ja mysteeri syvenee, kun Nan näyttää kadonneen jäljettömiin. Richard tapaa pastori Russellin, Patrician isoisän, joka kertoo hänelle kaupunkia hallitsevasta demonisesta kultista. Pian Patricia kidnapataan, ja Richard löytää hänet samasta kellarista, jossa Nan kuoli. Tyttö on valmis uhrattavaksi. Suureksi yllätyksekseen Richard saa tietää, että saatanallisen lahkon johtaja on rouva NewlessElizabeth Selwyn ja että professori Driscoll on itse vuosisatoja vanha lahkon jäsen, joka lähetti Nanin tahallaan kuolemaan. Myös Richard vangitaan ja hänet aiotaan pian tappaa. Viime hetkellä pahasti loukkaantunut Tom tulee mukaan ja polttaa ristin avulla noidat, vaikka hän itse saa surmansa veitsen selkäänsä. Newless pääsee pakoon, mutta hän kuolee, kun uhrauksen aika on myöhässä. Myöhemmin Richard ja Patricia löytävät hänen palaneen ruumiinsa hotellista.</w:t>
      </w:r>
    </w:p>
    <w:p>
      <w:r>
        <w:rPr>
          <w:b/>
        </w:rPr>
        <w:t xml:space="preserve">Esimerkki 1.5685</w:t>
      </w:r>
    </w:p>
    <w:p>
      <w:r>
        <w:t xml:space="preserve">Fakta1: Fakta2: Fakta3: Ericiä lyödään edelleen pahasti toisella kierroksella, Fakta4: otteluvalvojat sulkevat heidät ulos areenalta, Fakta5: Tong Po lyö Mylee Iniä ottelua edeltävinä päivinä.</w:t>
      </w:r>
    </w:p>
    <w:p>
      <w:r>
        <w:rPr>
          <w:b/>
        </w:rPr>
        <w:t xml:space="preserve">Tulos</w:t>
      </w:r>
    </w:p>
    <w:p>
      <w:r>
        <w:t xml:space="preserve">Kurt Sloane JeanClaude Van Damme on veljensä Eric Sloanen Dennis Alexion, Yhdysvaltojen potkunyrkkeilyn maailmanmestarin, ohjaaja. Toisen menestyksekkään tittelin puolustamisen jälkeen media houkuttelee Ericin kilpailemaan Thaimaahan, jossa potkunyrkkeily sai alkunsa, ja vakiinnuttamaan perintönsä entisestään. Eric ja Kurt matkustavat Bangkokiin, jossa heitä vastaan asettuu Tong Po Michel Qissi, Thaimaan voittamaton huippuottelija. Eric on erittäin luottavainen, mutta Kurt on huolissaan, varsinkin nähtyään Tong Po:n potkaisevan betonipylvästä otteluun valmistautuessaan. Kurt rukoilee veljeään olemaan ryhtymättä otteluun, mutta Eric torjuu kaikki huolet. Ensimmäinen erä on yksipuolinen, ja Po dominoi Ericiä ylivoimallaan. Erien välissä Kurt anelee jälleen kerran Ericiä luopumaan ottelusta, mutta Eric ei suostu luovuttamaan ja saa pahasti turpaansa myös toisessa erässä. Kurt heittää pyyhkeen kehään, mutta Tong Po potkaisee pyyhkeen pois kehästä ja jatkaa hyökkäystään. Hän iskee Ericiä kyynärpäällään rajusti selkään, jolloin tämä pysähtyy ja repii sitten Ericsin maailmanmestaruusvyön irti. Kurt hakee vyön takaisin ja poistuu veljensä kanssa paareilla, mutta ottelun toimitsijat jättävät heidät yksinkertaisesti kadulle ja lukitsevat heidät ulos areenalta. Winston Taylor Haskell V. Anderson III, Yhdysvaltain armeijan erikoisjoukkojen eläkkeellä oleva jäsen, suostuu auttamaan paria ja ajaa heidät sairaalaan. Tong Posin raa'an pahoinpitelyn seurauksena Kurtille kerrotaan, että Eric on halvaantunut vyötäröstä alaspäin eikä pysty enää koskaan kävelemään, saati sitten ottelemaan. Raivoissaan Kurt vannoo kostavansa veljelleen. Taylor kertoo hänelle Xian Chow'sta, kuuluisasta paikallisesta valmentajasta, joka asuu syrjäisellä alueella Thaimaassa. Vaikka Xian on aluksi vastahakoinen, hän suostuu kouluttamaan Kurtia Muay Thai -taidossa. Xian valmentaa Kurtia monilla primitiivisillä menetelmillä keskittyen nopeuteen, ketteryyteen ja kykyyn suojella itseään tasapainon ja oikea-aikaisen hengityksen avulla. Harjoittelun aikana Kurt yrittää estää Freddy Lin johtaman thaimaalaisen mafiaryhmän toimintaa, joka varastaa jatkuvasti rahaa Xianin veljentyttären Myleen kaupasta ja uhkailee häntä. Kun Kurt tekee lyhyesti selvää roistoista baaritappelussa Freddy Lin katsellessa vierestä, Xian saa vakuutettua Freddy Lin järjestämään ottelun Kurtin ja Tong Po:n välille. He päättävät taistella muinaisella tavalla, jossa kumpikin taistelija kietoo kätensä hamppuköyteen, joka päällystetään hartsilla ja kastetaan lasinsirpaleisiin, jotta niistä saadaan tappavia aseita. Freddy Li järjestää ottelun ja lainaa rikossyndikaatin pomolta miljoona dollaria panostaakseen Tong Po:n puolesta. Ottelua edeltävinä päivinä Tong Po pahoinpitelee ja raiskaa Myleen, ja Eric kidnapataan, jotta Freddy Li voi kiristää Kurtin häviämään ottelun. Pelastaakseen veljensä hengen Freddy Li kehottaa Kurtia käymään Tong Po:n kanssa loppuun asti, ennen kuin hän häviää ottelun. Hän joutuu kärsimään kiduttavan pahoinpitelyn, mutta Xian ja Taylor löytävät ja pelastavat Ericin ennen ottelun päättymistä. Juuri ennen viimeistä erää Eric viheltää yleisöstä antaa Kurtille peukalon kohotuksen ja johtaa samalla yleisön laulamaan "Nuk Soo Kow" valkoista soturia. Kun hänen veljensä on poissa vaarasta, Kurt voittaa Tong Po:n julmalla tavalla ja kostaa veljelleen, kun Kurt ja hänen ystävänsä juhlivat voittoa.</w:t>
      </w:r>
    </w:p>
    <w:p>
      <w:r>
        <w:rPr>
          <w:b/>
        </w:rPr>
        <w:t xml:space="preserve">Esimerkki 1.5686</w:t>
      </w:r>
    </w:p>
    <w:p>
      <w:r>
        <w:t xml:space="preserve">Fakta1: Richard Herald on kuuluisa oopperalaulaja ja Richard Herald II:n isä: Richard Herald II haluaa tulla tunnetuksi nimellä Dick Johnson, Fakta3: Muut sotilaat kuvailivat kaunotarta perheen pianolla soittaneeksi ystäväksi, Fakta4: Dick muistuttaa häntä edellisestä tapaamisesta antamalla hänelle pikaisen suukon, Fakta5: Ferdi suostuttelee ystävänsä Xavier Cugatin antamaan Dickille paikan baritonina yökerhossa.</w:t>
      </w:r>
    </w:p>
    <w:p>
      <w:r>
        <w:rPr>
          <w:b/>
        </w:rPr>
        <w:t xml:space="preserve">Tulos</w:t>
      </w:r>
    </w:p>
    <w:p>
      <w:r>
        <w:t xml:space="preserve">Richard Herald Lauritz Melchior on kuuluisa oopperalaulaja ja Richard Herald II:n isä, joka on hiljattain palannut sodasta ja haluaa nyt tulla tunnetuksi Dick Johnson Johnnie Johnstonina. Dick on ollut kihloissa seurapiirikaunotar Frances Allenbury Mary Stuartin kanssa jo ennen sotaan lähtöä, mutta hän on ilmaissut jonkin verran pelkoa naimisiinmenosta. Herra Herald haluaa poikansa liittyvän oopperayhtiöön, mutta Dick haluaa nauttia elämästään nyt, kun hän on päässyt armeijasta. Teatterin kulissien takana hän näkee lehden, jossa esitellään Leonora Nora Cambaretti, akvaakiatähti. Aikaisemmin käy ilmi, että kun Dick oli saanut sodan aikana vamman, hän oli sairaalassa, jossa Leonora esiintyi potilaille. Dickin silmistä ja päästä ei ollut vielä poistettu siteitä, joten hän ei voinut nähdä Noraa. Muut sotilaat kuvailivat hänelle Nororan kauneutta, kun hänen perheensä ystävä Ferdi Farro Jimmy Durante soitti pianolla. Luullessaan, että hän oli sokea, Nora antoi Dickin koskettaa kasvojaan ja suuteli häntä, mutta huomasi sitten, että Dick näki. Nora esiintyy nyt Aqua Capers -esityksen tähtenä. Dick yllättää hänet siellä, ja hän muistuttaa Noraa heidän edellisestä tapaamisestaan antamalla tälle nopean suudelman ja saaden rangaistukseksi nenänsä vääntymään. Nora tietää, että Dick on siellä flirttailemassa, mutta hän tarjoaa Dickille työtä show'ssa, mutta Ferdi suostuttelee ystävänsä Xavier Cugatin antamaan Dickille paikan baritonina yökerhossaan. Aqua Capers -esityksen jälkeen Dick ja Nora menevät illalliselle. Ferdi muistuttaa Noraa siitä, että hän tuskin tietää Dickistä mitään. Seuraavan päivän harjoituksissa Nora sanoo, että ennen kuin hän voi rakastua, Dickin on läpäistävä Mackinacin saarella asuvan perheensä tarkastus. Dick lähtee Noran kanssa, kun Francess äiti Harriet tapaa Richardin ja suostuu ilmoittamaan lasten kihlauksesta Dickin tietämättä. Saarella Dick tapaa Noran isoäidin May Whittyn ja sisarentyttären Deborah Sharon McManusin, jotka lämpenevät hänelle sen jälkeen, kun hän laulaa isoäidin lempilaulun I'll be with You In Apple Blossom Time. ja Noran isoäiti antaa hyväksyntänsä Dickille Noran suhteen. Hieman myöhemmin Dick lähtee kertomaan isälleen suhteestaan Noraan ja purkamaan Francesin kihlauksen, josta Dick ei ole kertonut Noralle. Gordon löytää sanomalehdestä kihlajaisilmoituksen ja näyttää sen Ferdille. Ferdi kertoo siitä Noralle, joka on särkynyt. Gordon järjestää hänelle majoituksen jonnekin, mistä Dick ei löydä häntä. Kuusi viikkoa myöhemmin herra Herald saapuu Aqua Capersin harjoituksiin yrittäen löytää Noran, mutta Ferdi ei suostu kertomaan hänelle, missä Nora on. Ferdi menee Xavier Cugat'n klubille tapaamaan Dickiä, joka syyttää Ferdiä siitä, että hänkin on rakastunut Noraan. Samaan aikaan Mackinacin saarelle saapuu kesä ja sinne virtaa turisteja. Cugatin yhtyeellä on sopimus esiintymisestä Grand Hotelissa, ja Dick lähtee heidän mukaansa. Deborah, joka tietää, että Gordonin ja Ferdin kanssa matkustava Nora on saapunut veneellä, kiiruhtaa hotellille ja ilmoittaa asiasta Dickille, joka lastaa Deborahin polkupyöräänsä ja yhdessä he ajavat Cambarettien talolle puhumaan Noran kanssa. Tällä matkalla Nora on tuonut Gordonin mukanaan isoäitinsä hyväksyntää varten. Dick ja Deborah kävelevät sisään, ja Dick yrittää selittää kaiken tapahtuneen. Nora on edelleen hämmentynyt ja järkyttynyt ja torjuu hänet, joten hän lähtee. Nora ja Deborah alkavat molemmat itkeä ja pakenevat yläkertaan, jossa Ferd kuulee heidät. Hän kutsuu herra Heraldin saarelle, jossa tämä pyytää anteeksi isoäiti Cambarettilta ilmoituksen laittamista lehteen. Hän myös tunnistaa naisen vanhoilta ajoilta sirkuksen esiintyjänä. He päättävät, että heidän lapsensa pitäisi mennä naimisiin, ja keksivät keinon työntää heidät yhteen. Kun Nora on hotellin uima-altaalla opettamassa Deborahia sukeltamaan ja uimaan, Dick alkaa laulaa Cugatsin naislaulajan kanssa Easy to Lovea, mikä saa Deborahin mustasukkaiseksi. Sinä iltana Nora päättää lähteä Gordonin perään, mutta Ferdi saa hänet vakuuttuneeksi muusta. Herra Herald vie isoäidin kuuntelemaan Dicksin esitystä hotelliin, jossa tämä vakuuttaa Cugatin erottamaan poikansa ja alkaa sitten laulaa yleisölle. Hän lopettaa La donna e mobile -laulun ja aloittaa Easy to Love -laulun, jonka aikana Dick nousee ylös ja istuu Noran viereen, jossa he pitävät toisiaan kädestä ja halailevat.</w:t>
      </w:r>
    </w:p>
    <w:p>
      <w:r>
        <w:rPr>
          <w:b/>
        </w:rPr>
        <w:t xml:space="preserve">Esimerkki 1.5687</w:t>
      </w:r>
    </w:p>
    <w:p>
      <w:r>
        <w:t xml:space="preserve">Fakta1: entinen konfederaation upseeri Chad Morgan palaa kotiin ja johtaa karjanajoa Missouriin Teksasiin sisällissodan jälkeen, Fakta2: kaupunki lynkataan, koska hän yritti varastaa viskiä, Fakta3: Chad ja Joe ratsastavat Kansas Cityyn ja tapaavat Tom Draperin saluunassa, Fakta4: rautatieläinen on kihloissa Joen Helenin kanssa, Fakta5: Tom pitää ajatuksesta, että rautatien kannaksen pitäisi auttaa maanviljelijöitä.</w:t>
      </w:r>
    </w:p>
    <w:p>
      <w:r>
        <w:rPr>
          <w:b/>
        </w:rPr>
        <w:t xml:space="preserve">Tulos</w:t>
      </w:r>
    </w:p>
    <w:p>
      <w:r>
        <w:t xml:space="preserve">Sisällissodan jälkeen entinen konfederaation upseeri Chad Morgan Alan Ladd johtaa karjanajoa Missouriin ja vakuuttaa muille karjankasvattajille, että heidän karjansa tuottavat huutokaupassa 20 dollaria kappaleelta. Sen sijaan häikäilemätön karjaparoni Brog Anthony Caruso on pelästyttänyt kaikki kilpailijat ja tarjoaa paljon vähemmän. Morgania syytetään tapahtuneesta, ja hän päättää olla palaamatta Teksasiin. Hän viettää yön maksatallissa ja tapaa kaupungin juoppo Joe Jaggerin Edmond OBrienin, joka on melkein lynkattu viskin varastamisyrityksen vuoksi. Chad auttaa pitämään Joen raittiina heidän lähdettyään kaupungista. He tapaavat maanviljelijöitä, jotka tarvitsevat paremman tavan myydä vehnäänsä, joten Chad ja Joe ratsastavat Kansas Cityyn tapaamaan Tom Draper Don Castlea, rautatieläistä, joka on kihloissa Joen sisaren Helen Virginia Mayon kanssa, joka on saluunan laulaja. Tom pitää ajatuksesta rautatien kannaksen rakentamisesta maanviljelijöiden avuksi. Helen on iloinen veljensä muutoksesta ja kiittää Chadia, mikä herättää sulhasessa mustasukkaisuutta. Brog ja hänen kätyriensä häiritsevät kaupungin rakennusyrityksiä Chadin ollessa poissa kaupungista. Joe yrittää vastustaa häntä ja vastustaa voimakasta kiusausta juoda, mutta kun hän tekee sen, Brog ampuu hänet. Veljensä kuolema saa Helenin kääntymään Chadia vastaan tämän palattua. Brog ajaa karjaa kaupungin läpi. Sitten hän ja hänen kätyriensä yrittävät hyökätä Chadin kimppuun, joka tappaa heidät molemmat itsepuolustukseksi. Helen syleilee häntä, ja Tom tajuaa menettäneensä hänet lopullisesti.</w:t>
      </w:r>
    </w:p>
    <w:p>
      <w:r>
        <w:rPr>
          <w:b/>
        </w:rPr>
        <w:t xml:space="preserve">Esimerkki 1.5688</w:t>
      </w:r>
    </w:p>
    <w:p>
      <w:r>
        <w:t xml:space="preserve">Fakta1: käytös on johtanut kitkaan Julien ja isoäidin sekä opiskelutovereiden välillä, Fakta2: Pierce hiipii kouluun hoitamaan loukkaantunutta haukkaa, Fakta3: Miyagi kutsuu Louisan asumaan taloon Los Angelesiin nauttimaan rauhasta ja hiljaisuudesta hoitamalla puutarhaa, Fakta4: jäseniä opetetaan valvomaan koulun sääntöjä useimmiten fyysistä väkivaltaa käyttämällä, Fakta5: Ned löytää hänet, mikä saa Nedin päästämään hänestä irti.</w:t>
      </w:r>
    </w:p>
    <w:p>
      <w:r>
        <w:rPr>
          <w:b/>
        </w:rPr>
        <w:t xml:space="preserve">Tulos</w:t>
      </w:r>
    </w:p>
    <w:p>
      <w:r>
        <w:t xml:space="preserve">Miyagi matkustaa Bostoniin Massachusettsiin osallistuakseen toisen maailmansodan aikana 442. rykmentin taistelujoukkueessa taistelleiden japanilaisamerikkalaisten sotilaiden palkitsemistilaisuuteen. Hän tapaa Louisa Piercen, komentavan upseerinsa luutnantti Jack Piercen lesken. Piercen kotona he vaihtavat kuulumisia vanhoista ajoista ja sotatarinoita. Miyagi tutustuu Piercen tyttärentyttäreen Julieen, teini-ikäiseen tyttöön, joka kamppailee vihan kanssa vanhempiensa auto-onnettomuudessa tapahtuneen kuoleman vuoksi. Hänen käytöksensä on aiheuttanut kitkaa Julien ja hänen isoäitinsä sekä hänen opiskelutovereidensa välillä. Julie hiipii yöllä kouluun hoitamaan loukkaantunutta haukkaa, jonka hän nimeää Angeliksi ja jota hän pitää katolla olevassa kyyhkyspesässä. Miyagi kutsuu Louisan asumaan taloonsa Los Angelesiin nauttimaan rauhasta ja hiljaisuudesta hoitamalla puutarhaansa, kun taas hän jää Bostoniin Julien talonmieheksi. Koulussa Julie tapaa ja ystävystyy Eric McGowenin, koulutuksessa olevan vartijan ja hämärän koulun turvajärjestöjen veljeskunnan, Alpha Eliten, jäseneksi. Jäseniä opettaa itseään everstiksi tituleeraava Dugan valvomaan koulun sääntöjen noudattamista, useimmiten fyysistä väkivaltaa käyttäen. Tähän ryhmään kuuluu Ned, lyhytkasvuinen johtaja ja Duganin kovakuntoisin, vahvin ja aggressiivisin oppilas, joka tekee toistuvasti epäonnistuneita seksuaalisia lähentelyitä Julielle. Eric saa tietää Angelista ja lupaa ruokkia hänet sillä aikaa, kun Julie on Miyagin kanssa. Kun Julie selviää melkein auton alle jäämisestä hyppäämällä tiikeriasentoon, hän paljastaa Miyagille, että hänen isänsä opetti hänelle karatea, jonka hän oli oppinut isoisältään, Miyagin oppilaalta. Seuraavan kerran, kun Miyagi hiipii kouluun ruokkimaan lintuaan, alfaeliitti havaitsee hänet ja jahtaa häntä koulun läpi. Julie piileskelee kahvilassa, kunnes Ned löytää hänet, jolloin hän lyö repullaan palohälytintä, jolloin Ned päästää hänet irti. Julie pakenee koulusta, mutta poliisi pidättää hänet, ja eversti Dugan hyllyttää hänet kahdeksi viikoksi. Miyagi käyttää tämän ajan viedäkseen Julien buddhalaiseen luostariin opettamaan hänelle karaten oikeat tavat ja kuinka käsitellä hänen vihaongelmiaan. Julie oppii suorien oppituntien kautta tasapainoa, koordinaatiota, tietoisuutta ja kaiken elämän kunnioittamista. Hän ystävystyy useiden munkkien kanssa, mukaan lukien suurapotti. Munkit järjestävät hänelle syntymäpäiväjuhlat ja antavat hänelle kakun ja nuolen, jonka Miyagi oli napannut lennossa Zen-jousiammunnan näytöksessä. Julien palatessa kouluun hän huomaa, että Angel pystyy nyt lentämään, ja Miyagi auttaa Julieta vapauttamaan linnun takaisin luontoon. Valmistellakseen tanssiaisia Miyagi opettaa Julielle tanssia ja ostaa tälle mekon. Julie lähtee tanssiaisiin Ericin kanssa, ja Miyagi ja buddhalaismunkit menevät keilaamaan. Paikallinen pelaaja haastaa heidät, häviää ottelun ja ottaa vastaan heidän opastuksensa. Eversti Duganin käskystä Alpha Elite hyppää tanssiaisiin benjihypyllä. Kun yksi jäsenistä murtaa kätensä, Eric osoittaa huolta, mutta Ned käskee häntä huolehtimaan omista asioistaan. Eric ajaa Julien kotiin ja suutelee häntä. Ned seuraa heitä ja rikkoo Ericsin auton ikkunat pesäpallomailalla. Ned haastaa Ericin tappeluun satamassa, ja eversti Dugan ja Alpha Elite liittyvät hänen seuraansa. He sytyttävät Ericsin auton tuleen ja pahoinpitelevät häntä, mutta Julie ja Miyagi pelastavat Ericin. Ned yrittää napata Julien, mutta tämä haastaa hänet tappeluun. Julie pitää pintansa käyttämällä oppimaansa karatea, kunnes Ned huijaa häntä heittämällä hiekkaa hänen kasvoihinsa. Alivoimasta huolimatta Julie voittaa Nedin ja kääntää tälle selkänsä. Eversti Dugan kiusaa muuta ryhmää jatkamaan taistelua, mutta he kieltäytyvät. Miyagi haastaa eversti Duganin taisteluun ja voittaa, jolloin alfaeliitti pettyy kouluttajaansa. Elokuva päättyy, kun Angel lentää vapaasti veden yllä.</w:t>
      </w:r>
    </w:p>
    <w:p>
      <w:r>
        <w:rPr>
          <w:b/>
        </w:rPr>
        <w:t xml:space="preserve">Esimerkki 1.5689</w:t>
      </w:r>
    </w:p>
    <w:p>
      <w:r>
        <w:t xml:space="preserve">Fakta1: Fakta2: Fei haluaa ystävänsä ajavan ryöstöautoa, Fakta3: Fei haluaa ystävänsä ajavan ryöstöautoa: Fakta3: salaperäinen mies jättää heille kartan, joka johtaa heidät epätodennäköisen aarteen luo lainsäädäntöneuvoston rakennuksen alle, Fakta4: Wenillä on suhde Samin emotionaalisesti epävakaan vaimon kanssa, Fakta5: aarre päätyy vääriin käsiin.</w:t>
      </w:r>
    </w:p>
    <w:p>
      <w:r>
        <w:rPr>
          <w:b/>
        </w:rPr>
        <w:t xml:space="preserve">Tulos</w:t>
      </w:r>
    </w:p>
    <w:p>
      <w:r>
        <w:t xml:space="preserve">Pikkutekijä Fei Louis Koo, hänen naimisissa oleva kaverinsa Sam Simon Yam ja antiikkikaupan omistaja Mok Sun Hong Lei ovat kaikki epätoivoisesti rahan tarpeessa. Fei haluaa ystävänsä ajavan ryöstön pakoautoa, mutta Sam perääntyy, jolloin Fei joutuu vaikeuksiin triadien kanssa. Kun nämä kolme riitelevät, salaperäinen mies jättää heille kartan, joka johdattaa heidät epätodennäköisen aarteen luo lakiasäätävän neuvoston rakennuksen alle. Heidän taloudelliset ongelmansa näyttävät ratkeavan yöllä tehdyn ryöstön jälkeen, mutta heitä jäljittää hämäräperäinen poliisi Wen Lam KaTung, jolla on suhde Samin emotionaalisesti epävakaan vaimon Ling Kelly Linin kanssa ja jolla on yhteyksiä Feihin. Kun kieroutuneet ihmissuhdesotkut tulevat julki, veljeskunta hajoaa vaarallisesti ja aarre päätyy vääriin käsiin.</w:t>
      </w:r>
    </w:p>
    <w:p>
      <w:r>
        <w:rPr>
          <w:b/>
        </w:rPr>
        <w:t xml:space="preserve">Esimerkki 1.5690</w:t>
      </w:r>
    </w:p>
    <w:p>
      <w:r>
        <w:t xml:space="preserve">Fakta1: Fakta2: erittäin uskonnollinen ja hurskas nainen uskoo Geetan opetuksiin, Fakta3: isä-poika kaksikko tekee rikoksia yhdessä Keshav Lalin ja hänen uskottunsa kanssa, Fakta4: Durga joutuu lähtemään talosta, Fakta5: Mohan tapaa sattumalta erillään asuvan äidin ja nuoremman veljen.</w:t>
      </w:r>
    </w:p>
    <w:p>
      <w:r>
        <w:rPr>
          <w:b/>
        </w:rPr>
        <w:t xml:space="preserve">Tulos</w:t>
      </w:r>
    </w:p>
    <w:p>
      <w:r>
        <w:t xml:space="preserve">Shankar Raaj Kumar joutui aiemmin monien ihmisten pettämäksi ja huijaamaksi, mikä johti köyhyyteen ja vaikeuksiin. Hän ryhtyy rikoksen tielle, joka tuottaa hänelle välittömästi rahaa. Hänen vaimonsa Durga Mala Sinha on erittäin uskonnollinen ja hurskas nainen, joka uskoo vakaasti Geetan opetuksiin. Shankarista tuntuu, etteivät hän ja Durga voi elää yhdessä kuin mies ja vaimo. Niinpä hän jättää vaimonsa yhdessä poikansa Mohanin kanssa. Hän jättää kylänsä ja muuttaa Mumbain kaupunkiin. Hän opettaa poikaansa varastamaan ja ryöstämään ihmisiä. Isä-poika-kaksikko tekee rikoksia yhdessä Keshav Lal Ajitin ja tämän luottomiehen Bhiku Ghasi Ram Dheeraj Kumarin kanssa. Toisaalta Durga joutuu kokemaan suunnattomia vaikeuksia. Shankar jätti vaimonsa Durgan, kun tämä oli raskaana. Durga joutuu lähtemään talosta, koska oikeus on ulosmitannut sen, koska Shankar ei ole maksanut lainoja, jotka hän on ottanut sitä vastaan. Durga synnyttää toisen poikansa, josta kasvaa idealisti Ajay Jeetendra, koska hänen äitinsä hyvät opetukset ja mukavat samsakarat ovat kasvattaneet häntä. Ajay on lakimies, mutta hän pyörittää myös sanomalehteä nimeltä Karmayogi. Keshav Lal vehkeilee Shankaria vastaan ja saa hänet poliisin kiinni. Koska Shankar on murhannut poliisin, hän saa kuolemantuomion. Myöhemmin Mohan tapaa eronneen äitinsä ja nuoremman veljensä, mutta Mohan on jo valinnut loppunsa, ja kostaakseen salaliittolaisille hän seuraa isäänsä hirsipuuhun. Mohanin viimeisinä hetkinä hänen äitinsä on kuitenkin paikalla lausumassa hänelle Geetan parit. Nämä parletit eivät ole vain karman käsitteeseen kuuluvia, vaan myös sielun ja uudestisyntymisen käsitteitä, kuten Krishna selitti.</w:t>
      </w:r>
    </w:p>
    <w:p>
      <w:r>
        <w:rPr>
          <w:b/>
        </w:rPr>
        <w:t xml:space="preserve">Esimerkki 1.5691</w:t>
      </w:r>
    </w:p>
    <w:p>
      <w:r>
        <w:t xml:space="preserve">Fakta1: Clitterhouse on varakas seurapiirilääkäri New Yorkissa, Fakta2: varakas seurapiirilääkäri New Yorkissa päättää tutkia rikollisten käyttäytymisen lääketieteellisiä näkökohtia, Fakta3: Rocks kiristää lääkäriä käyttämään toimistoa turvatalona, Fakta4: lopullinen rikos on kirjan viimeinen luku, Fakta5: Jo auttaa hävittämään ruumiin jokeen.</w:t>
      </w:r>
    </w:p>
    <w:p>
      <w:r>
        <w:rPr>
          <w:b/>
        </w:rPr>
        <w:t xml:space="preserve">Tulos</w:t>
      </w:r>
    </w:p>
    <w:p>
      <w:r>
        <w:t xml:space="preserve">Tohtori Clitterhouse Edward G. Robinson on New Yorkissa asuva varakas seurapiirilääkäri, joka päättää tutkia rikollisten käyttäytymisen lääketieteellisiä näkökohtia ryhtymällä suoraan rikolliseksi. Hän aloittaa sarjan uskaliaita jalokiviryöstöjä ja mittaa oman verenpaineensa, lämpötilansa ja pulssinsa ennen, sen aikana ja sen jälkeen, mutta kaipaa tutkimustaan varten suurempaa otosta. Eräältä potilaistaan, poliisitarkastaja Lewis Lane Donald Crispiltä, hän saa tietää kaupungin suurimman konnan, Joe Kellerin, nimen. Hän lähtee tapaamaan Kelleriä myydäkseen varastamansa tavarat, mutta saa selville, että Joe on itse asiassa Jo Claire Trevor. Lääkäri tekee vaikutuksen Jo:hon ja Rocks Valentinen Humphrey Bogartin johtamaan varasjengiin urotöillään, joten Jo kutsuu hänet mukaansa, ja hän suostuu. Tohtori Clitterhouse teeskentelee lähtevänsä kuuden viikon lomalle Eurooppaan. Professorin roolissa hän onnistuu viemään Rocksilta jengin johtajuuden ja Jon ihailun, mikä saa tämän olemaan äärimmäisen katkera. Kun he ryöstävät turkisvaraston, Rocks lukitsee kilpailijansa kylmäholviin, mutta Clitterhousen vapauttaa Butch Maxie Rosenbloom, jengiläinen, jonka Jo oli määrännyt vahtimaan häntä. Sen jälkeen Clitterhouse ilmoittaa lopettavansa; hänellä on tarpeeksi tietoja jengin tutkimisesta heidän ryöstöjensä aikana, ja hänen loma-aikansa on lopussa. Hän palauttaa jengin Rocksin hallintaan. Rocks saa kuitenkin tietää tohtori Clitterhousen oikean henkilöllisyyden ja ilmestyy hänen Park Avenuen toimistoonsa. Rocks yrittää kiristää tohtoria käyttämään hänen toimistoaan turvatalona, kun he ryöstävät tohtorin omia varakkaita ystäviä. Clitterhouse saa tietää, että Rocks ei anna hänen julkaista raskauttavia tutkimuksiaan, ja tajuaa myös, että hän ei ole tutkinut perimmäistä rikosta - murhaa - josta tulee hänen kirjansa viimeinen luku. Niinpä hän antaa myrkytetyn juoman Rocksille, ja tämä tutkii tämän oireita tämän kuollessa. Jo auttaa hävittämään ruumiin jokeen, mutta ruumis löydetään ja poliisi havaitsee myrkyn. Lopulta ystävänsä komisario Lane saa tohtorin kiinni ja asettaa hänet syytteeseen. Hän vakuuttaa tehneensä kaiken puhtaasti tieteellisistä syistä ja väittää, että hänen kirjansa on tervejärkinen ja että mielisairaan on mahdotonta kirjoittaa tervejärkistä kirjaa. Hänen päättäväisyytensä osoittaa, että hän on tervejärkinen ja siksi valmis kohtaamaan kuolemanrangaistuksen, saa valamiehistön toteamaan hänet syyttömäksi mielenvikaisuuden vuoksi.</w:t>
      </w:r>
    </w:p>
    <w:p>
      <w:r>
        <w:rPr>
          <w:b/>
        </w:rPr>
        <w:t xml:space="preserve">Esimerkki 1.5692</w:t>
      </w:r>
    </w:p>
    <w:p>
      <w:r>
        <w:t xml:space="preserve">Fakta1: Fakta2: Fakta3: vihreä paholainen ilmestyy Jerry rikkoa asioita Tomin ja uuden rakkauden välillä kostoksi, Fakta4: Tomin Butch nopeuttaa pois tapaamaan Toodlesia teetä varten, Fakta5: Tom heittää hänet uima-altaaseen Tomin</w:t>
      </w:r>
    </w:p>
    <w:p>
      <w:r>
        <w:rPr>
          <w:b/>
        </w:rPr>
        <w:t xml:space="preserve">Tulos</w:t>
      </w:r>
    </w:p>
    <w:p>
      <w:r>
        <w:t xml:space="preserve">Kun kevään ensimmäinen päivä koittaa, Jerry haluaa leikkiä Tomin kanssa, mutta Tomin huomio on keskittynyt täysin Toodles Galoreen, hyvin naiselliseen valkoiseen kissaan, joka ottaa aurinkoa ulkona. Se on rakkautta ensisilmäyksellä, ja kun Tom ryntää hakemaan Toodlesin nenäliinaa, Toodles puhaltaa hänelle suukon, mikä saa Tomin rakastuneeksi. Kun Toodles heittää makeisia Tomin suuhun, vihreä paholainen ilmestyy ja suostuttelee Jerryn hajottamaan Tomin ja hänen uuden rakkautensa välit kostoksi. Jerry lähettää väärennetyn kirjeen, joka on muka Toodlesilta ja jossa on hajuvettä, Tomsin kilpailijalle Butchille, joka virkistyy ja lähtee sitten nopeasti tapaamaan Toodlesia teelle. Tomin suudellessa Toodlesia Butch makaa aurinkotuolissa Toodlesin vieressä, mikä saa aikaan riidan heidän välillään Toodlesin sydämestä. Tom lyö Butchia krokettimailalla, mutta tämä tarttuu Tomiin ja heittää hänet uima-altaaseen. Butch laulaa sitten kitarallaan Toodlesille Quiereme Muchoa, mutta Tom kaataa Butchin altaaseen. Tomin juodessa Butch lyö pallon kurkkuun krokettimailalla ja tainnuttaa Tomin. Butch lyö sitten pallon Tomin päähän, jolloin Tom liukuu krokettirenkaiden läpi ja törmää tolppaan, jolloin Tom laskeutuu grilliin ja joutuu pyörimään ympäriinsä rotaattorilla. Toodles laittaa sitten kukkia Butchin hiuksiin, mutta Jerry ja hänen antitietoisuutensa laittavat nuppineulan lepotuolin alle ja pistävät häntä, mikä saa hänet päästämään alkukantaisen tuskanhuudon. Tom nostaa nuppineulan ylös, jolloin Butch lähtee Tomin perään. Tom lyö Butchia kääntämällä patsaan ennen kuin kiipeää hyppylaudalle ja sukeltaa veteen. Tom juo nopeasti kaiken veden, jolloin Butch kaatuu altaan lattialle. Sitten Tom asettaa kukkaruukun keinun päälle ja heittää keinun Butchia kohti, mutta Butch heittää keinun takaisin, jolloin Tom jää kiinni istuimeen. Kun Tom keinuu takaisin, Butch lyö häntä kitarallaan, jolloin Tom lentää ulos puutarhasta. Lopulta Tom saa tarpeekseen ja luovuttaa. Hän tekee sovinnon Jerryn kanssa, kun he kättelevät toisiaan. Tom esittää ystävällisesti takapuoltaan Jerrylle, joka antaa hänelle kenkää, Jerry tekee niin, ja takaa-ajo alkaa taas. Sitten Jerry kuitenkin törmää kauniiseen naishiireen, ja se on rakkautta ensi silmäyksellä. Kun tyttö antaa Jerrylle suukon, Jerry työntää Tomin pois tieltä ja halaa uuden tyttöystävänsä luo.</w:t>
      </w:r>
    </w:p>
    <w:p>
      <w:r>
        <w:rPr>
          <w:b/>
        </w:rPr>
        <w:t xml:space="preserve">Esimerkki 1.5693</w:t>
      </w:r>
    </w:p>
    <w:p>
      <w:r>
        <w:t xml:space="preserve">Fakta1: Fakta2: Fakta3: poliisi ja mafia etsivät huumeita, Fakta4: Danny on innoissaan poikien hänelle tuomasta pienestä heroiinipaketista, Fakta5: Mitch ja Lenny pakottavat hänet soittamaan Jimille.</w:t>
      </w:r>
    </w:p>
    <w:p>
      <w:r>
        <w:rPr>
          <w:b/>
        </w:rPr>
        <w:t xml:space="preserve">Tulos</w:t>
      </w:r>
    </w:p>
    <w:p>
      <w:r>
        <w:t xml:space="preserve">Eräänä myöhäisiltana Los Angelesissa ylikonstaapeli Fred Matthews Frank Harding ja konstaapeli Lynn Donahue Slate Harlow pidättävät diilerin, jolla on mukanaan kaksi kiloa leikkaamatonta heroiinia. Gangsterit Mitch Swadurski Herman Rudin ja Lenny Potter Philip Mansour hyökkäävät heidän kimppuunsa. He tappavat Matthewsin ja haavoittavat Donahuea, minkä jälkeen he tappavat diilerin, kun tämä on heittänyt heroiinia sisältävän salkun aluskasvillisuuteen. Seuraavana päivänä kahdeksantoistavuotias Julian Vespucci Jonathon Haze löytää salkun, kun hän kuljettaa ruokaostoksia isänsä kaupasta. Ves ja hänen kaverinsa, tuleva taiteilija Jim Bowers Yale Wexler ja kehonrakentaja Nick Raymond Morris Miller löytävät laukusta näytteitä naisten kosmetiikasta. Heroiinia sisältävässä kanisterissa on merkintä kasvopuuteri, joten he heittävät kanisterin pois, vaikka Jim pitääkin hieman puuteria tyttöystävälleen Kathylle. Pojat panttasivat salkun. Jim vie näytteet Kathylle ja kosii häntä. Kathy pelkää, ettei Jim pysty elättämään heitä. Jim näkee sanomalehtiotsikon kadonneista huumausaineista. Hän kiirehtii kertomaan asiasta Nickille ja Vesille, mutta kanisteri on sittemmin noussut roska-auton kyytiin. Kaupungin kaatopaikalta tehtyjen kuumeisten etsintöjen jälkeen he löytävät sen. Nick suostuttelee Jimin ja Vessin tapaamaan heroiiniriippuvaisen Dannyn. Poliisi ja mafia etsivät huumeita ja käyttävät kaikkia yhteyksiään alamaailmaan ja kaduille. Danny on innoissaan poikien hänelle tuomasta pienestä heroiinikoepaketista ja suostuu myymään sitä heille. Kolmikko on kauhuissaan rahasta, jonka Danny saa heroiinista. Nick ja Ves lähtevät ostoksille, kun taas Jim ostaa Kathylle rannekorun. Kun hän selittää, mistä hän on saanut rahat, Jim yllättyy Kathyn kiivaasta kieltäytymisestä rannekorusta. Kathy moittii häntä siitä, että hän hyötyy toisten heikkouksista. Danny kertoo Jimille järkyttävin yksityiskohdin, miten hän jäi riippuvaiseksi. Dannyn tarina liikuttaa Jimiä syvästi, ja hän on yhä vastahakoisempi jatkamaan myyntiä. Poliisi saa ensimmäisen läpimurtonsa, kun panttilainaamo ilmoittaa pojilta ostamastaan salkusta. Hän muistelee, että yhden nimi oli Nick ja että hän työskenteli korjaamolla. Lenny ja Mitch saavat paikalliselta diileriltä tietää, että Danny on myynyt heroiinia. Jim haluaa jättäytyä juonesta kokonaan pois, sillä hän haluaa luovuttaa huumeet poliisille. Lenny ja Mitch kuulustelevat Dannya raa'asti hänen majallaan. Nick lähtee hakemaan Dannyltä päivän tuloja, ja gangsterit pahoinpitelevät hänetkin. Myös Ves joutuu Mitchin ja Lennyn vangiksi, ja he pakottavat hänet soittamaan Jimille. Pyydettyään tuomaan loput huumeet Dannylle Jim vaatii, että hän menee poliisin puheille. Jim noutaa kanisterin, ja gangsterit lähtevät hänen peräänsä. Kun Ves sitten soittaa poliisille, Jim kiipeää voimalaitoksen torniin. Mitch kiipeää hänen perässään, mutta Jim kaataa heroiinia Mitchin ylösalaisin oleville kasvoille. Poliisi saapuu paikalle, ottaa Lennyn kiinni ja ampuu Mitchin, joka kaatuu kuoliaaksi. Jimille kerrotaan, että Nick on sairaalassa. Hänet ja Ves pidätetään ja viedään kärsimään ahneutensa seuraukset.</w:t>
      </w:r>
    </w:p>
    <w:p>
      <w:r>
        <w:rPr>
          <w:b/>
        </w:rPr>
        <w:t xml:space="preserve">Esimerkki 1.5694</w:t>
      </w:r>
    </w:p>
    <w:p>
      <w:r>
        <w:t xml:space="preserve">Fact1: elokuva Aseta alkaa San Francisco, Fact2: päähenkilö on katsomassa elokuvaa elokuvateatteri agape, Fact3: Bogart on näkyvissä ja kuultavissa vain Allan, Fact4: Allan kuvittelee keskusteluja hänen kanssaan noin avioliiton hajoamisesta, Fact5: visio ex-vaimo näyttää Bogart jättää hänet ilman neuvoja</w:t>
      </w:r>
    </w:p>
    <w:p>
      <w:r>
        <w:rPr>
          <w:b/>
        </w:rPr>
        <w:t xml:space="preserve">Tulos</w:t>
      </w:r>
    </w:p>
    <w:p>
      <w:r>
        <w:t xml:space="preserve">Elokuva sijoittuu San Franciscoon, ja se alkaa Casablancan loppukohtauksista, joissa esiintyvät Humphrey Bogart ja Ingrid Bergman. Sitten näemme, että päähenkilö Allan Felix katsoo elokuvaa elokuvateatterissa suu auki. Hän poistuu elokuvateatterista pahoitellen, ettei hänestä koskaan tule Rickin kaltaista. Bogartin näkyjen lisäksi hän näkee usein takaumia keskusteluista entisen vaimonsa kanssa, joka jatkuvasti pilkkasi hänen seksuaalista riittämättömyyttään. Allan Felix on juuri käynyt läpi sotkuisen avioeron. Hänen paras ystävänsä Dick Christie ja Dicksin vaimo Linda yrittävät vakuuttaa hänet menemään taas ulos naisten kanssa ja järjestävät hänelle useita sokkotreffejä, jotka kaikki päättyvät huonosti. Koko elokuvan ajan hänen nähdään saavan treffineuvoja Bogartin haamulta, joka näkyy ja kuuluu vain Allanille. Myös Allanin ex-vaimo Nancy esiintyy fantasiassa, kun hän kuvittelee keskustelevansa hänen kanssaan heidän avioliittonsa hajoamisesta. Erään kerran fantasia näyttää karkaavan käsistä, ja sekä Bogart että Nancy ilmestyvät. Naisten suhteen hän yrittää tulla seksikkääksi ja hienostuneeksi, erityisesti hän yrittää olla kuin idolinsa Bogart, mutta pilaa mahdollisuutensa olemalla liian kömpelö. Lopulta hän kehittää tunteita Lindaa kohtaan, jonka seurassa hän tuntee olonsa suhteellisen mukavaksi eikä koe tarvetta naamion pukemiseen. Siinä vaiheessa, kun hän vihdoin tekee liikkeensä Lindaan Bogartin kommenttien avustamana, ilmestyy näky hänen entisestä vaimostaan, joka ampuu Bogartin ja jättää hänet ilman neuvoja. Tämän jälkeen hän tekee kiusallisen liikkeen. Linda juoksee karkuun, mutta palaa takaisin tajutessaan, että Allan rakastaa häntä. Kappale As Time Goes By soi, kun he suutelevat ja Casablancasta vilahtaa. Heidän suhteensa on kuitenkin tuhoon tuomittu, aivan kuten Rickin ja Ilsan Casablancassa. Dick tulee Clevelandista kotiin aikaisin ja kertoo Allanille uskovansa, että hän uskoo Lindalla olevan suhde, mutta ei ymmärrä, että Lindalla on suhde Allaniin. Dick ilmaisee Allanille rakkautensa Lindaa kohtaan. Loppu on viittaus Casablancan kuuluisaan lopetukseen. Dick lähtee lennolle Clevelandiin, Linda on hänen perässään, ja Allan jahtaa Lindaa. Sumu, lentokoneen moottorin käyntiinlähtö, juoksutakit ja dialogi muistuttavat elokuvasta, kun Allan selittää jalosti Lindalle, miksi hänen on lähdettävä miehensä mukaan eikä jäädä miehen luo. Allan siteeraa Casablancan loppusäettä: "Jos se kone lähtee maasta etkä sinä ole siinä, tulet katumaan sitä; ehkä et tänään, ehkä et huomenna, mutta pian ja koko loppuelämäsi ajan". Tuo on kaunista, Linda sanoo ja saa Allanin myöntämään, että se on Casablancasta..... Olen odottanut koko elämäni sanoakseni sen! Hänen matkansa on valmis. Casablancan kohtauksen musiikki jatkaa As Time Goes By -teemaa, ja elokuva päättyy.</w:t>
      </w:r>
    </w:p>
    <w:p>
      <w:r>
        <w:rPr>
          <w:b/>
        </w:rPr>
        <w:t xml:space="preserve">Esimerkki 1.5695</w:t>
      </w:r>
    </w:p>
    <w:p>
      <w:r>
        <w:t xml:space="preserve">Fakta1: Madhun ansiosta vanhin Lakshmi löytää turvapaikan rikkaalta mieheltä Narahari Raolta, Fakta4: Ramu elää draamaryhmän kanssa ja myöhemmin työskentelee Naraharin Subbarajulle, Fakta5: Sarada rakastuu Ramuun, Narahari Madhun ja Sarala Subbarajun tyttäreen.</w:t>
      </w:r>
    </w:p>
    <w:p>
      <w:r>
        <w:rPr>
          <w:b/>
        </w:rPr>
        <w:t xml:space="preserve">Tulos</w:t>
      </w:r>
    </w:p>
    <w:p>
      <w:r>
        <w:t xml:space="preserve">Rangaiah S. V. Ranga Rao on tehdastyöläinen, jolla on kaksi lasta, ja hänen vaimonsa kuolee synnyttäessään kolmatta lasta. Tämän jälkeen Rangaiah menettää näköään onnettomuudessa ja kolme lasta jää Rangaiahin avuttomuuden vuoksi yksinään ja kolme heistä joutuu junassa erilleen. Vanhin Lakshmi Sriranjani Jr. löytää turvaa rikkaan Narahari Raon Mikkilineni-talosta, kiitos hänen poikansa Madhu Amarnathin. Hänen vanhempi veljensä Ramu Akkineni Nageswara Rao menee asumaan draamaseurueeseen ja työskentelee myöhemmin Naraharin ystävän Subbaraju Relangin palveluksessa. Nuorimmasta, Babu Chalamista huolehtii kehonrakentaja Vasthad Baba. Subbarajun tytär Sarada Savitri rakastuu Ramuun, Naraharin poika Madhu ja tytär Sarala Kusuma Kumari rakastuvat Lakshmiin ja Babuun Naraharin kauhuksi. Sisarusten ja heidän isänsä jälleennäkeminen ja sen jälkeiset avioliitot sisarusten ja heidän rakkaittensa kanssa tarinan loppuosasta.</w:t>
      </w:r>
    </w:p>
    <w:p>
      <w:r>
        <w:rPr>
          <w:b/>
        </w:rPr>
        <w:t xml:space="preserve">Esimerkki 1.5696</w:t>
      </w:r>
    </w:p>
    <w:p>
      <w:r>
        <w:t xml:space="preserve">Fakta1: tarina sijoittuu Australiaan Sydneyyn, Fakta2: Fakta3: Meera Vaikka ei ole valmis Meera 's vanhemmat ja haluavat tehdä hyvän ottelun hänelle, Fakta4: tilanne välillä Meera ja Will on keskittynyt kerronta, Fakta5: Will vastaa auttamalla häntä tapaamaan häntä isä</w:t>
      </w:r>
    </w:p>
    <w:p>
      <w:r>
        <w:rPr>
          <w:b/>
        </w:rPr>
        <w:t xml:space="preserve">Tulos</w:t>
      </w:r>
    </w:p>
    <w:p>
      <w:r>
        <w:t xml:space="preserve">Tarina sijoittuu Australian Sydneyhin, jossa Will Henderson Brett Lee, pitkä, vaalea ja hurmaavasti hymyilevä Will Henderson, joka opettaa australialaista englantia maahanmuuttajille, rakastuu Meera Tannishtha Chatterjeeen, kauniiseen intialaista syntyperää olevaan eronneeseen australialaisnaiseen, joka on 10-vuotiaan Smitha-tytön yksinhuoltajaäiti. Meera on fiksu ja itsenäinen, ja hän on luonut menestyksekkään elämän itselleen ja tyttärelleen. Meeran ex-mies Deepak Khurana Gulshan Grover oli aiemmin yrittänyt houkutella ja viedä pikkulapsi Smithan mukanaan Intiaan, mutta poliisi nappasi hänet Meeran valituksen jälkeen. Vaikka Meeran vanhemmat Akash Khurana ja Supriya Pathak haluavat tehdä hänelle hyvän parin, hän ei ole valmis mihinkään suhteeseen. Kestää jonkin aikaa, ennen kuin Meera on valmis ottamaan riskin seurustelemalla Willin kanssa, vaikka perhe painostaa häntä löytämään mukavan intialaisen kumppanin; Meeran ja Willin välinen tilanne kehittyy nousujen ja laskujen kautta, ja se on kerronnan keskiössä. Smitha uskoutuu Willille haluavansa tavata isänsä, mihin Will vastaa auttamalla häntä tapaamaan isänsä. Nokkela Deepak kuitenkin hautoo suunnitelman lähteä Smithan kanssa Uuden-Seelannin kautta Intiaan. Se melkein onnistuu, mutta poliisi nappaa hänet jälleen, kun Will paljastaa Meeralle yrityksensä auttaa Smithaa. Meera haukkuu Williä tämän typeryydestä ja kertoo hänelle, että Deepak on homo ja hyvin ilkeä, itsekeskeinen mies, joka on vähiten kiinnostunut tyttärestään. Poliisille ilmoitetaan asiasta, ja he tukkivat Sydneyn lentokentän ja rautatieaseman ja pysäyttävät Deepakin lopulta satamassa, jonne hän aikoi paeta laivalla Smithan kanssa. Joidenkin väärinkäsitysten jälkeen Will päättää irtisanoutua työstään ja lähteä Sydneystä. Smitha pyytää äitiään estämään Williä lähtemästä, koska hän on sydämeltään hyvä mies. Meera suostuu ja ryntää lentokentälle pysäyttämään Willin, mutta huomaa, että lento on jo lähtenyt. Hän palaa kotiinsa masentuneena, mutta yllättyy nähdessään Willin odottavan häntä vanhempiensa ja tyttärensä Smithan kanssa.</w:t>
      </w:r>
    </w:p>
    <w:p>
      <w:r>
        <w:rPr>
          <w:b/>
        </w:rPr>
        <w:t xml:space="preserve">Esimerkki 1.5697</w:t>
      </w:r>
    </w:p>
    <w:p>
      <w:r>
        <w:t xml:space="preserve">Fakta1: Connor O'Malley, 12-vuotias Connor O'Malley kohtaa äidin parantumattoman syövän ja koulukiusaajan, Fakta2: Connor kertoo Monsterin oman tarinan, Fakta3: vanha kuningas on menettänyt koko perheensä, Fakta4: prinssi murhasi itse maatilan tytön innostaakseen ihmisiä tukemaan häntä kuningattaren syrjäyttämisessä, Fakta5: Monster vei kuningattaren turvaan.</w:t>
      </w:r>
    </w:p>
    <w:p>
      <w:r>
        <w:rPr>
          <w:b/>
        </w:rPr>
        <w:t xml:space="preserve">Tulos</w:t>
      </w:r>
    </w:p>
    <w:p>
      <w:r>
        <w:t xml:space="preserve">Kaksitoistavuotias Connor OMalley joutuu kohtaamaan äitinsä kuolemaan johtavan syövän, ankaran isoäitinsä, vieraantuneen isänsä ja koulukiusaajan Harryn. Eräänä yönä kello 12.07 Connorin luona vierailee puumainen hirviö, joka kertoo Connorille, että se on tullut kertomaan hänelle kolme todellista tarinaa, minkä jälkeen Connorin on kerrottava hirviölle oma tarinansa: totuus painajaisensa takana, mitä Connor ei suostu tekemään. Vanha kuningas, joka on menettänyt koko perheensä hänen poikansa kuolivat kovissa taisteluissa ja hänen vaimonsa teki itsemurhan tämän vuoksi pelastaa nuoren pojanpojan, menee uudelleen naimisiin kauniin nuoren naisen kanssa. Hän kuolee ennen kuin prinssi tulee täysi-ikäiseksi, ja monet uskovat kuningattaren myrkyttäneen kuninkaan. Koska hän ei halua luovuttaa valtakuntaa prinssille vuoden kuluttua, hän juonii naivansa prinssin ja pysyvänsä kuningattarena. Prinssi karkaa rakastamansa maalaistytön kanssa. He pysähtyvät ja nukkuvat hirviön pihlajan alla, mutta aamulla hän löytää nuoren naisen murhattuna. Prinssi kertoo kyläläisille, että kuningattaren, noidan, on täytynyt tehdä se, ja he kokoontuvat kukistamaan hänet. Ennen kuin tavalliset ihmiset ehtivät kuningattaren luo, hirviö vie hänet kauas kaukaiseen maahan, jossa hän elää loppuelämänsä rauhassa. Vaikka hirviö olikin noita, hän ei tappanut maalaistyttöä eikä kuningasta, joka itse asiassa kuoli vanhuuteen. Prinssi oli murhannut maalaistytön itse innostaakseen kansansa tukemaan häntä kuningattaren syrjäyttämisessä. Kun hirviö oli vienyt kuningattaren turvaan, prinssi jatkoi valtakunnan hallitsemista isoisän tilalla. Apteekkari noudattaa vanhoja perinteitä ja uskomuksia ja käyttää yrttejä ja juomia sairauksien parantamiseen. Hänen liiketoimintansa suosio vähenee, kun paikallinen pappi kieltää seurakuntalaisiaan hyväksymästä apteekkarin vanhoja tapoja ja kieltää apteekkarilta vanhan marjakuusen käytön. Kun pappilan kaksi tytärtä sairastuu, pappi pyytää apteekkaria pelastamaan heidän henkensä, kun kaikki muut keinot on käytetty. Kun apteekkari kysyy, miksi hänen pitäisi auttaa miestä, joka on käännyttänyt ihmiset pois hänen taidoistaan ja kieltänyt häneltä marjakuusen, joka on hänen paras lähteensä parantaville aineille, pappi lupaa antaa hänelle puun ja toimittaa seurakuntalaiset hänelle asiakkaiksi. Apteekkari sanoo kuitenkin, ettei hän voi auttaa, ja tytöt kuolevat. Hirviö herää marjakuusesta tuhoamaan rangaistukseksi pappilan talon ja tuhoamaan sen maan tasalle. Vaikka apteekkari oli ahne mies, hän oli parantaja ja olisi pelastanut ihmishenkiä, myös tyttöjä, jos pappi olisi sallinut hänen elämäntapansa. Pappi oli vakaumuksellinen mies, mutta oli valmis hylkäämään uskomuksensa, kun se oli tiellä. Apteekkarin noudattamat parannusperinteet vaativat toimiakseen uskoa; ilman pappia apteekkari ei pystynyt hoitamaan kahta tyttöä. Usko on puolet parannuskeinosta. Mies oli näkymätön, koska kukaan ei koskaan nähnyt häntä. Tähän kyllästyneenä hän kutsui hirviön koolle varmistaakseen, että ihmiset huomaisivat hänet. Vaikka ihmiset nyt huomaavat hänet, mies on entistä yksinäisempi. Connorin on kohdattava painajaisensa kertoakseen neljännen tarinan. Hänen äitinsä on joutunut jyrkänteen reunalle äkillisen maan sortumisen vuoksi, ja Connorin on pidettävä häntä kädestä kiinni pelastaakseen hänet putoamiselta. Lopulta hänen otteensa pettää ja hänen äitinsä putoaa. Hirviö pakottaa Connorin tunnustamaan totuuden: Connor löysäsi otteensa tahallaan. Vaikka hän olisi voinut pitää kiinni pidempäänkin, hän päästi irti lopettaakseen tuskan, joka aiheutui siitä, että hänen oli pakko pitää kiinni. Hirviön kautta Connor lopulta ymmärtää, että vaikka hän ei halua äitinsä kuolevan, hänen on hyväksyttävä se, eikä hän saa tuntea syyllisyyttä siitä, että haluaa sen olevan ohi, jotta hänen ei tarvitsisi enää tuntea kipua. Tämän jälkeen Connor palaa Hirviö rinnallaan lohduttamaan äitiään viimeisen kerran, ja äiti kuolee kello 12.07. Hän palaa kotiin isoäitinsä kanssa, jonka kanssa hän on päässyt yhteisymmärrykseen, ja tämä antaa Connorille huoneen, joka oli ennen hänen äitinsä. Huoneesta Connor löytää äitinsä vanhan taidekirjan, jossa kuvataan tarinoita, joita Hirviö kertoi hänelle, sekä piirroksen, jossa hänen äitinsä oli lapsena Hirviön kanssa.</w:t>
      </w:r>
    </w:p>
    <w:p>
      <w:r>
        <w:rPr>
          <w:b/>
        </w:rPr>
        <w:t xml:space="preserve">Esimerkki 1.5698</w:t>
      </w:r>
    </w:p>
    <w:p>
      <w:r>
        <w:t xml:space="preserve">Fakta1: Fakta2: isoäiti pyörittää perheravintolaa samalla kun jatkaa suhdettaan Pablon kanssa, Fakta3: Diego suunnittelee avaavansa tasokkaan ravintolan toivottavasti rakastajansa kanssa, Fakta4: Pablo näkee suhteet hyvin eri tavalla, Fakta5: Wesleyn ja Diegon välinen vetovoima on välitön ja sähköinen, mikä pakottaa miehet tarkastelemaan asioiden tilaa uudelleen.</w:t>
      </w:r>
    </w:p>
    <w:p>
      <w:r>
        <w:rPr>
          <w:b/>
        </w:rPr>
        <w:t xml:space="preserve">Tulos</w:t>
      </w:r>
    </w:p>
    <w:p>
      <w:r>
        <w:t xml:space="preserve">East Side Story on tarina Diego Rene Alvaradosta, nuoresta, kaapissa elävästä latinosta, joka auttaa isoäitiään Irene DeBaria pyörittämään perheen ravintolaa samalla, kun hänellä on suhde yhtä kaapissa elävään Pablo David Beroniin. Diego on jo pitkään tuntenut jäävänsä Itä-LA:n konservatiivisen kulttuurin loukkuun ja aikoo muuttaa pois ja avata hienostoravintolan, toivottavasti yhdessä rakastajansa kanssa, mutta Pablo suhtautuu heidän suhteeseensa hyvin eri tavalla, ja tämä asia korostuu, kun hän alkaa seurustella Diegon tädin Bianca Gladise Jimenezin kanssa. Samaan aikaan Wesley ja hänen poikaystävänsä muuttavat tänne, mikä muuttaa naapurustoa. Wesleyn ja Diegon välinen vetovoima on välitön ja sähköinen, ja se pakottaa molemmat miehet tarkastelemaan tilannettaan uudelleen.</w:t>
      </w:r>
    </w:p>
    <w:p>
      <w:r>
        <w:rPr>
          <w:b/>
        </w:rPr>
        <w:t xml:space="preserve">Esimerkki 1.5699</w:t>
      </w:r>
    </w:p>
    <w:p>
      <w:r>
        <w:t xml:space="preserve">Fakta1: rikollinen ystävä käyttää häntä pelinappulana kullan salakuljetuksessa, Fakta2: Fakta3: rohkeus herättää Sunitan huomion, Fakta4: Sunita valitsee Anandin isän sijaan, Fakta5: Gupta suunnittelee Sunitan tappamista, Fakta5: Gupta suunnittelee Sunitan tappamista, Fakta6: Anand tekee rikosilmoituksen.</w:t>
      </w:r>
    </w:p>
    <w:p>
      <w:r>
        <w:rPr>
          <w:b/>
        </w:rPr>
        <w:t xml:space="preserve">Tulos</w:t>
      </w:r>
    </w:p>
    <w:p>
      <w:r>
        <w:t xml:space="preserve">Kun rikollinen ystävä käyttää häntä pelinappulana kullan salakuljetuksessa, rehellinen ja ahkera Anand Jeetendra tekee rohkeasti rikosilmoituksen ja tekee näin rikollisen suunnitelman tyhjäksi. Hänen rohkeutensa herättää Sunita Sulakshana Panditin, varakkaan teollisuusmiehen Sohanlalin tyttären, huomion. He rakastuvat toisiinsa, mutta Sohanlal paheksuu heidän liittoaan, sillä Anand on köyhä rekkakuski. Sunita valitsee Anandin isänsä sijasta, mikä aiheuttaa Sohanlalille sydänkohtauksen. Gupta Madan Puri, Sohanlalin oikeudellinen neuvonantaja, käyttää tilannetta hyväkseen anastaakseen Sohanlalin varallisuuden. Hän lähettää Sohanlalin yhdessä vankeusrangaistukseen tuomitun Raj Ranjeetin kanssa Amerikkaan hoitoon, ja toisaalta hän suunnittelee Sunitan tappamista. Anandin ja Sunitan on voitettava Sunitan isän vastalauseet sekä kieron Guptan ja hänen roistomaisen kätyrinsä Rajin vaaralliset juonittelut.</w:t>
      </w:r>
    </w:p>
    <w:p>
      <w:r>
        <w:rPr>
          <w:b/>
        </w:rPr>
        <w:t xml:space="preserve">Esimerkki 1.5700</w:t>
      </w:r>
    </w:p>
    <w:p>
      <w:r>
        <w:t xml:space="preserve">Fakta1: Fakta2: isä kasvatti Krishnan keskiluokkaiseen perheeseen ei mitään kaveria, Fakta3: nuori tykkää tuhlata aikaa hengailemalla kavereiden kanssa ja kuljeskelemalla tyttöjen perässä, Fakta4: Vaanmathi on rikkaan liikemiehen tytär, Fakta5: tytöstä kasvoi kiusaaja.</w:t>
      </w:r>
    </w:p>
    <w:p>
      <w:r>
        <w:rPr>
          <w:b/>
        </w:rPr>
        <w:t xml:space="preserve">Tulos</w:t>
      </w:r>
    </w:p>
    <w:p>
      <w:r>
        <w:t xml:space="preserve">Krishna Ajith kuuluu keskiluokkaiseen perheeseen, jossa hänen isänsä on naistenmies ja kasvatti Krishnan tyhjäntoimittajaksi. Krishna on myös nuorukainen, joka tykkää tuhlata aikaansa hengailemalla kavereidensa kanssa ja vaeltelemalla tyttöjen perässä. Vaanmathi Swathi on rikkaan liikenaisen tytär, joka on hyvin ylimielinen ja tekee mitä tahansa rahan takia. Esimerkiksi hän jopa hylkäsi miehensä, kun Vaanmathi oli vauva, rahan takia. Vaanmathi on tyttö, joka kasvoi kiusaajaksi tuomalla autoonsa kaveriporukan ja pilkkaamalla jokaista kaveria, johon he törmäävät. Krishna ja Vaanmathi temppuilevat toisilleen ja tappelevat tavattuaan, mutta lopulta rakastuvat, mutta Vaanmathin äiti ei ole tyytyväinen siihen. Hän inhoaa Krishnaa, koska pitää häntä vihollisenaan numero 1. Hän yrittää kaikin keinoin erottaa heidät ja järjestää jopa avioliiton Vaanmathin ja Tamil Nadun kuvernöörin pojan välille. Jos heidän rakkautensa yhdistyy, muodostuu tarinan loppuosa.</w:t>
      </w:r>
    </w:p>
    <w:p>
      <w:r>
        <w:rPr>
          <w:b/>
        </w:rPr>
        <w:t xml:space="preserve">Esimerkki 1.5701</w:t>
      </w:r>
    </w:p>
    <w:p>
      <w:r>
        <w:t xml:space="preserve">Fakta1: poliisi ei pysty ylläpitämään lakia ja järjestystä slummissa, jota kutsutaan, Fakta2: Fakta3: uskonnollinen herääminen on kauniin nuoren naisen innoittama, Fakta4: kiusaajan onnistuu paeta asemalta ja palata Easy Streetille, Fakta5: kuriton väkijoukko lyö Little Trampin tajuttomaksi palatessaan hakkaamaan Easy Streetille.</w:t>
      </w:r>
    </w:p>
    <w:p>
      <w:r>
        <w:rPr>
          <w:b/>
        </w:rPr>
        <w:t xml:space="preserve">Tulos</w:t>
      </w:r>
    </w:p>
    <w:p>
      <w:r>
        <w:t xml:space="preserve">Easy Street -nimisessä slummissa poliisi ei pysty ylläpitämään lakia ja järjestystä. Pikkukulkuri nukkuu yönsä ulkona lähetystyön ulkopuolella lähellä laittoman slummin katuja. Hän paranee jonkin verran lähetysasemalla, jossa lauletaan ja annetaan uskonnollista opetusta. Hänen uskonnollista heräämistään inspiroi kaunis nuori nainen, joka anoo häntä jäämään lähetysasemalle. Pikkukulkuri huomaa työpaikkailmoituksen poliisiasemalla, ja hän suostuu siihen ja saa tehtäväkseen karun ja rähjäisen Easy Streetin. Kun hän astuu kadulle, hän huomaa kiusaajan, joka pahoinpitelee paikallisia ja varastaa heidän rahojaan. Pikku kulkuri joutuu kiusaajan väärälle puolelle, ja takaa-ajon jälkeen he joutuvat lopulta yhteen, minkä päätteeksi Pikku kulkuri käyttää kekseliäästi kaasulamppua, jolla hän tekee kiusaajasta tajuttoman. Poliisi vie kiusaajan pois, mutta hän onnistuu pakenemaan asemalta ja palaa Easy Streetille. Pitkän takaa-ajon jälkeen Pikku kulkuri onnistuu lyömään kiusaajan tajuttomaksi pudottamalla yläkerran ikkunasta painavan lieden tämän päähän. Palatessaan takaisin Easy Streetille kuriton väkijoukko lyö Pikku kulkurin tajuttomaksi ja pudottaa hänet läheiseen kellariin, jossa hän onnistuu pelastamaan edellä mainitun kauniin nuoren naisen ilkeältä narkomaanilta istuttuaan vahingossa narkomaanin neulan päälle. Huumeiden vaikutuksesta ylilatautuneena hän ottaa yhteen mafian kanssa ja voittaa sankarillisesti heidät kaikki, minkä seurauksena Easy Streetille palautuu rauha ja järjestys. Elokuvan lopussa jopa kiusaajasta on tullut kunniallinen, kirkossa käyvä kansalainen.</w:t>
      </w:r>
    </w:p>
    <w:p>
      <w:r>
        <w:rPr>
          <w:b/>
        </w:rPr>
        <w:t xml:space="preserve">Esimerkki 1.5702</w:t>
      </w:r>
    </w:p>
    <w:p>
      <w:r>
        <w:t xml:space="preserve">Fakta1: Fakta2: Derekin ja Odetten hääpäivä keskeytyy Knucklesin vaarallisen ilkivallan vuoksi: Clavius oli Rothbartin entinen rikoskumppani, Fakta3: Kielletyn taiteen maaginen pallo sijaitsee jossakin Joutsenlammen linnassa, Fakta4: Derek lähtee pelastamaan äitiä, Fakta5: Odette ehtii Derekin luokse ajoissa pelastaakseen hänet putoamasta juoksuhiekkakuoppaan.</w:t>
      </w:r>
    </w:p>
    <w:p>
      <w:r>
        <w:rPr>
          <w:b/>
        </w:rPr>
        <w:t xml:space="preserve">Tulos</w:t>
      </w:r>
    </w:p>
    <w:p>
      <w:r>
        <w:t xml:space="preserve">Derekin ja Odetten hääpäivää on kulunut vuosi ensimmäisen elokuvan tapahtumista, ja ilkeän velhon Claviuksen kätyrin Knucklesin vaarallinen ilkivalta keskeyttää sen. Paljastuu, että Clavius oli Rothbartin entinen rikoskumppani; he valloittivat yhdessä Kielletyt taiteet, kunnes Rothbart ajoi Claviuksen maan alle petettyään heidän kumppanuutensa. Clavius haluaa nyt saada haltuunsa Kiellettyjen taiteiden maagisen pallon, joka sijaitsee jossain Joutsenlammen linnassa, josta on tullut Derekin ja Odetten uusi koti. Clavius antaa Knucklesin tehdä valtakunnassa ilkivaltaa, joka pitää Derekin kiireisenä ja saa hänet laiminlyömään sekä Odettea että Ubertaa. Ubertan syntymäpäivänä Clavius sieppaa hänet ja haluaa käyttää häntä vipuvartena. Kun Derek lähtee pelastamaan äitiään, Clavius hiipii Joutsenlammen linnaan, jossa hän lukitsee Odetten torniin ja lähtee sitten itse pallon perään. Bridget, joka oli aikoinaan Rothbartsin rikoskumppani mutta on liittynyt hyvän puolelle, tunnistaa Claviuksen ja tietää, että tämä tavoittelee Kiellettyä taidetta. Hän vie Speedin, Puffinin ja JeanBobin linnan alla oleviin katakombeihin, josta he löytävät pallon ensin. Kun he ovat ottaneet pallon haltuunsa, he juoksevat takaisin yläkertaan ja vapauttavat Odetten. Odette tietää nyt, että Derek on menossa ansaan, mutta Puffin ei voi lentää, koska Knuckles on vahingoittanut hänen häntäänsä, joten hän suostuttelee Bridgetin muuttamaan hänet pallon avulla joutseneksi. Muodonmuutoksen jälkeen Odette lentää varoittamaan Derekiä. Clavius törmää jäljelle jääneeseen ryhmään, ja alkaa takaa-ajo. Clavius saa lopulta pallon ja lukitsee Bridgetin ja eläimet vesityrmään, josta ne kuitenkin pääsevät myöhemmin pakenemaan. Sillä välin Odette ehtii Derekin luo ajoissa pelastaakseen hänet putoamasta juoksuhiekkaan. Kun Odette ja Derek juoksevat takaisin linnaan, he näkevät Claviuksen pakenevan kuumailmapallollaan, josta Speed, Puffin ja JeanBob takertuvat salaa kiinni siinä toivossa, että he voisivat saada pallon takaisin. Derek ja Odette seuraavat ilmapalloa Claviuksen tulivuorenpesään. Knuckles yrittää pysäyttää heidät, ja taistelun jälkeen Knuckles putoaa tulivuoren alla olevaan laava-altaaseen. Clavius juhlii sitä, että hän on jälleen saanut Kielletyt Taidot takaisin, mutta Derek saapuu paikalle ja eläimet vapauttavat Ubertan vankilastaan. Taistelun aikana JeanBob hyppää Claviuksen pään päälle estääkseen häntä antamasta tappavaa iskua Derekille, ja JeanBob kuolee, kun hänet heitetään pois. Derek saa pallon käsiinsä, ja ryhmä ryntää pakoon Claviuksen ilmapallolla. Clavius yrittää pysäyttää heidät, ja taistelun aikana pallo putoaa. Pallo hajoaa ja aiheuttaa purkauksen. Clavius kuolee purkauksessa, mutta kaikki pääsevät pakoon. Myöhemmin kaikki ovat Joutsenlammella odottamassa kuun nousua Odetteen, joka odottaa pinnalla JeanBob siivellään. Kun kuunvalo koskettaa Odettea, hän muuttuu takaisin ihmismuotoonsa ja JeanBob herää henkiin. Jengi juhlii voittoa ja Ubertan syntymäpäivää. Seuraavana päivänä linnaan saapuu kuninkaallinen vieras, mutta Derek pyytää Rogersia huolehtimaan siitä, sillä hän haluaa viettää päivän Odetten kanssa. Kaksikko suutelee ja nauttii vihdoin yhteisestä ajastaan kahden kesken.</w:t>
      </w:r>
    </w:p>
    <w:p>
      <w:r>
        <w:rPr>
          <w:b/>
        </w:rPr>
        <w:t xml:space="preserve">Esimerkki 1.5703</w:t>
      </w:r>
    </w:p>
    <w:p>
      <w:r>
        <w:t xml:space="preserve">Fakta1: elokuva sijoittuu ensimmäisen maailmansodan jälkeen, Fakta2: Fakta3: Sallyn isä lähti kaupungin kirkkaisiin valoihin näennäisesti tekemään nimeä itselleen kirjallisuuskriitikkona ja kirjailijana Lontoossa, Fakta4: Jack ja Sally ovat uhranneet omat toiveensa ja unelmansa maatilan pyörittämiseen, Fakta5: nuorempi nainen on tullut katumaan avioliittoa.</w:t>
      </w:r>
    </w:p>
    <w:p>
      <w:r>
        <w:rPr>
          <w:b/>
        </w:rPr>
        <w:t xml:space="preserve">Tulos</w:t>
      </w:r>
    </w:p>
    <w:p>
      <w:r>
        <w:t xml:space="preserve">Elokuva sijoittuu juuri ensimmäisen maailmansodan jälkeiseen aikaan, jolloin Australia alkaa kyseenalaistaa sen arvon, että se jatkaa brittiläisen imperiumin etuvartioasemana. Siskonsa kuoleman jälkeen vuosia sitten Jack Dickens on kasvattanut veljentyttärensä Sallyn, ja hänen apunaan on ollut hänen teräväkielinen kotiapulaisensa Hannah. Sallyn isä, Alexander Voysey, hylkäsi hänet äidin kuoleman jälkeen ja lähti kaupungin kirkkaisiin valoihin, jossa hän näennäisesti teki itselleen nimeä kirjallisuuskriitikkona ja kirjailijana Lontoossa. Jack ja Sally ovat uhranneet omat toiveensa ja unelmansa pyörittääkseen maatilaa, kun Voysey puolestaan häipyy kaupunkiin. Vaikka Voysey väittääkin menestyvänsä, hän on itsekeskeinen, kerskaileva ja mahtipontinen tuulipukki, jolla ei ole muita näkyviä keinoja elättää itseään kuin veljensä maatilalla tekemän työn imurointi. Voysey on mennyt uudelleen naimisiin nuoremman naisen, Deborahin, kanssa, joka on alkanut katua avioliittoaan. Voysey altistaa Deborahin julmalle käytökselle, kuten tavaroiden hakemiselle, jotka hän on pudottanut mielensä mukaan, ja lähentelylle muiden naisten kanssa suoraan hänen nähtensä. Deborah on syvästi onneton ja kokee, että hän on hukannut nuoruutensa ja tuhlanut elämänsä menemällä naimisiin Voyseyn kanssa. Sekä Jack että kaupungin tohtori ovat pian ihastuneet Deborahiin, kun taas Sally itse kaipaa kaupungin tohtoria. Perheen todelliset luonteet, luonteet sekä toiveet ja unelmat paljastuvat, kun asiat hajoavat.</w:t>
      </w:r>
    </w:p>
    <w:p>
      <w:r>
        <w:rPr>
          <w:b/>
        </w:rPr>
        <w:t xml:space="preserve">Esimerkki 1.5704</w:t>
      </w:r>
    </w:p>
    <w:p>
      <w:r>
        <w:t xml:space="preserve">Fakta1: Fakta2: Harry saa tietää Salim Abu Azizin johtaman Crimson Jihad -nimisen terroristiryhmän olemassaolosta Sveitsissä, Fakta3: käytetyn auton myyjä teeskentelee olevansa salainen agentti flirttaillakseen Helenin kanssa, Fakta4: Helen etsii seikkailua jatkuvan poissaolon vuoksi, Fakta5: Azizin miehet vievät heidät saarelle Florida Keysissä.</w:t>
      </w:r>
    </w:p>
    <w:p>
      <w:r>
        <w:rPr>
          <w:b/>
        </w:rPr>
        <w:t xml:space="preserve">Tulos</w:t>
      </w:r>
    </w:p>
    <w:p>
      <w:r>
        <w:t xml:space="preserve">Harry Tasker elää kaksoiselämää: vaimonsa Helenin ja tyttärensä Danan silmissä hän on tietokonemyyjä, joka on usein liikematkoilla, mutta todellisuudessa hän on Yhdysvaltojen terrorisminvastaisen Omega-sektorin salainen agentti. Harry ja kollegansa Albert Gib Gibson ja Faisal soluttautuvat Sveitsissä järjestettyihin juhliin, joissa he saavat tietää Salim Abu Azizin johtaman Crimson Jihad -nimisen terroristiryhmän olemassaolosta. Harry epäilee, että amerikkalaisella antiikkikauppias Juno Skinnerillä on yhteyksiä Aziziin, ja hän vierailee hänen luonaan peitetehtävässä yrityksen taidekonsulttina. Epäilyttävä Aziz miehineen yrittää tappaa hänet, mutta Harry torjuu heidät ja menettää Azizin takaa-ajossa, minkä seurauksena hän jää paitsi syntymäpäiväjuhlista, jotka hänen vaimonsa ja tyttärensä ovat järjestäneet hänelle. Harry suuntaa seuraavana päivänä Helenin toimistoon yllättääkseen hänet lounaalla, mutta kuulee hänen puhuvan Simon-nimisen miehen kanssa. Hän käyttää Omega-sektorin resursseja saadakseen selville, että Simon on käytettyjen autojen kauppias, joka teeskentelee olevansa salainen agentti flirttaillakseen Helenin kanssa. Harry ja muut Omega-agentit kidnappaavat Helenin, kun tämä on Simon asuntovaunulla, ja pelottelevat Simonin pysymään erossa Helenistä. Harry kuulustelee Heleniä äänenmaskadointilaitteen avulla ja saa selville, että Helen etsii epätoivoisesti seikkailua hänen jatkuvan poissaolonsa vuoksi. Niinpä Harry järjestää Helenin osallistumaan lavastettuun vakoilutehtävään, jossa hänen on vieteltävä salaperäinen hahmo, joka itse asiassa on Harry itse, ja asetettava salakuuntelulaite tämän Marriot-hotellihuoneeseen. Azizin miehet ryntäävät yllättäen sisään, sieppaavat pariskunnan ja vievät heidät saarelle Florida Keysissä. Aziz paljastaa salakuljettaneensa maahan varastettuja MIRV-ydinkärkiä Junon kuljettamien antiikkipatsaiden kautta ja uhkaa räjäyttää ne Yhdysvaltain suurkaupungeissa, ellei Yhdysvaltain armeija poistu Persianlahdelta. Sen jälkeen hän määrää pariskunnan kidutettavaksi; totuusseerumin vaikutuksen alaisena Harry tunnustaa lopulta Helenille kaksoiselämänsä, ja sitten he pakenevat katsomaan, kun Aziz lastaa ydinkärjet ajoneuvoihin. Harry jättää Helenin piiloon, kun hän hyökkää Azizin miesten kimppuun, mutta Juno ottaa Helenin kiinni ja vie hänet saattueen mukana Overseas Highwaylle. Omega-agentit pelastavat Harryn, ja hän lähtee saattueen perään lähettämällä kaksi Harrier-hyppykonetta pysäyttämään saattueen ja tuhoamaan osan sillasta. Harry pelastaa Helenin Junon limusiinista ennen kuin se syöksyy mereen. Palattuaan turvallisesti mantereelle he saavat nopeasti tietää, että Aziz ja hänen miehensä ovat ottaneet haltuunsa Miamin keskustan pilvenpiirtäjän ja kidnapanneet Danan ja uhkaavat räjäyttää jäljellä olevan pommin. Harry ottaa yhden suihkukoneista haltuunsa pelastaakseen tyttärensä. Faisal esiintyy osana Azizin pyytämää uutisryhmää, mikä tarjoaa Danalle tarpeeksi häiriötekijää, jotta hän voi varastaa sytytysavaimen ja paeta huoneesta. Aziz jahtaa Danaa torninosturiin, kun Harry saapuu paikalle. Harry onnistuu pelastamaan Danan, ja jännittyneen kamppailun jälkeen Aziz saa lopulta hänet kiinni yhden lentokoneen ohjuksen päähän, jonka Harry ampuu ohi lentävää terroristihelikopteria kohti, jolloin Aziz ja hänen terroristijoukkonsa jäsenet kuolevat. Harry, Helen ja Dana pääsevät sen jälkeen turvallisesti yhteen. Vuotta myöhemmin Taskereiden perheen eheys on palautettu, ja Helenistä on tullut toinen Omegasektorin agentti. Harry ja Helen lähtevät yhdessä uuteen tehtävään juhlallisissa juhlissa, joissa he kohtaavat Simonin viettelemässä yhtä naisvieraista. Helen ja Harry pelottelevat Simonin pakenemaan, ja elokuva päättyy parin tanssittaessa tangoa juhliakseen.</w:t>
      </w:r>
    </w:p>
    <w:p>
      <w:r>
        <w:rPr>
          <w:b/>
        </w:rPr>
        <w:t xml:space="preserve">Esimerkki 1.5705</w:t>
      </w:r>
    </w:p>
    <w:p>
      <w:r>
        <w:t xml:space="preserve">Fakta1: kauppias haastaa Starbuckin hevoskilpailuun, Fakta2: ratsastajan morsian antaa Starbuckille hyödyllisen vinkin, miten voittaa kilpailu, Fakta3: Yhdysvaltain konsuli esittelee Starbuckin sulttaanille, Fakta4: sulttaani on vaikuttunut Starbuckin kiväärin ampumataidosta, Fakta5: Roxana on myyty Omar Id-Dinille.</w:t>
      </w:r>
    </w:p>
    <w:p>
      <w:r>
        <w:rPr>
          <w:b/>
        </w:rPr>
        <w:t xml:space="preserve">Tulos</w:t>
      </w:r>
    </w:p>
    <w:p>
      <w:r>
        <w:t xml:space="preserve">Näytön teksti: Salem, Mass. 1800 Turkistarhaajan Jason Starbuck Jeff Chandler saapuu Salemiin. Eräs kauppias haastaa hänet hevoskilpailuun, mutta hänen ratsastajakihlattunsa Roxana Reil antaa Starbuckille hyödyllisen vihjeen, kuinka voittaa kilpailu. Romanttinen vetovoima kehittyy, ja Roxanan isä neuvoo häntä olemaan menemättä naimisiin miehen kanssa, jota hän ei rakasta. Roxana lähtee kuitenkin purjehtimaan kohti Ranskaa, ja merirosvot hyökkäävät hänen laivansa kimppuun. He tappavat Roxanan isän ja vievät Roxanan vangiksi Marokkoon, jossa hänestä tulee orja. Starbuck lähtee hänen peräänsä. Yhdysvaltain konsuli esittelee hänet sulttaanille, joka on vaikuttunut Starbuckin kiväärinammuntataidosta. Starbuckille tarjotaan paikkaa sulttaanin jalkaväestä ja hän saa oman orjan, Lilithin. Roxana on myyty Omar IdDinille, joka saattaa juonitella sulttaania vastaan. Starbuck haastaa Omarin kaksintaisteluun, jonka voittaja saa toisen kiväärin ja orjan. Starbuck voittaa ja aikoo palata kotiin Roxanan kanssa, mutta mustasukkainen Lilith pettää heidät, taistelee Roxanaa vastaan ja kertoo Omarille heidän suunnitelmistaan. Starbuck joutuu vangiksi. Lilith muuttaa kuitenkin mielensä ja vaihtaa Roxanan kanssa vaatteita huijatakseen vartijoita. Sulttaanin sotilaan Hassan Sendarin avulla he auttavat pelastamaan Starbuckin, joka johtaa muiden vankien pakenemista. Hän heittää Omarin katolta. Hän ja Roxana ovat vapaita, ja palkkioksi Hassan saa uuden orjan, Lilithin. Jeff Chandler levytti elokuvasta kappaleen I Should Care Brunswick Recordsille.</w:t>
      </w:r>
    </w:p>
    <w:p>
      <w:r>
        <w:rPr>
          <w:b/>
        </w:rPr>
        <w:t xml:space="preserve">Esimerkki 1.5706</w:t>
      </w:r>
    </w:p>
    <w:p>
      <w:r>
        <w:t xml:space="preserve">Fakta1: Bernard Rebel kuoli ennen elokuvan Yhdistyneen kuningaskunnan ensi-iltaa, Fakta2: Fakta3: projektin rahoittaja hankkii investoinnit takaisin järjestämällä Egyptin aarteiden räikeän sensaatiomaisia julkisia näyttelyitä, Fakta4: muumio herää pian henkiin, kun käy ilmeiseksi, että pahaenteinen Adam Beauchamp pitää sisällään ratkaisevan paljastuksen muumion menneisyydestä ja tulevasta saapumisesta, Fakta5: retkikunnan jäsenet varakas taidemesenaatti tapaavat laivalla, joka palaa Englantiin.</w:t>
      </w:r>
    </w:p>
    <w:p>
      <w:r>
        <w:rPr>
          <w:b/>
        </w:rPr>
        <w:t xml:space="preserve">Tulos</w:t>
      </w:r>
    </w:p>
    <w:p>
      <w:r>
        <w:t xml:space="preserve">Egypti vuonna 1900. Kolme egyptologia löytää muumion: Englantilaiset John Bray Ronald Howard ja Sir Giles Dalrymple Jack Gwillim sekä ranskalainen professori Eugene Dubois, jonka nimi ei ole Bernard Rebel, joka kuoli kolme viikkoa ennen elokuvan ensi-iltaa Yhdistyneessä kuningaskunnassa. Retkikunnan apuna on professori Dubois'n tytär ja Brayn kihlattu Annette Jeanne Roland, joka on itsekin egyptologian asiantuntija. Hankkeen rahoittaja, amerikkalainen showmies Alexander King Fred Clark, tuo kaikki artefaktit takaisin Lontooseen ja aikoo saada sijoituksensa takaisin järjestämällä Egyptin aarteista räikeän sensaatiomaisia julkisia näyttelyitä. Pian saapumisen jälkeen muumio kuitenkin herää henkiin ja alkaa tappaa retkikunnan jäseniä, ja samalla käy selväksi, että pahaenteinen Adam Beauchamp Beecham Terence Morgan, varakas taidemesenaatti, jonka retkikunnan jäsenet tapaavat Englantiin palaavalla laivalla, kätkee sisälleen ratkaisevan paljastuksen muumion menneisyydestä ja tulevaisuudesta.</w:t>
      </w:r>
    </w:p>
    <w:p>
      <w:r>
        <w:rPr>
          <w:b/>
        </w:rPr>
        <w:t xml:space="preserve">Esimerkki 1.5707</w:t>
      </w:r>
    </w:p>
    <w:p>
      <w:r>
        <w:t xml:space="preserve">Fakta1: Fakta2: oppaat esittelee hänet monivuotinen luuseri epäonnistunut taiteilija, Fakta3: yhteisö on kääritty sarjamurhaaja, Fakta4: Jerome 's maalauksia erityisesti tullut arvostettu keräilijät, Fakta5: Audrey ja Jerome jakaa suudella läpi suojalasin</w:t>
      </w:r>
    </w:p>
    <w:p>
      <w:r>
        <w:rPr>
          <w:b/>
        </w:rPr>
        <w:t xml:space="preserve">Tulos</w:t>
      </w:r>
    </w:p>
    <w:p>
      <w:r>
        <w:t xml:space="preserve">Lapsuuden kuvitusyrityksistä lähtien nuori Jerome jatkaa todellista pakkomiellettään taidekouluun. Jerome kirjoittautuu Strathmoreen, kaupunkikouluun. Hänen kämppäkaverinsa ovat pyrkivä elokuvantekijä Vince ja kaappihomo Matthew, joka opiskelee muotia. Jerome etsii rakkautta opiskelijatyttöjen joukosta, mutta he kaikki torjuvat hänet, ennen kuin hän rakastuu taidemalli Audreyyn. Taidekursseilla hän ystävystyy monivuotisen luuserin, Bardon, kanssa, joka opastaa häntä college-elämässä ja esittelee hänet epäonnistuneelle taiteilijalle, riidanhaluiselle juopolle Jimmylle. Kun Jerome oppii, miten taidemaailma todella toimii, hän huomaa, että hänen on mukautettava näkemyksensä häntä kohtaavaan todellisuuteen. Yhteisöä on piinannut sarjamurhaaja, Strathmoren kuristaja, joka on hämmentänyt poliisia. Kun Jerome hitaasti menettää idealisminsa taidekoulussa, hän joutuu kilpailemaan oudon tulokkaan, peitetehtävissä toimivan etsivän Jonahin kanssa sekä Audreyn kiintymyksestä että taiteellisesta tunnustuksesta. Hurjassa yrityksessään voittaa arvostettu taidekilpailu Jerome pyytää ja saa Jimmyn maalauksia, jotka kaikki esittävät kuristajan uhreja. Jerome jättää vahingossa sytytetyn savukkeen Jimmyn asuntoon, mikä sytyttää tulipalon ja polttaa asunnon ja Jimmyn. Poliisi pidättää Jeromen kuristajana, joka itse asiassa oli Jimmy; Audrey tajuaa, että hänen todellinen rakkautensa on Jerome ja että oli tyhmää olla rakastunut Jonahiin, joka on itse asiassa naimisissa; ja Jerome joutuu vankilaan. Keräilijät arvostavat Jeromen maalauksia, erityisesti yhtä Audreyn maalausta; Vince saa valtavan menestyksen kuristajasta kertovalla dokumentillaan My Roommate: Murhaaja. Vankilassa Jerome jatkaa maalaamista ja myy teoksiaan korkeilla hinnoilla välittämättä siitä, että ihmiset pitävät häntä murhaajana, kun Audrey on yhä rakastunut häneen. Lopussa Audrey ja Jerome suutelevat suojalasin läpi.</w:t>
      </w:r>
    </w:p>
    <w:p>
      <w:r>
        <w:rPr>
          <w:b/>
        </w:rPr>
        <w:t xml:space="preserve">Esimerkki 1.5708</w:t>
      </w:r>
    </w:p>
    <w:p>
      <w:r>
        <w:t xml:space="preserve">Fakta1: Fakta2: nuori maalaistyttö ei puhu kieltä, Fakta3: sotilaat sitovat hänet puuhun, Fakta4: Mac häiritsee kenraalien vartijoita ampumalla heitä lautalla, Fakta5: Fletcher filosofoi sodasta ja siitä, kuinka kukaan ei ole luotu sitä varten, ennen kuin hän löytää lautan, joka kelluu alajuoksulla Macin kuolleen ruumiin ja Sidneyn kanssa.</w:t>
      </w:r>
    </w:p>
    <w:p>
      <w:r>
        <w:rPr>
          <w:b/>
        </w:rPr>
        <w:t xml:space="preserve">Tulos</w:t>
      </w:r>
    </w:p>
    <w:p>
      <w:r>
        <w:t xml:space="preserve">Fear and Desire -elokuva alkaa näyttelijä David Allenin kerronnalla, joka kertoo yleisölle: Tarina sijoittuu kahden tuntemattoman maan väliseen sotaan. Lentokone, jossa on neljä sotilasta toisesta maasta, on pudonnut kuuden mailin päähän vihollislinjojen taakse. Sotilaat törmäävät jokeen ja rakentavat lautan toivoen voivansa käyttää vesitietä päästäkseen pataljoonaansa. Kun he rakentavat lauttaa, heitä lähestyy nuori maalaistyttö, joka ei puhu heidän kieltään. Sotilaat ottavat tytön kiinni ja sitovat hänet vöillään puuhun. Heistä nuorin, Sidney, jää vartioimaan tyttöä. Hän alkaa puhua tytölle, mutta koska tyttö ei ymmärrä häntä, hän vajoaa hourailutilaan. Kun Sidney irrottaa tytön ja luulee tämän syleilevän häntä, tyttö yrittää paeta, ja Sidney ampuu hänet kuoliaaksi. Mac, toinen neljästä sotilaasta, löytää kuolleen tytön ja katsoo, kun Sidney juoksee pois kohti jokea. Mac suostuttelee komentaja luutnantti Corbyn ja tämän ystävän Fletcherin antamaan hänelle luvan ottaa lautta yksin matkalle, joka liittyy suunnitelmaan tappaa vihollisen kenraali läheisessä tukikohdassa. Mac harhauttaa kenraalin vartijoita ampumalla heitä lautalla ollessaan ja haavoittuu. Samaan aikaan Fletcher ja Corby soluttautuvat onnistuneesti tukikohtaan, ja viholliskenraali tapetaan. Kenraalin tapettuaan he pakenevat vihollisen lentokoneen avulla kotitukikohtaansa. Laskeuduttuaan he keskustelevat ja syövät oman kenraalinsa kanssa ja palaavat joelle odottamaan Macia. Siellä istuessaan he filosofoivat sodasta ja siitä, ettei ketään ole luotu sotaan, ennen kuin he löytävät lautan, jossa on Macin ruumis ja houraileva Sidney.</w:t>
      </w:r>
    </w:p>
    <w:p>
      <w:r>
        <w:rPr>
          <w:b/>
        </w:rPr>
        <w:t xml:space="preserve">Esimerkki 1.5709</w:t>
      </w:r>
    </w:p>
    <w:p>
      <w:r>
        <w:t xml:space="preserve">Fakta1: Fakta2: rehtori suostuu ostamaan ensimmäisen lipun, Fakta3: Kuuluisa bändinjohtaja Paul Whiteman, jota hän itse soittaa, sponsoroi kilpailua lukion musiikkiryhmälle, Fakta4: melodraama, jota kutsutaan nimellä, kerää riittävästi rahaa bändille, Fakta5: bändin jäsen loukkaantuu kriittisesti ja kiireellisesti.</w:t>
      </w:r>
    </w:p>
    <w:p>
      <w:r>
        <w:rPr>
          <w:b/>
        </w:rPr>
        <w:t xml:space="preserve">Tulos</w:t>
      </w:r>
    </w:p>
    <w:p>
      <w:r>
        <w:t xml:space="preserve">Jimmy Connors Mickey Rooney, Riverwoodin lukion oppilas, soittaa rumpuja koulun bändissä, mutta haaveilee tanssiorkesterin soittamisesta. Hän ja hänen kaverinsa Mary Holden Judy Garland myyvät koulun rehtorille ajatuksen tanssiorkesterin perustamisesta ja tanssien järjestämisestä rahankeräykseen. Rehtori suhtautuu aluksi epäilevästi, mutta suostuu sitten ostamaan ensimmäisen lipun. Tapahtuma on menestys, ja koulun velka soittimista maksetaan pois. Kuuluisa orkesterinjohtaja Paul Whiteman, jota itse soittaa, sponsoroi Chicagossa järjestettävän kilpailun parhaasta lukion musiikkiryhmästä, ja Jimmy päättää, että orkesterin on osallistuttava kilpailuun. Kolmessa viikossa lapset kirjoittavat, suunnittelevat ja esittävät esityksen. Melodraama, jonka nimi on Nell from New Rochelle, on myös menestys ja kerää melkein tarpeeksi rahaa, jotta bändi voi lähteä Chicagoon, mutta rahaa puuttuu silti. Whitemanin laina ratkaisee ongelman. Kun bändin jäsen kuitenkin loukkaantuu ja tarvitsee kriittisen ja kiireellisen leikkauksen, bändi käyttää rahat, jotta loukkaantunut opiskelija voidaan lennättää Chicagoon leikkausta varten. Bändi saa viime hetken lahjana ilmaisen kyydin pikajunalla Chicagoon. Bändi kilpailee Chicagossa ja voittaa 500 palkinnon. Jimmy saa kunnian johtaa kaikkia bändejä suuressa finaaliesityksessä.</w:t>
      </w:r>
    </w:p>
    <w:p>
      <w:r>
        <w:rPr>
          <w:b/>
        </w:rPr>
        <w:t xml:space="preserve">Esimerkki 1.5710</w:t>
      </w:r>
    </w:p>
    <w:p>
      <w:r>
        <w:t xml:space="preserve">Fakta1: prologi osoittaa Bergmanin ja Mike Wallacen journalistisen luotettavuuden, Fakta2: Fakta3: B&amp;W pakottaa Wigandia, mikä saa Wigandin syyttämään Bergmania petoksesta, Fakta4: Bergman käy Wigandin luona puolustautumassa ja selvittämässä mahdollista juttua, Fakta5: Scruggs kehottaa Bergmania lähettämään koko jakson julkisuuteen saadakseen julkista tukea oikeudenkäynnille Mississipin kuvernöörin uhkaamana.</w:t>
      </w:r>
    </w:p>
    <w:p>
      <w:r>
        <w:rPr>
          <w:b/>
        </w:rPr>
        <w:t xml:space="preserve">Tulos</w:t>
      </w:r>
    </w:p>
    <w:p>
      <w:r>
        <w:t xml:space="preserve">Prologissa esitellään Bergmanin ja Mike Wallacen journalistinen luotettavuus, kun he valmistautuvat haastattelemaan sheikki Fadlallahia 60 minuuttia -ohjelmaan. Bergman kääntyy Wigandin - Brown Williamson -tupakkayhtiön entisen johtajan - puoleen ja pyytää apua teknisten asiakirjojen kääntämisessä. Wigand suostuu, mutta kiehtoo Bergmania, kun hän kieltäytyy puhumasta mistään muusta vedoten salassapitosopimukseen. BW pakottaa Wigandin myöhemmin tekemään rajoittavamman sopimuksen, jolloin Wigand syyttää Bergmania hänen pettämisestään. Bergman käy sittemmin Wigandin luona puolustautumassa ja tutkimassa mahdollista tarinaa. Vaikka Wigandilla on ilmeisesti hallussaan hyvin vahingollista tietoa, hän epäröi vaarantaa BW:n kanssa tekemänsä eropaketin paljastamalla mitään. Wigandin perhe muuttaa vaatimattomampaan taloon, ja Wigand työskentelee nyt opettajana. Eräänä yönä Wigand löytää todisteita kotirauhan rikkomisesta ja saa synkän puhelun. Bergman ottaa yhteyttä Richard Scruggsiin, asianajajaan, joka edustaa Mississippiä oikeudenkäynnissä tupakkateollisuutta vastaan, ja ehdottaa, että jos he kuulustelisivat Wigandia, se voisi mitätöidä hänen salassapitosopimuksensa ja antaa CBS:lle suojan lähettää tiedot. Scruggs ilmaisee kiinnostuksensa. Jonkin aikaa myöhemmin Wigand saa sähköpostitse tappouhkauksen ja löytää luodin postilaatikostaan. Hän ottaa yhteyttä FBI:hin, mutta paikalle saapuvat agentit ovat vihamielisiä ja takavarikoivat hänen tietokoneensa. Raivostunut Wigand vaatii Bergmania järjestämään haastattelun. Haastattelussa Wigand kertoo, että hänet erotettiin, kun hän vastusti sitä, että BW teki savukkeistaan tarkoituksella riippuvuutta aiheuttavia. Myöhemmin Bergman järjestää Wigandin kotiin vartijan, ja Wigandit kärsivät avio-ongelmista. Wigand todistaa Mississippissä BW:n asianajajien vastalauseista huolimatta, vaikka hänelle oli annettu suukapulamääräys. Kotiin palattuaan hän saa tietää, että hänen vaimonsa Liane Diane Venora on jättänyt hänet ja vienyt heidän tyttärensä. CBS Newsin johtaja Eric Kluster päättää olla lähettämättä Wigandin haastattelua, kun CBS:n lakimies Helen Kaperelli varoittaa, että CBS on vaarassa joutua BW:n oikeustoimiin. Bergman kohtaa Klusterin, koska hän uskoo tämän suojelevan CBS:n lähestyvää myyntiä Westinghouselle, joka rikastuttaisi sekä Klusteria että Kaperellia. Wallace ja heidän vastaava tuottajansa Don Hewitt asettuvat Klusterin puolelle. Wigand on tyrmistynyt ja lopettaa yhteydenpidon Bergmaniin. Tutkijat tutkivat Wigandin henkilöhistoriaa ja julkaisevat tuloksensa 500-sivuisessa asiakirjassa. Bergman saa tietää, että Wall Street Journal aikoo käyttää sitä kirjoituksessaan, jossa kyseenalaistetaan Wigandin uskottavuus. Hän suostuttelee Journalin päätoimittajan lykkäämään julkaisua, kunnes Jack Palladino, asianajaja ja tutkija, arvioi sitä. Kun CBS:llä on syntynyt riitaa jutusta, Bergman käsketään lomalle, kun lyhennetty 60 Minutes -jakso lähetetään. Bergman ottaa yhteyttä Wigandiin, joka on sekä masentunut että raivoissaan ja syyttää Bergmania manipuloinnista. Bergman puolustautuu ja kehuu Wigandia ja hänen todistustaan. Scruggs kehottaa Bergmania lähettämään koko jakson, jotta yleisö tukisi heidän oikeusjuttuaan, jota Mississipin kuvernööri uhkaa nostaa kanteen. Bergman ei pysty auttamaan, ja hän kyseenalaistaa yksityisesti omat motiivinsa jutun ajamiseen. Bergman ottaa yhteyttä New York Timesin toimittajaan ja paljastaa koko jutun ja CBS:n tapahtumat. Times painaa jutun etusivulle ja tuomitsee CBS:n jyrkässä pääkirjoituksessa. The Journal hylkää jutun murhenäytteenä ja painaa Wigandsin lausunnon. Hewitt syyttää Bergmania CBS:n pettämisestä, mutta huomaa, että Wallace on nyt samaa mieltä siitä, että yrityksen painostuksen taipuminen oli virhe. 60 Minutes lähettää vihdoin alkuperäisen jakson, johon sisältyy Wigandin haastattelu kokonaisuudessaan. Bergman kertoo Wallacelle, että hän on irtisanoutunut, sillä hän uskoo 60 Minutesin uskottavuuden ja rehellisyyden olevan nyt pysyvästi tahrattu.</w:t>
      </w:r>
    </w:p>
    <w:p>
      <w:r>
        <w:rPr>
          <w:b/>
        </w:rPr>
        <w:t xml:space="preserve">Esimerkki 1.5711</w:t>
      </w:r>
    </w:p>
    <w:p>
      <w:r>
        <w:t xml:space="preserve">Fakta1: Fakta2: yksityisetsivä työskenteli myös Krasnyn toimistossa, Fakta3: Barnes samaan aikaan, kun hän lähti Krasnyn toimistosta, Fakta4: Krasnyn tuomari, joka ei ole täyttänyt löytövelvoitteita, Fakta5: yksityinen klubi väittää nähneensä metsästysveitsen Forresterin kaapissa.</w:t>
      </w:r>
    </w:p>
    <w:p>
      <w:r>
        <w:rPr>
          <w:b/>
        </w:rPr>
        <w:t xml:space="preserve">Tulos</w:t>
      </w:r>
    </w:p>
    <w:p>
      <w:r>
        <w:t xml:space="preserve">Mustaan naamariin pukeutunut tunkeilija sitoo San Franciscon seurapiirikaunotar Paige Forresterin syrjäiseen rantataloonsa ja tappaa hänet metsästysveitsellä. Hän kirjoittaa naisen verellä seinään sanan Bitch. Piirisyyttäjä Thomas Krasny pidättää hänen miehensä Jackin hänen murhastaan. Jack yrittää palkata korkea-arvoisen asianajajan Teddy Barnesin puolustamaan itseään. Barnes työskenteli aiemmin Krasnylle, ja hän on haluton ottamaan tapausta vastaan, sillä hän lopetti rikosoikeuden parissa työskentelyn erään Krasnyn kanssa sattuneen välikohtauksen jälkeen. Krasny törmää Barnesiin. Hän kertoo hänelle, että Henry Styles hirtti itsensä selliinsä, mikä ahdistaa häntä. Barnes vierailee yksityisetsivä Sam Ransomin luona, joka työskenteli aiemmin myös Krasnyn toimistossa. Hän lopetti yksityisetsivätoiminnan samaan aikaan, kun Barnes lähti Krasnyn toimistosta, ja käy selväksi, että Stylesin tapaus oli syy siihen. Barnes päättää ottaa jutun hoitaakseen. Oikeudenkäyntiä valmistellessaan Barnes ja Forrester viettävät paljon aikaa yhdessä ja lopulta myös nukkuvat yhdessä. Ransom varoittaa Barnesia, että Forrester yrittää vain saada hänet välittämään enemmän hänen tapauksestaan. Hänen toimistoonsa alkaa saapua nimettömiä koneella kirjoitettuja kirjeitä, joissa mainitaan juttuun liittyviä asioita. Kaikki kirjeet ovat hieman koholla, ja analyysi osoittaa, että ne on kirjoitettu vuoden 1942 Corona-kirjoituskoneella. Oikeudenkäyntiä edeltävässä kokouksessa Barnes kertoo tuomarille, että Krasny ei ole aiemmin noudattanut tiedonantovelvoitteitaan. Syyttäjän juttu perustuu pääasiassa aihetodisteisiin. Todistaja Ginny Howell todistaa, että Paige kertoi hänelle eroavansa Jackista, mutta Barnes saattaa hänet epäuskottavaksi todisteilla, kuten rakkauskirjeellä, jonka mukaan Jack oli torjunut hänen lähentelyt, minkä vuoksi Paige katkaisi kaiken yhteydenpidon häneen. Barnes asettaa kyseenalaiseksi Anthony Fabrizin, yksityisen klubin pukuhuoneenhoitajan, joka väittää nähneensä metsästysveitsen Forrestin kaapissa, vaikka tämä myöntää, että veitsi oli toisen jäsenen kaapissa. Krasny soittaa Eileen Averylle, jolla oli suhde Forresterin kanssa. Kun Avery kertoo yksityiskohtaisesti suhteestaan Forresteriin, Barnesin mielestä se muistuttaa pelottavan paljon hänen omaa suhdettaan Forresteriin. Hän tuntee tulleensa manipuloiduksi ja uskoo nyt Forresterin olevan syyllinen, mutta suostuu jatkamaan velvollisuudentunnosta. Hänen toimistoonsa saapuu toinen viesti, jossa lukee: Hän on syytön. Santa Cruz. 21. tammikuuta 1984. Kysy Julie Jenseniltä. Barnes haastattelee Jenseniä, joka todistaa oikeudenkäynnissä, että hänen kimppuunsa käytiin samalla tavalla kuin Paige Forresterin kimppuun. Kaikki yksityiskohdat täsmäävät, mutta hän sanoo, että hyökkääjä näytti estävän itseään tappamasta häntä. Kun Krasny vastustaa, että Jensenin hyökkäys ei liity Forresterin hyökkäykseen, hän paljastaa, että hänen toimistonsa oli tutkinut hyökkäystä, mutta ei paljastanut sitä tutkimuksissa. Istuntosalissa tuomari uhkaa, että Krasnyn toimilupa evätään. Krasny vaatii, että Forrester lavasti aiemman hyökkäyksen luodakseen jonkinlaisen alibin Paigesin murhaa varten, jota hän oli suunnitellut 18 kuukautta. Krasny väittää myös, että Forrester on lähettänyt Barnesille nimettömiä viestejä. Kun Forrester todetaan syyttömäksi, Barnes ilmoittaa tiedotusvälineille jättäneensä Krasnyn toimiston Henry Stylesin tapauksen vuoksi, jossa Krasny pimitti todisteet, jotka todistivat Stylesin syyttömyyden. Krasny kävelee pois inhoissaan. Barnes menee juhlimaan Forrestin talolle, ja he nukkuvat jälleen yhdessä. Aamulla hän löytää Barnesin kaapista kirjoituskoneen. Hän testaa sitä, ja t on nostettu, aivan kuten nimettömissä muistiinpanoissa. Hän heittää vaatteet kirjoituskoneen päälle ja pakenee sen kanssa teeskennellen Forresterille, että hänen pieni poikansa on sairas. Kun Forrester soittaa, hän kertoo löytäneensä kirjoituskoneen. Forrester sanoo olevansa ymmällään ja tulevansa käymään. Barnes soittaa Ransomille ja on vähällä kertoa hänelle, että Forrester on murhaaja, mutta sulkee puhelimen. Naamioitunut hahmo murtautuu sisään ja kohtaa Barnesin makuuhuoneessa. Kun mies alkaa hyökätä, Barnes heittää peiton takaisin ja paljastaa aseensa. Hän ampuu miestä useita kertoja, kunnes tämä kaatuu lattialle. Ransom tulee sisään ja paljastaa hyökkääjän: se on Forrester.</w:t>
      </w:r>
    </w:p>
    <w:p>
      <w:r>
        <w:rPr>
          <w:b/>
        </w:rPr>
        <w:t xml:space="preserve">Esimerkki 1.5712</w:t>
      </w:r>
    </w:p>
    <w:p>
      <w:r>
        <w:t xml:space="preserve">Fakta1: agorafobinen erakko ei ole poistunut asunnosta lähes vuoteen, Fakta2: nykyiseen tilanteeseen johtaneet tapahtumat, joissa asunnon ympärillä olevat esineet laukaisevat flash backit, Fakta3: Stephen lähti ystäväpiirin jälkeen kiertomatkalle eri puolille Eurooppaa naisen kanssa, Fakta4: Bunny voittaa ravintolan jakeluauton vedonlyönnissä, Fakta5: Eloisa on aloittanut seksuaalisuhteen Bunnyn kanssa.</w:t>
      </w:r>
    </w:p>
    <w:p>
      <w:r>
        <w:rPr>
          <w:b/>
        </w:rPr>
        <w:t xml:space="preserve">Tulos</w:t>
      </w:r>
    </w:p>
    <w:p>
      <w:r>
        <w:t xml:space="preserve">Stephen on agorafobinen erakko, joka ei ole poistunut asunnostaan lähes vuoteen. Jokainen hänen päivänsä rakentuu huolellisesti suunnitellun rutiinin ympärille, mutta eräänä päivänä hänen rutiininsa häiriintyy, kun hän löytää hiiriä keittiön kaapeista. Hän harkitsee lähtöä asunnosta ostamaan hiirenloukkuja, mutta ei saa itseään avaamaan ovea, joten hän muistelee tapahtumia, jotka johtivat hänen nykyiseen tilanteeseensa, ja asunnossa olevat esineet herättävät takaumia. Vuotta aiemmin, kun Stephen oli saanut rakastamansa naisen ystävyysvyöhykkeelle, hän lähti peliriippuvaisen ystävänsä Bunnyn kanssa kiertomatkalle Eurooppaan. He vierailevat useissa omituisissa museoissa, mutta Bunnyn mielestä ne ovat tylsiä ja hän on enemmän huolissaan naisten viettelystä. Puolassa sijaitsevassa kalaravintolassa Stephen ja Bunny tapaavat Eloisan, espanjalaisen tarjoilijan, joka on hiljattain jättänyt poikaystävänsä ja aikoo palata Espanjaan tulevien juhlien vuoksi. Bunny voittaa vedonlyönnissä ravintolan jakeluauton, ja Eloisa lähtee heidän mukaansa matkalleen kohti Espanjaa. He pysähtyvät hostellissa Sveitsissä, jossa Stephen aikoo pyytää Eloisaa treffeille, mutta huomaa, että tämä on jo aloittanut seksisuhteen Bunnyn kanssa. Kun he saapuvat Espanjaan, Eloisa tapaa jälleen veljensä Javierin, joka on aloitteleva matadori. Bunny päättää, että hän haluaa taistella härkää vastaan, joten hän pyytää Javieria opettamaan hänelle kaiken, mitä tämä tietää härkätaistelusta. Javier näyttää hänelle vitriinissä olevan arvokkaan matadoripuvun, jonka Bunny myöhemmin varastaa ja häviää vedonlyönnissä. Toisaalla Eloisa rakastuu Stepheniin, ja he menevät sänkyyn, mutta seuraavana aamuna Bunny kertoo kadonneesta matadoripuvusta ja kehottaa Stepheniä tulemaan mukaansa, kun hän pakenee Espanjasta. Eloisa saa tietää puvusta ja eroaa Stephenistä. Junamatkalla kotiin Stephen puhuu Bunnylle vihaisesti tämän holtittomuudesta, mutta tämä tulkitsee Stephensin turhautumisen väärin haasteeksi, joten samana yönä Bunny hiipii pellolle ja yrittää taistella härkää vastaan. Härkä tappaa hänet, ja Stephen jää traumatisoituneeksi. Kun hän palaa kotiin, Stephensin syyllisyydestä kehittyy agorafobia, ja hän on siitä lähtien pysynyt asunnossaan. Nykypäivänä Stephen kuvittelee keskustelevansa Bunnyn haamun kanssa, joka vakuuttaa, ettei hänen kuolemansa ollut Stephensin syytä, ja kehottaa häntä puhumaan Eloisan kanssa. Tämä keskustelu antaa Stephenille itseluottamusta, jota hän tarvitsee voittaakseen ahdistuksensa, joten hän ottaa yhteyttä Eloisaan ja saa tarpeeksi rohkeutta lähteäkseen asunnosta.</w:t>
      </w:r>
    </w:p>
    <w:p>
      <w:r>
        <w:rPr>
          <w:b/>
        </w:rPr>
        <w:t xml:space="preserve">Esimerkki 1.5713</w:t>
      </w:r>
    </w:p>
    <w:p>
      <w:r>
        <w:t xml:space="preserve">Fakta1: Fakta2: Fakta3: Tommyn entinen tyttöystävä ei ole synnyttämässä lasta, Fakta4: Mike osoittautuu Trees Loungen omistajaksi, Fakta5: Miken vaimo ja tytär ovat jättäneet hänet juomisen takia.</w:t>
      </w:r>
    </w:p>
    <w:p>
      <w:r>
        <w:rPr>
          <w:b/>
        </w:rPr>
        <w:t xml:space="preserve">Tulos</w:t>
      </w:r>
    </w:p>
    <w:p>
      <w:r>
        <w:t xml:space="preserve">Tommy Basilio on alkoholisti ja paikallisen Trees Lounge -baarin vakiokävijä, joka menettää kahdeksan vuotta kestäneen tyttöystävänsä ja työnsä mekaanikkona. Kun hänen Al-setänsä kuolee ajaessaan jäätelöautoa, Tommy lähtee tämän hautajaisiin ja nauttii kokaiinia veljensä ja serkkujensa kanssa. Tommy vie heidät Trees Loungeen jatkamaan juomista, mutta serkun ja toisen kanta-asiakkaan Miken välillä syntyy tappelu. Ostettuaan lisää olutta myöhäisillan pikkukaupasta Mike ja Tommy keskustelevat siitä, miten Tommy varasti rahaa Robilta, sen korjaamon omistajalta, jossa hän menetti työnsä. He keskustelevat siitä, että Rob tapailee Tommyn ex-tyttöystävää Theresaa, joka saattaa synnyttää hänen lapsensa. Mike osoittautuu Trees Loungea vastapäätä sijaitsevan muuttofirman omistajaksi. Tommy pyytää töitä, mutta Mike sanoo, ettei tarvitse mekaanikkoa. Tommy ryhtyy hoitamaan Als-sedän jäätelökierrosta, mutta lapset eivät aluksi osta häneltä. Theresan flirttaileva seitsemäntoistavuotias veljentytär Debbie liittyy Tommyn kierrokselle ja sanoo nähneensä unta hänestä. Miken vaimo ja tytär ovat jättäneet hänet hänen juomisensa takia, ja hänelle kerrotaan, että he aikovat muuttaa osavaltion pohjoisosaan. Debbie ja ystävä Kelly menevät Trees Loungeen, mutta eivät pysty todistamaan olevansa täysi-ikäisiä. Debbie väittää, että hänen poikaystävänsä Tommy takaa hänet. Mike, Tommy ja kaksi tyttöä ovat Miken talossa juomassa, mutta kolme jälkimmäistä heitetään ulos, kun Miken vaimo soittaa. Tommy ja Debbie viettävät yön yhdessä. Seuraavana aamuna Tommy törmää Debbien isään Jerryyn, joka oli etsinyt Debbietä edellisenä iltana. Kun Jerry saa selville, että hänen tyttärensä oli Tommyn kanssa, hän hyökkää tämän kimppuun pesäpallomailalla ja romuttaa jäätelöauton. Theresan synnyttyä Tommy yrittää hyvittää tekonsa, mutta epäonnistuu. Kun Tommy palaa Trees Loungeen, hän kuulee, että iäkäs kanta-asiakas nimeltä Bill Collaped on viety sairaalaan vakavasti sairaana. Baarimestari ja muut kanta-asiakkaat keskustelevat siitä, että jonkun pitäisi käydä katsomassa Billiä sairaalassa, mutta he unohtavat hänet jatkaessaan juomista. Tommy istuu Billin vakiopaikalle ja tuijottaa olutlasiaan tajutessaan, mikä hänestä on tullut.</w:t>
      </w:r>
    </w:p>
    <w:p>
      <w:r>
        <w:rPr>
          <w:b/>
        </w:rPr>
        <w:t xml:space="preserve">Esimerkki 1.5714</w:t>
      </w:r>
    </w:p>
    <w:p>
      <w:r>
        <w:t xml:space="preserve">Fakta1: todellinen Chikuzan alkaa kertoa elämäntarinaa, Fakta2: kohtaus vaihtuu lapsuuteen, Fakta3: toinen vaimo lähtee matkoille, Fakta4: vaimo 's lapsi sairastuu Kuolee aika, Fakta5: Sadazo palaa lapsen hautajaisten aikana 's äidin asettama päälle.</w:t>
      </w:r>
    </w:p>
    <w:p>
      <w:r>
        <w:rPr>
          <w:b/>
        </w:rPr>
        <w:t xml:space="preserve">Tulos</w:t>
      </w:r>
    </w:p>
    <w:p>
      <w:r>
        <w:t xml:space="preserve">Oikea Chikuzan ilmestyy pienen teatterin, Shibuya JeanJeanin, lavalle ja alkaa kertoa elämäntarinaansa. Kohtaus siirtyy hänen lapsuuteensa. Sadazo Chikuzans oikea nimi sokeutuu osittain sairauden vuoksi kolmevuotiaana. Varttuessaan häntä kiusataan. Hänen äitinsä Toyo Nobuko Otowa ostaa hänelle shamisenin ja opettaa häntä sokealle bosamalle, kerjäävälle shamisenin soittajalle. Hän huomaa, että vaikka hänen opettajansa kerjää, mielistelee ja kehuu köyhyyteen vedoten, opettaja on itse asiassa rikas. Harjoittelun jälkeen hän lähtee ja työskentelee kerjäävänä shamisenin soittajana. Matkoillaan ympäri Tohokua ja Hokkaidoa hän tapaa erilaisia ihmisiä, jotka elävät kädestä suuhun. Yksi heistä on varas, josta tulee tinker Takuzo Kawatani. Toinen mies Taiji Tonoyama on tanssija, joka matkustaa hänen mukanaan, kulkee bussilla ja nukkuu rannoilla. Hänen äitinsä Toyo järjestää avioliiton sokean naisen kanssa, joka matkustaa hänen kanssaan. Kun nainen raiskataan, hän jättää miehen. Hän sekaantuu kahteen huijariin, jotka ensin myyvät karkkia, jonka he sanovat estävän sängynkastelun, ja sitten väärennettyjä silmätippoja. He joutuvat vankilaan. Hänellä on suhde toiseen huijareista, Tomiko Hiroko Isayamaan, joka jättää hänet. Hän menee uudelleen naimisiin toisen vaimonsa kanssa, jolla on jo lapsi, ja lähtee matkoilleen. Eräs iäkäs nainen ottaa hänet mukaan esiintyjäryhmäänsä opettamaan hänelle shamisenia. Matkan aikana nainen sairastuu, ja Sadazo ottaa hänen paikkansa. Tänä aikana hänen vaimonsa lapsi sairastuu ja lopulta kuolee, mutta muut esiintyjät hylkäävät Sadazolle osoitetut kiireelliset sähkeet, koska he eivät halua hänen lähtevän. Sadazo palaa lapsen hautajaisten aikana, ja hänen äitinsä käy hänen kimppuunsa. Vaimonsa neuvosta Sadazo käy pistekirjoituskoulua. Opettaja saattaa erään oppilaan raskaaksi ja valehtelee Sadazolle, jotta hän ja hänen vaimonsa huolehtisivat tytöstä. Sadazo pakenee häpeissään huijatuksi tulemisesta. Monen päivän etsinnän jälkeen vaimo ja äiti löytävät Sadazon. Elokuvan lopussa hän tapaa tulevan opettajansa Narita Unchiku Kei Saton.</w:t>
      </w:r>
    </w:p>
    <w:p>
      <w:r>
        <w:rPr>
          <w:b/>
        </w:rPr>
        <w:t xml:space="preserve">Esimerkki 1.5715</w:t>
      </w:r>
    </w:p>
    <w:p>
      <w:r>
        <w:t xml:space="preserve">Fakta1: aseseppä ja ampuja Daniel Bone sulkee Brooklynin, Fakta2: Daniel Bone matkustaa länteen, Fakta3: Dan kohtaa junamiehen, Fakta4: mies osoittautuu pahamaineiseksi lainsuojattomaksi, Fakta5: sekä Liza että Dan On päätyvät matkustamaan Carson Citystä Buckboardilla Arsenic Cityyn.</w:t>
      </w:r>
    </w:p>
    <w:p>
      <w:r>
        <w:rPr>
          <w:b/>
        </w:rPr>
        <w:t xml:space="preserve">Tulos</w:t>
      </w:r>
    </w:p>
    <w:p>
      <w:r>
        <w:t xml:space="preserve">Aseseppä ja ampuja Daniel Bone sulkee newyorkilaisen Brooklynin liikkeensä ja matkustaa länteen, jonne hän tuntee kuuluvansa. Junassa hän tapaa matkustajan Liza Crockettin ja näkee sitten, kuinka Danin kohtaama mies varastaa hänen käsilaukkunsa, riisuu hänet aseista ja heittää ulos junasta. Mies osoittautuu pahamaineiseksi lainsuojattomaksi, Pecos Kidiksi, joka vannoo kostoa kaverille, joka puuttui hänen ryöstöönsä. Liza kuitenkin erehtyy uskomaan, että Dan oli se, joka yritti varastaa hänen laukkunsa. Matkalla Nevadan Arsenic Cityyn, jossa kartta hänen isänsä kultakaivokseen saattaisi tehdä Lizasta rikkaan naisen, sekä hän että Dan päätyvät Carson Citystä Buckboardilla matkustamaan. Intiaanit ottavat heidät kiinni, mutta Dans kielitaito tekee heimopäällikköön vaikutuksen. Saavuttuaan Arsenic Cityyn he kohtaavat toisen lainsuojattoman, Texas Jack Bartonin, ja korruptoituneen saluunan pitäjän, Kiki Kellyn, jotka kaikki ovat kiinnostuneita kaivoksesta. Dan löytää kartan, painaa sen mieleensä ja polttaa sen. Hän rakastuu Lizaan ja johdattaa tämän kullan luo. Kun lainsuojattomat hyökkäävät heidän kimppuunsa, heidän uudet intiaaniystävänsä ratsastavat apuun.</w:t>
      </w:r>
    </w:p>
    <w:p>
      <w:r>
        <w:rPr>
          <w:b/>
        </w:rPr>
        <w:t xml:space="preserve">Esimerkki 1.5716</w:t>
      </w:r>
    </w:p>
    <w:p>
      <w:r>
        <w:t xml:space="preserve">Fakta1: kokaiinikauppa Miamissa keskeytyy Yashiton johtaman moottoripyöräilevän ninjaryhmän toimesta, Fakta2: Yashiton läheinen yhteistyökumppani At näkee Janen lavalla klubilla, Fakta3: Yashito on sekaantunut Johniin, Fakta4: parhaat ystävät ovat Keski-Floridan yliopiston opiskelijoita, Fakta5: bändinjohtaja tuo suuren joukon rähiseviä kavereita suoraan Dragon Soundiin.</w:t>
      </w:r>
    </w:p>
    <w:p>
      <w:r>
        <w:rPr>
          <w:b/>
        </w:rPr>
        <w:t xml:space="preserve">Tulos</w:t>
      </w:r>
    </w:p>
    <w:p>
      <w:r>
        <w:t xml:space="preserve">Yashiton johtama ryhmä moottoripyöräileviä ninjoja keskeyttää kokaiinikaupan Miamissa, varastaa huumeet ja ajaa takaisin Orlandoon juhlimaan. Klubilla Yashiton läheinen kumppani Jeff näkee lavalla siskonsa Janen. Jane on seurustellut romanttisesti Johnin kanssa, joka on klubin Dragon Sound -yhtyeen basisti. Dragon Sound koostuu viidestä parhaasta ystävästä, jotka ovat Keski-Floridan yliopiston opiskelijoita, asuvat yhdessä ja harjoittelevat taekwondoa. Jeff paheksuu siskonsa suhdetta Johniin ja asettaa tämän vastakkain koulussa, mutta Mark, Dragon Soundin rytmikitaristi ja taekwondo-opettaja sekä muiden bändin jäsenten isähahmo, nousee häntä vastaan. Toinen bändi asettaa klubin omistajan vastakkain Dragon Soundin palkkaamisen vuoksi, mutta saa turpiinsa. Bändin johtaja tuo suuren joukon rähinöiviä tyyppejä suoraan Dragon Soundin luo ja tappelee heidän kanssaan kadulla, mutta Dragon Sound voittaa heidät Taekwondolla. Tämän seurauksena kilpaileva bändi värvää avukseen Jeffin, joka kutsuu Dragon Soundin taistelemaan junavarikolle, mutta hän ja hänen jenginsä kärsivät pahasti tappion Dragon Soundin ylivoimaisista taistelutaidoista. Jeff yrittää uudelleen sieppaamalla Tomin, Dragon Soundin kitaristin ja laulajan. Jäljellä olevat bändin jäsenet järjestävät pelastusoperaation, jossa he vapauttavat Tomin ja tappavat vahingossa Jeffin. Yashito suuttuu Jeffin kuolemasta ja lähtee kostamaan. Samaan aikaan bändin kosketinsoittaja Jim on paljastanut etsivänsä kauan kadoksissa ollutta isäänsä. Hän saa vihdoin tiedon, että hänen isänsä on siirretty, joten bändi yhdistää rahansa ostaakseen hänelle puvun ja lähtee sitten lentokentälle. Matkalla Yashito ja hänen ninjajoukkonsa piirittävät Markin, Jimin ja Johnin ja jahtaavat heidät puistoon, jossa he käyvät taistelua. Jim loukkaantuu vakavasti, mutta John ja Mark onnistuvat tappamaan kaikki ninjat, ja Mark tappaa Yashiton kaksintaistelussa. Sairaalassa Jim selviytyy haavoistaan ja saa jälleen yhteyden katuvaan isäänsä.</w:t>
      </w:r>
    </w:p>
    <w:p>
      <w:r>
        <w:rPr>
          <w:b/>
        </w:rPr>
        <w:t xml:space="preserve">Esimerkki 1.5717</w:t>
      </w:r>
    </w:p>
    <w:p>
      <w:r>
        <w:t xml:space="preserve">Fakta1: Dickinson työskentelee Toisen maailmansodan jälkeisen säästöpolitiikan aikana vaikea yrittää pitää, Fakta2: loput työntekijät Kun kirjoittaja mennä ulos lakko ehdotus, Fakta3: Dickinson 's asianajaja ja lääkäri neuvoo häntä ottamaan yöloman töihin, Fakta4: Baxter on onneton pankin toimitusjohtaja, Fakta5: ainoa tapa täyttää niin suuri tilaus on keskittää ponnistelut ulkopuolelle muun työn</w:t>
      </w:r>
    </w:p>
    <w:p>
      <w:r>
        <w:rPr>
          <w:b/>
        </w:rPr>
        <w:t xml:space="preserve">Tulos</w:t>
      </w:r>
    </w:p>
    <w:p>
      <w:r>
        <w:t xml:space="preserve">Toisen maailmansodan jälkeisinä säästöaikoina Dickinson tekee kovasti töitä yrittäessään pitää huonosti menestyvän maatalousvälinetehtaansa pystyssä. Hänen tyytymättömät työntekijänsä eivät kuitenkaan arvosta hänen ponnistelujaan. Hän asentaa turvaventtiiliksi ehdotuslaatikon, mutta ainoa vastaus on häneen kohdistuva loukkaus. Kun Dickinsonin johtaja Bland antaa potkut Bolgerille, ehdotuksen tekijälle, muut työntekijät ryhtyvät lakkoon. Dickinson kohtaa heidät ja kertoo hetken mielijohteesta, että hän tekee paljon enemmän töitä kuin he luulevat, ja haastaa heidät johtamaan yritystä itse. Baxter saa muut tarttumaan hänen ehdotukseensa, ja he valitsevat Stevensin ja Morrisin tekemään juuri niin. Dickinson on tyrmistynyt, mutta suostuu vastahakoisesti vuokraamaan tehtaan sillä ehdolla, että he maksavat hänelle vuosittain viisi prosenttia yrityksen pääoma-arvosta, 120 puntaa viikossa. Myös halveksittu tehtaanjohtaja Bland, neiti Cooper, Dickinsonin sihteeri ja muutama muu irtisanoutuvat. Sinä iltana Dickinsonin asianajaja ja lääkäri neuvovat häntä pitämään lomaa ja suosittelevat neiti Cooperia palaamaan töihin. Eräs tavarantoimittaja muuttaa luottoehtojaan, mikä aiheuttaa taloudellisen kriisin. Paikallinen pankinjohtaja ei ole halukas myöntämään väliaikaista lainaa, joten Baxter menee pankin pääkonttoriin Lontoon Cityyn ja puhuu pankin toimitusjohtajan Sir Robert Dysartin kanssa, mutta ei onnistu. Lopulta Stevens ja Morris esittävät omien asuntojensa kauppakirjat, Palmer kerää rahaa vakuutuksellaan, ja jonkinlaisen murinan jälkeen osa työntekijöistä maksaa tarvittavan summan. Samaan aikaan kuvitteellisen Xenobian maan kauppavaltuuskunta ottaa yhteyttä tehtaaseen järjestääkseen Dickinsonin työstämän yksisuuntaisen auran esittelyn. Neiti Cooper kutsuu Dickinsonin paikalle, mutta hän vain katselee tapahtumaa kaukaa kiikareilla. Ksenobialaiset ovat vaikuttuneita ja tilaavat 800 auraa 50 000 punnan hintaan. Kun sopimus on allekirjoitettu, Adam vaatii, että ainoa keino täyttää näin suuri tilaus on keskittyä pelkästään auroihin ja jättää huomiotta muut työt, joista he ovat jo tehneet sopimuksia pitkäaikaisilta asiakkailtaan. Morris palaa tehtaalle mieluummin kuin osallistuu muiden asiakkaiden hylkäämiseen, ja Adam ottaa hänen paikkansa. Samaan aikaan muutamat työntekijät Baxterin johdolla ovat tyytymättömiä uuteen, alhaisempaan palkkaan. Kaksi ammattiliiton jäsentä kutsutaan paikalle selvittämään tilannetta, ja Baxter luopuu lopulta vastalauseistaan. Dickinson ilmestyy tehtaalle myöhään illalla, ja vahtimestari kutsuu hänet sisään kaakaolle. Hän tapaa neiti Cooperin ja keskustelee tämän kanssa siitä, miten asiat sujuvat. Hän kuulee, että Stevensillä saattaa olla ongelmia terästoimittajan kanssa, joten seuraavana päivänä hän menee tapaamaan Garrettia, sen toimitusjohtajaa. Garrett paheksuu jyrkästi kokeilua ja kieltäytyy auttamasta sitä eteenpäin, mutta Dickinson ehdottaa, että lehtiartikkeli kokeilun sabotoinnista, jossa olisi Garrettin valokuva, ei olisi hänen etujensa mukaista. Teräs toimitetaan. Sitten Xenobian hallitus ilmoittaa, että valuuttatilanteen vuoksi kaikki jäljellä olevat tuontiluvat keskeytetään. Dickinson palaa takaisin ja pystyy löytämään muita ulkomaisia asiakkaita auroille. Katastrofi on vältetty, ja hän lähtee, mutta Morris tarjoaa hänelle takaisin vanhaa työpaikkaansa. Dickinson hyväksyy pienemmän aseman ja ehdottaa, että Adamista tulisi toimitusjohtaja. Stevens kävelee ulos ja sanoo tekevänsä mieluummin oikeita töitä.</w:t>
      </w:r>
    </w:p>
    <w:p>
      <w:r>
        <w:rPr>
          <w:b/>
        </w:rPr>
        <w:t xml:space="preserve">Esimerkki 1.5718</w:t>
      </w:r>
    </w:p>
    <w:p>
      <w:r>
        <w:t xml:space="preserve">Fakta1: Jenny ja Len muuttavat uuteen kotiin Yorkshireen, Fakta2: Fakta3: Sallyn vanhemmat pyytävät apua paranormaalien ilmiöiden asiantuntijalta ja paikalliselta papilta, Fakta4: paikallinen pappi suorittaa manauksen, Fakta5: manaus ei onnistu lopettamaan kummituksia.</w:t>
      </w:r>
    </w:p>
    <w:p>
      <w:r>
        <w:rPr>
          <w:b/>
        </w:rPr>
        <w:t xml:space="preserve">Tulos</w:t>
      </w:r>
    </w:p>
    <w:p>
      <w:r>
        <w:t xml:space="preserve">Vuonna 1974 Jenny ja Len muuttavat uuteen kotiin Yorkshireen, jossa heidän 13-vuotiasta tytärtään Sallya kummittelevat nuoren tytön haamu ja munkin demoninen haamu. Sallyn vanhemmat pyytävät apua paranormaalien ilmiöiden asiantuntijalta ja paikalliselta papilta, joka suorittaa manauksen, joka ei kuitenkaan onnistu lopettamaan kummituksia.</w:t>
      </w:r>
    </w:p>
    <w:p>
      <w:r>
        <w:rPr>
          <w:b/>
        </w:rPr>
        <w:t xml:space="preserve">Esimerkki 1.5719</w:t>
      </w:r>
    </w:p>
    <w:p>
      <w:r>
        <w:t xml:space="preserve">Fakta1: Fakta2: Duke Mason ilmestyy työmaalle, kun pomo Mike O'Glendy on palkannut hänet: Fakta3: Duke vitsailee hänen kanssaan ennen kuin vetää hänet turvaan, Fakta4: Mike otti yrityksen haltuunsa aviomiehen kuoleman jälkeen, Fakta5: sekä Matt että Duke vakuuttavat Miken palkkaamaan hänet sihteeriksi.</w:t>
      </w:r>
    </w:p>
    <w:p>
      <w:r>
        <w:rPr>
          <w:b/>
        </w:rPr>
        <w:t xml:space="preserve">Tulos</w:t>
      </w:r>
    </w:p>
    <w:p>
      <w:r>
        <w:t xml:space="preserve">Kun OGlendy Wrecking Company saa toimeksiannon vanhan hotellin purkamisesta, tykinkuulaja Duke Mason ilmestyy työmaalle pomo Mike OGlendyn palkkaamana. Romuttaja Tom Kemp syyttää Dukea siitä, että hän on tuominnut kirouksen jokaiselle projektille, jossa hän työskentelee, ja kun työnjohtaja Matt Carney on katkaissut siitä seuranneen nyrkkitappelun, hän määrää ylimielisen riskinottajan Duken työskentelemään kanssaan rakennusten korkealla sijaitsevan vesitornin parissa. Matt liukastuu ja takertuu epätoivoisesti tornin reunaan, ja Duke vitsailee hänen kanssaan ennen kuin vetää hänet turvaan. Myöhemmin Mike, joka otti yrityksen haltuunsa miehensä kuoleman jälkeen, kertoo Mattille, että hän on asettanut velkakirjan yrityksen pelastamiseksi ja että heillä on vain neljä viikkoa aikaa kaataa kaksikerroksinen rakennus. Romuttaja Joe Poska järjestää sitten ristiäiset vaimonsa Marthan synnyttyä poikavauvan, mutta romuttajien on lähdettävä äkkiä vahvistamaan hotellin huipulla olevaa epävakaata seinäosaa. Työ sujuu ongelmitta, kunnes Joe putoaa vahingossa kuoliaaksi jätekouruun auttaessaan Dukea tiilikuorman kaatamisessa. Joen kuolema vahvistaa Kempsin teoriaa kirouksesta, ja Duke syyttää itseään. Lohduttomana kadulla kävellessään Duke lahjoittaa rahaa lähetyssaarnaajalle, joka ennustaa hänen keventävän jonkun taakkaa. Pian tämän jälkeen Duke pelastaa Peggy Starrin, kun tämä heitetään ulos kahvilasta, koska hän oli yrittänyt varastaa rahaa ruokaa varten, ja yrittää sitten hypätä jokeen. Duke esittelee Peggyn ystävilleen serkkunaan ja kertoo uuden onnensa johtuvan Peggystä. Kun Matt ihastuu Peggyyn, sekä hän että Duke vakuuttavat Miken palkkaamaan Peggyn sihteeriksi. Rakennustöiden jatkuessa Peggy tapailee sekä Dukea että Mattia. Duke ylennetään yömestariksi, jotta he voivat nopeuttaa purkutyötä pitämällä yllä kahta vuoroa. Kemp irtisanoutuu välttääkseen työskentelyä Duken kanssa, ja vaikka läheltä piti -tilanteita on useita, kukaan ei loukkaannu onnettomuudessa, mikä vakuuttaa Duken siitä, että Peggy on rikkonut hänen kirouksensa. Eräänä päivänä murtauduttuaan seinän läpi Duke löytää piilotetun rahakätkön. Duke jakaa rahat apulaisensa ja kaverinsa Freddy Buncen kanssa, joka tarvitsee rahaa käsileikkaukseen, jonka avulla hän voisi palata oikeaan kutsumukseensa baseball-kannuttajana. Duke antaa avokätisesti rahaa myös Marthalle ja sanoo, että se on lahjoitus yöporukalta. Myöhemmin Matt kosii Peggyä, mutta Peggy epäröi vastata, koska hän on eripurainen miehen ja Duken välillä. Eräänä iltana Matt saa Duken ja Freddyn kiinni siitä, kun he keikistelevät naisyleisölle jalkakäytävällä, ja varoittaa Dukea laittamaan pois romutuspallon, josta Duke on saanut lempinimen. Duke varmistaa pallon, mutta kun hän myöhemmin kieltäytyy palkkaamasta Kempiä takaisin, koska tämä on humalassa, Kemp päästää sen vihaisena irti. Karkuun karannut tykinkuula haavoittaa vakavasti työläistä, Emilia, ja aiheuttaa rakennukselle rakenteellisia vaurioita, minkä vuoksi työryhmien on vahvistettava rakennusta ennen kuin he voivat jatkaa sen purkamista kerros kerrokselta. Kun Dukea syytetään onnettomuudesta ja hän uhkaa irtisanoutua, hän pyytää Peggyä vaimokseen. Peggy on vakuuttunut siitä, että Duke toimii vastuuttomasti, ja torjuu hänet, mikä saa Duken riitelemään Mattin kanssa, minkä aikana Mike saa tietää, ettei Peggy olekaan hänen serkkunsa. Mike katkaisee tappelun, kun osa hotellin seinästä romahtaa, mikä tekee rakennuksesta jälleen epävakaan. Duke lähtee vihaisena, kun Matt ja miehistö yrittävät vakauttaa rakennetta. Kun Matt kiipeää epävakaan palkin päälle, sairaalan työntekijä kertoo Mikelle, että tajuihinsa palattuaan Emil nimesi Kempin syylliseksi vammoihinsa. Mike yrittää soittaa Dukelle, mutta tämä on jo muuttanut pois täysihoitolastaan. Duke tapaa jälleen lähetyssaarnaajan, joka neuvoo häntä, ettei koskaan pidä epäröidä ystävän auttamisessa. Neuvon innoittamana Duke palaa työmaalle juuri kun tukiseinä sortuu ja Matt jää jumiin palkin alle. Duke kiipeää ylös pelastaakseen Mattin, mutta jää loukkuun ystävänsä kanssa, kun toinen seinän osa romahtaa. Heidät pelastaa lopulta Freddy, joka toipuu leikkauksestaan ja riskeeraa baseball-uransa heittääkseen heille pelastusköyden. Jonkin aikaa myöhemmin Matt ja Peggy aloittavat häämatkansa Empire State Buildingilla, ja Duke melkein putoaa alas, kun hän pelleilee Miken kanssa.</w:t>
      </w:r>
    </w:p>
    <w:p>
      <w:r>
        <w:rPr>
          <w:b/>
        </w:rPr>
        <w:t xml:space="preserve">Esimerkki 1.5720</w:t>
      </w:r>
    </w:p>
    <w:p>
      <w:r>
        <w:t xml:space="preserve">Fakta1: Fakta2: Chintamani on Krishnan palvoja, vaikka onkin prostituoitu: Fakta3: Bhavani Shankarudu vie hänet Chintamaniin, Fakta4: Vasudeva Murthy kuolee rukoillen poikaa jättämään Chintamanin ja huolehtimaan Radhasta, Fakta5: Bellvamangaludu jättää kuolleen isänsä himon vuoksi.</w:t>
      </w:r>
    </w:p>
    <w:p>
      <w:r>
        <w:rPr>
          <w:b/>
        </w:rPr>
        <w:t xml:space="preserve">Tulos</w:t>
      </w:r>
    </w:p>
    <w:p>
      <w:r>
        <w:t xml:space="preserve">Vaikka Chintamani Bhanumathi Ramakrishna on prostituoitu, hän on Lord Krishna Raghuramaiahin palvoja. Herra Krishna koetellakseen Chintamania ja muita ihmisiä tulee maan päälle tietäjänä yhdessä Rukmini Prabhavathin kanssa. Bhavani Shankarudu S. V. Ranga Rao, brahmani, antaa Chintamanin himosta kaiken omaisuutensa pois. Silloinkin Chintamanin äiti Srihari Rushyendramani ei ole tyytyväinen ja pyytää Chintamania houkuttelemaan kauppias Subbi Shetty Relangin, ja puolivahingossa Chintamani nappaa myös Subbi Shettyn omaisuuden. Bellvamangaludu N. T. Rama Rao Vasudeva Murthyn poika, tohtori Kamaraju, kultakauppias. Radha Jamuna on hänen omistautunut vaimonsa. Bhavani Shankarudu vie hänet Chintamanin luokse ja he molemmat tuntevat vetoa toisiinsa. Vasudeva Murthy sairastuu saatuaan tietää tästä suhteesta ja kuolee anoen poikaansa jättämään Chintamanin ja huolehtimaan vaimostaan Radhasta. Mutta Bellvamangaludu jättää kuolleen isänsä himosta ja menee Chintamanin luo. Nähtyään hänen veriset vaatteensa hän kysyy, ja mies sanoo tulleensa ylös hiipijän avulla, mutta se onkin käärme. Vielä pahempaa on, että hän ui vaimonsa ruumiin avulla joen toiselle puolelle päästäkseen vaimonsa luo. Chintamani moittii häntä. Chintamani Bellvamangaludu tajuaa virheensä ja alkaa vihata itseään. Herra Krishna antaa Chintamanille valaistumisen. Hän lähtee kylästä luopuen kaikesta omaisuudestaan ja ryhtyy vaeltajaksi. Kun Bellvamangaludu on saanut vaimonsa hautajaiset päätökseen, hän polttaa silmänsä katuen syntejään. Sitten hänestä tulee suuri Krishnan palvoja ja hän alkaa asua ashramissa. Myös Chintamani saapuu sinne ja palvelee Bellvamangaludua. Lordi Krishna seuraa tietäjän muodossa kaikkia näitä tapahtumia ja päättää antaa pelastuksen molemmille. Mutta Rukmini estää hänen tiensä, miten hän voisi tehdä niin prostituoidulle, joka on tullut sokeaksi himosta. Sitten hän tekee kokeen: hän ottaa astiaan nesteen ja pyytää suuria pyhimyksiä tunnistamaan sen tuoksun, mutta kukaan ei pysty vastaamaan. Bellvamangaludu ilman silmiä tunnistaa sen Herran Krishnan tuoksuksi. Lopulta Herra Krishna antaa heille Darshanin antamalla takaisin Bellvamangaludun silmät. Lopuksi elokuva päättyy Lordi Krishna antaa pelastuksen Chintamani Bellvamangaludulle.</w:t>
      </w:r>
    </w:p>
    <w:p>
      <w:r>
        <w:rPr>
          <w:b/>
        </w:rPr>
        <w:t xml:space="preserve">Esimerkki 1.5721</w:t>
      </w:r>
    </w:p>
    <w:p>
      <w:r>
        <w:t xml:space="preserve">Fakta1: John kuolee nuorena, Fakta2: ehdotus saa osakseen suurta skeptisyyttä, Fakta3: paikallisen Naisinstituutin osaston johtaja kieltäytyy hyväksymästä kalenteria, Fakta4: Chris ja Annie menevät Lontooseen Naisinstituutin valtakunnalliseen kongressiin vetoamaan asiaan, Fakta5: paikallinen johtaja suostuu kalenterin myyntiin.</w:t>
      </w:r>
    </w:p>
    <w:p>
      <w:r>
        <w:rPr>
          <w:b/>
        </w:rPr>
        <w:t xml:space="preserve">Tulos</w:t>
      </w:r>
    </w:p>
    <w:p>
      <w:r>
        <w:t xml:space="preserve">Kun Annie Clarkesin aviomies John kuolee leukemiaan varhain, hänen läheinen ystävänsä Chris Harper, joka haluaa ostaa mukavan sohvan vierailijoiden oleskelutilaan sairaalaan, jossa miestä hoidettiin, keksii painattaa kalenterin, jossa jotkut Womens Instituten Knapely-haaran jäsenet poseeraavat huomaamattomasti alasti harjoittaessaan perinteisiä WI-toimintoja, kuten leipomista ja neulomista, kerätäkseen varoja. Hänen ehdotukseensa suhtaudutaan aluksi suurella skeptisyydellä, mutta lopulta hän saa kymmenen naista osallistumaan hankkeeseen yhdessä hänen kanssaan. He värväävät yhden sairaalan työntekijöistä, harrastelijavalokuvaaja Lawrencen, auttamaan heitä konseptin toteuttamisessa. Paikallisen Womens Institute -järjestön johtaja kieltäytyy hyväksymästä kalenteria, ja Chris ja Annie menevät Lontooseen Womens Instituten kansalliseen kongressiin puolustamaan asiaansa. Heille kerrotaan, että lopullisen päätöksen tekee paikallinen johtaja, joka suostuu vastahakoisesti kalenterin myyntiin. Ensimmäinen painos myydään nopeasti loppuun kysynnän vuoksi, mikä aiheuttaa valtavan mediahuomion aallon koko maassa. Naiset kutsutaan esiintymään Jay Lenon kanssa järjestettävässä Tonight Show'ssa Los Angelesissa. Siellä Chrisin ja Annien välille syntyy jännitteitä. Kaikki kalenteriin liittyvä julkisuus on vaikuttanut heidän yksityiselämäänsä, ja he hyökkäävät toisiaan vastaan vihaisena turhautuneina. Annie syyttää Chrisiä siitä, että hän on jättänyt huomiotta miehensä ja poikansa sekä perheyrityksen vaatimukset uuden julkisuuden hyväksi, kun taas Chris uskoo, että Annie on iloinen siitä, että hänellä on äiti Teresan kaltainen asema, johon hänet on nostettu ja jonka ansiosta hän voi huolehtia sairaista ja surevista, jotka ovat pommittaneet häntä fanipostilla. Kaikki ratkeaa lopulta, ja naiset palaavat kotiinsa jatkamaan elämäänsä sellaisena kuin se oli ennen kuin he riisuivat vaatteensa kameraa varten.</w:t>
      </w:r>
    </w:p>
    <w:p>
      <w:r>
        <w:rPr>
          <w:b/>
        </w:rPr>
        <w:t xml:space="preserve">Esimerkki 1.5722</w:t>
      </w:r>
    </w:p>
    <w:p>
      <w:r>
        <w:t xml:space="preserve">Fakta1: Fakta2: pyykit sekoitettiin Petran pyykkiin, Fakta3: Petra ampuu nuolen ikkunan läpi, jossa on kuva itsestään ja puhelinnumero, Fakta4: Camillea ja Martinia valmistellaan ottamaan vastaan yliopiston kappalaisen virka, Fakta5: Martin löytää Petran kuvan, johon on kirjoitettu numero.</w:t>
      </w:r>
    </w:p>
    <w:p>
      <w:r>
        <w:rPr>
          <w:b/>
        </w:rPr>
        <w:t xml:space="preserve">Tulos</w:t>
      </w:r>
    </w:p>
    <w:p>
      <w:r>
        <w:t xml:space="preserve">Camille Baker Pascale Bussieres on uskonnollisen korkeakoulun kirjallisuuden professori, jolla on pitkäaikainen suhde kollegansa Martin Henry Czernyn kanssa. Kun hänen koiransa karkaa ja hän löytää sen kuolleena kadulta, hän päätyy itkien keskelle pesulaa, jossa häntä lähestyy Petra Rachael Crawford, joka lohduttaa häntä. Myöhemmin Camille tajuaa, että hänen pyykkinsä oli sekoittunut Petran pyykkiin, ja löytää pyykkipussin sisältä käyntikortin. Palauttaakseen Petran vaatteet hän saa selville, että Petra on sirkusesiintyjä, ja kun hän menee Petran asuntovaunulle hakemaan vaatteitaan, Petra kertoo haluavansa maata hänen kanssaan. Hämmentyneenä ja vaivautuneena Camille nappaa vaatteensa ja lähtee. Myöhemmin Petra jäljittää Camillen ja ampuu hänen ikkunastaan nuolen, johon on liitetty kuva itsestään ja hänen puhelinnumeronsa. Camille kutsuu Petran sisälle ja päätyy suutelemaan häntä ennen kuin pakenee. Camillea ja Martinia valmistellaan yliopiston kappalaisen tilalle, ja kappalainen vihjailee vahvasti, että heidän on mentävä naimisiin saadakseen ylennyksen. Haastattelussa Camille kieltäytyy tuomitsemasta homoseksuaalisuutta synniksi, ja kun häneltä kysytään, mitä hän tekisi, jos miesopiskelija tulisi hänen luokseen kysymään neuvoa, koska hän tuntee vetoa toiseen mieheen, Camille ei osaa vastata kysymykseen. Martin uskoo, että Camille käyttäytyy tarkoituksella epätavallisesti, koska hänellä on epämukava olo tulevasta avioliitosta, ja syleilee häntä. Heidät näkee Petra, joka odotti Camillen toimiston ulkopuolella. Sen jälkeen Camille menee tapaamaan Petraa, näennäisesti pyytääkseen Petraa lopettamaan hänen seuraamisensa, mutta päätyy sen sijaan pyytämään Petraa ystäväkseen kerrottuaan, että suudelma oli virhe. Petra vie Camillen riippuliitoon, ja vaikka Camille on aluksi vastahakoinen osallistumaan, Petra kannustaa häntä kertoen, että yö on tulossa ja he menettävät tilaisuutensa, jos he eivät kiirehdi. Riippuliidon aikana Camille loukkaa polvensa. Petra vie hänet kotiin ja hieroo häntä, ja hieronta muuttuu nopeasti seksuaaliseksi, kun Petra avaa puseronsa ja riisuu Camillen rintaliivit. Heidät keskeyttää yliopiston kappalainen David Fox, joka vierailee Camillen luona. Camille pitää Petraa tuttavana, ja kun Petra ei suostu lähtemään, Camille selittää Petraa papille sanomalla, että hän on häiriintynyt katulapsi. Petra lähtee vihaisena ja Camille menee Martinsin talolle, jossa hän harrastaa seksiä tämän kanssa. Kun Martin kuitenkin lähtee konferenssiin, Camille ei voi estää itseään fantasioimasta Petrasta ja menee sirkukseen tapaamaan häntä, jossa he harrastavat seksiä. Camille hakee ohjausta kappalaiselta, joka on ymmärtäväisempi kuin Camille odotti. Camille menee sirkukseen, jossa Petra ja muut esiintyjät juhlivat kutsua Circumstanceen, sirkusesiintyjien festivaaliin. Hän ja Petra aloittavat suhteen, ja he keskustelevat mahdollisuudesta, että Camille liittyisi Petran seuraan sirkukseen. Samaan aikaan matkaltaan palannut Martin odottaa Camillea tämän kotona ja löytää Petran kuvan, johon on kirjoitettu hänen numeronsa. Hän menee sirkukseen ja näkee Camillen ja Petran alasti vaunussa. Kun Camille lähtee näkemättä häntä, hän esittäytyy Petralle ja lähtee sitten pois, mutta ei kuitenkaan ennen kuin on vihaisena lyönyt Petran asuntovaunun ulkoseinää ja säikäyttänyt Petran. Camille lähtee sillä välin kotiin erottaakseen Martinin ja yllättyy, kun hän löytää hänet jo sieltä. Mies kehottaa Camillea miettimään ennen kuin puhuu, kertoo, että heillä on hyvä suhde, ja vihjaa, että hänen intohimonsa Petraa kohtaan hiipuu. Asioita miettiessään Camille lähtee metsään hautaamaan vihdoin kuolleen koiransa, jota hän oli siihen asti pitänyt jääkaapissa. Koiran haudattuaan hän alkaa juoda ja sammuu lumipenkkaan. Hänet löytävät riippuliitimet, jotka olivat liittyneet hänen ja Petran ensimmäiselle ystävyysretkelle. He soittavat Petralle, ja tämä ryntää Camillesin luokse, kietoutuu tämän ympärille ja yrittää elvyttää häntä. Kun Camille on herännyt henkiin, hän liittyy Petran ja sirkuksen seuraan matkalla Circumstanceen. Sirkuksen johtaja Tracy Wright, joka oli haaveillut pakenemisesta, jää kaupunkiin, jossa hän ja Martin näkevät toisensa kahvilan ulkopuolella.</w:t>
      </w:r>
    </w:p>
    <w:p>
      <w:r>
        <w:rPr>
          <w:b/>
        </w:rPr>
        <w:t xml:space="preserve">Esimerkki 1.5723</w:t>
      </w:r>
    </w:p>
    <w:p>
      <w:r>
        <w:t xml:space="preserve">Fakta1: paikalliset alkuasukkaat kutsuvat hirviötä nimellä Mokele-mbembe, Fakta2: löytö asettaa dinosaurukset vaaraan paikallisen armeijan sekä tiedemies tohtori Eric Kiviatin taholta, Fakta3: Kiviat näkee vauvan ja vanhemmat lippuna maineeseen ja onneen, Fakta4: Nsogbun johtama afrikkalainen armeija näkee dinosaurukset uhkana, Fakta5: paikallisen heimon apu näkee vauvan ja vanhemmat legendoina.</w:t>
      </w:r>
    </w:p>
    <w:p>
      <w:r>
        <w:rPr>
          <w:b/>
        </w:rPr>
        <w:t xml:space="preserve">Tulos</w:t>
      </w:r>
    </w:p>
    <w:p>
      <w:r>
        <w:t xml:space="preserve">Keski-Afrikkaan suuntautuvan tutkimusmatkan aikana paleontologi Susan MatthewsLoomis Sean Young ja hänen miehensä George Loomis William Katt yrittävät löytää todisteita paikallisesta hirviölegendasta. Hirviöllä, jota paikalliset alkuasukkaat kutsuvat nimellä Mokelembembe, on monia yhteisiä piirteitä dinosaurusten Sauropod-luokan kanssa. Retkikunnan aikana he löytävät syvältä viidakosta brontosauruksia ja hämmästyvät entisestään, kun eläimet osoittavat hyvin vähän pelkoa niitä kohtaan. Pariskunta alkaa tarkkailla olentoja ja ihastuu erityisesti pariskunnan uteliaaseen nuoreen jälkeläiseen, jota he kutsuvat lempinimellä Baby. Valitettavasti löytö asettaa dinosaurukset pian vaaraan sekä paikallisen armeijan että tiedemieskollegansa tohtori Eric Kiviat Patrick McGoohanin taholta. Siinä missä tohtori Kiviat näkee Babyn ja hänen vanhempiensa olevan hänen lippunsa kuuluisuuteen ja onneen, eversti Nsogbu Olu Jacobsin johtama afrikkalainen armeija näkee dinosaurukset uhkana ja yrittää useaan otteeseen tuhota ne. Erään tällaisen yrityksen aikana yksi aikuisista brontosauruksista tapetaan ja toinen vangitaan. Loomiset pystyvät pakenemaan Babyn kanssa, mutta löytävät nopeasti itsensä eksyneinä viidakosta eversti Nsogbun joukkojen takaa-ajamina. Paettuaan lopulta takaa-ajajiaan kaksikko päättää kiertää takaisin ja pelastaa vankeudessa olevan vanhemman, jonka tohtori Kiviat on saanut Nsogbun suostuteltua kuljettamaan takaisin sivilisaatioon. Paikallisen heimon avulla, joka pitää Babya ja hänen vanhempiaan legendoina, George ja Susan onnistuvat murtautumaan armeijan alueelle ja vapauttamaan aikuisen brontosauruksen. Pakomatkan aikana sekä Kiviat että Nsogbu kuolevat. Sen jälkeen Loomisit vievät parin eristäytyneeseen viidakon laguuniin ja hyvästelevät kyynelehtimällä Babyn, joka seuraa yksinäistä vanhempaansa viidakon syvimpiin osiin.</w:t>
      </w:r>
    </w:p>
    <w:p>
      <w:r>
        <w:rPr>
          <w:b/>
        </w:rPr>
        <w:t xml:space="preserve">Esimerkki 1.5724</w:t>
      </w:r>
    </w:p>
    <w:p>
      <w:r>
        <w:t xml:space="preserve">Fakta1: Fakta2: noidat muuttavat hänet elämään syyllisyydentunteen kanssa, koska hän ei pelastanut Emilyä, Fakta3: Max Dennison tuntee olonsa levottomaksi perheen äkillisen muuton vuoksi Los Angelesista Salemiin, Fakta4: Winifred kasvattaa uskottoman rakastajan Billy Butchersonin zombiksi jahdatakseen heitä hautausmaalla, Fakta5: noidat hyökkäävät ja Winifred yrittää imeä sielun pois yhdellä pullolla juomaa.</w:t>
      </w:r>
    </w:p>
    <w:p>
      <w:r>
        <w:rPr>
          <w:b/>
        </w:rPr>
        <w:t xml:space="preserve">Tulos</w:t>
      </w:r>
    </w:p>
    <w:p>
      <w:r>
        <w:t xml:space="preserve">Vuonna 1693 lokakuun 31. päivänä Massachusettsin Salemin lähellä Thackery Binx näkee pikkusiskonsa Emilyn viedyn kolmen noidan mökille. Siellä Sandersonin siskokset Winifred, Sarah ja Mary loitsivat Emilyn imemään hänen nuoruutensa ja saamaan takaisin omansa, ja tappoivat hänet samalla. Thackery kohtaa noidat, jotka muuttavat hänet kuolemattomaksi mustaksi kissaksi, joka elää syyllisyydentunteensa kanssa siitä, ettei hän pelastanut Emilyä. Kaupunkilaiset, Binxin isän johdolla, ottavat noidat kiinni. Mutta ennen hirttämistä Winifredin loitsukirjaan on langetettu kirous, joka herättää noidat henkiin täysikuun aikaan Pyhäinpäivän aattona, kun kuka tahansa neitsyt sytyttää Mustan liekin kynttilän. Thackery vartioi mökkiä varmistaakseen, ettei kukaan kutsu noitia. Kolmesataa vuotta myöhemmin, 31. lokakuuta 1993, Max Dennison tuntee olonsa levottomaksi perheensä äkillisen muuton jälkeen Los Angelesista Salemiin. Tutkiessaan kaupunkia hän ja hänen siskonsa Dani tapaavat Allisonin, jonka perhe omistaa Sandersonin mökin museona. Max ehdottaa, että he menisivät sinne ja tekisivät vaikutuksen Allisoniin, mutta joutuu viemään Danin temppuretkelle. Tutkiessaan mökin sisälle Max sytyttää Mustan liekin kynttilän ja herättää vahingossa henkiin noidat, jotka aikovat jatkaa suunnitelmaansa imeä kaikkien Salemin lasten sielut, alkaen Danista. Paetessaan Max varastaa Winifredin loitsukirjan Thackeryn neuvojen perusteella. Noidat jahtaavat heitä hautausmaalle, jossa Winifred herättää uskottoman rakastajansa Billy Butchersonin zombiksi jahdatakseen heitä jalkaisin. Noidat yrittävät sopeutua 1900-luvulle, mutta kauhistuvat, kun he huomaavat, että halloweenista on tullut pyhäpäivä, ja heidän luudanvarsijansa varastetaan. Noidat suunnittelevat saavuttavansa tavoitteensa tai heidät hajotetaan auringonnousun aikaan. He jahtaavat lapsia kaupungin halki Maryn kehittyneen hajuaistin avulla. Max, Allison ja Dani löytävät vanhempansa kaupungintalon halloween-juhlista, joissa Winifred lumoaa juhlijat tanssimaan ja laulamaan kuolemaan asti. Jacob Baileyn lukiossa lapset vangitsevat noidat uuniin polttaakseen heidät elävältä. Juhliessaan noitien kirous herättää heidät jälleen henkiin, ja he kidnappaavat Danin ja Thackeryn sen jälkeen, kun Max ja Allison avaavat loitsukirjan, joka paljastaa heidän sijaintinsa. Sitten Sarah käyttää seireenimäistä ääntään lumoamaan Salemsin lapset ja houkuttelemaan heidät Sandersoneiden mökille. Max ja Allison pelastavat Danin ja Thackeryn huijaamalla noidat uskomaan, että auringonnousu tuli tuntia aikaisemmin. Takaisin hautausmaalla Max törmää Billyyn, joka viiltää ommellun suunsa auki ja loukkaa Winifrediä liittyen Maxin mukaan suojelemaan Dania. Noidat hyökkäävät, ja Winifred yrittää imeä Danin sielun ulos ainoalla pullolla juomaa, jonka hän haki kattilastaan. Thackery hyppää Winifredin kimppuun ja tyrmää juoman hänen kädestään Maxin käteen, mutta hänet heitetään sitten maahan ja hän haavoittuu kuolettavasti. Sen sijaan, että Max olisi murskannut pullon, hän juo sen ja tekee ilmeisesti itsestään uhrin. Kun aurinko nousee, Winifred ei pysty poistamaan Maxin elämänvoimaa hänestä pudottuaan pyhään maahan, ja pian hän muuttuu kiveksi ja hajoaa tomuksi sisartensa kanssa. Kun tyytyväinen Billy palaa haudalleen, Thackery kuolee vapauttaen sielunsa. Hän kiittää Maxia, Dania ja Allisonia heidän avustaan ja jättää heille hyvästit, ennen kuin hän ja Emily kävelevät tuonpuoleiseen. Kun lopputekstit alkavat, uupuneet juhlijat vapautuvat loitsusta ja palaavat kotiin. Samaan aikaan Sandersoneiden mökillä Jay ja Ernie, kaksi Maxia ja Dania aiemmin kiusannutta miespuolista kiusaajaa, pysyvät vangittuina häkeissään ja viettävät aikaa laulamalla Row, Row, Row Your Boat. Elokuva päättyy, kun Winnien loitsukirja avaa silmänsä, mikä viittaa siihen, että Winnien viimeiset sanat aktivoivat ylösnousemuksen loitsun uudelleen.</w:t>
      </w:r>
    </w:p>
    <w:p>
      <w:r>
        <w:rPr>
          <w:b/>
        </w:rPr>
        <w:t xml:space="preserve">Esimerkki 1.5725</w:t>
      </w:r>
    </w:p>
    <w:p>
      <w:r>
        <w:t xml:space="preserve">Fakta1: otsikko viittaa isoäidin ja pojanpojan suhteeseen, Fakta2: Gundamma etsii Yedukondalua äidin kuoleman jälkeen, Fakta3: Ali rakastuu Mahalakshmiiin, Fakta4: Neelakatna suostuu otteluun, Fakta5: Yedukondalu päätyy Mahalakshmin kanssa, ja tarina on loppuosa.</w:t>
      </w:r>
    </w:p>
    <w:p>
      <w:r>
        <w:rPr>
          <w:b/>
        </w:rPr>
        <w:t xml:space="preserve">Tulos</w:t>
      </w:r>
    </w:p>
    <w:p>
      <w:r>
        <w:t xml:space="preserve">Nimi viittaa isoäidin ja pojanpojan suhteeseen. Koomikko Alin esittämä Yedukondalu on isoäitinsä Gundamma Vadivukkarasin hoivissa äitinsä kuoleman jälkeen, kun hänen isänsä Srisailam Tanikella Bharani on alkoholisti. Ali rakastuu Mahalakshmi Sindhuriin, jonka isä Neelakanta Kota Srinivasa Rao on ahne ja haluaa tulevan vävynsä omistavan hotellin. Isoäitinsä avulla hän myy korunsa Yedukondalu perustaa hotellin. Neelakatna suostuu vastahakoisesti avioliittoon, mutta peruu myöhemmin häät saatuaan tyttärelleen paremman avioehdotuksen. Yedukondalu pahoinpidellään ja heitetään junaradalle. Loukkaantuneena hän kuitenkin pelastaa raiteille autoon jumiin jääneen Nicole-tytön. Yhdessä he perustavat menestyvän ravintolan. Sitten Yedukondalu ottaa etäisyyttä Mahalakshmista. Se, päätyykö hän lopulta tytön luokse, on tarinan loppuosa.</w:t>
      </w:r>
    </w:p>
    <w:p>
      <w:r>
        <w:rPr>
          <w:b/>
        </w:rPr>
        <w:t xml:space="preserve">Esimerkki 1.5726</w:t>
      </w:r>
    </w:p>
    <w:p>
      <w:r>
        <w:t xml:space="preserve">Fakta1: Fakta2: ryhmä kuvaa itseään katsomassa videota ennen kuin se välittää materiaalin henkilölle, jota kutsutaan hännäksi, Fakta3: Skye vie hänet asuntoon, Fakta4: Holtin versio videosta sisältää lisäkuvia salaperäisestä naisesta, Fakta5: Galen Burke johtaa pappia hautaamaan hänet potterin pellolle kaupungin ulkopuolelle.</w:t>
      </w:r>
    </w:p>
    <w:p>
      <w:r>
        <w:rPr>
          <w:b/>
        </w:rPr>
        <w:t xml:space="preserve">Tulos</w:t>
      </w:r>
    </w:p>
    <w:p>
      <w:r>
        <w:t xml:space="preserve">Seattleen matkalla olevassa lentokoneessa mies paljastaa katsoneensa Samara Morgansin kirotun videonauhan. Toinen matkustaja paljastaa, että hänkin on nähnyt nauhan, ja kysyy mieheltä, onko hän tehnyt siitä kopion. Saatuaan tietää, ettei mies ole kopioinut, Samara aiheuttaa lentokoneen putoamisen. Kaksi vuotta myöhemmin yliopiston professori Gabriel Brown ostaa videonauhurin ja löytää sen sisältä videonauhan. Toisaalla opiskelija Julia näkee poikaystävänsä Holtin lähtevän yliopistoon, mutta huolestuu, kun tämä ei enää pidä yhteyttä. Hän innostuu etsimään häntä, kun paniikissa oleva Skye ottaa häneen yhteyttä ja kysyy Holtsin olinpaikkaa. Julia tapaa Gabrielin ja löytää ryhmän, joka tunnetaan nimellä Sevens ja joka on mukana kokeessa, johon liittyy kirottu video. Ryhmä kuvaa itseään katsomassa videota ennen kuin se välittää materiaalin toiselle henkilölle, jota kutsutaan hännäksi. Julia tunnistaa paniikissa olevan Skyen, joka vie hänet asuntoonsa katsomaan videota, mutta Holt varoittaa häntä katsomasta sitä. Julia lukitsee itsensä kylpyhuoneeseen, kun Samara tappaa Skyen. Holt paljastaa, että hänkin on katsonut nauhan ja hänellä on jäljellä kaksitoista tuntia. Julia katsoo hänen kopionsa, ja kun hän vastaa puhelimeen, hän näkee näyn ovesta. Puhelin polttaa hänen käteensä jäljen. Holtsin versiota videosta ei voi kopioida ja se sisältää lisäkuvia salaperäisestä naisesta: hän tajuaa, että heidän on tuhottava Samaran ruumiilliset jäännökset. Gabriel lähettää heidät Sacrament Valleyyn, jossa Samaralle järjestettiin asianmukaiset hautajaiset sen jälkeen, kun Moeskon saaren asukkaat kieltäytyivät vastaanottamasta jäännöksiä.N 1 Hän tajuaa, että Julian kädessä oleva merkki on pistekirjoitusta, kääntää sen ja menee varoittamaan heitä. Julia ja Holt löytävät merkitsemättömän haudan, mutta kun he murtautuvat sisään, se on tyhjä. Heidät otetaan kiinni ja viedään sokean Galen Burken luo, joka väittää, että paikallinen pappi hautasi Samaran ruumiin, mutta tulva tuli, minkä vuoksi pappi hautasi hänet kaupungin ulkopuolella sijaitsevalle ruukkupellolle. Matkalla pellolle Julia ja Holt pysähtyvät auto-onnettomuuden vuoksi ja saavat tietää, että Gabriel oli osallisena. Hän yrittää varoittaa Juliaa löydöstään, mutta putoava sähkötolppa tappaa hänet. Nähtyään näyn Samaran äidistä Evelynistä Julia ja Holt palaavat kaupunkiin. Julia menee kirkkoon ja löytää kellotapulin alta piilotetun kammion, josta löytyy todisteita siitä, että Evelyn oli siellä raskaana ollessaan vangittuna, ja pappi piti häntä vangittuna raiskattuaan hänet, ennen kuin hän pääsi pakenemaan kahdeksan kuukauden raskauden jälkeen. Julia vierailee Burken luona ja kertoo löydöksistään. Mies hyökkää hänen kimppuunsa ja paljastaa olevansa pappi sekä Samarasin biologinen isä, joka on sokeuttanut itsensä välttääkseen Burkeyn voimien vaikutuksen. Julia työntää hänet alas portaita ja tekee hänet tilapäisesti toimintakyvyttömäksi. Holt ryntää Burkesin talolle, jossa hän menettää tajuntansa. Julia löytää Samaran luurangon seinän takaa, ja Burke yrittää kuristaa hänet estääkseen häntä polttamasta Samaran jäännöksiä. Hän väittää, että polttaminen vapauttaisi sanoinkuvaamattoman pahan maailmaan ja että hän on tappanut useita ihmisiä, jotka ovat aiemmin yrittäneet tehdä samoin. Yhtäkkiä paikalle lentää parvi kurjenmiekkaita, jotka kutsuvat Samaran Julian puhelimen kautta. Samara poistaa Burkesin sokeuden ja tappaa hänet. Holt toipuu ja ryntää Julian avuksi. Sinä yönä hän ja Julia polttohauduttavat Samaran ruumiin yrittäessään rauhoittaa Samaran hengen lopullisesti ja palaavat kotiin. Julian ollessa suihkussa Holt huomaa Gabrielin ääniviestin, joka varoittaa häntä pistekirjoituksesta, jota Holt alkaa kääntää. Kylpyhuoneessa Julia kuorii merkin kohdalta ihoa pois, jolloin sen alta paljastuu harmaa iho. Hän alkaa yskiä mustia hiuksia, joista syntyy sirkka. Samaan aikaan Julian kopio kirotusta videosta lähetetään kaikille hänen yhteystietolistallaan oleville, ja siitä tulee virus, huolimatta Holtsin turhista yrityksistä katkaista tietokoneen yhteys. Kun hänen tietokoneensa häiriintyy, pistekirjoituskäännös paljastuu uudestisyntymiseksi, sillä Samara syntyy onnistuneesti uudelleen Juliassa, joka näkee peilistä Samaran kasvot omiensa sijaan.</w:t>
      </w:r>
    </w:p>
    <w:p>
      <w:r>
        <w:rPr>
          <w:b/>
        </w:rPr>
        <w:t xml:space="preserve">Esimerkki 1.5727</w:t>
      </w:r>
    </w:p>
    <w:p>
      <w:r>
        <w:t xml:space="preserve">Fakta1: Fakta2: Fakta3: ryhmä opiskelijoita näkee avaruusolennon Dickyn kanssa, Fakta4: Maggie pysäyttää hänet, Fakta5: lihava poika on rakastunut Maggieen.</w:t>
      </w:r>
    </w:p>
    <w:p>
      <w:r>
        <w:rPr>
          <w:b/>
        </w:rPr>
        <w:t xml:space="preserve">Tulos</w:t>
      </w:r>
    </w:p>
    <w:p>
      <w:r>
        <w:t xml:space="preserve">Chow Ti on köyhä rakennustyöläinen. Hän asuu osittain puretussa talossa yhdeksänvuotiaan poikansa Dickyn kanssa. Ti haluaa säästää rahaa, jotta hän voisi edelleen lähettää poikansa yksityiskouluun. Muut lapset kuitenkin kiusaavat Dickyä usein ja opettajat moittivat häntä koulussa. Eräänä päivänä tavaratalossa Dicky pyytää isäänsä ostamaan hänelle suositun robottilelun nimeltä CJ1. Tiillä ei ole siihen varaa, ja tilanne päättyy huonosti, kun Ti piiskaa itsepäistä Dickyä muiden asiakkaiden nähden. Dicky löytää lohtua ohi kulkevasta opettaja Yuenista. Sinä iltana Ti käy romuttamolla, josta hän usein hakee kodinkoneita ja vaatteita Dickylle. Hän löytää oudon vihreän pallon ja vie sen kotiin kertoen Dickylle, että se on uusi lelu. Dick epäröi ensin, mutta hyväksyy sen myöhemmin. Seuraavana iltana vihreä pallo muuttuu pehmoiseksi avaruusolennoksi, joka ystävystyy Dickyn kanssa. Leikittyään avaruusolennon kanssa hän antaa sille nimen CJ7 ja nukahtaa sitten. Hän näkee unta, että avaruusolio auttaa häntä saamaan suosiota ja hyviä arvosanoja koulussa. Kun joukko oppilaita näkee avaruusolion Dickyn kanssa, he ottavat sen väkisin haltuunsa ja yrittävät leikata sitä, mutta mikään ei tunnu onnistuvan. Lopulta he yrittävät käyttää poraa ja Dicky hyppää heidän päälleen. Dicky yrittää lyödä yhtä oppilasta, mutta lihava poika pysäyttää hänet, ja hänet pysäyttää puolestaan Maggie, lihava ja paljon isompi tyttö. Sitten heitä rangaistaan tappelusta. Kun opettaja, herra Cao, lähtee, CJ7 tulee esiin piilostaan ja Dicky saa sen tekemään temppuja muille oppilaille, jotka ovat ihmeissään. Dicky kiittää Johnnya, oppilasryhmän johtajaa, siitä, ettei hän kertonut herra Caolle CJ7:stä. He kättelevät toisiaan ja sopivat, etteivät aikuiset saa tietää siitä. Rakennustyömaalla Ti näyttää kaikille Dickyn koepaperin, jossa hän sai 100 pistettä. Hänen pomonsa kertoo hänelle, että Dicky muutti arvosanat 0:sta 100:aan ja on huijari. Sitten Ti uhkaa pomoaan, että jos tämä jatkaa poikansa huijaamisen väittämistä, hän lyö häntä. Tästä seuraa tappelu, joka johtaa siihen, että Ti juoksee karkuun, kun hänen pomonsa huutaa hänen peräänsä, että hän saa potkut. Ti tapaa Dickyn kotona ja suuttuu tälle valehtelusta. Hän ottaa CJ7:n häneltä ja sanoo, ettei tämä saa pelata, koska ei tee kovasti töitä. Kun Dicky pyytää Ti:tä jättämään hänet rauhaan, hän lupaa jättää hänet rauhaan, jos Dicky saa yli 60 pistettä omalla vaivallaan. Seuraavana päivänä Ti tulee Dickyn kouluun antamaan hänelle lounaslaatikon. Siellä hän tapaa neiti Yuenin, joka tarjoutuu auttamaan Dickyä opiskelussa. Ti menee takaisin pomonsa luo ja pyytää anteeksi; hänen pomonsa tekee samoin ja antaa hänelle työnsä takaisin. Töissä sattuu onnettomuus ja Ti kuolee. Neiti Yuen kertoo Dickylle asiasta juuri kun hän saa koetuloksensa, jossa hän saa lupaamansa 65 pistettä, hänen isänsä on jättänyt hänet yksin. Muukalainen, joka on yhä repussaan, joka on nyt pöydän alla, jolla Ti:n ruumis makaa, nousee repusta ja käyttää korjausvoimiaan ruumiiseen, vaikka tietää, että se vie kaikki hänen voimansa ja hän kuolee. Seuraavana aamuna Dicky löytää Ti:n nukkumasta vieressään. Muukalainen tulee ulos repusta ja makaa voimattomana pöydällä. Hänen antenninsa sisällä oleva pallo putoaa ja hajoaa, ja hän muuttuu nukeksi. He yrittävät monin tavoin saada hänet takaisin, mutta eivät onnistu. Lopulta näytetään, että kaikki on palannut ennalleen. Läskipoika on rakastunut Maggieen, joka on rakastunut Dickyyn, joka on rakastunut toiseen tyttöön, jonka kiusaaja Johnny on vienyt. Ti on rakastunut neiti Yueniin, mutta ei ole tarpeeksi hauska hänelle. Dicky pitää avaruusolennuken kaulassaan koko ajan riipuksena ja odottaa sen heräävän henkiin. Lopulta Dicky näkee ufon laskeutuvan ja monet muut CJ7:n kaltaiset eriväriset ja -kuvioiset avaruusolentokoirat tulevat ulos ja tajuaa, että CJ7:ää johtaa hänen ikioma lelunsa.</w:t>
      </w:r>
    </w:p>
    <w:p>
      <w:r>
        <w:rPr>
          <w:b/>
        </w:rPr>
        <w:t xml:space="preserve">Esimerkki 1.5728</w:t>
      </w:r>
    </w:p>
    <w:p>
      <w:r>
        <w:t xml:space="preserve">Fakta1: elokuva sijoittuu Qing-dynastian viimeisiin vuosiin, Fakta2: Jade Faced Tiger -nimellä tunnettu triad-pomo ottaa kaupungin haltuunsa ja käyttää asukkaita hyväkseen, Fakta3: Jin matkustaa kaupunkiin etsimään isää, Fakta4: Tigerin miehet keskeyttävät Jinin ja Iron Monkeyn välisen taistelun, Fakta5: Tigerin miehet ottavat Jinin isän kiinni.</w:t>
      </w:r>
    </w:p>
    <w:p>
      <w:r>
        <w:rPr>
          <w:b/>
        </w:rPr>
        <w:t xml:space="preserve">Tulos</w:t>
      </w:r>
    </w:p>
    <w:p>
      <w:r>
        <w:t xml:space="preserve">Elokuva sijoittuu Qing-dynastian viimeisiin vuosiin. Jade Faced Tiger -niminen triadipomo tekee yhteistyötä ulkomaalaisten kanssa vallatakseen kaupungin ja riistääkseen sen asukkaita. Sinä iltana, kun Tiger on katsomassa kiinalaista oopperaesitystä, näyttelijät lavalla hyökkäävät yhtäkkiä hänen kimppuunsa. Pääosan esittäjä on Iron Monkey, naamioitunut taistelija, joka auttaa köyhiä ja rankaisee pahoja. Tiikeri selviää hyökkäyksestä täpärästi, kun hänen kätyriensä ilmestyvät paikalle ja ajavat Iron Monkeyn pois. Jin, nuori talonpoika maaseudulta, matkustaa kaupunkiin etsimään isäänsä. Hän tapaa orpoparin, Xiaochunin ja Xiaoqianin, jotka saavat elantonsa huijaamalla muita. Nähtyään, että Jin on erittäin hyvä taistelulajeissa, he valehtelevat hänelle, että he auttavat häntä löytämään isänsä, jos hän esiintyy Iron Monkey'na. Naiivi Jin suostuu ja hyväksyy rikkaan tytön tarjoaman diilin, jossa hän auttaa häntä kostamaan Tigerin murhaaman isänsä puolesta. Jinin isä on itse asiassa sokea vanhus, joka laulaa ja soittaa lauluja erhulla kaupungissa. Seuraavana yönä Iron Monkey ryöstää kuorma-auton, joka on täynnä Tigerin ostamia tuliaseita. Jin, Xiaochun ja Xiaoqian kuitenkin ilmestyvät paikalle, ja Jin ilmoittaa olevansa Iron Monkey. Jinin ja oikean Iron Monkeyn taistellessa keskenään Xiaochun ja Xiaoqian pakenevat tuliaseiden kanssa. Jinin ja Iron Monkeyn välisen taistelun keskeyttävät Tiikerimiehet. He onnistuvat pakenemaan, mutta Tiikerien miehet ottavat kiinni Jinsin isän, joka sattuu olemaan lähellä. Xiaochun ja Xiaoqian käyvät Tigerin luona ja myyvät hänelle varastamansa tuliaseet. Vastineeksi Tiger palkkaa heidät töihin yökerhoonsa, mutta he lähtevät yökerhosta myöhemmin ikävän välikohtauksen jälkeen. Sillä välin Iron Monkey menee Tiikerin toimistoon, teeskentelee olevansa toinen triadipomo ja vaatii Jinsin isän vapauttamista. Tiger ei tiedä Iron Monkeyn todellista henkilöllisyyttä, lankeaa juoneen ja melkein antaa Jinsin isän lähteä mukaansa. Juuri silloin yksi Tigerin kätyreistä, joka selvisi hengissä kuorma-auton hyökkäyksestä, palaa pomonsa luo. Hän tunnistaa Iron Monkeyn ja tunnistaa tämän hyökkääjäksi. Syntyy tappelu. Jinsin isä ammutaan ja tapetaan Iron Monkeyn paetessa. Iron Monkey paljastaa todellisen henkilöllisyytensä Jinille ja kertoo, mitä hänen isälleen tapahtui. Sillä välin Tiger saa veljensä Karhun, joka on mahtava taistelija, auttamaan häntä Iron Monkeyn kanssa. Eräänä yönä Jin, Xiaochun ja Xiaoqian menevät Tiikerin piilopaikkaan varastamaan tuliaseita, mutta Tiikerin miehet löytävät heidät. Iron Monkey ilmestyy paikalle ja auttaa heitä torjumaan roistot, mutta Xiaoqian haavoittuu kuolettavasti ja kuolee myöhemmin Xiaochunin syliin. Jin ja Xiaochun naamioituvat maalareiksi ja hiipivät Tigersin yökerhoon, jossa he aloittavat tappelun. Jin joutuu Tiikerin ja Karhun nurkkaan, kun Iron Monkey ilmestyy paikalle ja auttaa häntä hoitamaan Karhun. Iron Monkey tappaa Karhun ja liittyy Jinin seuraan taistellessaan Tiikeriä vastaan. Tiikeri jää lopulta verkkoon ja Xiaochun polttaa hänet kuoliaaksi. Elokuva päättyy, kun Iron Monkey, Jin ja Xiaochun kävelevät pois.</w:t>
      </w:r>
    </w:p>
    <w:p>
      <w:r>
        <w:rPr>
          <w:b/>
        </w:rPr>
        <w:t xml:space="preserve">Esimerkki 1.5729</w:t>
      </w:r>
    </w:p>
    <w:p>
      <w:r>
        <w:t xml:space="preserve">Fakta1: villi ori kuului Rob ja Nell McLaughlinille, Fakta2: Ken McLaughlin palaa kotiin hevosen ostomatkalta Crown Jewelin kanssa, Fakta3: Rob suhtautuu ostoon epäilevästi, Fakta4: Crown Jewel viedään Ohioon kilpailemaan Governor 's Cupin arvontaan, Fakta5: Ken ratsastaa Crown Jewelillä.</w:t>
      </w:r>
    </w:p>
    <w:p>
      <w:r>
        <w:rPr>
          <w:b/>
        </w:rPr>
        <w:t xml:space="preserve">Tulos</w:t>
      </w:r>
    </w:p>
    <w:p>
      <w:r>
        <w:t xml:space="preserve">Beaver Greenway, pitkäaikainen hevosenomistaja, jolla on alkoholiongelma, on järkyttynyt, koska Thunderhead, villi ori, joka aiemmin kuului Rob ja Nell McLaughlinille, on houkutellut pois yhden hänen tammoistaan. Hän lähtee Goose Bar Ranchille avustamaan villin orin metsästyksessä, joka on nyt tunnettu siitä, että Albinot ovat ottaneet paikkansa varastamalla tammoja monista eri osavaltioista, mutta McLaughlinit eivät enää hallitse hevosta. Ken McLaughlin palaa kotiin vanhempiensa luokse hevosenostoreissulta Crown Jewelin, ravihevosen, kanssa. Rob suhtautuu ostoon epäilevästi, ja vielä epäilevämmin, kun Crown Jewel sairastuu Wyomingin kukkuloilla korkeuspahoinvointiin. Ken lähtee treffeille Greenwaysin tyttärentyttären Careyn kanssa. Eläinlääkäri suosittelee Crown Jewelin lopettamista sen tukkoisten keuhkojen vuoksi, mutta Beaver Greenway, entinen sulkiautoilija, suosittelee hoitoa, joka toimii. Thunderhead palaa ja kohottaa tamman mielialaa. Crown Jewel viedään Ohioon kilpailemaan Governors Cup -kilpailuun, johon Ken McLaughlin on ilmoittanut oman hevosensa Sundancen. Kenin oli tarkoitus ratsastaa Crown Jewelillä, mutta Sundance voittaa. Kaikki McLaughlinit ovat kuitenkin ylpeitä Crown Jewelin ponnisteluista, varsinkin kun he saavat tietää, että se on tiineenä.</w:t>
      </w:r>
    </w:p>
    <w:p>
      <w:r>
        <w:rPr>
          <w:b/>
        </w:rPr>
        <w:t xml:space="preserve">Esimerkki 1.5730</w:t>
      </w:r>
    </w:p>
    <w:p>
      <w:r>
        <w:t xml:space="preserve">Fakta1: Sathyaraj ei mene naimisiin kenenkään kanssa ja omistaa elämänsä Rojan Sangeethalle, Fakta2: Fakta3: Manorama pyytää Sathyarajia naimisiin Meenan kanssa, Fakta4: Roja menettää Sathyarajin huomion, Fakta5: Lakshmi kertoo koko tarinan.</w:t>
      </w:r>
    </w:p>
    <w:p>
      <w:r>
        <w:rPr>
          <w:b/>
        </w:rPr>
        <w:t xml:space="preserve">Tulos</w:t>
      </w:r>
    </w:p>
    <w:p>
      <w:r>
        <w:t xml:space="preserve">Tämä elokuva kertoo Sathyarajista, joka rakastaa Rojaa yksipuolisesti ja tämä menee naimisiin setänsä kanssa. Kerran Manivannan Rojas aviomies joutuu tappeluun. Valitettavasti Roja hänen miehensä kuolee. Joten Sathyaraj ei mene naimisiin kenenkään kanssa omistaa elämänsä Rojas tyttärelle Sangeethalle. Tämän ongelman takia perheessä oli katkos, Lakshmi, joka on Manivannan vaimona ja Satyarajs sisar ja hän erosivat toisistaan. Tämä teki Manivannan hyvin vihainen, joten hän haluaa aina kostaa. Satyaraj pelastaa tytön Meenan merestä, joka ei halua paljastaa menneisyyttään. Ajan myötä Meena tulee lähemmäksi perhettä ja Manoraman äiti pyytää Satyarajia naimisiin Meenan kanssa. Tämä aiheuttaa ongelmia Sangeethalle, sillä hän menettää Sathyarajin huomion, hän lähtee perheestään ja asuu Manivannansin talossa. Myöhemmin Lakshmi selittää hänelle koko tarinan ja päästää hänet isänsä luo. Lopulta Meena, Sathyaraj, Sangeetha, Manorama ja Goundamani Senthil elävät onnellisina yhdessä.</w:t>
      </w:r>
    </w:p>
    <w:p>
      <w:r>
        <w:rPr>
          <w:b/>
        </w:rPr>
        <w:t xml:space="preserve">Esimerkki 1.5731</w:t>
      </w:r>
    </w:p>
    <w:p>
      <w:r>
        <w:t xml:space="preserve">Fakta1: Blythstonen jaarlin pelihäviöt ovat jättäneet hänelle velkoja, Fakta2: Fakta3: tytär In harjoittaa häntä aikaa, Fakta4: Brittel on kiinnostunut uskoen hänen olevan Lady Sylvia, Fakta5: Letty kutsuu brittiläinen neuvonantaja tuttavansa tulla käymään Palm Springsissä ja auttamaan asioiden selvittämisessä.</w:t>
      </w:r>
    </w:p>
    <w:p>
      <w:r>
        <w:rPr>
          <w:b/>
        </w:rPr>
        <w:t xml:space="preserve">Tulos</w:t>
      </w:r>
    </w:p>
    <w:p>
      <w:r>
        <w:t xml:space="preserve">Blythstonen jaarlin uhkapelitappiot ovat jättäneet hänelle velkoja. Tästä ei ole tietoinen tytär Joan, joka on viimeistelykoulussa, mutta jolla on omat peliongelmansa ja joka erotetaan koulusta jäätyään kiinni juuri siitä. Kapteeni Smithiksi esittäytyvä kreivi matkustaa Palm Springsiin, Kaliforniaan. Aikanaan hänen tyttärensä seuraa häntä sinne, ja yllättyy, kun varakas George Brittel -niminen mies kasinolla tunnistaa miehen huijariksi, tietämättä, että kapteeni Smith on tytön isä. Joan päättää hankkia rikkaan aviomiehen. Brittel luulee häntä jaarlin tyttäreksi Lady Sylviaksi ja kiinnostuu hänestä heti. Samoin cowboy Slim, joka antaa Joanille jopa hevosen. Letty-täti kutsuu tuttavansa brittiläisen neuvonantajan Bruce Morganin käymään Palm Springsissä ja auttamaan asioiden selvittämisessä. Earl selittää tilanteensa ja sen, miksi hän käyttää eri nimeä. Joan hyväksyy Brittelin kosinnan, mutta Brittel ei hyväksy sitä, kun hän kuulee, ettei Joan ole varakas nainen. Slim ottaa hänet avosylin takaisin.</w:t>
      </w:r>
    </w:p>
    <w:p>
      <w:r>
        <w:rPr>
          <w:b/>
        </w:rPr>
        <w:t xml:space="preserve">Esimerkki 1.5732</w:t>
      </w:r>
    </w:p>
    <w:p>
      <w:r>
        <w:t xml:space="preserve">Fakta1: Kersantti Donald MacDuff saattaa Joyce Williamsin köyhtyneen lesken ja nuoren tyttären syrjäiselle sotilasasemalle Intian pohjoisella rajalla, Fakta2: jopa Khoda Khan on liikuttunut vierailuista, jotka piristävät häntä vankeudessa, Fakta3: Brandes kosiskelee äitiä, Fakta4: Mohammed-din vie hänet kapinallisten vuoristolinnoitukseen, Fakta5: eversti tuo koko rykmentin toivottomaan yritykseen pelastaa äiti.</w:t>
      </w:r>
    </w:p>
    <w:p>
      <w:r>
        <w:rPr>
          <w:b/>
        </w:rPr>
        <w:t xml:space="preserve">Tulos</w:t>
      </w:r>
    </w:p>
    <w:p>
      <w:r>
        <w:t xml:space="preserve">Brittiläisen Rajin aikana kersantti Donald MacDuff saattaa Joyce Williamsin, köyhtyneen lesken, ja hänen nuoren tyttärensä Priscillan Intian pohjoisella rajalla sijaitsevalle syrjäiselle sotilasasemalle asumaan ankaran isänsä, eversti Williamsin, luokse. Matkan varrella he todistavat pahamaineisen kapinallisjohtaja Khoda Khanin vangitsemista. Pian Priscilla, jota MacDuff kutsuu lempinimellä Wee Willie Winkie, voittaa kaikkien sotilaiden, erityisesti isoisänsä ja MacDuffin, sydämet; jopa Khoda Khan on liikuttunut Priscillan vierailuista, joilla hän piristää häntä vankeudessaan. Samaan aikaan luutnantti Brandes kosiskelee hänen äitiään. Khoda Khanin miehet pelastavat Khoda Khanin rohkeassa yöllisessä hyökkäyksessä, ja taistelu syttyy. MacDuff haavoittuu kuolettavasti partioidessaan. Hän menehtyy sairaalassa Priscillan laulaessa hänelle Auld Lang Syneä. Priscilla päättää suostutella Khoda Khanin lopettamaan taistelut, kun Mohammeddin, sotilas, joka itse asiassa on Khodan vakooja, salakuljettaa Priscillan pois tukikohdasta ja vie hänet kapinallisten vuoristolinnoitukseen. Khoda Khan on erittäin tyytyväinen; hän luulee, että eversti tuo koko rykmenttinsä toivottomaan yritykseen pelastaa tyttö. Eversti Williams pysäyttää joukkonsa kantaman ulkopuolelle ja kävelee yksin sisäänkäynnille. Muutama khanin miehistä alkaa ampua Williamsia, ja Priscilla ryntää isoisänsä rinnalle. Everstin rohkeudesta vaikuttuneena ja empatian vallassa lasta kohtaan Khoda Khan käskee miehiään lopettamaan tulituksen. Hän suostuu neuvottelemaan, ja sota päättyy.</w:t>
      </w:r>
    </w:p>
    <w:p>
      <w:r>
        <w:rPr>
          <w:b/>
        </w:rPr>
        <w:t xml:space="preserve">Esimerkki 1.5733</w:t>
      </w:r>
    </w:p>
    <w:p>
      <w:r>
        <w:t xml:space="preserve">Fakta1: Fakta2: Pickering Mastermind Britti saapuu lentoteitse väärennetyllä passilla: Fakta3: pojat kulkevat viemärin läpi suunnitellusti, Fakta4: hälytys sisällä laukeaa museossa, Fakta5: ryöstäjät vaihtavat illalla jalokivet rahaan.</w:t>
      </w:r>
    </w:p>
    <w:p>
      <w:r>
        <w:rPr>
          <w:b/>
        </w:rPr>
        <w:t xml:space="preserve">Tulos</w:t>
      </w:r>
    </w:p>
    <w:p>
      <w:r>
        <w:t xml:space="preserve">Brittiläinen rikollinen majuri Pickering saapuu Kairoon lentoteitse kreikkalaisesta vankilasta väärennetyllä passilla. Majurilla on täysipainoinen suunnitelma ryöstää kuningas Tutsin jalokivet, jotka ovat esillä Kairon turvallisessa museossa ja jotka ovat ryöstäjille neljännesmiljoonan dollarin arvoisia. Yhteyshenkilönsä Nicodemosin, Majorin huijaripassin kuvittajan kreikkalaisen sellikaverinsa hämärän kasino-operaattorin veljen, kautta hän kokoaa hajanaisen jengin toteuttamaan uskaliaan ryöstön. Ainoa majurin tuntema jengiläinen on luotettava maanmies ja sotilastoveri, räjähdeasiantuntija ja kassakaappien ryöstäjä Willy John Meillon, joka on nykyään perheenisä, naimisiin menossa kotimaassaan ja vastahakoinen ryhtymään ryöstöön, kunnes hänet suostutellaan nopealla 25 000 dollarin osuudella. Nicodemos hankkii epäluotettavan maahantuontikauppias Kuchukin rahoittamaan kaappauksen, kun taas majuri palkkaa kuljettajaksi laiskan kahvilanomistajan Kerimin ja hänen hasista polttavan kuumapäisen aseistautuneen pikkurikollisensa Alin järjestysmieheksi. Ali pitää tätä viimeisenä mahdollisuutenaan ostaa sokeriruokoviljelmä synnyinmaastaan ja teeskentelee välinpitämätöntä sen ehdottoman rakkauden suhteen, jota hänelle osoittaa pennitön kovaonninen kiltti tyttö, vatsatanssija Amina. Pojat kulkevat viemäriin suunnitelmien mukaan, mutta museon sisällä hälytys laukeaa vahingossa ja tuo poliisin paikalle ennen kuin he ehtivät paeta siististi. Se johtaa siihen, että Willyä ammutaan kuolettavasti ja hänet pudotetaan kotiin. Kun ryöstäjät menevät illalla vaihtamaan jalokivet rahaan, Kuchuk ja hänen aseistautunut rikostoverinsa Ghattas tekevät kaksoispetoksen, ja sitä seuraavassa tulitaistelussa Ghattas kuolee ja Ali haavoittuu vakavasti, ja majuri pakottaa Kuchukin tekemään poliisin kanssa sopimuksen 200 000 dollarista tai he sulattavat korvaamattoman arvokkaat jalokivet. Kun sinnikäs poliisipäällikkö pelottelee pelästynyttä Nikodemosta ja Kuchuk tekee itsemurhan, loput jengistä otetaan kiinni ennen kuin he pääsevät pakenemaan Kairosta - Ali kuolee Aminasin syliin juuri kun he pääsevät autolla isänsä maatilalle ja majuri jää elävänä kiinni, kun hän jää liian pitkäksi aikaa ihailemaan vatsatanssijatarta, kun poliisi tekee ratsian alueella.</w:t>
      </w:r>
    </w:p>
    <w:p>
      <w:r>
        <w:rPr>
          <w:b/>
        </w:rPr>
        <w:t xml:space="preserve">Esimerkki 1.5734</w:t>
      </w:r>
    </w:p>
    <w:p>
      <w:r>
        <w:t xml:space="preserve">Fakta1: vanhin poika pyytää työtä, Fakta2: isä lohduttaa, että halusi perheelle, Fakta3: pomo kysyy heiltä, että hän vaatii sisarusten opintojen rahaa, Fakta4: Santhanam 's sisko rakastuu rikas mies, Fakta5: Santhanam 's nuorempi veli valmistuu hyvää työtä</w:t>
      </w:r>
    </w:p>
    <w:p>
      <w:r>
        <w:rPr>
          <w:b/>
        </w:rPr>
        <w:t xml:space="preserve">Tulos</w:t>
      </w:r>
    </w:p>
    <w:p>
      <w:r>
        <w:t xml:space="preserve">Tarina alkaa perheellisestä Thengai Srinivasanista, jolla on vaimo ja neljä lasta. Hän arvostaa nykyhetkeä ja haluaa elää ylellistä elämää perheensä kanssa. Hän käyttää suuren osan tuloistaan säästämisen sijaan. Yhtäkkiä eräänä päivänä, kun hänen vanhin poikansa on vasta 6-vuotias, hän kuolee liikenneonnettomuudessa oltuaan vahvassa humalassa. Vanhin poika, Santhanam Rajnikanth, käy isänsä pomon luona ja pyytää töitä. Hän saa työpaikan kirjapainosta ja oppii painokoneen pyörittämisen. Hän tekee myös monia muita hanttihommia. Hän pyrkii antamaan sisaruksilleen sen mukavuuden, jonka hänen isänsä halusi perheelleen. Kaikki neljä lasta kasvavat aikuisiksi, ja heidän äitinsä kuolee äkillisesti. Santhanam jatkaa työtään kirjapainossa, ja hänen sisaruksensa opiskelevat yliopistossa. Hän hakee apua ystävältään Cho Ramasamylta ja tämän pomolta ja pyytää heiltä rahaa sitä mukaa kuin hän tarvitsee sisarustensa opintoja varten. Santhanam ja eräs työtoveri rakastuvat, mutta Santhanam eroaa, kun hän saa tietää Santhanamin lukuisista veloista ja jatkuvasta vastuusta sisaruksiaan kohtaan. Santhanamin sisko rakastuu rikkaaseen mieheen, ja Santhanam kokee, että hänen on annettava sopivat myötäjäiset, jotta hänen siskonsa menisi naimisiin rikkaan miehen kanssa. Hänen nuorempi veljensä neuvoo häntä olemaan antamatta myötäjäisiä, koska sulhanen ei ole pyytänyt niitä ja koska heillä ei ole varaa myötäjäisiin. Santhanam ryhtyy maksamaan myötäjäisiä ja huomaa, että hänellä ei ole rahaa, vaikka ystävä ja pomo auttavat häntä. Epätoivoissaan hän menee naimisiin Lakshmi Phataphat Jayalakshmin kanssa, kun hänelle luvataan rahasumma. Se osoittautuu kuitenkin vääräksi lupaukseksi. Sen jälkeen hän menee koronkiskurin luo saadakseen rahaa. Myöhemmin hänen sisarensa kohtelee häntä huonosti tämän vieraillessa heidän kotonaan ja pilkkaa hänen halpaa lahjaansa vastasyntyneelle vauvalleen. Santhanamin nuorempi veli LIC Narasimhan valmistuu ja saa hyvän työpaikan. Santhanam uskoo, että hänen veljensä auttaa parantamaan heidän perheensä tilannetta. Hän ei kuitenkaan auta Santhanamia taloudellisesti ja tulee itsekkääksi ostamalla kalliita mekkoja ja kellon vain hänelle. Hän sanoo, että Santhanamin rahaongelmat ovat hänen itsensä aiheuttamia. Santhanam ja hänen veljensä riitelevät, ja veli lähtee kotoa ja menee naimisiin ystävänsä kanssa. Santhanamin tilanne pahenee, kun hänen ystävänsä Cho menettää työnsä ja hänen pomonsa sairastuu. Kirjapainoa johtaa nyt hänen entisen pomonsa poika, joka ei pidä Santhanamista, koska tämä on lainannut isältään niin paljon rahaa. Santhanamin uusi pomo pyytää häntä maksamaan isälleen velat takaisin tai irtisanoutumaan työpaikastaan. Santhanam menettää työnsä ja yrittää puoliväkisin saada apua varakkailta sisaruksiltaan, mutta epäonnistuu. Koska hän ei pysty maksamaan vuokraa, hän muuttaa vaimonsa ja lapsensa kanssa slummiin. Santhanam saa töitä oikolukijana, hänen vaimonsa tienaa rahaa ompelemalla ja he saavat toisen lapsen. Santhanam kiinnostuu kirjoittamisesta ja saa valmiiksi ensimmäisen romaaninsa. Hänen ystävänsä Cho, joka on myös toipunut, julkaisee sen. Sinä päivänä, kun kirja on saatavilla, Santhanamin vaimo jättää lapsensa kotiin ja lähtee kauppaan. Hänen poissa ollessaan slummialueella syttyy tulipalo. Hän ryntää takaisin pelastamaan lapsiaan ja saa tulipalossa pahoja palovammoja. Hän kuolee, ja Santhanam saa rahasumman vakuutuksesta, jonka hän oli ottanut salaa. Hänen ystävänsä ehdottaa, että he tuottaisivat oman sanomalehden, ja se onnistuu hyvin. Santhanamista tulee suosittu kirjailija, joka voittaa kirjailijapalkinnon ja rikastuu. Myös hänen sisaruksensa yhdistyvät hänen kanssaan, koska hän on nyt paitsi hyvin rikas myös julkkis. Hän on nyt 60-vuotias, eikä hän hylkää heitä, mutta hän tietää, että hänen vaimonsa oli hänen tukenaan vaikeina aikoina. Santhanamin molemmat lapset lähtevät ulkomaille korkeakouluopintojaan varten, kiitos Chon, joka hoiti hänen talouttaan ja lehdistöä, jonka he aloittivat Santhanamin tuodessa luovan panoksen. Elokuva päättyy Santhanamin kuollessa tuolissa, kun hän katsoo vaimonsa kuvaa ja miettii sisarustensa opportunistista käytöstä ja elämän merkityksettömyyttä.</w:t>
      </w:r>
    </w:p>
    <w:p>
      <w:r>
        <w:rPr>
          <w:b/>
        </w:rPr>
        <w:t xml:space="preserve">Esimerkki 1.5735</w:t>
      </w:r>
    </w:p>
    <w:p>
      <w:r>
        <w:t xml:space="preserve">Fakta1: Fakta2: Anna ei saanut itseään kertomaan ammattitaikurimiehelle: Fakta3: Phroso kiistää olevansa Maisien isä suureksi helpotukseksi, Fakta4: vaimo tai tytär poltetaan elävältä roviolla, Fakta5: Crane purskahtaa nauruun Phroson yllätyksestä.</w:t>
      </w:r>
    </w:p>
    <w:p>
      <w:r>
        <w:rPr>
          <w:b/>
        </w:rPr>
        <w:t xml:space="preserve">Tulos</w:t>
      </w:r>
    </w:p>
    <w:p>
      <w:r>
        <w:t xml:space="preserve">Anna Jacqueline Gadsden ei pysty kertomaan ammattitaikurimiehelleen, Phroso Lon Chaneylle, että hän jättää hänet. Hänen rakastajansa, Crane Lionel Barrymore, ilmoittaa Phrosolle vievänsä Annan Afrikkaan ja tönäisee järkyttyneen aviomiehen pois niin voimakkaasti, että tämä kaatuu kaiteen yli ja vammautuu menettäen jalkojensa käytön. Vuoden kuluttua Phroso kuulee, että Anna on palannut. Hän löytää vaimonsa kuolleena kirkosta, vierellään vauva. Hän vannoo kostavansa sekä Kurkelle että lapselle. Kahdeksantoista vuotta myöhemmin Phroso hallitsee Afrikan viidakossa sijaitsevaa pientä etuvartioasemaa, jota asuttavat Doc Warner Baxter, Babe Kalla Pasha, Tiny Tiny Ward ja alkuasukas Bumbu Curtis Nero. Taikatemppujensa avulla hän hallitsee paikallista heimoa. Hän saa miehensä varastamaan Cranelta toistuvasti norsunluuta laittamalla Tinyn pukeutumaan pahaksi voodoo-hengeksi pelotellakseen Cranen kantajia pois. Samaan aikaan Phroso lähettää Baben tuomaan vaalean Maizie Mary Nolanin takaisin Sansibarin alimmasta sukelluksesta, jossa Phroso on kasvattanut hänet. Tytölle kerrotaan vain, että hän saa vihdoin tavata isänsä. Kun hän saapuu, Phroso kiistää Maisien isän olevan hänen suureksi helpotuksekseen, mutta kieltäytyy kertomasta, miksi hänet on tuotu sinne, ja kohtelee häntä peittelemättömän vihamielisesti. Ensimmäisenä yönä hän joutuu todistamaan karmeaa heimotapaa: kun mies kuolee, hänen vaimonsa tai tyttärensä poltetaan elävältä hautajaispaikalla. Päivien kuluessa Maizie voittaa vähitellen jatkuvasti juopuneen Docin sydämen. Phroso tekee hänestä kuitenkin alkoholistin. Phroso lähettää Cranelle viestin, mistä hän löytää norsunluunsa ryöstäjän. Kun Crane ilmestyy paikalle, Phroso kertoo Cranelle, että Maizie on hänen tyttärensä. Phroson yllätykseksi Crane purskahtaa nauruun. Hän ilmoittaa Phrosolle, että Anna ei koskaan lähtenyt hänen mukaansa, koska hän vihasi häntä miehensä halvaannuttamisesta. Maizie on itse asiassa Phroson lapsi. Ennen kuin hän ehtii sulattaa uutisen, hänen suunnitelmansa seuraava vaihe toteutuu: alkuasukkaat ampuvat ja tappavat Cranen. Phroso yrittää taikatempun avulla pelastaa Maisien elävältä palamiselta. Alkuasukkaiden katsellessa hän laittaa Maison puulaatikkoon, jossa on salainen uloskäynti, ja sulkee sen. Kun hän avaa sen uudelleen, sen sisällä on luuranko. Sillä välin Doc, Maisie ja muut pakenevat veneellä. Alkuasukkaat eivät kuitenkaan usko Phrososin väitettä, jonka mukaan paha henki on vienyt Maizien. Ruutu pimenee, kun alkuasukkaat lähestyvät Phrosoa. Myöhemmin alkuasukas kalastaa nuotiosta medaljongin, saman medaljongin, joka oli roikkunut Phroson kaulassa.</w:t>
      </w:r>
    </w:p>
    <w:p>
      <w:r>
        <w:rPr>
          <w:b/>
        </w:rPr>
        <w:t xml:space="preserve">Esimerkki 1.5736</w:t>
      </w:r>
    </w:p>
    <w:p>
      <w:r>
        <w:t xml:space="preserve">Fakta1: Fakta2: ura Major Leagues Vaikka oli pettymys ilmiömäinen mahdollisuus, Fakta3: Grady ottaa radio-ääniaaltoihin kyseenalaistaa joukkueen tulevaisuutta, Fakta4: Howe With ei ota huomioon Beane 's ja Brand 's strategia jännitteitä jo korkea niiden välillä johtuen sopimusriidan, Fakta5: Beane 's nuori tytär rukoilee häntä menemään peliin vastaan Kansas City Royals</w:t>
      </w:r>
    </w:p>
    <w:p>
      <w:r>
        <w:rPr>
          <w:b/>
        </w:rPr>
        <w:t xml:space="preserve">Tulos</w:t>
      </w:r>
    </w:p>
    <w:p>
      <w:r>
        <w:t xml:space="preserve">Oakland Athleticsin toimitusjohtaja Billy Beane on järkyttynyt joukkueensa tappiosta New York Yankeesille vuoden 2001 postseasonilla, kun joukkue hävisi viidessä pelissä Asin johdettua ottelua 2-0. Kun tähtipelaajat Johnny Damon, Jason Giambi ja Jason Isringhausen ovat lähdössä vapaille pelaajille, Beanen on koottava kilpailukykyinen joukkue vuodeksi 2002, mutta hänen on selviydyttävä Oaklandin rajallisesta palkkakattoon. Vieraillessaan Cleveland Indiansissa Beane tapaa Peter Brandin, nuoren Yalen taloustieteellisestä tiedekunnasta valmistuneen, jolla on radikaaleja ajatuksia pelaajien arvon arvioinnista. Beane testaa Brandin teoriaa kysymällä, olisiko hän valinnut hänet lukion jälkeen, sillä Beane oli ollut Major League -pelaaja ennen kuin hänestä tuli toimitusjohtaja. Vaikka kykyjenetsijät pitivät Beanea ilmiömäisenä lupauksena, hänen uransa Major Leaguessa oli pettymys. Brand myöntää, että hän olisi ottanut Beanen vasta yhdeksännellä kierroksella, ja arvelee, että Beane olisi luultavasti ottanut vastaan yliopistostipendin. Beane on vaikuttunut ja palkkaa Brandin Athleticsin apulaispääjohtajaksi. Oaklandin kykyjenetsijät suhtautuvat ensin torjuvasti ja sitten vihamielisesti Brandsin epätavanomaiseen sabermetriseen lähestymistapaan pelaajien kykyjenetsinnässä. Grady Fuson puhuu Beanea vastaan aggressiivisesti ja saa potkut. Sen jälkeen Grady ryhtyy radiossa kyseenalaistamaan joukkueen tulevaisuutta. Sen sijaan, että Brand luottaisi kykyjenetsijöiden kokemukseen ja intuitioon, hän valitsee pelaajia lähes yksinomaan heidän onbase-prosenttinsa OBP:n perusteella. Beane tekee sopimuksen Brandin ehdottamien pelaajien kanssa, kuten epäsovinnaisen sukellusveneen syöttäjän Chad Bradfordin, pasthisprime-outfielder David Justicen ja loukkaantuneen siepparin Scott Hattebergin, jota Beane aikoo käyttää ykköspesällä. Beane kohtaa myös Athleticsin managerin Art Howen vastustuksen, joka ei hyväksy uutta filosofiaa. Heidän välillään on jo ennestään jännitteitä sopimuskiistan vuoksi, joten Howe ei piittaa Beanen ja Brandsin strategiasta ja pelaa hänen haluamallaan kokoonpanolla. Kauden alussa Athletics menestyy huonosti, mikä saa kriitikot pitämään uutta menetelmää epäonnistuneena. Beane saa omistajan vakuuttuneeksi siitä, että kurssia on jatkettava. Hän vaihtaa ainoan perinteisen ykköspesämiehen, Carlos Penan, pakottaakseen Howen käyttämään Hattebergiä tällä paikalla ja uhkaa tehdä samanlaisia kauppoja, jos Howe ei suostu yhteistyöhön. As voittaa 19 peräkkäistä peliä, mikä on American Leaguen historian pisin voittoputki. Beanesin nuori tytär pyytää häntä lähtemään Kansas City Royalsia vastaan pelattavaan otteluun, jossa Oakland johtaa kolmannen vuoroparin jälkeen jo 11-0 ja näyttää voittavan ennätyksellisen 20. peräkkäisen ottelun. Monien baseball-pelaajien tavoin Beane on taikauskoinen ja välttää käynnissä olevia pelejä, mutta kuultuaan radiosta, miten hyvin peli etenee, hän päättää mennä. Beane saapuu paikalle neljännessä vuoroparissa ja joutuu seuraamaan, kuinka joukkue horjuu ja antaa Royalsin lopulta tasoittaa pelin 11:een. Lopulta As voittaa Hattebergin kunnarilla. Juhlinnan jälkeen As kuitenkin häviää jälleen viidessä pelissä postseasonissa, tällä kertaa Minnesota Twinsille. Beane on pettynyt ja uskoo, että mestaruutta on pidettävä menestyksenä. Häneen ottaa yhteyttä Boston Red Soxin omistaja, joka tajuaa, että sabermetrinen malli on baseballin tulevaisuus. Beane kieltäytyy tilaisuudesta toimia Red Soxin GM:nä huolimatta 12,5 miljoonan palkasta, joka olisi tehnyt hänestä urheiluhistorian parhaiten palkatun toimitusjohtajan. Hän palaa Oaklandiin, ja jälkisanat paljastavat, että kaksi vuotta myöhemmin Red Sox voitti vuoden 2004 World Seriesin Athleticsin uraauurtavan mallin avulla.</w:t>
      </w:r>
    </w:p>
    <w:p>
      <w:r>
        <w:rPr>
          <w:b/>
        </w:rPr>
        <w:t xml:space="preserve">Esimerkki 1.5737</w:t>
      </w:r>
    </w:p>
    <w:p>
      <w:r>
        <w:t xml:space="preserve">Fakta1: Fakta2: Los Angelesin televisiouutisankkuria vainoaa sarjamurhaaja nimeltä, Fakta2: Fakta3: Karen kääntyy Eddien puoleen, Fakta4: Terapeutti päättää lähettää hänet ja miehensä Colonyyn, Fakta5: Terri While joutuu ihmissuden hyökkäyksen kohteeksi mökillä, jossa hän tutkii seuraavana aamuna.</w:t>
      </w:r>
    </w:p>
    <w:p>
      <w:r>
        <w:rPr>
          <w:b/>
        </w:rPr>
        <w:t xml:space="preserve">Tulos</w:t>
      </w:r>
    </w:p>
    <w:p>
      <w:r>
        <w:t xml:space="preserve">Karen White on Los Angelesin television uutisankkuri, jota sarjamurhaaja Eddie Quist vainoaa. Yhteistyössä poliisin kanssa hän osallistuu suunnitelmaan Eddien vangitsemiseksi suostumalla tapaamaan tämän likaisessa pornoteatterissa. Eddie pakottaa Karenin katsomaan videon, jossa nuori nainen raiskataan, ja kun Karen kääntyy ympäri nähdäkseen Eddien, hän huutaa. Poliisi tulee sisään ja ampuu Eddien, ja vaikka Karen on turvassa, hän kärsii muistinmenetyksestä. Hänen terapeuttinsa, tohtori George Waggner, päättää lähettää Karenin ja hänen miehensä Bill Neillin Colonyyn, syrjäiseen lomakeskukseen maaseudulla, jonne hän lähettää potilaita hoitoon. Siirtokunta on täynnä outoja hahmoja, ja yksi heistä, Marsha Quist -niminen nymfomaani, yrittää vietellä Billin. Kun hän vastustaa naisen hienovaraista seksuaalista lähentelyä, suden kaltainen olento hyökkää hänen kimppuunsa ja raapii häntä käsivarteen, kun hän on palaamassa mökille. Billsin hyökkäyksen jälkeen Karen kutsuu ystävänsä Terri Fisherin Colonyyn, ja Terri yhdistää lomakeskuksen Eddie Quistiin tämän jälkeensä jättämän piirroksen avulla. Karen alkaa myös epäillä, että Bill piilottelee salaisuutta, joka on paljon uhkaavampi kuin aviollinen uskottomuus. Myöhemmin samana iltana Bill tapaa Marshan metsässä nuotion äärellä. Harrastaessaan seksiä kuunvalossa he kokevat pelottavan muodonmuutoksen ihmissusiksi. Seuraavana aamuna Terri joutuu mökissä ihmissuden hyökkäyksen kohteeksi, mutta hän pääsee pakoon katkaistuaan hirviön käden kirveellä. Hän juoksee Wagnerin toimistoon ja soittaa puhelun poikaystävälleen Chris Halloranille, joka on saanut tietää Colonyn todellisesta luonteesta. Puhuessaan Chrisin kanssa Terri etsii Eddie Quistin tietoja. Kun hän vihdoin löytää Eddien arkistokaapista, Eddie hyökkää hänen kimppuunsa ihmissuden muodossa, ja hän kuolee, kun häntä purraan kaulavaltimoon. Chris kuulee tämän toisessa päässä ja lähtee hopealuodein varustautuneena siirtokuntaan. Karen kohtaa jälleen kerran henkiin herätetyn Eddie Quistin, ja Eddie muuttuu hänen edessään ihmissudeksi. Vastauksena Karen roiskii Eddieä kasvoihin syövyttävää happoa ja pakenee. Myöhemmin, kun Chris saapuu siirtokuntaan, hän kohtaa hirvittävän epämuodostuneen Eddien, jota Chris ampuu kuolettavasti hopealuodilla, kun tämä yrittää muuttua. Kävi kuitenkin ilmi, että kaikki siirtokunnassa olevat ovat ihmissusia ja pystyvät muuttamaan muotoaan mielensä mukaan ilman täysikuuta. Karen ja Chris selviävät hyökkäyksistään ja polttavat siirtokunnan maan tasalle. Karen päättää varoittaa maailmaa ihmissusien olemassaolosta ja yllättää työnantajansa aloittamalla varoituksensa suorassa televisiouutislähetyksessä. Todistaakseen tarinansa hän muuttuu itse ihmissudeksi, sillä hänestä on tullut sellainen sen jälkeen, kun Bill puri häntä siirtokunnassa. Chris ampuu hänet suorassa lähetyksessä katsojien edessä, ja maailma jää miettimään, tapahtuiko muodonmuutos ja ampuminen todella vai oliko se erikoistehosteiden työtä. Marsha, joka itse pakeni siirtokunnasta, istuu baarissa miehen kanssa katsomassa uutislähetystä ja tilaa harvinaisen hampurilaisen sen jälkeen, kun Karenin kuolema leikataan mainoskatkolle.</w:t>
      </w:r>
    </w:p>
    <w:p>
      <w:r>
        <w:rPr>
          <w:b/>
        </w:rPr>
        <w:t xml:space="preserve">Esimerkki 1.5738</w:t>
      </w:r>
    </w:p>
    <w:p>
      <w:r>
        <w:t xml:space="preserve">Fakta1: perhe on muuttanut Nevadaan, Fakta2: Wayne testaa sitä Adamin leluun Big Bunnyyn, Fakta3: kone näyttää oikosululta, Fakta4: Adam ja Big Bunny kasvavat kokoon, Fakta5: Nick sitoo hänet tuoliin ja suukapuloihin.</w:t>
      </w:r>
    </w:p>
    <w:p>
      <w:r>
        <w:rPr>
          <w:b/>
        </w:rPr>
        <w:t xml:space="preserve">Tulos</w:t>
      </w:r>
    </w:p>
    <w:p>
      <w:r>
        <w:t xml:space="preserve">Viisi vuotta sen jälkeen, kun keksijä Wayne Szalinski vahingossa kutisti omat ja naapurinsa lapset, hänen perheensä on muuttanut Nevadaan ja saanut uuden pojan, ilkikurisen kaksivuotiaan Adamin. Waynen vaimo Diane lähtee perjantaina Amy-tyttären kanssa yliopistoon, ja Wayne jää huolehtimaan Adamista ja teini-ikäisestä Nick-pojasta, joka kamppailee murrosiän kanssa. Hän ihastuu Mandy Parkiin, jonka Wayne järjestää myöhemmin vahtimaan Adamia. Eräänä lauantaina Wayne vie poikansa Sterling Labsiin, jossa hän on rakentanut kutistussäteestään kehittyneen muunnoksen, joka saa esineet kasvamaan. Hän testaa sitä Adamin lelu Big Bunnylla. Kun Wayne ja Nick ovat kääntäneet selkänsä, Adam ottaa lelunsa takaisin ja joutuu koneen vaikutuksen alaiseksi, mutta laite näyttää oikosulkevan eikä suurenna kohdetta. Kotona Adam ja Big Bunny altistuvat mikroaaltouunin sähköaalloille, ja ne kasvavat ja ovat nyt kaksimetrisiä. Wayne ja Nick yrittävät viedä Adamin takaisin laboratorioon peruuttaakseen prosessin, mutta Waynen esimies, tohtori Charles Hendrickson, joka ei pidä Waynesta, saa heidät kiinni ja huomaa myöhemmin hänen hulluutensa. Diane palaa kotiin ja saa tietää totuuden. Wayne ja Diane ajavat varastoon ja hakevat Waynen ensimmäisen prototyypin, jolla Adam voidaan muuttaa takaisin normaaliksi. Kun Mandy saapuu vahtimaan Adamia, hän joutuu paniikkiin ja pyörtyy. Nick sitoo hänet tuoliin ja tukkii suukapulan, jotta hän ei voi juosta karkuun tai huutaa. Nick poistaa suukapulan, mutta Mandy huutaa ja juoksee ulos ovesta. Nicky sitoo Mandyn suukapulan ja sitoo myös hänen jalkansa. Kun Mandy on rauhoittunut, Nick avaa hänen suukapulansa toisen kerran. Adam altistuu television sähköaalloille ja kasvaa neljätoista metriseksi, ennen kuin pakenee seinän läpi. Nick ja Mandy etsivät häntä, mutta heidät ja Adam otetaan kiinni, Adam laitetaan kuorma-autoon. Wayne ja Diane palaavat kotiin, ja heitä odottaa omahyväinen Hendrickson. Hän on kutsunut paikalle Clifford Sterlingin, yhtiön puheenjohtajan, jonka tarkoituksena on erottaa Wayne ja tehdä kokeita Adamilla. Sterling saapuu paikalle ja ylistää Waynea, kun tämä myöntää virheensä ja suostuu auttamaan Adamia ja erottaa myös töykeän Hendricksonin. Adam kasvaa entisestään, pakenee vankilasta ja suuntaa Las Vegasiin perheensä ja viranomaisten jahtaamana. Adam luulee Nickiä ja Mandya leluiksi ja laittaa ne haalarinsa taskuun. Hendrickson saa luvan nousta armeijan helikopteriin ja tainnuttaa Adamin. Waynen täytyy saada Adam seisomaan paikallaan kaksitoista sekuntia, jotta hänet voidaan kutistaa. Aluksi hän yrittää käyttää Big Bunnya rauhoittamaan Adamia, mutta se menee pieleen, kun Wayne ehdottaa pojalleen päiväunia, joita tämä vihaa. Kuljettuaan Las Vegasin halki Adam pelastaa urheiluautolla karanneet Nickin ja Mandyn putoamasta Kicking Lady of Glitter Gulch Fremont Streetiltä ja laittaa auton jälleen taskuunsa, ennen kuin hän ajaa takaa Marshall Brooksin ajamaa jäätelöautoa harhauttaakseen hänet pois kaupungista. Hän jatkaa kuitenkin kasvamistaan entisestään ja suuntaa kohti Hard Rock Cafea, jossa hän soittaa valaistua kitaraa. Hendrickson saapuu helikopterilla ampuen tainnutuspatruunoita Adamia kohti, osuen sen sijaan kitaraan ja saaden hänet pudottamaan kitaran itkien sähköiskusta. Diane suostuttelee Waynen suurentamaan hänet, jotta hän voi halata Adamia, estää Hendricksonia vahingoittamasta poikaansa ja saa Adamin pysymään paikallaan tarvittavan ajan, jotta kutistussäde toimisi. Wayne laukaisee sitten kutistussäteen ja palauttaa Adamin ja Dianen normaalikokoisiksi. Hendrickson saapuu paikalle ja yrittää perustella tekojaan, mutta Diane lyö häntä kasvoihin. Loppukohtauksessa paljastuu, että Nick ja Mandy ovat kutistuneet auton sisällä Adamsin taskusta hyönteisten kokoisiksi, mutta Wayne löytää heidät nopeasti. Wayne on ylpeä siitä, että hänen poikansa on saanut tyttöystävän, ja päättää antaa heille muutaman minuutin yksityisyyttä ennen kutistamisen poistamista. Ainoa jäljellä oleva ongelma on kutistaa jättimäinen Big Bunny normaalikokoiseksi.</w:t>
      </w:r>
    </w:p>
    <w:p>
      <w:r>
        <w:rPr>
          <w:b/>
        </w:rPr>
        <w:t xml:space="preserve">Esimerkki 1.5739</w:t>
      </w:r>
    </w:p>
    <w:p>
      <w:r>
        <w:t xml:space="preserve">Fakta1: Fakta2: poliisi komisario neuvoo häntä lähestymään elämää hyväksymällä hänet elämään, Fakta3: Balu pyynnöstä ottaa vastaan puhelun komisario, Fakta4: Kitchu olla uusi sankaritar elokuvan ja Kitchu, Fakta5: Paul kutsuu Sidharth Siddique elokuvaohjaaja ja kameramies suorittamaan näytön koe samana yönä</w:t>
      </w:r>
    </w:p>
    <w:p>
      <w:r>
        <w:rPr>
          <w:b/>
        </w:rPr>
        <w:t xml:space="preserve">Tulos</w:t>
      </w:r>
    </w:p>
    <w:p>
      <w:r>
        <w:t xml:space="preserve">Poliisi pidättää Balachandran Jayaramin, joka luulee häntä asuntomurtajaksi, kun hän tunkeutuu omaan kotiinsa keskellä yötä. Hän selittää poliisitarkastaja Shammi Thilakanille säälittävän taloudellisen tilanteensa, kuten valtavat velkansa ja rakkaussuhteensa Soorya Sheelan kanssa. Kun poliisitarkastaja näkee hänen vastahakoisen suhtautumisensa Shea Sheoryaan, hän neuvoo häntä suhtautumaan elämäänsä myönteisesti ja ottamaan Shea Shea Shea Shea elämäänsä. Mutta Balu selittää hänelle, että seuraavana aamuna on hänen avioliittonsa, eikä hän pysty kestämään tuskaa puhumalla hänen kanssaan. komisarion pyynnöstä Balu vastaa hänen puheluihinsa ja saa tietää, että Sheela Sheela odottaa häntä rautatieasemalla. Balu saapuu rautatieasemalle ja tapaa hänet. Elokuvateollisuuden tuotannonohjaaja Kitchu Manjaly Suraj Venjarammoodun avulla Balu menee naimisiin Sooryan kanssa temppelissä samana aamuna. Kitchu järjestää heille huoneen yöksi samasta hotellista, jossa elokuvaryhmä asui. Elokuvatuottaja Paul Janardhanan luulee Sooeraa elokuvan uudeksi sankarittareksi, ja Kitchu saa hänet varmuuden vuoksi uskomaan niin. Paul kutsuu Sidharth Siddiquen, elokuvaohjaajan ja kameramiehen tekemään koekuvauksen samana yönä. Vaikka Soorya ja Balu ovat vastahakoisia, ei heillä ole muuta vaihtoehtoa. Soorya saapuu koekuvaukseen ja hänet valitaan onnistuneesti uudeksi sankarittareksi. Balu pelaa varman päälle väittäen, että hän on hänen henkilökohtainen maskeeraajansa, ja ilmestyy kuvauspaikalle seuraavana päivänä. Soorya kastetaan uudelleen Anamika-nimellä. Kuvausten aikana Siddharth alkaa tuntea häntä kohtaan lempeyttä ja pitää Balun sekaantumista kiusallisena. Hän yrittää kaikin keinoin vähätellä häntä ja pyytää Anamikaa jättämään hänet pois. Pikkuhiljaa tähteyden kuume tarttuu Anamikaan, joka valitaan myös Siddharthin seuraavaan elokuvaan, mitä Balu vastustaa. Kaiken kukkuraksi Anamikan isä saapuu kuvauspaikalle yhdessä sulhasen kanssa paikkaamaan asioita. Asiat pahenevat Balun ja Anamikan välillä, ja Balu poistuu kuvauspaikalta. Elokuvan ilmestyessä Anamika yrittää paikata Balua, mutta tämä nöyryyttää häntä julkisesti. Kun Balu tajuaa virheensä ja yrittää selvittää ongelmat, hän päätyy Hyderabadiin, jossa Anamika toimii Prithviraj Sukumaranin sankarittarena. Siellä Balu on Chandra Kamna Jethmalanin, toisen sankarittaren, maskeeraajana. Sidharth on jälleen häiriintynyt nähdessään hänet ja yrittää kaikin keinoin potkia hänet ulos, mutta kaikki turhaan. Prithviraj ymmärtää Balun ongelmat Anamikan kanssa Kitchusta ja päättää auttaa häntä Chandran tuella. Pakkaamisen jälkeen, kun Balu palaa Kochiin, poliisi pidättää hänet rahanväärennyksestä. Siddharth, joka ymmärtää Balun ja Sooryan välisen suhteen, päättää pelata likaista peliä saadakseen hänet omistukseensa. Hän nostaa syytteen Sooryaa vastaan, minkä Balu tekee toisen syytteen. Oikeudellinen kamppailu ja se, miten Balu sopii yhteen Sooryan kanssa, muodostavat tarinan loppuosan.</w:t>
      </w:r>
    </w:p>
    <w:p>
      <w:r>
        <w:rPr>
          <w:b/>
        </w:rPr>
        <w:t xml:space="preserve">Esimerkki 1.5740</w:t>
      </w:r>
    </w:p>
    <w:p>
      <w:r>
        <w:t xml:space="preserve">Fakta1: Fakta2: Sylvia West vaikuttaa täydelliseltä kalifornialaisen miljonäärin Frederic Summersin silmissä: Fakta3: Macklin matkustaa Sylvian kotikaupunkiin Pittsburghiin, Fakta4: Sylvia teeskenteli olevansa naimisissa Oscar Stewartin kanssa, Fakta5: asiakas tarjosi hänelle lahjusta, jotta hän vaikenisi asiasta.</w:t>
      </w:r>
    </w:p>
    <w:p>
      <w:r>
        <w:rPr>
          <w:b/>
        </w:rPr>
        <w:t xml:space="preserve">Tulos</w:t>
      </w:r>
    </w:p>
    <w:p>
      <w:r>
        <w:t xml:space="preserve">Sylvia West vaikuttaa lähes täydelliseltä kalifornialaisen miljonäärin Frederic Summersin silmissä, joka kosii häntä. Hän on kaunis, nerokas, taloudellisesti riippumaton, kirjoittaa runoja ja näyttää olevan juuri se, mitä mies haluaa naiselta. Summers ottaa kuitenkin varmuuden vuoksi mukaan yksityisetsivä Alan Macklinin tekemään taustatutkimuksen. Macklin matkustaa Sylvian kotikaupunkiin Pittsburghiin, jossa hän saa yllätyksekseen tietää, että Sylvia on entinen prostituoitu ja kiristäjä, jonka omaisuus on peräisin pääasiassa laittomista keinoista. Isäpuolensa Jonasin raiskaama Sylvia ryhtyi prostituoiduksi. Hän teeskenteli olevansa naimisissa Oscar Stewartin kanssa. Kirjastonhoitaja Irma kertoo Macklinille, että Sylvia piti aina lukemisesta. Sylvia ystävystyi prostituoidun Janen kanssa ja auttoi häntä kerran hätätilanteessa. Eräs asiakas, Bruce Stamford III, raiskasi Sylvian ja tarjosi hänelle lahjusta, jotta hän vaikenisi asiasta. Sylvia otti rahat ja sijoitti ne Janen aviomiehen neuvoja käyttäen. Sijoitukset auttoivat Sylviaa tulemaan taloudellisesti riippumattomaksi. Macklin tapaa Sylvian ja sanoo olevansa kiinnostunut tämän runoudesta. He rakastuvat toisiinsa. Mies tunnustaa totuuden, ja Sylvia suuttuu. Hän kieltäytyy antamasta raporttiaan Summersille, ja Sylvia antaa lopulta Macklinille anteeksi ja he tulevat yhteen.</w:t>
      </w:r>
    </w:p>
    <w:p>
      <w:r>
        <w:rPr>
          <w:b/>
        </w:rPr>
        <w:t xml:space="preserve">Esimerkki 1.5741</w:t>
      </w:r>
    </w:p>
    <w:p>
      <w:r>
        <w:t xml:space="preserve">Fakta1: Bounty lähtee Britanniasta kapteeni William Blighin komennossa, tosiasia2: matkan alku on hankala löytöjen vuoksi, tosiasia3: Mills ruoskitaan, koska hän osoitti halveksuntaa esimiestä kohtaan, mikä herätti paatrialaisten apulaispäälliköiden paheksunnan, tosiasia4: Bligh yrittää kuroa menetettyä aikaa umpeen painostamalla miehistöä kovemmin ja leikkaamalla annoksia, tosiasia5: Christian yrittää antaa hänelle raikasta vettä kapteenin käskyjen vastaisesti.</w:t>
      </w:r>
    </w:p>
    <w:p>
      <w:r>
        <w:rPr>
          <w:b/>
        </w:rPr>
        <w:t xml:space="preserve">Tulos</w:t>
      </w:r>
    </w:p>
    <w:p>
      <w:r>
        <w:t xml:space="preserve">Vuonna 1787 Bounty lähtee Britanniasta Tahitille kapteeni William Bligh Trevor Howardin komennossa. Sen tehtävänä on kuljettaa leipäpuun hedelmiä Jamaikalle, jossa ne toivottavasti kukoistavat ja tarjoavat halpaa ravintoa orjille. Matkan alku on hankala, kun havaitaan, että osa juustosta on kadonnut. Merimies John Mills Richard Harris syyttää varkaudesta Blighia, todellista varastajaa, ja Bligh antaa Millsin raa'asti ruoskittavaksi, koska hän osoittaa halveksuntaa esimiestään kohtaan, patriarkaalisen alipäällikön, yliluutnantti Fletcher Christian Marlon Brandon inhoksi. Tulevien kuukausien sävy tiivistyy Blighin pahaenteiseen toteamukseen, jonka mukaan tarkoituksellinen julmuus ei ole julmuutta vaan tehokkuutta. Aristokraatti Christian loukkaantuu syvästi kunnianhimoisesta kapteenistaan. Bligh yrittää päästä Tahitille nopeammin kokeilemalla lyhyempää länteen suuntautuvaa reittiä Kap Hornin ympäri, joka on navigatorinen painajainen. Strategia epäonnistuu, ja Bounty palaa takaisin itään, mikä vie paljon aikaa. Itsepintainen Bligh yrittää kuroa menetetyn ajan umpeen pakottamalla miehistöä kovemmin ja leikkaamalla heidän annoksiaan. Kun Bounty saavuttaa määränpäänsä, miehistö nauttii trooppisen paratiisin leppoisasta elämästä - ja tahitilaisten naisten vapaan rakkauden filosofioista. Christian itse on ihastunut Maimiti Tarita Teriipaiaan, Tahitin kuninkaan tyttäreen. Blighin levottomuutta ruokkii entisestään leipähedelmien lepotila: lisää kuukausia viivettä, kunnes kasvit voidaan istuttaa. Lähtöpäivän lähestyessä kolme miestä, muun muassa merimies Mills, yrittää karata, mutta Christian saa heidät kiinni ja Bligh laittaa heidät rautoihin. Matkalla Jamaikalle Bligh yrittää tuoda takaisin kaksinkertaisen määrän leipäpuun taimia sovittaakseen myöhästymisensä ja joutuu vähentämään miehistön vesiannoksia ylimääräisten kasvien kastelemiseksi. Yksi miehistön jäsen putoaa takilasta kuoliaaksi yrittäessään hakea juomakauhaa. Toinen hyökkää Blighin kimppuun laivan olosuhteiden vuoksi ja saa kuoliniskun. Mills pilkkaa Christiania jokaisen kuoleman jälkeen ja yrittää yllyttää häntä haastamaan Blighin. Kun eräs miehistön jäsen sairastuu vakavasti meriveden juomisesta, Christian yrittää antaa hänelle raikasta vettä kapteenin käskyjen vastaisesti. Bligh lyö Christiania, kun tämä ei noudata hänen toista käskyään pysähtyä. Vastauksena Christian lyö Blighia. Bligh ilmoittaa Christianille, että hänet hirtetään hänen teostaan, kun he saavuttavat sataman. Koska Christianilla ei ole enää mitään menetettävää, hän ottaa laivan komentoonsa ja asettaa Blighin ja miehistön lojaaliuden kannattajat ajelehtimaan navigointilaitteilla varustetussa pitkäveneessä ja käskee heidän suunnata paikalliseen saareen. Bligh päättää sen sijaan ylittää suuren osan Tyynestä valtamerestä, jotta hän saavuttaisi brittiviranomaiset nopeammin, ja hän saapuu takaisin Britanniaan huomattavan nopeasti. Sotilastuomioistuin vapauttaa Blighin syytteistä ja suosittelee retkikuntaa kapinoitsijoiden pidättämiseksi ja tuomitsemiseksi oikeudenkäyntiin, mutta tulee myös siihen tulokseen, että Blighin nimittäminen Bountyn kapteeniksi oli väärin. Sillä välin Christian purjehtii takaisin Tahitille noutamaan tarvikkeita ja miehistön tyttöystäviä, minkä jälkeen hän jatkaa matkaa syrjäiselle ja väärin kartoitetulle Pitcairnin saarelle piiloutuakseen kuninkaallisen laivaston vihalta. Pitcairnilla ollessaan Christian päättää, että heidän velvollisuutensa on palata Britanniaan ja todistaa Blighin vääryydet, ja pyytää miehiään purjehtimaan mukaansa. Estääkseen tämän mahdollisuuden miehet sytyttävät laivan tuleen, ja Christian saa kuolettavat palovammat yrittäessään pelastaa sitä. Todellisessa elämässä Christian teki päätöksen laivan sytyttämisestä tuleen ja kuoli vuosia myöhemmin muusta syystä.</w:t>
      </w:r>
    </w:p>
    <w:p>
      <w:r>
        <w:rPr>
          <w:b/>
        </w:rPr>
        <w:t xml:space="preserve">Esimerkki 1.5742</w:t>
      </w:r>
    </w:p>
    <w:p>
      <w:r>
        <w:t xml:space="preserve">Fakta1: Fakta2: Ramudu oli lapsuudessaan sitoutunut ostamaan lääkkeitä toimiessaan palvelijana Veerabhadraiah'sissa: Fakta3: Seetha saa suojaa hänelle Mohan 's, Fakta4: lääkäri vaikuttunut päättää naimisiin Lakshmi hyveet, Fakta5: tarina päättyy onnellinen huomautus</w:t>
      </w:r>
    </w:p>
    <w:p>
      <w:r>
        <w:rPr>
          <w:b/>
        </w:rPr>
        <w:t xml:space="preserve">Tulos</w:t>
      </w:r>
    </w:p>
    <w:p>
      <w:r>
        <w:t xml:space="preserve">Ramudu Akkineni Nageshwara Rao istuu vankilatuomiota varkaudesta, johon hän oli syyllistynyt lapsuudessaan ostaakseen lääkkeitä äidilleen Hemalathalle, ja pääsee palvelijaksi rahanlainaajan Veerabhadraiah'n Relangin taloon. Hän löytää sisarensa Lakshmi Jamunan orpokodista ja lupaa maksaa tämän opiskelumaksut. Saadakseen rahat kokoon hän varastaa Bhadraiah'n talossa, mutta jää kiinni ja joutuu vankilaan. Lakshmi pakenee paikallisen roiston Babulu R. Nageswara Raon hyökkäystä vihannesmyyjä Seetha Savitrin avulla, johon Ramudu on rakastunut. Seetha hankkii hänelle suojan tohtori Mohanin Jaggaiah-talosta. Tohtori on vaikuttunut hänen hyveistään ja päättää mennä naimisiin Lakshmin kanssa. Ramudu ryhtyy Mohanin kuljettajaksi. Hän varoittaa siskoaan paljastamasta, että he ovat sisaruksia. Mutta Veerabhadraiah, joka on vihainen siitä, ettei tohtori ole mennyt naimisiin tyttärensä Swarajyalakshmin kanssa, paljastaa heidän henkilöllisyytensä ja että Ramudu on varas. Babulu murhaa Veerabhadraian, mutta syyllinen on Ramudu. Seetha auttaa todistamaan Ramudun syyttömyyden tuomalla Babulun oikeuteen. Tarina päättyy onnellisesti.</w:t>
      </w:r>
    </w:p>
    <w:p>
      <w:r>
        <w:rPr>
          <w:b/>
        </w:rPr>
        <w:t xml:space="preserve">Esimerkki 1.5743</w:t>
      </w:r>
    </w:p>
    <w:p>
      <w:r>
        <w:t xml:space="preserve">Fakta1: Diwan Bahadur Atal Rai elää varakkaasti, Fakta2: Mahabaleshwarin poliisi tunnistaa sen Pavitran murhaksi, Fakta3: Atal ja Malti yrittävät saada tolkkua henkirikokseen, Fakta4: Shaila ja ystävä tuovat Pavitran kotiin, Fakta5: monet kysymykset jäivät vaille vastauksia.</w:t>
      </w:r>
    </w:p>
    <w:p>
      <w:r>
        <w:rPr>
          <w:b/>
        </w:rPr>
        <w:t xml:space="preserve">Tulos</w:t>
      </w:r>
    </w:p>
    <w:p>
      <w:r>
        <w:t xml:space="preserve">Diwan Bahadur Atal Rai elää varakkaasti kartanossaan Gulistanissa Malabar Hillsissä Bombayssa yhdessä vaimonsa Maltin ja kahden poikansa Pavitran ja Charitran kanssa. Pavitra on adoptoitu, kun taas Charitra on hänen biologinen poikansa. He ovat vastuuttomia, hemmoteltuja, äidinkieleltään heikkoja ja kieltäytyvät tekemästä töitä. He nöyryyttävät isäänsä, kun tämä päättää naittaa Charitran asianajaja Vardhrajin tyttären Shailan kanssa ja pyytää heitä lähtemään. Pian tämän jälkeen Charitra palaa kotiin väittäen, että hän oli riidellyt Pavitransa kanssa ja puukottanut tämän kuoliaaksi. Tämän jälkeen poliisitarkastaja Madhusudan Apte saa tarpeeksi todisteita Charitran pidättämiseksi. Hänet päästetään vapaaksi varoituksella myönnettyään, että kyseessä oli pilailu. Sitten Charitra lähtee pakoon, kun Mahabaleshwarin poliisi löytää ruumiin ja tunnistaa sen Pavitran ruumiiksi. Hätääntyneet Atal ja Malti yrittävät saada tolkkua henkirikokseen ja ovat lopulta helpottuneita, kun Shaila ja hänen ystävänsä Poonam Apte tuovat Pavitran kotiin. Pian vallitsee hulvaton kaaos, kun Pavitra väittää, että hänen oikea nimensä on Mani ja että hän asuu Cochinissa leskeksi jääneen äitinsä kanssa. Atal on vakuuttunut siitä, että Pavitra tekee taas pilaa, mutta monet kysymykset jäävät vaille vastausta: jos Pavitra on elossa, mitä kuolleelle ruumiille tapahtuu? ja milloin ja miksi Pavitra tarkalleen ottaen päätti muuttaa nimensä Maniksi?</w:t>
      </w:r>
    </w:p>
    <w:p>
      <w:r>
        <w:rPr>
          <w:b/>
        </w:rPr>
        <w:t xml:space="preserve">Esimerkki 1.5744</w:t>
      </w:r>
    </w:p>
    <w:p>
      <w:r>
        <w:t xml:space="preserve">Fakta1: Fakta2: komissaari on juonittanut murhaajan aviomiehen kanssa murhan peittämiseksi, Fakta3: Hän juonittelee Meghnan kanssa aviomiehen tappamiseksi, Fakta4: Prasanna saapuu ja näkee aviomiehen kompromissiasennossa Meghnan kanssa, Fakta5: Meghna aikoi kostaa Christylle aviomiehen murhan.</w:t>
      </w:r>
    </w:p>
    <w:p>
      <w:r>
        <w:rPr>
          <w:b/>
        </w:rPr>
        <w:t xml:space="preserve">Tulos</w:t>
      </w:r>
    </w:p>
    <w:p>
      <w:r>
        <w:t xml:space="preserve">Elokuva etenee kahdeksan ihmisen ja lapsen juuttumisen jälkeen hissiin.Heihin kuuluvat hissin kuljettaja Indrajith, poliisipäällikkö Ganesh Kumar, asuntojen rakentaja ja hänen tanssijavaimonsa Baiju ja Remya Nambeesan, alkoholisoitunut kirjailija Prathap Pothen, IT-alan ammattilainen ja hänen tyttöystävänsä Rejith Menon ja Sruti Menon, amerikkalaispaluumuuttaja Nandhu ja nuori poika Master Devaraman, joka kyselee jatkuvasti äidistään Meghana Rajista. He ovat matkalla ylimpään kerrokseen osallistuakseen taloyhtiön vuosijuhliin. Yhtäkkiä tila muuttuu eräänlaiseksi muuttuneeksi todellisuudeksi. Siitä tulee paikka, jossa todellisesta tulee epätodellista, jossa tunteet ovat raakoja ja erityisen herkkiä. Se saa jopa hahmojen luonteen muuttumaan ja salaisuudet paljastumaan.Koko juoni pyörii murhan ympärillä. Meghna Raj murhataan, ja hänen ruumiinsa löytyy hissin päältä. Hissiin loukkuun jäänyt komisario tutkii murhatapausta. Hän kuulustelee kaikkia niitä ihmisiä, jotka ovat jääneet hänen kanssaan hississä loukkuun. Myöhemmin paljastuu, että komissaari on juonitellut murhaajan aviomiehen kanssa murhan peittämiseksi ja todellisen murhaajan piilottamiseksi. Todellinen murhaaja on Prasanna, joka on tanssija sekä asunnonrakentajan vaimo. Hän tappaa vahingossa Meghnan. Hän juonittelee Meghnan kanssa tappaakseen hänen miehensä Christyn. Meghna kutsuu Christyn kirjailijoiden asuntoon harrastamaan seksiä hänen kanssaan. Seksin aikana hän lähettää Prasannalle viestin tulla asuntoon. Prasanna saapuu paikalle ja näkee miehensä Meghnan kanssa kompromissiasennossa. Christy makasi Meghnan päällä, kun tämä yritti lyödä häntä jalustalla. Samaan aikaan Meghna ottaa tikarin puukottaakseen häntä takaapäin, kun he ovat kietoutuneet intiimiin halaukseen. Mutta valitettavasti Prasanna ei osunut kohteeseensa, vaan lyö Meghaa telineellä. Näin Meghna kuolee. Meghnan tarkoituksena oli kostaa Christylle hänen miehensä murha. Christy petti Meghnan aviomiestä, joka oli Christyn avopuoliso. Kun Meghna tiedusteli Christylta tämän kadonneesta miehestä, tämä pelotteli häntä kertomalla miehensä veloista. Hän yritti vakuuttaa Christnalle, että hän vapauttaisi hänet veloista, jos Christna makaisi hänen kanssaan. Kun Christina ei suostunut, mies pakotti hänet. Hän raiskasi hänet. Nainen pakeni jollakin tavalla kaupungista ja palasi prostituoituna neljän vuoden kuluttua kostaakseen. Hän ystävystyi kirjailijan kanssa päästäkseen Christyn lähelle. Hän esittäytyi Christylle ammattimaiseksi saattajaksi ja harrasti tahallaan seksiä Christyn kanssa. Kun tämä bang bang jatkui jonkin aikaa, hänestä tuli Christyn luotettu liittolainen. Kun Meghna ymmärsi, että Christy oli todellakin tappanut hänen miehensä, hän päätti tappaa tämän. Murhapäivänä hän kutsui Christyn tulemaan kirjailijoiden asuntoon harrastamaan seksiä. Mutta Christy kertoi hänelle, että hän halusi hänen tyydyttävän hänen arvovaltaisen vieraansa, ei häntä. kun Meghna vaati himokkaasti, että hänen pitäisi tulla asunnolle hetkeksi panemaan häntä, hän suostui. Hän valmistautui tappamaan sen henkilön, joka pilasi hänen elämänsä. Hän kertoi Christyn vaimolle kaikista niistä vääristä asioista, joita tämä oli tehnyt hänelle, ja juonitteli hänen kanssaan. Kun Christy saapui, hän riisui kaikki vaatteensa ja makasi alasti sängyllä ja ojensi kutsuvasti kätensä miehelle, jotta tämä liittyisi hänen seuraansa. Hän otti tytön käden ja asettui alastoman Meghnan päälle ja alkoi nauttia hänestä. Hän nautiskeli Meghniasta. Silloin Prasanna saapui ja muutti tarinan suunnan. Prasanna tunnusti komissaarille totuuden, että hän tappoi Meghnan. Sitten paljastui, että komissaari tiesi jo, kuka on todellinen syyllinen. Elokuva päättyy komissaarin ja Christyn kuolemaan. Hissin kuljettaja, joka oli mieltynyt Meghnaan, ampui molemmat kuoliaaksi, kun he olivat hississä. Prasanna huolehtii Meghnan lapsesta. Hissin käyttäjä pidätetään Meghnan, komissaarin ja Christyn murhasta.</w:t>
      </w:r>
    </w:p>
    <w:p>
      <w:r>
        <w:rPr>
          <w:b/>
        </w:rPr>
        <w:t xml:space="preserve">Esimerkki 1.5745</w:t>
      </w:r>
    </w:p>
    <w:p>
      <w:r>
        <w:t xml:space="preserve">Fakta1: Fakta2: Emo on erotettu yksityiskoulustaan yritettyään itsemurhaa pihalla: Fakta3: liittyminen kristittyjen evankelistojen Mutta on viimeinen asia Ethan 's mielessä, Fakta4: Mitä Ethan todella haluaa on liittyä koulun vaihtoehtoinen rock-bändi ja olla osa Emo klikki johti Bradley, Fakta5: Trinity on jumissa rajoittava maailmaan dogma ja kieltäminen</w:t>
      </w:r>
    </w:p>
    <w:p>
      <w:r>
        <w:rPr>
          <w:b/>
        </w:rPr>
        <w:t xml:space="preserve">Tulos</w:t>
      </w:r>
    </w:p>
    <w:p>
      <w:r>
        <w:t xml:space="preserve">Ethan on emo, joka on juuri erotettu yksityiskoulustaan yritettyään itsemurhaa pihalla. Ensimmäisenä päivänä uudessa koulussaan - ränsistyneessä Seymourin lukiossa - hän tapaa Trinityn, kauniin mutta täysin naiivin kristityn tytön, joka haluaa epätoivoisesti käännyttää hänet Jeesuksen puoleen. Kristittyjen evankelistojen joukkoon liittyminen on kuitenkin viimeinen asia, joka Ethanilla on mielessä. Se, mitä hän todella haluaa, on liittyä koulun vaihtoehtorockbändiin "Worst Day Ever" ja kuulua emokliigaan, jota johtaa arvoituksellinen ja vaarallinen Bradley. Onnistuneen koe-esiintymisen jälkeen Ethan toivotetaan tervetulleeksi emomaailmaan ja hän omaksuu imagonsa - mustat luomivärit ja väkivaltaisen omistushaluinen tyttöystävä Roz. Ethan ei kuitenkaan voi lakata ajattelemasta Trinityä, joka on itsekin jumissa rajoittavassa, dogmien ja kieltämisen maailmassa. Kun tuleva rock-kilpailu nostaa koulun jännitteet ennennäkemättömiin ja kun kristittyjen ja emojen välillä puhkeava reviirisota on räjähtämässä milloin tahansa, Ethan joutuu repimään ryhmittymien välille ja joutuu kohtaamaan ystäviensä jääräpäiset teot ja kyseenalaistamaan, kuka hänestä on tullut.</w:t>
      </w:r>
    </w:p>
    <w:p>
      <w:r>
        <w:rPr>
          <w:b/>
        </w:rPr>
        <w:t xml:space="preserve">Esimerkki 1.5746</w:t>
      </w:r>
    </w:p>
    <w:p>
      <w:r>
        <w:t xml:space="preserve">Fakta1: Fakta2: Gordonen ottaa lopulta kyytiin pakettiautoa ajava afroamerikkalainen nainen: Fakta3: vastakkainasettelu ei lupaa hyvää Gordonelle, Fakta4: turnauksen voittaja pääsee vankilasta ennenaikaisesti ehdonalaiseen, Fakta5: ainoa asia on Jesse-niminen mies.</w:t>
      </w:r>
    </w:p>
    <w:p>
      <w:r>
        <w:rPr>
          <w:b/>
        </w:rPr>
        <w:t xml:space="preserve">Tulos</w:t>
      </w:r>
    </w:p>
    <w:p>
      <w:r>
        <w:t xml:space="preserve">Martel Gordone oli vaeltanut päämäärättömästi autiomaassa, kun afroamerikkalainen nainen, joka ajoi Shaggin' Wagon -nimistä pakettiautoa, löysi hänet. Nainen, Linda, joka poimii hänet kyytiin, on itse asiassa prostituoitu, joka on matkalla asiakkaiden luo. Matkalla kuppilaan, jossa osapuolten on määrä tavata, Linda ja Gordone, joka on saanut lempinimen Too Sweet hillittömän herra Goodbar -riippuvuutensa vuoksi, herättävät kiinnostuksen toisiinsa, mutta Linda päättää odottaa, kunnes on lopettanut asiakkaidensa kanssa: "Tiedätkö, kulta, bisneksen on oltava ennen huvia, ja olen varma, että sinä olet todellinen nautinto." He saapuvat kuppilaan ja Linda tapaa asiakkaansa, mutta kun Gordone ei pidä siitä, miten häntä kohdellaan, hän päättää kohdata kaksikon heidän kuriton käytöksensä vuoksi. Yhteenotto ei lupaa hyvää Gordonelle, sillä pienen kahakan jälkeen hän menee tajuttomaksi ja kaatuu maahan. Herätessään hän huomaa, että häntä on syytetty erään aiemmin kohtaamansa motoristin murhasta. Gordone lähetetään vankilaan, ja hänestä tulee sellikaveri miehen kanssa, jonka nimi on Half Dead. Sellissään Gordone joutuu puolustautumaan sellikaverinsa jatkuvilta lähentelyiltä, ja parin uuden lähentelyn jälkeen Gordone päättää puolustautua raakalaiselta. Kaksikko taistelee sellissä, kunnes seinät peittyvät hikeen ja vereen ja Gordone nousee voitokkaasti. Gordonen pahoinpitelemän vangin itku ja kerjääminen herättää paljon huomiota, ja sattumalta vankilassa järjestetään luutnantti Arnsworthin johtama laiton nyrkkeilyturnaus. Turnauksen voittaja saa lähteä vankilasta ennenaikaisesti ehdonalaiseen vapauteen, koska luutnantti Arnsworth voi vetää ehdonalaislautakunnassa muutamaa naruista, ja Gordonesta tuntuu, että hän voisi voittaa sen. Ainoa asia, joka on hänen tiellään, on mies nimeltä Jesse The Bull Amos, joka vastaa kaikesta vankilassa ja on vankilan vahvimman jengin johtaja.</w:t>
      </w:r>
    </w:p>
    <w:p>
      <w:r>
        <w:rPr>
          <w:b/>
        </w:rPr>
        <w:t xml:space="preserve">Esimerkki 1.5747</w:t>
      </w:r>
    </w:p>
    <w:p>
      <w:r>
        <w:t xml:space="preserve">Fakta1: Anamika Upon haluaa tehdä jotain kotiin palaavien ihmisten elämän kohentamiseksi, Fakta2: Gangamma, joka tappoi itsensä raiskauksen jälkeen, Fakta3: Pääministeri pyytää Malaiyapparia eroamaan, Fakta4: Malaiayappar kiristää pääministeriä asiasta, Fakta5: Muthuvel siirretään kaupunkiin.</w:t>
      </w:r>
    </w:p>
    <w:p>
      <w:r>
        <w:rPr>
          <w:b/>
        </w:rPr>
        <w:t xml:space="preserve">Tulos</w:t>
      </w:r>
    </w:p>
    <w:p>
      <w:r>
        <w:t xml:space="preserve">Jatko-opiskelija Anamika ja hänen ystävänsä vierailevat Javadin kukkuloilla tehdäkseen tutkimusta siellä asuvista heimoista. Vierailunsa aikana hän ystävystyy Gangamma-nimisen heimotytön kanssa. Kotiin palattuaan hän haluaa tehdä jotain ihmisten elämän kohentamiseksi. Hänen isänsä ja toimittaja Agni rohkaisevat häntä tässä asiassa. Jonkin ajan kuluttua Anamika menee Javadi-kukkuloille ja saa tietää, että Gangamma on kuollut. Hän saa tietää, että Gangamma tappoi itsensä raiskattuaan hänet. Turhautunut Anamika lähtee kyselemään paikallisilta. Hänen mukanaan on poliisi nimeltä Muthuvel. Lisätutkimukset paljastavat, että Gangamman raiskasi Dhanapal, vaikutusvaltaisen ministerin Malaiyapparin poika. Anamika kerää todisteita Dhanapalia vastaan, lähtee kaupunkiin ja lähestyy Agnia ja muita toimittajia, jotta he julkaisisivat uutisen. Kun uutinen julkaistaan, pääministeri pyytää Malaiyapparia eroamaan. Malaiayappar kieltäytyy kuitenkin eroamasta ja kiristää pääministeriä vielä toisesta asiasta. Juttu Dhanapalia vastaan heikkenee ja Muthuvel siirretään toiseen kaupunkiin. Anamika ja isä pidätetään kansallisen suojelulain nojalla rauhan ja turvallisuuden häiritsemisestä paikkakunnalla. Muthivel irtisanoutuu työstään ja liittyy Anamikan taisteluun Gangamman puolesta.</w:t>
      </w:r>
    </w:p>
    <w:p>
      <w:r>
        <w:rPr>
          <w:b/>
        </w:rPr>
        <w:t xml:space="preserve">Esimerkki 1.5748</w:t>
      </w:r>
    </w:p>
    <w:p>
      <w:r>
        <w:t xml:space="preserve">Fakta1: Fakta2: äiti on armeijan ilmavoimien kapteenin Eddie Campbellin leski, Fakta3: miehillä on mukana vaimot, Fakta4: mahdolliset isät puhuvat Gialle, Fakta5: Braddockit suostuvat huolehtimaan Gialle opiskelujen ajaksi Yhdysvalloissa &lt;sep&gt;.</w:t>
      </w:r>
    </w:p>
    <w:p>
      <w:r>
        <w:rPr>
          <w:b/>
        </w:rPr>
        <w:t xml:space="preserve">Tulos</w:t>
      </w:r>
    </w:p>
    <w:p>
      <w:r>
        <w:t xml:space="preserve">Elokuvan nimihenkilö Carla Campbell Gina Lollobrigida on italialainen nainen, joka Yhdysvaltain miehityksen aikana makasi kymmenen päivän aikana kolmen amerikkalaisen sotilaan, korpraalin, kersantin ja luutnantin, kanssa: kersantti Phil Newman Phil Silversin, luutnantti Justin Youngin Peter Lawfordin ja kersantti Walter Braddockin Telly Savalasin. Kun hän huomaa olevansa raskaana, kaikki kolme ovat jo muuttaneet eteenpäin, ja koska hän on epävarma siitä, kumpi on isä, hän suostuttelee jokaisen kolmesta, jotka eivät tiedä kahden muun olemassaolosta, tukemaan tytärtään Giaa taloudellisesti. Suojellakseen mainettaan sekä syntymättömän lapsensa mainetta Carla on kasvattanut tytön uskomaan, että hänen äitinsä on armeijan ilmavoimien kapteenin Eddie Campbellin leski, jonka nimen hän on lainannut Campbellsin keittoihin kovasti mieltyneestä keittotölkistä. Elokuva alkaa kaksikymmentä vuotta toisen maailmansodan päättymisen jälkeen San Forinon kylässä, jossa kolme lentomiestä osallistuu 15. ilmavoimien 293. lentolaivueen koko yksikön kattavaan tapaamiseen kylässä, jossa he olivat sijoitettuina. Miesten mukana ovat heidän vaimonsa ja Newmanin tapauksessa kolme vastenmielistä lasta. Carla joutuu sarjaan koomisia slapstick-tilanteita, kun hän yrittää estää heitä jokaista innokkaasti tapaamasta tytärtään Janet Margolinia ensimmäistä kertaa paljastamasta hänen salaisuuttaan, ja samalla hän yrittää estää Giaa karkaamasta Pariisiin paljon vanhemman naimisissa olevan miehen luo, joka vie hänet Brasiliaan. Kun rouva Campbell joutuu vastakkain, hän myöntää, ettei tiedä, kuka kolmesta miehestä on Gian isä. Hän haastaa miehet kysymällä heiltä, millainen isä kukin heistä olisi ollut, varsinkin kun he eivät ole koskaan olleet läsnä kaikissa tyttärensä pienissä mutta tärkeissä elämäntapahtumissa. Tästä provosoituneena mahdolliset isät puhuvat Gialle ja vaativat, ettei hän voi karata. Isät lopettavat elatusmaksut, ja Braddockit, joilla ei voi olla omia lapsia, suostuvat huolehtimaan Giasta, kun tämä opiskelee Yhdysvalloissa.</w:t>
      </w:r>
    </w:p>
    <w:p>
      <w:r>
        <w:rPr>
          <w:b/>
        </w:rPr>
        <w:t xml:space="preserve">Esimerkki 1.5749</w:t>
      </w:r>
    </w:p>
    <w:p>
      <w:r>
        <w:t xml:space="preserve">Fakta1: Fakta2: Dux ja kaveriporukka murtautuivat Tanakan kotiin varastamaan katanaa: Fakta3: Duxin esimiehet saavat tietää kutsusta Kumite-turnaukseen, Fakta4: Victor Linistä tulee Jacksonin ja Duxin manageri, Fakta5: Kent suostuttelee Duxin vetäytymään turnauksesta oman turvallisuutensa vuoksi.</w:t>
      </w:r>
    </w:p>
    <w:p>
      <w:r>
        <w:rPr>
          <w:b/>
        </w:rPr>
        <w:t xml:space="preserve">Tulos</w:t>
      </w:r>
    </w:p>
    <w:p>
      <w:r>
        <w:t xml:space="preserve">Yhdysvaltain armeijan kapteeni Frank Dux, lausutaan Dukes, jota Senzo Tanaka on kouluttanut nuoresta asti ninjutsussa, kunnioittaa mentoriaan ottamalla Tanakan edesmenneen pojan Shingon paikan Hong Kongissa järjestettävässä laittomassa taistelulajiturnauksessa Kumite. Lapsuudessaan Dux ja joukko ystäviä murtautuivat Tanakan kotiin varastamaan katanaa, mutta Tanakat ottivat Duxin kiinni, kun hän yritti palauttaa katanan telineeseen. Duxin rehellisyys ja pelottomuus tekivät häneen vaikutuksen, ja Senzo koulutti hänet yhdessä Shingon kanssa taistelulajeihin. Shingon kuoleman jälkeen Senzo suostui kouluttamaan Duxia Tanakan klaanin jäseneksi. Kun Duxin esimiehet kuulevat hänen kutsustaan Kumite-kisaan, he kieltäytyvät päästämästä häntä sinne. Dux lähtee ilman lupaa pois, hyvästelee mentorinsa ja lähtee Hongkongiin. Kaksi rikostutkintakomennuskunnan upseeria, Helmer ja Rawlins, kutsutaan paikalle etsimään ja pidättämään Dux karkuruudesta. Saavuttuaan Hongkongiin Dux ystävystyy amerikkalaisen nyrkkeilijän Ray Jacksonin ja Victor Linin kanssa, josta tulee Jacksonin ja Duxin manageri ja yhteyshenkilö. Nämä kaksi amerikkalaista ja Kumiten mestaruutta puolustava Chong Li, joka on raakalaismainen taistelija, selviytyvät Kumiten ensimmäisestä päivästä. Dux ansaitsee Li:n vihamielisyyden rikottuaan tämän nopeimman tyrmäyksen ennätyksen. Hän seurustelee amerikkalaistoimittaja Janice Kentin kanssa, joka yrittää tutkia salaperäistä Kumitea, mutta järkyttyy sen väkivaltaisuudesta. Turnauksen toisena päivänä Jackson saa vastaansa Li:n. Vaikka Jackson saa yliotteen, hän on vahingoniloinen sen sijaan, että olisi lopettanut Li:n. Li toipuu ja hakkaa Jacksonin raa'asti, jolloin tämä joutuu sairaalaan. Dux vannoo kostavansa Jacksonille. Kent yrittää vakuuttaa Duxia vetäytymään turnauksesta oman turvallisuutensa vuoksi, mutta tämä kieltäytyy. Viimeisenä kilpailupäivänä Helmer ja Rawlins ajavat Duxin nurkkaan, mutta hän voittaa heidät ja paikallisen poliisin. Sitten hän lupaa antautua, kun turnaus on ohi. Dux pääsee turnauksen loppuotteluun ja kohtaa siellä Li:n, joka oli vieraannuttanut yleisön tappamalla semifinaalivastustajansa. Dux saa yliotteen, mutta Li huijaa sokaisemalla hänet murskatulla suolapillerillä. Dux käyttää muita aistejaan, kuten Senzo oli opettanut hänelle, ja voittaa Li:n. Hänestä tulee ensimmäinen länsimainen Kumite-voittaja. Sen jälkeen hän palaa Yhdysvaltoihin CID:n virkamiesten kanssa.</w:t>
      </w:r>
    </w:p>
    <w:p>
      <w:r>
        <w:rPr>
          <w:b/>
        </w:rPr>
        <w:t xml:space="preserve">Esimerkki 1.5750</w:t>
      </w:r>
    </w:p>
    <w:p>
      <w:r>
        <w:t xml:space="preserve">Fakta1: vanha liekki Eve Heatherley on kihloissa Paulin ystävän Jack Gravesin kanssa, Fakta2: Fakta3: Rockley ja Jack perustavat uuden lentosirkuksen, jonka Eve rahoittaa, Fakta4: Eve alkaa pian kiinnostua Jerry Frazerista, Fakta5: Eve puhuu Jackin ympäri.</w:t>
      </w:r>
    </w:p>
    <w:p>
      <w:r>
        <w:rPr>
          <w:b/>
        </w:rPr>
        <w:t xml:space="preserve">Tulos</w:t>
      </w:r>
    </w:p>
    <w:p>
      <w:r>
        <w:t xml:space="preserve">Kesäkuussa 1944 ilmavoimien kommodori Paul Collyer Farrar syöksyy maahan koneellaan palatessaan tiedustelulennolta. Hän näyttää kärsivän muistinmenetyksestä eikä pysty välittämään lennolla saamiaan elintärkeitä tietoja. Kirurgi ei diagnosoi varsinaista aivovammaa, vaan toteaa, että muistin menetys johtuu todennäköisesti järkytyksestä, ja tällaisissa tapauksissa muisti palautuu useimmiten jonkin menneisyydestä saadun henkisen järkytyksen kautta. Moira Barrett Campbell kutsutaan miehen sängyn viereen; mies näyttää tunnistavan hänet, ja hänen mielensä alkaa siirtyä takaumatilaan. Paul nähdään osana lentävää sirkusnäytöstä, jossa Moira on katsojana. Yhden lentokoneen vakava onnettomuus tuo heidät yhteen. Samana iltana hän tapaa vanhan rakkaansa Eve Heatherleyn Sonia Dresdelin, joka on nyt kihloissa Paulin ystävän Jack Gravesin Jack Liveseyn kanssa. Hän törmää uudelleen Moiraan, ja he puhuvat tämän intohimosta lentämiseen. Näytösonnettomuus saa lentosirkuksen hajoamaan, ja Paul jää ilman työtä. Hän harhailee jonkin aikaa työpaikasta toiseen, kunnes törmää Chuck Rockley Eric Barkeriin, vanhan lentosirkuksen kollegaan, joka kertoo hänelle, että hän ja Jack perustavat uuden lentosirkuksen, jonka rahoittaa Eve, joka on nyt naimisissa Jackin kanssa. Paul hyväksyy tarjouksen liittyä heihin, ja yhdessä he avaavat Pegasus Flying Fieldin. Yritys on menestys, mutta Eve menettää pian kiinnostuksensa ja alkaa kiinnostua Jerry Frazerista, paikallisesta ekspilotista. Eräänä iltapäivänä lentokone tekee hätälaskun Pegasukselle, ja käy ilmi, että lentäjä on Moira, joka harjoittelee ennätyksellistä kaukolentoa varten. Moira sanoo etsivänsä perämiestä ja pyytää Jackia, jonka Eve puhuu ympäri, ja Paulia, joka kieltäytyy suunnitelmasta, koska se on liian riskialtis. Hän suostuu kuitenkin antamaan Moiralle opetusta sokkona lentämiseen. Pegasuksen lentäjille tarjotaan mahdollisuutta ansaita lisärahaa lentämällä öisin, jotta paikallinen RAF:n asema voisi harjoitella etsintälamppujen käyttöä. Moira on Paulin mukana yhdellä lennolla, mutta koneeseen tulee moottorivika, ja he joutuvat laskeutumaan pois tukikohdasta. He kirjautuvat yöksi paikalliseen hotelliin ja huomaavat olevansa rakastuneita. Samaan aikaan Jerry työstää Eevan rohkaisemana ideaansa rahtia kuljettavista purjelentokoneista. Kun Eve kuolee äkillisesti ja odottamatta, Jack tulee auttamaan Jerryä hänen ideansa kanssa. Aluksi liidinidea ei herätä juurikaan kaupallista kiinnostusta, kunnes lopulta eräs ilmailualan yritys tarjoutuu rakentamaan prototyypin, jos Pegasus suostuu rahoittamaan Atlantin ylittävän koelennon. Moira suostuu maksamaan rahat, kunhan hän pääsee mukaan lennolle. Purjelentokone rakennetaan ja sen ensilennon valmistelut viimeistellään, kun ilmailuministeriön tarkastus keskeyttää lennon, koska prototyyppi on rakenteeltaan liian lähellä lentokonetta, jota Pegasuksen omat suunnittelijat salaa työstävät. Korvaukseksi ilmailuministeriö tarjoaa Pegasus-konsernin ostamista ja Pegasuksen miehille RAF:n lentäjän töitä. Kaikki ovat tyytyväisiä, paitsi Moira, joka on katkerasti pettynyt menetettyään mahdollisuuden Atlantin ylittävään lentoon. Paul kosii Moiraa. Toiminta palaa nykyhetkeen, jossa Paulin muisti on ilmeisesti palaamassa. Hän alkaa kuulustella Moiraa, mutta tämä sanoo, että Paul on yliväsynyt ja että he keskustelevat asioista seuraavana päivänä. Moira poistuu Moiraan sängyn vierestä ja menee etuhuoneeseen, jossa häntä vastaan tulee kaksi pientä lasta, jotka kyselevät: "Voimmeko nähdä isän nyt?</w:t>
      </w:r>
    </w:p>
    <w:p>
      <w:r>
        <w:rPr>
          <w:b/>
        </w:rPr>
        <w:t xml:space="preserve">Esimerkki 1.5751</w:t>
      </w:r>
    </w:p>
    <w:p>
      <w:r>
        <w:t xml:space="preserve">Fakta1: veljekset rakastuvat Kavitha-sedän kanssa, Fakta2: Fakta3: Murali sattuu olemaan ainoa poika myllyn omistaja, Fakta4: Siksi molemmat Chinnodu työtä häät, Fakta5: Kavitha 's vanhemmat ennen kuolee avioliiton päivä</w:t>
      </w:r>
    </w:p>
    <w:p>
      <w:r>
        <w:rPr>
          <w:b/>
        </w:rPr>
        <w:t xml:space="preserve">Tulos</w:t>
      </w:r>
    </w:p>
    <w:p>
      <w:r>
        <w:t xml:space="preserve">Chinnodu Rajendra Prasad ja Peddodu Chandra Mohan ovat veljeksiä, jotka työskentelevät kylän kehräämössä. He asuvat isoäitinsä Nirmalamman kanssa. Vaikka veljekset riitelevät usein, he ovat aina yhdessä ja rakastavat toisiaan. Yhtäkkiä heidän äitinsä setä Prabhakar Reddy vierailee heidän luonaan 20 vuoden jälkeen. Molemmat veljekset rakastuvat setänsä tyttäreen Kavitha Kushboon ja yrittävät kosiskella häntä. Kavithan vanhemmat kuitenkin kieltävät liiton, koska veljekset eivät ole rikkaita eivätkä koulutettuja. Äiti lähettää Kavithan ja hänen perheensä pois kylästä tämän kieltäytymisen vuoksi. Hän myös kieltää veljeksiä vierailemasta hänen poikansa luona henkilökohtaisista syistä. Kavitha järjestetään aluksi naimisiin varakkaan Murali Sudhakarin kanssa, joka sattuu olemaan veljesten työpaikan omistavan Suthi Veerabhadra Raon ainoa poika. Niinpä molemmat menevät töihin häitä varten. Mutta ennen hääpäivää Kavithan vanhemmat kuolevat auto-onnettomuudessa, ja koko omaisuus peruuntuu surkean taloudellisen tilanteen vuoksi. Veljekset vievät Kavithan takaisin kyläänsä, ja hän alkaa arvostaa heidän yksinkertaista elämäntyyliään ja alkaa asua serkkujensa ja isoäitinsä kanssa. Kavitha rakastuu Chinnoduun, ja sillä välin Peddodu sattuu pelastamaan leskirouva Lakshmi Talluri Rameswarin pahasta ahdingosta ja ihastuu häneen. Lopulta Murali haluaa saada Kavithan jalkavaimokseen ja saa veljeksiltä selkäänsä ja molemmat saavat potkut. Molemmat veljekset yrittävät jälleen kosiskella Kavithaa. Peddodu jopa leikkaa santelipuuta ostaakseen Kavithalle ylellisyyksiä, mutta Kavitha torjuu ne. Sitten poliisi erehdyksessä pidättää Chinnodun ja heidän isoäitinsä kuolee sydänkohtaukseen. Chinnodu istuu kolmen kuukauden tuomion ja vapautuu. Peddodu järjestää heidän häänsä, ja myös Lakshmin perhe hyväksyy hänen uudelleen avioitumisensa. Mutta hääpäivänä Murali sieppaa Kavithan. Chinnodu ja Peddodu lähtevät pelastamaan häntä, mutta vahingossa Murali kuolee Peddodun käsiin. Lopulta hän onnistuu järjestämään Chinnodu Kavithan avioliiton ja nai myös Lakshmin ja antautuu välittömästi poliisille. Hän saa 5 vuoden tuomion ja vapautuu huipentumassa.</w:t>
      </w:r>
    </w:p>
    <w:p>
      <w:r>
        <w:rPr>
          <w:b/>
        </w:rPr>
        <w:t xml:space="preserve">Esimerkki 1.5752</w:t>
      </w:r>
    </w:p>
    <w:p>
      <w:r>
        <w:t xml:space="preserve">Fakta1: Fakta2: Ensimmäinen Robotech-sota puhkesi ja päättyi ihmiskunnan voittoon SDF-1:n kustannuksella: Robotech Masters saapuu Maan aurinkokuntaan tavoitteenaan saada takaisin aluksen yhä toimiva emotietokone, jota tutkitaan Maan Robotech-tutkimuskeskuksessa Japanissa, Fakta3: sotilaat ottavat käyttöönsä puolustuksen Mastersia vastaan, Fakta4: armeijan päätös salata Mastersin olemassaolo epäilyttää sotilasta, joka kehottaa häntä ottamaan yhteyttä Eevaan, Fakta5: Andrewsin miehet jäljittävät puhelun, joka johtaa takaa-ajoon moottoritiellä.</w:t>
      </w:r>
    </w:p>
    <w:p>
      <w:r>
        <w:rPr>
          <w:b/>
        </w:rPr>
        <w:t xml:space="preserve">Tulos</w:t>
      </w:r>
    </w:p>
    <w:p>
      <w:r>
        <w:t xml:space="preserve">Vuonna 1999 muukalaisten avaruusalus SDF1 syöksyi Maahan, ja kymmenen vuotta myöhemmin sitä seurasivat zentradit, jotka pyrkivät ottamaan aluksen takaisin hallitsijoilleen, Robotech Mastersille. Aluksesta syttyi ensimmäinen Robotech-sota, joka päättyi ihmiskunnan voittoon SDF1:n kustannuksella. Nyt, vuonna 2027, Robotech Masters saapuu itse Maan aurinkokuntaan ja pyrkii saamaan takaisin aluksen yhä toimivan emotietokoneen, jota tutkitaan Maan Robotech Research Centerissä Japanissa. Mestarit tekevät salaisen hyökkäyksen pientä ihmisasutusta vastaan, tappavat Eteläisen ristin armeijan eversti B.D. Andrewsin ja korvaavat hänet salaa kloonilla. ASC:n hyökättyä tuhoisasti Mastersin lippulaivaa vastaan Andrews-klooni ehdottaa, että armeija ottaisi vastuun emotietokoneen käyttämisestä Mastersin puolustuksen laatimiseksi. Kun hänen ehdotuksensa hyväksytään, hän alkaa salaa siirtää tietokoneen tietokannan sisältöä Mastersille, minkä jälkeen he aikovat tuhota maapallon. Sotilas Todd Harris epäilee armeijan päätöstä salata Mastersien olemassaolo väestöltä, ja hän varastaa MODAT 5 -mobiilipäätteen, joka on etäkytketty emotietokoneeseen moottoripyörän muodossa, ja hakee apua ystävältään Mark Landrylta, joka käskee tämän ottaa yhteyttä "Eveen". Andrews-kloonin komennossa olevat joukot hyökkäävät kaksikon kimppuun, ja Todd kuolee pakoyrityksessä ennen kuin hän ehtii selittää kaiken Markille. Mark onnistuu pakenemaan MODAT 5:n kanssa, mutta koska hän ei tiedä sen todellista merkitystä, hän päätyy käyttämään sitä vain rekvisiittana amatöörielokuvassa, jonka on kuvannut Kelly, hänen tyttöystävänsä, aloittelevan tanssijan Becky Michaelsin ystävä. Kun Mark näkee suositun idolin Eevan musiikkivideon, hän olettaa, että Todd halusi ottaa yhteyttä Eveen, ja soittaa tämän talk show'hun kertoakseen hänelle MODATista. Andrewsin miehet jäljittävät puhelun, mikä johtaa takaa-ajoon moottoritiellä, jonka aikana pyörä muuntuu automaattisesti humanoidiksi mechaksi torjuakseen Markin hyökkääjät. Mark hiipii televisiostudioon, josta Eevan ohjelmaa lähetetään, ja saa selville, että laulaja ei olekaan oikea henkilö, vaan holografinen projektio. Eve selittää olevansa SDF1:n tietokoneen tekoäly ja kertoo Markille Mastersin suunnitelmasta. Eve johdattaa Markin Robotechin tutkimuskeskukseen, jossa Mark taistelee "Andrewsin" kanssa ja voittaa hänet mecha-taistelussa, mutta paljastaa vahingossa Kellyn filmimateriaalin MODATista. Pakomatkalla Mark yrittää varoittaa Beckyä, mutta hänen viimeaikainen hajamielisyytensä on vieraannuttanut Beckyn, ja vasta kun Mark pelastaa Beckyn häikäilemättömän tanssinäytöksen johtajan seksuaaliselta hyväksikäytöltä, he pääsevät sovintoon. Rolf Emersonin komennossa olevat ASC-joukot tekevät toisen hyökkäyksen Mastersin laivastoa vastaan, mutta epäonnistuvat jälleen, koska Andrews käyttää emotietokonetta syöttääkseen heille väärää dataa ja hallitakseen heidän liikkeitään. Kun huolestunut teknikko raportoi Andrewsin epäilyttävistä toimista professori Embrylle, joka on tietokoneministeriön johtaja, tietokone käsketään sammuttaa. Andrews järjestää vallankaappauksen ja ottaa vallan Japanin hallituksessa, määrää tietokoneen aktivoitavaksi uudelleen ja sen tietokannan lähettämisen aloitettavaksi uudelleen. Vallankaappauksen aiheuttamassa kaaoksessa Andrewsin miehet tappavat Kellyn, ja hänen MODAT-filminsä varastetaan. Koska Embry tajuaa Andrewsin muodostaman uhan, hän valmistautuu lähtemään Alaskan tukikohtaan, jossa sijaitsee toinen päätelaite, jonka avulla hän voi ottaa tietokoneen hallintaansa, mutta hän joutuu odottamaan tyttärensä Stacyn - Kellyn kämppäkaverin - liittymistä seuraansa. Mastersin lippulaiva laskeutuu Maahan, ja he esittävät ASC:lle uhkavaatimuksen, mutta paljastavat samalla tietokoneen ja heidän aluksensa välisen yhteyden. Hyödyntämällä linkkiä Mastersin puolustuksen heikon kohdan ASC pystyy lamauttamaan heidän lippulaivansa, ja kun se syöksyy maahan, muu laivasto vetäytyy. Samaan aikaan Mark hyökkää kostonhimoisesti tutkimuskeskukseen saadakseen Andrewsin kiinni. Andrews, joka lähtee sieppaamaan Embryä, häviää hänet ja jättää hänet kuolemaan, mutta Eve ottaa yhteyttä Markiin romuttuneen MODATin kautta ja ohjaa häntä ottamaan haltuunsa avaruushävittäjän prototyypin, joka kuljettaa hänet lentokentälle juuri ajoissa pelastamaan Embryn ja Stacyn Andrewsin hyökkäykseltä. Kun Mark muuttaa avaruushävittäjän robottitilaan, hän käy Andrewsin kanssa viimeisen taistelun, jonka päätteeksi hän tappaa kloonin ja palaa voitokkaasti yhteen Beckyn kanssa.</w:t>
      </w:r>
    </w:p>
    <w:p>
      <w:r>
        <w:rPr>
          <w:b/>
        </w:rPr>
        <w:t xml:space="preserve">Esimerkki 1.5753</w:t>
      </w:r>
    </w:p>
    <w:p>
      <w:r>
        <w:t xml:space="preserve">Fakta1: Fakta2: samaan aikaan oli poimia timantti Kaveri ja alle kuljettaa itselleen, Fakta3: koko perhe oli valitus timantti ryöstö, Fakta4: epäilys oli muuttumassa ryöstö johtaja Pulipandi, Fakta5: rakastaja oli tanssia yökerhossa Pulipandi</w:t>
      </w:r>
    </w:p>
    <w:p>
      <w:r>
        <w:rPr>
          <w:b/>
        </w:rPr>
        <w:t xml:space="preserve">Tulos</w:t>
      </w:r>
    </w:p>
    <w:p>
      <w:r>
        <w:t xml:space="preserve">Kolme nuorta rikasta tyttöä menee hotelliin ja keskustelee elokuvasta; he ovat: Ganga Manorama, Yamuna VijayaGirija ja Kaveri Kavitha. Kaveri panostettiin omiin kahteen muuhun siskoonsa. Hän teki saman elokuvaryöstön kotonaan. Nämä kaikki uutiset kuunteli Ramesh Sreekanth. Hän on gangsteri ja ryöstäjä. Jaishankar työskenteli hotellissa, hänen nimensä oli Tamilarasu. Kaveri kiristi isäänsä Thengai Srinivasania, ja hänet kasvatettiin hänen timanttisukulaisensa kanssa, ja kaksi muuta sisartaan odottivat hänen kotonaan. Kaveri näytettiin timanttia omalle siskolleen Ganga Yamunalle. Samaan aikaan Ramesh haki timantin Kaverille ja vei sen itselleen. Yamuna oli huomannut Ramesh Sreekanth auton numeron, koko perhe teki valituksen poliisille timantti ryöstöstä, epäilys muuttui ryöstön johtajaksi Pulipandiksi. Poliisi on kuullut meidän CoOfficer. Eräs poliisi sanoi, että Pulipandin rakastaja tanssi yökerhossa ja hänen nimensä oli Jasmine Shabnam. Ramesh Sreekanth ajoi autoon, poliisi pysäytti hänen autonsa, joten hän pakeni poliisia ja karkasi, Ramesh heitti matkalaukun seinän taakse. Tamilarasujaishankar palasi kotiinsa, näki matkalaukun ja avasi sen, kun hän tiesi, että matkalaukun sisällä oli timanttia, Tamilarasu hoiti matkalaukun itselleen. Yhtäkkiä koko judomajuri Sundararajan nouti matkalaukun Tamilarasulle, ja Judo meni kotiinsa. Tiikeri tuli hänen kotiinsa, otti matkalaukun ja lähti ulos kotoa nostamaan autoa. Hän on järkyttynyt, koska Judo oli jo nähnyt tiikerin yökerhossa, tiikeri oli lemmikkieläin tanssi Jasmine Shabnam.Jasmine oli sitonut timantin tiikerin nick vyö.Judo oli löytää tulee Jasmine ja suihkuttaa Anathesia tiikerin ja ottaa timantti ja hänen tikari timantti kyyhkysen jalkoihin. Kaveri näki Rameshin auton, seurasi häntä ja löysi hänen kotinsa. Kaveri kertoi tarinan kahdelle muulle sisarelleen, Mangalle ja Yamunalle. Kolme tyttöä meni Rameshin talolle ja halusi timanttia. Hän kertoi tytölle totuuden. Sitten tytöt tapasivat Tamilarasu Judon. Kolme tyttöä rakastui ja tapasi kolme miestä, jotka olivat kiinnostuneita toisistaan. He pariksi Ganga Judo, Yamuna Ramesh, Kaveri Tamilarasu. muuten Thengai Srinivasan tavata Jasmine ja hänen rakastua her.Thengai Srinivasan 3 tyttäret oli esittelemässä hänen ystävilleen työskenteli korkeassa asemassa lääkäri, rakentaja, ja professori.Mutta Thengai Srinivasan tiesi koko totuuden Tamilarasu työskenteli palvelijana, joten Kaverin isä vastusti hänen avioliittoaan. Joten Kaveri kertoi toisen totuuden Kahden muun sisaren rakastajat todellinen ammatti oli ryöstö ja salakuljetus. Sitten Ganga suuttui kaverille, ja Ganga kertoi salaisuuden timanttiryöstöstä Kaveri oli varastanut timantteja omaan taloonsa ja Thengai Srinivasan oli hyvin järkyttynyt kuullessaan tämän uutisen. hän kertoi kaikki tarinat Jasminelle. hän sanoi hänelle, että järjestä tyttäremme, niin menemme naimisiin. Kaveri kutsui meidät naimisiin, kun hän tuli musiikkimestarinsa kotiin. Samaan aikaan kun Ramesh kutsui Jasminin tanssimaan häitämme varten, hän näki Rameshin kädet ja ajatteli sormusta. Jasmine tuli Pulipandin kotiin. Kaveri piiloutui oven taakse, Jasmine etsi laatikkoa, mutta sormus oli laatikossa, ja hän oli täysin hämmentynyt. Jasmine ottaa matkalaukun ja lähtee ulos. Kaveri avasi toisen laatikon ja näki timantinsa sukua. Kaveri ja Jasmine tappelivat, kun hänen musiikkimestarinsa tuli sisään ja Kaveri pyysi apua, mutta Jasmine yritti ampua Kaverin, ja Tamilarasu pelasti Kaverin. Lopulta he tunnistivat musiikkimestarin Pulipandiksi. Poliisi pidätti heidät. Thengai Srinivasan pyysi poliisitarkastajaa ottamaan vielä kolme käsikapselia, koska siellä on huijattuja ihmisiä, kumimiehiä ja salakuljettajia. Tarkastaja antoi Thengai Srinivasanille luvan epäillä kolmea Soninlawia, jotka olivat CID:n upseereita. Judomajuri Sundararajan on Bombayn CID-upseeri, Ramesh Sreekanth on Delhin CID-upseeri ja Tamilarasu Jaishankar on Tamil Nadun CID-upseeri. Lopulta he ovat naimisissa.</w:t>
      </w:r>
    </w:p>
    <w:p>
      <w:r>
        <w:rPr>
          <w:b/>
        </w:rPr>
        <w:t xml:space="preserve">Esimerkki 1.5754</w:t>
      </w:r>
    </w:p>
    <w:p>
      <w:r>
        <w:t xml:space="preserve">Fakta1: Fakta2: Entinen salainen agentti Bryan Mills vierailee tyttärensä luona luovuttaakseen syntymäpäivälahjan: Bryan saa Lenorelta tekstiviestin, jossa hän pyytää tapaamista aamiaisella seuraavana päivänä, Fakta3: Bryan huumaantuu tuntemattomaksi, Fakta4: Lenoren murha johtui siitä, että hän ei pystynyt maksamaan velkaa entiselle liikekumppanilleen ja entiselle Spetsnaz-agentille Oleg Malankoville, Fakta5: Stuart käytti Bryania Malankovin tappamiseen ja vakuutusrahojen säilyttämiseen.</w:t>
      </w:r>
    </w:p>
    <w:p>
      <w:r>
        <w:rPr>
          <w:b/>
        </w:rPr>
        <w:t xml:space="preserve">Tulos</w:t>
      </w:r>
    </w:p>
    <w:p>
      <w:r>
        <w:t xml:space="preserve">Entinen salainen agentti Bryan Mills Liam Neeson vierailee tyttärensä Kim Maggie Gracen luona luovuttamassa syntymäpäivälahjaa. Nolostuttavan vierailun jälkeen hän kutsuu ex-vaimonsa Lenore Famke Janssenin illalliselle. Vaikka tämä kieltäytyy, hän ilmestyy miehen asunnolle ja kertoo avio-ongelmistaan. Mies suostuu antamaan naisen yrittää selvittää asiat nykyisen miehensä Stuart Dougray Scottin kanssa. Stuart tulee tapaamaan Bryania ja pyytää häntä olemaan tapaamatta vaimoaan enää koskaan, vaikka hän tietää, että heillä on yhteinen tytär. Bryanin tietämättä hän järjestää puhelimellaan tapaamisen Lenoren kanssa ja väittää, että Bryan haluaa tavata hänet, mutta poistaa viestin heti sen lähettämisen jälkeen. Tässä paikassa hänet kidnapataan. Seuraavana päivänä Bryan saa Lenorelta tekstiviestin, jossa hän pyytää häntä tapaamaan aamiaiselle. Kun Bryan on ostanut aamiaisen, hän palaa asuntoonsa ja löytää Lenoren elottoman ruumiin. LAPD:n yksiköt ilmestyvät välittömästi paikalle ja yrittävät pidättää hänet, mutta hän vastustaa ja pakenee. Sillä välin L.A.P.D.:n komisario Frank Dotzler Forest Whitaker tutustuu Bryanin taustaan ja antaa hänestä etsintäkuulutuksen. Bryan vetäytyy turvataloon, joka on varustettu aseilla ja valvontaelektroniikalla. Hän jäljittää Lenoresin matkat syrjäiselle huoltoaseman lähikaupalle ja löytää valvontakameran kuvamateriaalia, jossa tuntemattomat miehet, joilla on ainutlaatuiset käsitatuoinnit, sieppaavat Lenoresin, mutta LAPD:n etsivät saapuvat paikalle ja pidättävät hänet. Matkalla Bryan vapautuu, kaappaa poliisiauton, pakenee ja lataa LAPD:n tietokannasta puhelutiedot muistitikulle. Hän ottaa yhteyttä Kimiin Lenoresin hautajaisissa ystävänsä Samsin pukuun piilotetun kameran välityksellä ja neuvoo Kimiä pitämään kiinni hyvin ennalta arvattavasta aikataulustaan. Hän ostaa päivittäisen jogurttijuomansa Drink Me Now -lappusella, jonka Bryan on hänen tietämättään huumannut. Luennon aikana hän tuntee pahoinvointia ja juoksee vessaan, jossa Bryan odottaa. Bryan yllättää hänet ja antaa hänelle vastalääkkeen lääkkeeseen. Bryan poistaa valvontakuuntelulaitteen, jonka Dotzler oli hänen tietämättään asettanut. Hän kertoo tytölle, että hän etsii oikeaa murhaajaa ja että hänen pitäisi pysyä turvassa. Kim kertoo Bryanille raskaudestaan ja siitä, että Stuart käyttäytyy pelokkaasti ja on palkannut henkivartijoita, mitä hän ei ole koskaan ennen tehnyt. Bryan seuraa Stuartin autoa, mutta joutuu takaa-ajavan maasturin väijytykseen, joka työntää hänen autonsa jyrkänteen reunalle. Hän selviää onnettomuudesta, kaappaa auton, seuraa hyökkääjiä tienvarren viinakauppaan ja tappaa heidät. Sen jälkeen Bryan sieppaa ja kuulustelee Stuartia, joka tunnustaa, että Lenoresin murha johtui siitä, että hän ei pystynyt maksamaan velkaa entiselle liikekumppanilleen ja entiselle Spetsnaz-agentille Oleg Malankoville Sam Spruellille, ja että hän paljasti Bryanin henkilöllisyyden Malankoville mustasukkaisuuden vuoksi. Vanhojen kollegojensa ja hermostuneen Stuartin avustuksella Bryan pääsee Malankovin raskaasti vartioituun kattohuoneistoon. Vartijoiden tappamisen, raivokkaan tulitaistelun ja raa'an tappelun jälkeen kuolemaan asti haavoittunut Malankov paljastaa, että kaikki tapahtunut oli lavastettu: Stuart suunnitteli Lenoresin murhan ja lavasti Bryanin syylliseksi osana liikesopimusta 12 miljoonan vakuutusmaksun perimiseksi. Malankov lisää, että kun hän ei onnistunut tappamaan Bryania, Stuart käytti Bryania tappamaan Malankovin ja pitämään vakuutusrahat. Samaan aikaan Stuart haavoittaa Sam Leland Orseria ja sieppaa Kimin, jonka tarkoituksena on paeta rahojen kanssa. Poliisin takaa-ajamana Bryan saapuu lentokentälle Malankovin Porschella, kun Stuartin kone on rullaamassa nousuun. Tuhottuaan pyörät ja estettyään koneen nousun Bryan voittaa Stuartin ja valmistautuu tappamaan hänet, mutta keskeyttää Kimin pyynnöistä. Hän kehottaa Stuartia odottamaan lopullista rangaistusta, jos hän pakenee oikeutta tai suorittaa lyhennetyn vankeusrangaistuksen. Dotzler ja Los Angelesin poliisi saapuvat pidättämään Stuartin. Bryan vapautetaan kaikista syytteistä. Stuartin pidätyksen jälkeen Kim, joka on raskaana, ilmoittaa Bryanille, että hän haluaa nimetä lapsensa äitinsä mukaan, jos se on tyttö.</w:t>
      </w:r>
    </w:p>
    <w:p>
      <w:r>
        <w:rPr>
          <w:b/>
        </w:rPr>
        <w:t xml:space="preserve">Esimerkki 1.5755</w:t>
      </w:r>
    </w:p>
    <w:p>
      <w:r>
        <w:t xml:space="preserve">Fakta1: etsivä on vähän kunnioitusta pienessä trooppisessa kaupungissa, Fakta2: pari poikaa päättää kertoa hänelle murhasta, Fakta3: muut ihmiset auttavat takaa-ajossa, Fakta4: Hoax palaa uhrin ruumiiseen miehen kanssa, Fakta5: että nukke oli täytetty lehdillä</w:t>
      </w:r>
    </w:p>
    <w:p>
      <w:r>
        <w:rPr>
          <w:b/>
        </w:rPr>
        <w:t xml:space="preserve">Tulos</w:t>
      </w:r>
    </w:p>
    <w:p>
      <w:r>
        <w:t xml:space="preserve">Hemlock Hoax on etsivä, jota ei juurikaan kunnioiteta trooppisessa pikkukaupungissa, jossa hän asuu, vaikka hän luulee olevansa parempi salapoliisi kuin Sherlock Holmes. Pari poikaa päättää tehdä Hoaxille kepposen ja kertoa hänelle murhasta. Hoax ryntää rikospaikalle, jossa hän löytää kangasliinan ja huomaa myöhemmin, että eräällä kulkurilla on yllään samantyyppiset vaatteet, jotka hän löysi. Kulkuri juoksee karkuun ja Hoax lähtee takaa-ajoon, ja muut ihmiset auttavat takaa-ajossa. Lopulta Hoax saa kulkurin kiinni poliisin avustuksella ja palaa miehen kanssa uhrin ruumiin luo. Sitten Hoax tajuaa, että ruumis oli vain nukke, joka oli täytetty lehdillä. Yleisö nauraa Hoaxin kustannuksella samalla kun kahta poikaa rangaistaan.</w:t>
      </w:r>
    </w:p>
    <w:p>
      <w:r>
        <w:rPr>
          <w:b/>
        </w:rPr>
        <w:t xml:space="preserve">Esimerkki 1.5756</w:t>
      </w:r>
    </w:p>
    <w:p>
      <w:r>
        <w:t xml:space="preserve">Fakta1: Fakta2: Fakta3: Dannya pilkataan muiden poikien edessä, Fakta4: Päällikkö kehottaa heitä asettumaan nyrkkeilykehään, Fakta5: Arnold kieltäytyi antamasta hänelle sitä, joka auttaa parantamaan sairautta.</w:t>
      </w:r>
    </w:p>
    <w:p>
      <w:r>
        <w:rPr>
          <w:b/>
        </w:rPr>
        <w:t xml:space="preserve">Tulos</w:t>
      </w:r>
    </w:p>
    <w:p>
      <w:r>
        <w:t xml:space="preserve">Orpo Danny Lester on seitsemäntoista-vuotias rikollinen poika, joka pakenee lakia. Hän on tilapäisesti päässyt suojaan työskentelemällä hotellipoikana texasilaisessa hotellissa ja ryöstää hotellissa järjestettävän nopanheittopelin. Hän jää kiinni ja tuomari Florence Prentiss tuomitsee hänet kahdeksikymmeneksi vuodeksi. Hänen päätetään istua nuorisovankilassa, kunnes hän on tarpeeksi vanha istumaan oikeassa vankilassa. Marshal Brown on Variety Clubs Boys Ranchin isännöitsijä, ja hän vetoaa tuomariin, että Danny laitettaisiin hänen huostaansa tilalle kasvatuslaitoksen sijasta, ja tuomari suostuu. Marshal ja hänen työtoverinsa Chief vievät Dannyn tilalle, jossa hän tapaa joitakin muita siellä asuvia poikia. Danny käyttäytyy huonosti Chiefiä kohtaan, mutta häntä pilkataan muiden poikien edessä, jotka sen jälkeen pilkkaavat häntä. Danny joutuu keittiötyöhön mukavan rouva Brownin alaisuuteen. Silti hän on helvetinmoinen riehuja, ja eräänä yönä hän varastaa hevosen, ratsastaa lähimpään kaupunkiin ja ryöstää jalokivikaupan rahat. Hän postittaa rahat kirjekuoressa itselleen tilalle. Kun Danny joutuu tappeluun kahden muun pojan kanssa, jotka pilkkaavat häntä, päällikkö käskee heitä asettumaan nyrkkeilykehään. Danny voittaa lopulta rökäletappelun, ja muut pojat inhoavat häntä entisestään, ja kaikki pojat suhtautuvat häneen hiljaisesti. Sheriffi haluaa auttaa Dannya ja saa hänet osallistumaan hätävarapolopeliin, ja pelin jälkeen Danny haluaa ostaa hevosen, jonka Ted omistaa ja jonka hän on ostanut kaikilla säästöillään 200 dollarilla. Marshal tulee epäluuloiseksi ja ihmettelee, mistä Danny on saanut rahaa hevosen ostamiseen. Marsalkka päättää pyrkiä parantamaan Dannyn asennetta. Hän puhuu Dannyn isäpuolen, Arnold Strawnin, kanssa. Hän saa myös Dannyn sisarpuoli Lila Strawnilta tarinan, joka väittää, että Danny tappoi äitinsä tahallaan myrkyttämällä tämän. Totuus on, että Danny yritti auttaa äitiä salaa antamalla hänelle pillereitä, kun Arnold kieltäytyi antamasta niitä hänen sairautensa parantamiseksi. Sen sijaan Arnold halusi hypnotisoida sairauden pois. Valitettavasti Dannyn saamat pillerit olivat unilääkkeitä, jotka lopulta tappoivat äidin. Lila syytti velipuoltaan murhasta, jolloin tämä hakkasi hänet ja pakeni. Kun sheriffi alkaa pohtia Dannyn käytöksen syitä, Danny pakenee jälleen maatilalta, tällä kertaa hän murtautuu kauppaan hakien vaatteita ja aseen. Sheriffi saa hänet kiinni ja ampuu hänet, kun hän pakenee hevosen selässä. Seuraavana päivänä sheriffi tulee tilalle ja kysyy syyllistä poikaa. Danny pakenee varastamalla auton ja joutuu poliisin jahtaamaksi. Lopulta hän törmää autolla puuhun ja juoksee metsään loukkaantuneena ja järkyttyneenä. Sillä välin rouva Brown on saanut viestin, että Dannyn isäpuoli ja sisarpuoli ovat kuolleet räjähdyksessä. Marshal tutkii äitinsä kuolemaa ja saa selville, että hän itse asiassa kuoli luonnollisista syistä eikä Dannyn hänelle antamista unilääkkeistä. Marshal lähtee Dannyn perään metsään ja löytää hänet. Kerrottuaan hänelle, mitä hän sai selville äitinsä kuolemasta, Danny antautuu poliisille ja hänet viedään sairaalaan. Siellä hänen luonaan käy entinen rikostoveri Joe, joka auttoi ryöstämään hotellin noppapelissä. Joe pääsee poliisivartijoiden ohi ja yrittää estää Dannya kertomasta hänestä. Joe yrittää auttaa Dannya pakenemaan ja tyrmää huonetta vartioivan poliisin, kun rouva Brown astuu sisään. Hän kertoo Dannylle, että hän ja hänen miehensä haluavat antaa Dannylle kodin, mutta Joe osoittaa häntä aseella. Danny voittaa Joen, ja sheriffi ja päällikkö tulevat apuun. Oikeuteen palattuaan Marshall puolustaa Dannya, ja hänet tuomitaan vain kuudeksi kuukaudeksi karjatilalle. Tällä kertaa Dannyn asenne muuttuu, ja hän pääsee sieltä parempana miehenä, joka opiskelee insinööriksi Texas A M:ssä ja elää normaalia, hyvää elämää.</w:t>
      </w:r>
    </w:p>
    <w:p>
      <w:r>
        <w:rPr>
          <w:b/>
        </w:rPr>
        <w:t xml:space="preserve">Esimerkki 1.5757</w:t>
      </w:r>
    </w:p>
    <w:p>
      <w:r>
        <w:t xml:space="preserve">Fakta1: leskeksi jäänyt kampaaja on muuttanut Chicagosta Atlantaan, Fakta2: Fakta3: Latifah Upon törmää välittömiin esteisiin kovaääninen nuori stylisti vanhemmat asiakkaat energinen nuori poika nimeltä Willie naisten kanssa kuvatessaan seuraavaa musiikkivideota varten ihmiset epäilevät kampaajan kykyä ja jatkuvia ongelmia salongin ostamisessa, Fakta4: kauppa menettää asiakkaita Gina 'lle, Fakta5: Crawford oli vastuussa siitä, että Gina yritti pilata Ginan</w:t>
      </w:r>
    </w:p>
    <w:p>
      <w:r>
        <w:rPr>
          <w:b/>
        </w:rPr>
        <w:t xml:space="preserve">Tulos</w:t>
      </w:r>
    </w:p>
    <w:p>
      <w:r>
        <w:t xml:space="preserve">Gina Norris Queen Latifah on leskeksi jäänyt kampaaja, joka on muuttanut Chicagosta Atlantaan, jotta hänen tyttärensä Vanessa Paige Hurd voi käydä yksityistä musiikkikoulua. Shes teki itselleen mainetta stylistina, mutta kun hänen itsekeskeinen pomonsa Jorge Kevin Bacon arvostelee hänen päätöksiään, hän lähtee ja perustaa oman liikkeen ja ostaa ränsistyneen kampaamon omin voimin auttamalla lainanantajaa. Ostettuaan kampaamon hän törmää heti esteisiin: kovaäänisiin nuoriin stylisteihin, vanhempiin asiakkaisiin, jotka ovat jämähtäneet tapoihinsa, energiseen Willie Lil JJ -nimiseen nuoreen poikaan, joka flirttailee jatkuvasti naisten, myös Vanessan, kanssa kuvatessaan seuraavaa musiikkivideotaan, ihmisiin, jotka epäilevät hänen kykyjään kampaajana, ja jatkuviin vaikeuksiin, joihin hänen kapinallinen kälyttärensä Darnelle Keshia Knight Pulliam joutuu. Gina asettaa Darnellelle uhkavaatimuksen, jonka mukaan hänen on ryhdistäydyttävä ja alettava maksaa hänelle takaisin tai hänet häädetään. Lyhyessä ajassa edellisen omistajan asiakkaat muuttuvat hänen omikseen, ja monet hänen entisistä asiakkaistaan löytävät tiensä Jorgesista hänen salonkiinsa. Kun sähköongelmia ilmenee, hän huomaa, että yläkerran vuokralainen Joe on komea afrikkalainen sähkömies, joka lopulta ystävystyy Vanessan kanssa pianotaitojensa ansiosta. Koska Jorge on kateellinen siitä, että hänen liikkeensä menettää asiakkaita Ginakselle, hän maksaa terveystarkastajalle nimeltä Crawford Jim Holmesille, jotta tämä keksisi erilaisia keinoja lopettaa Ginaksen liiketoiminta. Ajan myötä naapuruston kanta-asiakkaat käyvät liikkeessä, ja vaihtelevat stylistit tulevat Ginaan läheisiksi, kuten myös Joe Djimon Hounsou. Yksi hänen entisistä asiakkaistaan Jorgesista käyttää jopa suhteitaan järjestääkseen tapaamisen Cover Girlin kanssa Ginan kotitekoisesta ihmeaineesta, jota kutsutaan hellästi hiushalkeamaksi. Tragedia iskee, kun liikettä tuhotaan ja vandalisoidaan pahasti Vanessan suurta pianokonserttia edeltävänä iltana. Kun Gina astuu seuraavan kerran liikkeeseen, hän huomaa, että hänen henkilökuntansa on siivonnut suurimman osan sotkusta ja tuonut tavaroita kotoa, jotta liike voisi toimia, mutta myös Darnelle on päättänyt kasvaa aikuiseksi ja mennä kauneuskouluun. Seuraavaa aihettaan kuvatessaan Willie nauhoittaa Jorgen ja komisario Crawfordin tapaamisen ja saa tietää, että he olivat vastuussa yrityksestä tuhota Gina. Pian liikkeeseen astuu epäsiisti nainen, joka anelee, että joku korjaisi hänen hiuksensa muutaman tunnin päästä pidettäviä häitään varten. Pian tämän jälkeen Willie näyttää Ginalle videonauhan Jorgen ja komisario Crawfordin tapaamisesta, jonka hän on kuvannut. Myöhemmin samana iltana Gina menee Jorgesin kampaamoon kertoakseen hänelle paitsi nauhasta myös, että hän tietää, ettei Jorge olekaan itävaltalainen Jorge, vaan George Christie Nebraskasta. Heti kun Gina lähtee, James Bryce Wilson, Ginan ainoa miespuolinen työntekijä, ja muutama hänen ystävänsä leikkaavat Jorgelle hiuksia kostoksi siitä, mitä tämä teki Jorgelle yrittäessään sulkea hänen liikkeensä. Myöhemmin, kun myymälässä kuunnellaan heidän suosikkiradiotalk show -juontajaansa DJ Hollerin Helen Adele Givensiä, he saavat selville, että hän oli epätoivoinen asiakas matkalla häihin, kun hän antaa myymälälle ja Ginasin hiushalkeiluhoitoaineelle huutonaurua radiossa.</w:t>
      </w:r>
    </w:p>
    <w:p>
      <w:r>
        <w:rPr>
          <w:b/>
        </w:rPr>
        <w:t xml:space="preserve">Esimerkki 1.5758</w:t>
      </w:r>
    </w:p>
    <w:p>
      <w:r>
        <w:t xml:space="preserve">Fakta1: Fakta2: Nancy valvoo turvakameroita Summersin ja lentoemännän tekstiviestejä salaperäisen henkilön tunnistamiseksi: Fakta3: pankkitili syyttää Marksia tekijäksi, Fakta4: seinä tarjoaa selkeän kuvan lentäjän istuimelle, Fakta5: White toipuu, Marks haluaa yhä hypätä ulos lentokoneesta.</w:t>
      </w:r>
    </w:p>
    <w:p>
      <w:r>
        <w:rPr>
          <w:b/>
        </w:rPr>
        <w:t xml:space="preserve">Tulos</w:t>
      </w:r>
    </w:p>
    <w:p>
      <w:r>
        <w:t xml:space="preserve">Alkoholisoitunut Yhdysvaltain lentoseriffi Bill Marks nousee brittiläisen Aqualantic Airlinesin Boeing 767 -lentokoneeseen New Yorkista Lontooseen. Hän istuu Jen Summersin vieressä, joka on vaihtanut paikkaa, jotta hän voi olla ikkunan ääressä. Nousun jälkeen Marks saa turvalliseen puhelimeensa tekstiviestin, jonka mukaan joku kuolee 20 minuutin välein, ellei 150 miljoonaa euroa siirretä tietylle pankkitilille. Marks rikkoo protokollaa ja kysyy neuvoa Jack Hammondilta, toiselta lentosheriffiltä, joka hylkää uhkauksen. Marks antaa kuitenkin Summersin ja lentoemäntä Nancyn valvoa turvakameroita samalla kun hän lähettää tekstiviestejä salaperäiselle henkilölle ja yrittää tunnistaa hänet. Kun Hammondin nähdään käyttävän puhelintaan ja menevän yhtäkkiä takavessaan, Marks ottaa hänet kiinni. Hammond tarjoaa hänelle ensin osan rahoista. Kun Marks kieltäytyy, Hammond hyökkää. Seuraavassa tappelussa, kun Hammond kurottautuu Marksin pudottamaan aseeseen, Marks joutuu katkaisemaan hänen niskansa ja tappamaan hänet. Tämä tapahtuu tasan 20 minuutin kohdalla. Kun Marks tarkistaa Hammondin puhelimen, se paljastaa, että joku on lähettänyt tekstiviestin, jossa hän tietää, mitä Hammondin salkussa on. Marks löytää siitä kokaiinia. Marks hälyttää TSA:n, mutta TSA-agentti Marenick ilmoittaa hänelle, että pankkitili on rekisteröity hänen nimiinsä ja syyttää Marksia tekijäksi. Tässä vaiheessa lentäjä kuolee, ilmeisesti myrkytettynä, 40 minuutin kohdalla. Perämies Kyle vakuuttaa Marksille, että hän on syytön. Marks tutkii närkästyneitä matkustajia. Yksi heistä lataa videon, jossa Marks syyttää ja pahoinpitelee koulunopettaja Tom Bowenia, ja vakuuttaa koko maailman siitä, että Marks on tekijä. Samaan aikaan TSA käskee Kylen lentää Islantiin. Marks suostuttelee ohjelmoija Zack Whiten kirjoittamaan tietokoneviruksen, joka saa kaappaajan puhelimen soimaan. Puhelin soi matkustaja Charles Wheelerin puvun taskussa, mutta hän kiistää puhelimen olevan hänen. Kun Marks kuulustelee häntä kovakouraisesti, hän kuolee yhtäkkiä suu vaahdossa 60 minuutin kohdalla. Tupakoidessaan ensimmäisen luokan vessassa Marks löytää seinään poratun reiän, josta on vapaa näkymä lentäjän istuimelle. Sitten hän tutkii Wheelerin ruumiin ja löytää tikan. Hän kysyy hiljattain vessaa käyttäneeltä matkustajalta, käyttikö joku hänen jälkeensä vessaa; tämä vastaa, että Summers käytti. Marks syyttää Summersia kaappariksi. Summers hermostuu, sillä hän oli tukenut miestä. Hän onnistuu vakuuttamaan Marksin syyttömyydestään. Sillä välin kaksi Kuninkaallisten ilmavoimien Typhoon-hävittäjäkonetta kohtaa koneen saattaakseen sen Islannissa sijaitsevaan sotilastukikohtaan. Matkustajat katsovat televisiosta uutislähetyksen, jossa väitetään Marksin kaappaavan heidän lentonsa. Tämän jälkeen kaappaaja lähettää tekstiviestin, jonka mukaan pommi räjähtää 30 minuutin kuluttua. Marks tajuaa, että pommi ohitti turvatarkastukset, ja löytää sen Hammondin kokaiinisalkusta. Kun jotkut matkustajat hyökkäävät Marksin kimppuun, Bowen pysäyttää heidät uskoen, että pommi on etusijalla. Marks vakuuttaa muut hänen syyttömyydestään ja käskee heitä siirtämään pommin takaoven viereen ja ympäröimään sen matkatavaroilla, jotta räjähdys suuntautuisi ulospäin, samalla kun kaikki siirtyvät lentokoneen etuosaan. Marks käskee Kylen laskeutua 8 000 jalkaan, sillä nykyinen paine-ero repisi lentokoneen kappaleiksi, jos pommi räjähtäisi. Yhden saattajakoneen lentäjä ei kuitenkaan anna Kylen poiketa kurssiltaan. Marks, joka katselee matkustajan puhelimesta uutisvideota, huomaa Bowenin ottavan yhteyttä Wheeleriin ja istuttavan suojatun puhelimen. Paljastuneena Bowen juoksee taka-alalle. Marks lähtee hänen peräänsä, mutta menettää aseensa Bowenille tappelussa. White paljastaa olevansa Bowenin rikoskumppani. Heidän tavoitteenaan oli lavastaa Marks syylliseksi ja siten pilata Air Marshals Servicen maine. Bowen haluaa kostaa sen, että palvelu ei estänyt hänen isänsä kuolemaa syyskuun 11. päivänä, ja siksi hän uskoo, että turvallisuus on maan suurin valhe ja että sen paljastaminen on välttämätöntä, jotta siihen puututtaisiin. Marks suostuttelee Whiten, joka on mukana enemmänkin rahan takia, yrittämään pommin purkamista sanomalla, ettei hän selviäisi laskuvarjohyppäämisestä tässä korkeudessa. Bowen kuitenkin ampuu Whiten. Juuri silloin Kyle laskeutuu yhtäkkiä jyrkästi vastoin käskyjä. Tämän harhautuksen ansiosta Marks voi Nancyn avulla tappaa Bowenin. White toipuu ja hyökkää Marksin kimppuun, koska hän haluaa yhä hypätä koneesta. Marks taltuttaa hänet ja juoksee sitten koneen takaosasta juuri kun pommi räjähtää, tappaa Whiten ja räjäyttää oven. Vahingoista huolimatta Kyle onnistuu laskeutumaan koneeseen turvallisesti. Marksia ylistetään sankariksi. Hän ja Summers tekevät suunnitelmia mahdollisen yhteisen tulevaisuuden aloittamiseksi.</w:t>
      </w:r>
    </w:p>
    <w:p>
      <w:r>
        <w:rPr>
          <w:b/>
        </w:rPr>
        <w:t xml:space="preserve">Esimerkki 1.5759</w:t>
      </w:r>
    </w:p>
    <w:p>
      <w:r>
        <w:t xml:space="preserve">Fakta1: korkeakoulututkinnon suorittanut asuu isänsä kanssa, Fakta2: Fakta3: kunnianhimoisena tavoitteena on saada kultamitali korkeakoulututkinnossa, Fakta4: Sriman kehottaa häntä olemaan tuhlaamatta aikaa, Fakta5: Ganesh saa käsiinsä Sandhyan ystävän.</w:t>
      </w:r>
    </w:p>
    <w:p>
      <w:r>
        <w:rPr>
          <w:b/>
        </w:rPr>
        <w:t xml:space="preserve">Tulos</w:t>
      </w:r>
    </w:p>
    <w:p>
      <w:r>
        <w:t xml:space="preserve">Ganesh Vijay on yliopistosta valmistunut opiskelija, joka asuu isänsä Chadrasekhar Raghuvaranin kanssa, joka on lääkäri. Ganeshin isä on leppoisa ja hemmottelee poikaansa kaikella, mitä tämä haluaa. Sandhya Suvalakshmi on hyvin tiukan poliisivirkailija Vasudevan Rajan P. Devin tytär, joka epäilee aina, että hänen tyttärellään olisi rakkaussuhde. Sandhya päättää, ettei hän koskaan rakastuisi ja tuottaisi isälleen pettymystä, ja hänen kunnianhimoisena tavoitteenaan on saada kultamitali korkeakoulututkinnossaan. Eräänä päivänä Ganesh näkee Sandhyan ja rakastuu ensisilmäyksellä. Vaikka Sandhya näkee miehen vilaukselta, hän kertoo ystävälleen Fathimalle, ettei pidä kenestäkään. Ganesh menee joka päivä bussipysäkille tapaamaan Sandhyaa. Hän yrittää saada neuvoja ystäviltään Ravi Srimanilta ja Peter Karanilta saadakseen Sandhyan suostuteltua naimisiin kanssaan. Heidän neuvonsa menevät hukkaan, sillä Sandhya ei välitä hänestä. Eräänä päivänä hän kohtaa Ganeshin ja sanoo hänelle, ettei hänen kannata tuhlata aikaansa häneen. Ganesh ei anna periksi ja saa käsiinsä Sandhyan ystävän, Preethi Manthran, ja hän yrittää puhua Sandhyalle, mutta tämä on järkkymätön. Vasudevan alkaa epäillä Ganeshia ja Sandhyaa ja käyttää häneen fyysistä voimaa. Hän myös pahoinpitelee Sandhyaa sanallisesti, vaikka tämä yrittää selittää syyttömyyttään. Hän joutuu tämän vuoksi lähtemään kaupungista. Ganesh saa selville Sandyan olinpaikan ja jättää isänsä lähtemään kaupungista etsimään Sandyan. Kun isä kulkee ympäriinsä etsimässä tyttöä, hänen isänsä joutuu onnettomuuteen ja menehtyy. Hänen ystävänsä yrittävät epätoivoisesti löytää hänen olinpaikkansa, mutta he eivät löydä häntä. Peter päätyy suorittamaan Ganeshin isän viimeiset riitit. Ganesh saapuu paikalle ja sydän murtuu siitä, ettei hän pystynyt edes suorittamaan isänsä polttohautausta. Tässä vaiheessa Sandhya tajuaa rakkautensa Ganeshiin. Hän paljastaa tunteensa tätä kohtaan ja kertoo rakastavansa tätä ja haluavansa viettää loppuelämänsä tämän kanssa. Mutta mies hylkäsi hänen tunteensa! ja kertoo hänelle, että olen menettänyt kaiken rakkauden takia, vaikka minulla ei ollut mahdollisuutta nähdä isäni hautaa, se ei ole sen arvoista Seuraavana päivänä Sandhya löydetään seisomasta bussipysäkillä odottamassa Ganeshin tuloa. Ganesh ottaa sillä välin suosituksen, jonka hänen isänsä oli kirjoittanut hänelle ennen kuolemaansa, ja menee ensimmäiseen haastatteluun.</w:t>
      </w:r>
    </w:p>
    <w:p>
      <w:r>
        <w:rPr>
          <w:b/>
        </w:rPr>
        <w:t xml:space="preserve">Esimerkki 1.5760</w:t>
      </w:r>
    </w:p>
    <w:p>
      <w:r>
        <w:t xml:space="preserve">Fakta1: Fakta2: vaimot synnyttävät samaan aikaan, Fakta3: Mariyamma Chettathi on taitava toimittamaan lapsia, Fakta4: Avarachan sisko vaihtaa vauvoja Philiposesin pyynnön mukaisesti, Fakta5: Avarachan palatessaan toteaa toimittaneensa poikalapsen.</w:t>
      </w:r>
    </w:p>
    <w:p>
      <w:r>
        <w:rPr>
          <w:b/>
        </w:rPr>
        <w:t xml:space="preserve">Tulos</w:t>
      </w:r>
    </w:p>
    <w:p>
      <w:r>
        <w:t xml:space="preserve">Tämä elokuva on tarina kahdesta ystävästä, heidän perheistään ja siitä, miten heidän nykyinen suhteensa kehittyy. Elokuva alkaa kuvaamalla Avarachanin, Thampin ja Avarachanin juonittelevan lankoveljen, Philiposesin, välistä ystävyyttä. Yhdessä he ovat pysäyttämätön voima, joka tekee kaiken Thampin aivojen ja Avarachanin voiman mukaan. Heidän vaimonsa ovat raskaana, ja kumpikin toivoo tyttölasta. Heidän vaimonsa synnyttävät samaan aikaan, kun Avarachan on poissa työmatkalla. Thampi kutsuu Mariyamma Chettathin, joka on taitava synnyttäjä. Avarachanille syntyy poikalapsi ja Thampille tyttö. Synnytyksen jälkeen Avarachanin sisko vaihtaa lapset Philiposin pyynnön mukaisesti. Sitten hän tekee samoin tietämättä, että hänen vaimonsa oli tehnyt niin jo aiemmin. Avarachan huomaa palattuaan, että hänen vaimonsa on synnyttänyt poikalapsen, kun taas hän uskoo synnyttäneensä tytön. Todellisuudessa hän on synnyttänyt poikalapsen, mutta sen enempää hän kuin Thampiksen vaimokaan eivät ole varmoja totuudesta. Tämä sekaannus johtaa kahden ystävän väliseen riitaan, joka lopulta johtaa tilanteeseen, jonka Philipose suunnitteli. Molemmat uskovat, että toinen ystävä on pettänyt, ja Madhavan Thampi elää köyhyydessä verrattuna Avarachaniin, joka elää ylellisyyden helmassa. Heidän lapsensa Unnikrishnan ja Alice kasvavat vihollisina ja päätyvät samaan oikeustieteelliseen korkeakouluun. Toisaalta Philiposen adoptiolapsi Thomaskutty toivoo voivansa naida Alicen jonain päivänä, vaikka Alicella ei ole aikomustakaan suhteeseen. Sattumalta tapahtuva kohtaaminen Mariamma Chettathin, lasten synnyttäjän, kanssa saa perheet ymmärtämään, että lapset on vaihdettu syntymähetkellä. Molemmat palaavat takaisin oikeaan perheeseensä, uudelleen ristittyinä Kunjuvareeduksi ja Kalyaaniksi. He laativat suunnitelman, jonka tarkoituksena on lähentää perheitä näyttelemällä, että he ovat rakastuneita. Suunnitelma toimii täydellisesti, ja molemmat puolustavat rakkauttaan. Lopulta he rakastuvat toisiinsa todellisuudessa. Molemmat perheet järjestävät häät samalle päivälle. He, jotka näkevät edessä olevan vakavan tilanteen, suunnittelevat jotain etukäteen. Vihkimispäivänä molemmat päättävät rekisteröidä avioliiton. Mutta Philiposella on aivan erilainen pahaenteinen ohjelma. Hän kidnappaa Kalyaanin, jotta häitä ei järjestettäisi. Syntyy kauhea riita, ja lopulta Avarachan ja Thampi paikkaavat kaiken lastensa puolesta. Kaikki päättyy hyvin, ja perheet yhdistyvät vihdoin yhteen.</w:t>
      </w:r>
    </w:p>
    <w:p>
      <w:r>
        <w:rPr>
          <w:b/>
        </w:rPr>
        <w:t xml:space="preserve">Esimerkki 1.5761</w:t>
      </w:r>
    </w:p>
    <w:p>
      <w:r>
        <w:t xml:space="preserve">Fakta1: Fakta2: nuori nainen poseeraa taiteilijan mallina, Fakta3: herttuatar on kiinnostunut kuuluisasta taiteilijasta, Fakta4: Cellini aisankannattaja Firenzen herttualle, Fakta5: myrkytettyä viiniä sisältävä pikari ratkaisee ongelman.</w:t>
      </w:r>
    </w:p>
    <w:p>
      <w:r>
        <w:rPr>
          <w:b/>
        </w:rPr>
        <w:t xml:space="preserve">Tulos</w:t>
      </w:r>
    </w:p>
    <w:p>
      <w:r>
        <w:t xml:space="preserve">Sekä herttualla että herttuattarella on silmää kauneudelle ja muille kumppaneille. Herttua ihastuu tällä hetkellä nuoreen naiseen, joka esiintyy taiteilijamallina. Herttuatar on iskenyt silmänsä kuuluisaan taiteilijaan Benvenuto Celliniin, joka on palatsissa valmistamassa kultalevyjä, joita käytetään herttuan juhlaillallisilla. Cellinin väitetään hypnotisoivan nuoria naisia ja aisankannattavan Firenzen herttuan. Hieman tietämätön herttua ei halua rangaista nuorta miestä, sillä Cellini valmistaa hänelle kultalautaset, vaan heittää hänet kidutuskammioon. Myrkytettyä viiniä sisältävä pikari ratkaisee kuitenkin ongelman.</w:t>
      </w:r>
    </w:p>
    <w:p>
      <w:r>
        <w:rPr>
          <w:b/>
        </w:rPr>
        <w:t xml:space="preserve">Esimerkki 1.5762</w:t>
      </w:r>
    </w:p>
    <w:p>
      <w:r>
        <w:t xml:space="preserve">Fakta1: jonka verilöyly pilasi Kirbyn maineen Kiowa-päällikkö nimeltä Satank, Fakta2: Fakta3: mies ansaitsee toisen mahdollisuuden, Fakta4: vanha intiaaninainen komennetaan pois vaunujunasta, Fakta5: Jess tappelee Kirbyn kanssa.</w:t>
      </w:r>
    </w:p>
    <w:p>
      <w:r>
        <w:rPr>
          <w:b/>
        </w:rPr>
        <w:t xml:space="preserve">Tulos</w:t>
      </w:r>
    </w:p>
    <w:p>
      <w:r>
        <w:t xml:space="preserve">Kirby Randolph John Payne on veteraanipartiolainen, joka alkaa vihata kaikkia intiaaneja sen jälkeen, kun kiowapäällikkö Satank George Keymas on pettänyt hänet, ja hänen joukkomurhansa tappoi monia miehiä ja pilasi Kirbyn maineen. Kirbylle ja hänen apurilleen Sam Beekman Slim Pickensille työtä tarjoaa Jess Griswold Rod Cameron, jonka mielestä mies ansaitsee toisen mahdollisuuden. Kirby vaatii heti, että vanha intiaaninainen, Ptewaquin Irene Tedrow, määrätään pois vaunujunasta, mutta hänen nuori seuralaisensa Aurelie St. Clair Faith Domergue ei suostu eroamaan hänen kanssaan. Aurelie on puoliksi kiinnostunut meksikolaisille sotilaille toimitettavasta ampumatarvikelastista. Hänen ja Kirbyn välinen vastakkainasettelu muuttuu molemminpuoliseksi vetovoimaksi sen jälkeen, kun Kirby pelastaa sankarillisesti useita ihmishenkiä matkan varrella. Jess, joka myös rakastaa Aurelieta, aloittaa riidan Kirbyn kanssa paljastamalla, että tyttö on puoliverinen. Miesten erimielisyydet unohtuvat Satanksin miesten hyökkäyksen aikana. Murtunut jalka jarruttaa Jessiä, joka jää vapaaehtoisesti taisteluksi, kun muut pakenevat. Kirby päätyy kasvokkain Satankin kanssa, joka on aikeissa tappaa hänet, kun vanha nainen, Ptewaquin, pelastaa hänet tappamalla intiaanipäällikön oman henkensä uhalla. Kirby saa selville, että nainen oli Aurelien äiti. Viha on poissa, ja hän ja Aurelie suunnittelevat avioliittoa Aurelien äidin kansan tapaan.</w:t>
      </w:r>
    </w:p>
    <w:p>
      <w:r>
        <w:rPr>
          <w:b/>
        </w:rPr>
        <w:t xml:space="preserve">Esimerkki 1.5763</w:t>
      </w:r>
    </w:p>
    <w:p>
      <w:r>
        <w:t xml:space="preserve">Fakta1: romanttinen tarina kerrotaan lasten näkökulmasta aikuiset näyttelevät vain sivurooleja, Fakta2: Daniel rakastuu Melody Perkinsiin, Fakta3: Ornshaw tulee mustasukkaiseksi ajan määrästä, Fakta4: Melody nolona tulee palauttamaan Danielin tunteiden huomion, Fakta5: löytö johtaa lasten ja opettajien väliseen lopulliseen välienselvittelyyn.</w:t>
      </w:r>
    </w:p>
    <w:p>
      <w:r>
        <w:rPr>
          <w:b/>
        </w:rPr>
        <w:t xml:space="preserve">Tulos</w:t>
      </w:r>
    </w:p>
    <w:p>
      <w:r>
        <w:t xml:space="preserve">Tämä romanttinen tarina kerrotaan tarinan lasten näkökulmasta, ja aikuisilla on vain sivurooleja. Daniel Latimer ystävystyy hankalan Ornshaw'n kanssa. Kun Daniel kuitenkin rakastuu Melody Perkinsiin, poikien ystävyys vaarantuu, sillä Ornshaw tulee mustasukkaiseksi Danielin hänelle antamasta ajasta. Aluksi Melody hämmentyy huomiosta, mutta pian Melody alkaa vastata Danielin tunteisiin, ja pari ilmoittaa vanhemmilleen haluavansa mennä naimisiin. Eivät joskus tulevaisuudessa, vaan nyt. Aikuiset yrittävät estää heitä, mutta Danielin ja Melodyn päättäväisyys saa Ornshaw'n muuttamaan mielensä. Heidän luokkatoverinsa kokoontuvat yhteen lasten piilopaikkaan, jossa he naivat pariskunnan, ja heidän löytönsä johtaa lasten ja opettajien väliseen lopulliseen välienselvittelyyn.</w:t>
      </w:r>
    </w:p>
    <w:p>
      <w:r>
        <w:rPr>
          <w:b/>
        </w:rPr>
        <w:t xml:space="preserve">Esimerkki 1.5764</w:t>
      </w:r>
    </w:p>
    <w:p>
      <w:r>
        <w:t xml:space="preserve">Fakta1: Fakta2: tarina sijoittuu Lontooseen, Fakta3: Winston työskentelee pienessä toimistokopissa totuusministeriössä kirjoittamassa historiaa uudelleen puolueen ja ylimmän johtohahmon mukaisesti, Fakta4: tuskallisten muistojen ja levottomien halujen riivaama mies on jokamies, joka luo todisteita ajatusrikoksista, Fakta5: ensimmäinen tapaaminen tapahtuu syrjäisellä maaseudulla.</w:t>
      </w:r>
    </w:p>
    <w:p>
      <w:r>
        <w:rPr>
          <w:b/>
        </w:rPr>
        <w:t xml:space="preserve">Tulos</w:t>
      </w:r>
    </w:p>
    <w:p>
      <w:r>
        <w:t xml:space="preserve">Dystooppisessa 1984 -kirjassa Winston Smith elää kurjaa elämää totalitaarisessa Oseanian supervaltiossa ajatuspoliisin jatkuvassa valvonnassa. Tarina sijoittuu Lontooseen, Airstrip One -alueen pääkaupunkiin, joka on entinen joko Englanti tai Britannia. Winston työskentelee pienessä toimistokopissa Totuusministeriössä, jossa hän kirjoittaa historiaa uudelleen puolueen ja sen ylimmän hahmon, Isoveljen, sanelemalla tavalla. Tuskallisten muistojen ja levottomien halujen riivaama Winston on jokapaikanhöylä, joka pitää salaa päiväkirjaa yksityisistä ajatuksistaan ja luo näin todisteita ajatusrikoksistaan. Hänen elämänsä saa suuren käänteen, kun Ulkopuolueen työtoveri - salaperäinen, rohkean näköinen tyttö nimeltä Julia - puhuttelee häntä, ja he aloittavat laittoman suhteen. Heidän ensimmäinen tapaamisensa tapahtuu syrjäisellä maaseudulla, jossa he vaihtavat kumouksellisia ajatuksia ennen seksiä. Pian sen jälkeen Winston vuokraa huoneen panttilainaamon yläpuolelta vähemmän rajoitetulta proletaarialueelta, jossa he jatkavat suhdettaan. Julia - aistillinen, vapaamielinen nuori nainen - hankkii salakuljetettua ruokaa ja vaatteita mustasta pörssistä, ja muutaman kuukauden ajan he tapaavat salaa ja nauttivat yhdessä idyllisestä, suhteellisen vapaasta ja tyytyväisestä elämästä. Se päättyy eräänä iltana, kun ajatuspoliisi tekee äkillisen ratsian. Molemmat pidätetään, ja paljastuu, että heidän huoneensa seinällä olevan kuvan taakse on kätketty televisioruutu ja että panttilainaamon viehättävän vanhanaikainen ja näennäisen herkkä omistaja, herra Charrington, on Ajatuspoliisin salainen agentti. Winston ja Julia viedään rakkauden ministeriöön, jossa heidät pidätetään, kuulustellaan ja kuntoutetaan erikseen. Siellä OBrien, Sisäpuolueen korkea-arvoinen jäsen, jota Winston oli aiemmin pitänyt ajatusrikostoverina ja puolueen arkkivihollisen Emmanuel Goldsteinin johtaman vastarintaliikkeen agenttina, kiduttaa häntä järjestelmällisesti. OBrien opastaa Winstonia valtion todellisesta tarkoituksesta ja opettaa hänelle eräänlaisen katekismuksen kaksoisajattelun periaatteista - kahden ristiriitaisen ajatuksen pitämisestä mielessä samanaikaisesti. Lopullista kuntoutusta varten Winston tuodaan huoneeseen 101, jossa OBrien kertoo hänelle, että hän joutuu kokemaan maailman pahimman asian, joka on suunniteltu erityisesti Smithin henkilökohtaisten fobioiden mukaan. Kun Winston joutuu kohtaamaan tämän sietämättömän kauhun - joka osoittautuu häkiksi, joka on täynnä villejä rottia - hänen psykologinen vastustuskykynsä murtuu lopullisesti ja peruuttamattomasti, ja hän hylkää hysteerisesti uskollisuutensa Julialle. Nyt kun Winston on täysin alistettu ja puhdistettu kaikista kapinallisista ajatuksista, impulsseista tai henkilökohtaisista siteistä, hän palautuu fyysisesti terveeksi ja vapautuu. Loppukohtauksessa Winston palaa Chestnut Tree -kahvilaan, jossa hän oli aiemmin nähnyt kuntoutetut ajatusrikolliset Jonesin, Aaronsonin ja Rutherfordin, jotka itse olivat aikoinaan näkyvästi erottuneita mutta sittemmin häpeään joutuneita Sisäisen puolueen jäseniä ja jotka sittemmin on höyrystetty ja tehty persoonattomiksi. Kun Winston istuu shakkipöydän ääressä, häntä lähestyy Julia, joka on samalla tavoin kuntoutettu. He jakavat pullon Victory Giniä ja vaihtavat välinpitämättömästi muutaman sanan siitä, miten he ovat pettäneet toisensa. He käyttäytyvät välinpitämättömästi toisiaan kohtaan. Julian lähdettyä Winston katsoo suurelta teleruudulta lähetystä, jossa hän tunnustaa rikoksensa valtiota vastaan ja anoo kansalta anteeksiantoa. Kuultuaan uutisraportin, jossa ilmoitetaan, että valtameren armeija on täysin kukistanut euraasialaiset vihollisjoukot Pohjois-Afrikassa, Winston katsoo televisioruutuun ilmestyvää Isoveljen kuvaa, kääntyy sitten poispäin ja saa kyyneleet silmiinsä.</w:t>
      </w:r>
    </w:p>
    <w:p>
      <w:r>
        <w:rPr>
          <w:b/>
        </w:rPr>
        <w:t xml:space="preserve">Esimerkki 1.5765</w:t>
      </w:r>
    </w:p>
    <w:p>
      <w:r>
        <w:t xml:space="preserve">Fakta1: menestynyt 35-vuotias Hollywoodin käsikirjoittaja on kärsinyt osittaisesta kirjoittajablokista sen jälkeen, kun hän voitti Oscar-palkinnon, Fakta2: Fakta3: äiti oli hylännyt Susanin, Fakta4: Mark suostuu ottamaan tytön luokseen, Fakta5: Markin sihteeri Maude Snodgrass paras ystävä ja asianajaja tekevät parhaansa pitääkseen tilanteen hallinnassa.</w:t>
      </w:r>
    </w:p>
    <w:p>
      <w:r>
        <w:rPr>
          <w:b/>
        </w:rPr>
        <w:t xml:space="preserve">Tulos</w:t>
      </w:r>
    </w:p>
    <w:p>
      <w:r>
        <w:t xml:space="preserve">Mark Christopher Powell on menestynyt 35-vuotias Hollywoodin käsikirjoittaja, joka on kärsinyt osittaisesta kirjoittajablokista sen jälkeen, kun hän voitti Oscar-palkinnon, eikä ole pystynyt tuottamaan kunnollista käsikirjoitusta. Eräänä jouluaattona hän saa odottamattoman ja hyvin epätoivotun yllätyslahjan. Vice Squadin ylikonstaapeli Sam Hanlon Herb Vigran tuo seitsemäntoista-vuotiaan Susan Landis Reynoldsin Marksin ylelliseen asuntoon. Susan oli jäänyt äitinsä hylkäämäksi ja hänet oli pidätetty kulkuruudesta ja merimiehen lyömisestä kaljapullolla päähän. Hän ei halua pitää Susania vankilassa lomien ajan ja tietää, että Mark oli kiinnostunut kirjoittamaan käsikirjoituksen nuorisorikollisuudesta, joten hyväsydäminen poliisi päättää kiertää sääntöjä parinsa paheksumiseksi. Hanlon ehdottaa, että Susan jäisi Markin luo joulun jälkeiseen syytteeseen asti. Mark on luonnollisesti kauhuissaan, mutta suostuu lopulta ottamaan tytön luokseen. Hänen pitkäaikainen kihlattunsa Isabella Alexander Anne Francis, Yhdysvaltain senaattorin vaativa tytär, ei pidä tästä kovinkaan hyvin. Isabellan mustasukkaisuus kasvaa, kun Susan ihastuu Markiin. Markin sihteeri Maude Snodgrass Glenda Farrell, hänen paras ystävänsä Virgil Alvy Moore ja asianajaja Harvey Butterworth Les Tremayne tekevät parhaansa pitääkseen tilanteen hallinnassa. Kun Harvey paljastaa, että Susan joutuu todennäköisesti nuorisovankilaan 18-vuotiaaksi asti, Mark vie Susanin impulsiivisesti Las Vegasiin ja menee naimisiin. Avioliitto, hän selittää ystävilleen, kestää juuri sen verran kauan, että tuomari voi vakuuttaa Susanin tulleen toimeen. Välttääkseen avioliiton solmimisen hän vie Susanin tanssimaan, kunnes tämä romahtaa väsymykseen, ja tuo hänet takaisin Hollywoodiin. Sitten Mark karkaa Sierra Nevadan vuoristossa sijaitsevaan mökkiin työstämään käsikirjoitustaan Mauden kanssa. Avioliitosta kerrotaan sanomalehdissä. Raivostunut Isabella kohtaa Susanin, mutta Hanlon ja hänen kumppaninsa raahaavat hänet pois. Joitakin viikkoja myöhemmin Isabella löytää Markin mökiltä. Hän on rauhoittunut, mutta Mark sanoo, etteivät he hänen mielestään sovi yhteen. Myös Susan saapuu paikalle päättäväisesti voittaakseen Markin oikeaan avioliittoon. Häntä rohkaisee ja tukee Maude, joka yhä katuu, että hän jätti lapsuudenrakkautensa taakseen yrittäessään näyttelijänuraa Hollywoodissa. Susan kieltäytyy allekirjoittamasta avioliiton mitätöintipapereita, kun taas Mark ei edelleenkään suostu täyttämään avioliittoa. Kun Susan nähdään syömässä mansikoita ja suolakurkkuja, Markin ystävät olettavat pahinta: hän on raskaana. Susan tunnustaa lopulta Markille, että hän vain pitää kyseisestä yhdistelmästä. Markilla on oma tunnustuksensa: hän on rakastunut Susaniin, mutta heidän ikäeronsa huolestuttaa häntä. Susan kertoo hänelle kaikki syyt, miksi heidän pitäisi pysyä naimisissa, ja vetää hänet makuuhuoneeseen.</w:t>
      </w:r>
    </w:p>
    <w:p>
      <w:r>
        <w:rPr>
          <w:b/>
        </w:rPr>
        <w:t xml:space="preserve">Esimerkki 1.5766</w:t>
      </w:r>
    </w:p>
    <w:p>
      <w:r>
        <w:t xml:space="preserve">Fakta1: demoni rakastui naiseen kauan sitten, Fakta2: veri sai sen heräämään henkiin, Fakta3: sänky siirtyi omistajalta toiselle nykypäivään asti, Fakta4: naisen kuolema aiheutti sängyn luomisen, Fakta5: rituaali herättää sängyn oikean äidin henkiin, mutta eloonjääneen naisen tappamisen hinnalla.</w:t>
      </w:r>
    </w:p>
    <w:p>
      <w:r>
        <w:rPr>
          <w:b/>
        </w:rPr>
        <w:t xml:space="preserve">Tulos</w:t>
      </w:r>
    </w:p>
    <w:p>
      <w:r>
        <w:t xml:space="preserve">Kauan sitten eräs demoni rakastui naiseen ja loi sängyn, jolla hän rakastelisi naisen kanssa. Nainen kuoli aktin aikana, ja surussaan demoni itki verikyyneleitä, jotka valuivat sängylle ja saivat sen heräämään henkiin. Kun demoni lepää, sängyn pahuus pysyy kurissa, mutta kerran kymmenessä vuodessa demoni herää ja antaa sängylle voiman syödä ihmisiä. Vain yksi mies, taiteilija Aubrey Beardsley, säästyi, sillä sänky tuomitsi hänet kuolemattomuuteen maalauksen taakse, jossa hänen on ikuisesti todistettava sängyn ottavan uhrinsa. Sänky siirtyi omistajalta toiselle aina nykypäivään asti. Nuori pariskunta tunkeutuu rakennukseen ja löytää sängyn. He rakastelevat sängyssä, ja sänky ahmii heidät. Taiteilija pilkkaa sänkyä sen typeryydestä. Raivostuneena sänky tuhoaa telekineettisesti suurimman osan talosta lukuun ottamatta huonetta, jossa se on. Kolme naista löytää tuhoutuneen talon. Sänky syö yhden nuorista naisista, mutta reagoi toiseen naisista vuotamalla tuskissaan verta. Taiteilija tajuaa, että sänky reagoi tuskallisesti tähän naiseen, koska tämä muistuttaa sen äitiä, naista, jonka kuolema aiheutti sängyn luomisen. Toisaalla yhden naisen veli lähtee etsimään naista. Toinen kahdesta jäljellä olevasta naisesta nukkuu sängyllä. Hän herää, kun sänky alkaa syödä häntä, mutta kun hän yrittää paeta, sänky nappaa hänet lakanoihinsa ja raahaa hänet takaisin syötäväksi. Viimeinen nainen yrittää tuloksetta pelastaa hänet. Veli löytää eloonjääneen naisen, mutta sänky vangitsee heidät molemmat. Veli yrittää pelastaa aiemmin syödyn naisen, mutta sänky syö hänen kätensä luuhun asti. Sängyn luonut demoni nukahtaa, mikä tekee sängyn voimattomaksi ja antaa taiteilijalle mahdollisuuden kommunikoida naisen kanssa. Taiteilija kuvaa rituaalin, joka tuhoaa sängyn. Nainen suorittaa rituaalin, joka teleporttaa sängyn pois huoneesta ja herättää sängyn oikean äidin henkiin, mutta sillä hinnalla, että eloonjäänyt nainen kuolee. Sängyn äiti suorittaa rituaalin loppuun harrastamalla seksiä veljen kanssa, jolloin sänky syttyy liekkeihin ja kuolee, jolloin taiteilija voi vihdoin kuolla.</w:t>
      </w:r>
    </w:p>
    <w:p>
      <w:r>
        <w:rPr>
          <w:b/>
        </w:rPr>
        <w:t xml:space="preserve">Esimerkki 1.5767</w:t>
      </w:r>
    </w:p>
    <w:p>
      <w:r>
        <w:t xml:space="preserve">Fakta1: Fakta2: James Hoyt ja tyttöystävä Kristen McKay saapuvat Jamesin syrjäiseen lapsuuden kesäkotiin väsyneinä ja ärtyneinä ystävänsä hääjuhlassa vietetyn pitkän illan jälkeen: James jättää Kristenille ostopakkauksen savukkeita, koska heidän välillään on jännitteitä, Fakta3: Kristen pudottaa hälytyksen lattialle ja vetäytyy makuuhuoneeseen, Fakta4: Kristen huomaa, että In on ollut talon olohuoneessa, Fakta5: Kädet avaavat verhot ja huomaavat, että naamioitunut mies tuijottaa häntä.</w:t>
      </w:r>
    </w:p>
    <w:p>
      <w:r>
        <w:rPr>
          <w:b/>
        </w:rPr>
        <w:t xml:space="preserve">Tulos</w:t>
      </w:r>
    </w:p>
    <w:p>
      <w:r>
        <w:t xml:space="preserve">James Hoyt ja hänen tyttöystävänsä Kristen McKay saapuvat Jamesin syrjäiseen lapsuuden kesäkotiin väsyneinä ja ärtyneinä ystäviensä hääjuhlissa vietetyn pitkän illan jälkeen. Häissä James kosi Kristeniä, mutta Kristen kieltäytyi. James soittaa ystävälleen Mikelle ja pyytää tätä hakemaan hänet aamulla. Pian neljän jälkeen aamulla ovelle koputetaan kovaa. Nuori vaalea nainen, jonka kasvot piiloutuvat varjoihin, kysyy Tamaraa. Kun hänelle kerrotaan, että hän on väärässä talossa, hän lähtee pois ja toteaa rennosti, että hän näkee heidät myöhemmin. Heidän välillään vallitsevan jännityksen vuoksi James lähtee ajelulle ja ostaa Kristenille askin savukkeita; ennen lähtöään hän sytyttää tulen takkaan. Pian hänen lähdettyään Kristen huomaa, että savupiipun savuhormi on suljettu, ja yrittää avata sen; samalla kun hän tekee sitä, tulipalosta tuleva savu laukaisee savuhälyttimen. Kristen yrittää purkaa savuhälyttimen, kun hän säikähtää uutta koputusta; hän pudottaa hälyttimen lattialle ja vetäytyy hermostuneena makuuhuoneeseen. Hän soittaa lankapuhelimesta Jamesin kännykkään, mutta heidän puhelunsa katkeaa lyhyeen. Hän palaa keittiöön, jossa hänen tietämättään säkkimaskeerattu mies tarkkailee häntä viereisestä käytävästä. Olohuoneessa Kristen huomaa, että lattialle jättämänsä savuhälytin on nyt tuolilla, ja tajuaa, että joku muu on ollut talossa. Haettuaan kännykkänsä seinälaturista hän huomaa sen puuttuvan ja alkaa panikoida. Kun hän kuulee takapihalta meteliä, hän varustautuu veitsellä ja avaa verhot ja löytää naamioituneen miehen, joka tuijottaa häntä. Hän kompuroi eteiseen ja katsoo, kun ulko-ovi aukeaa. Kun hän menee työntämään ovea kiinni, hän näkee vaalean naisen ulkona, nyt nukkenaamari päässä. Lukittuaan oven Kristen piiloutuu makuuhuoneeseen ja kuulee ulkona olevien muukalaisten paukuttavan rajusti talon seiniä vasten. Meteli loppuu lopulta ja James palaa kotiin. Kun Kristen on selittänyt, mitä on tapahtunut, hän menee ulos autolle hakemaan puhelintaan, jolloin hän löytää auton ryöstettynä ja näkee Dollfacen katselevan häntä kaukaa. Pariskunta yrittää lähteä Jamesin autolla, mutta toinen Pinup-naamioon pukeutunut nainen ajaa heidän peräänsä lava-autolla ja pakottaa heidät pakenemaan. Takaisin talossa Kristen ja James löytävät haulikon ja odottavat tunkeilijoita makuuhuoneessa. Yksi tuntemattomista astuu sisään ja laittaa levysoittimelle country-levyn, joka täyttää talon musiikilla. Mike saapuu paikalle ja tajuaa, että jokin on pielessä nähtyään murskatun auton pihatiellä. Hän astuu taloon, ja James, joka luulee häntä yhdeksi muukalaisista, ampuu hänet kuoliaaksi. Tuhoutuneena James muistaa takapihan vajassa olevan vanhan radiolähettimen. Hän lähtee ja kohtaa Pinupin, joka tutkii takapihaa taskulampun kanssa. Kun James yrittää ampua hänet, naamioitunut mies lyö hänet tajuttomaksi ja laukaisee samalla aseen. Kristen kuulee laukauksen ja juoksee vajalle. Hän löytää radion, mutta Pinup murskaa sen lekalla. Kristen ryntää takaisin taloon, jossa hän kohtaa Nukkenaaman, joka pilkkaa häntä. Hän yrittää lähteä, mutta naamioitunut mies tekee hänet toimintakyvyttömäksi. James ja Kristen heräävät aamunkoitteessa ja huomaavat olevansa sidottuina tuoleihin olohuoneessa, ja naamioituneet muukalaiset seisovat heidän edessään. Kristen kysyy heiltä, miksi he tekevät näin, mihin Nukkanaama vastaa: Koska olit kotona. Sen jälkeen muukalaiset riisuvat naamionsa pariskunnalle ruudun ulkopuolella ja puukottavat vuorotellen pariskuntaa vatsaan ja rintaan ennen kuin poistuvat kotoa. Kun he ajavat pois lava-autolla, he ajavat kahden nuoren mormonipojan ohi, jotka jakavat polkupyörillä uskonnollisia lentolehtisiä ovella. Nukkanaama nousee autosta ja pyytää traktaattia. Poika kysyy, onko hän syntinen, ja hän vastaa: "Joskus. Muukalaiset ajavat pois, ja Pinup toteaa: "Ensi kerralla on helpompaa". Pojat saapuvat talolle ja huomaavat kaoottisen tapahtumapaikan, jossa Kristenin, Jamesin ja Miken ruumiit ovat sisällä. Toinen pojista lähestyy Kristensin ruumista, ja kun hän kurottautuu Kristensin luo, tämä herää ja huutaa paljastaen olevansa yhä elossa.</w:t>
      </w:r>
    </w:p>
    <w:p>
      <w:r>
        <w:rPr>
          <w:b/>
        </w:rPr>
        <w:t xml:space="preserve">Esimerkki 1.5768</w:t>
      </w:r>
    </w:p>
    <w:p>
      <w:r>
        <w:t xml:space="preserve">Fakta1: asunto ja toimisto korjataan hyväksytyn länsimaalaisen tyylin mukaisesti, Fakta2: Bitter Creekin valtuuskunta saapuu New Yorkiin hakemaan taloudellista tukea radan rakentamiseen, Fakta3: Bitter Creekin asukkaat päättävät noudattaa Jeffin ajatusta länsimaalaisesta kaupungista, Fakta4: Steve Shelby osallistuu suunnitelmaan ryöstää juna muuttamalla sen todelliseksi suunnitelmaksi, Fakta5: koko väkijoukko on jäänyt loukkuun tanssisaliin ja Jeffin revolveri on ladattu paukkupatruunoilla.</w:t>
      </w:r>
    </w:p>
    <w:p>
      <w:r>
        <w:rPr>
          <w:b/>
        </w:rPr>
        <w:t xml:space="preserve">Tulos</w:t>
      </w:r>
    </w:p>
    <w:p>
      <w:r>
        <w:t xml:space="preserve">Kuten elokuvalehden arvostelussa kuvattiin, Jeff Hillington Fairbanks, rautatiemagnaatti Collis J. Hillington Bytellin poika, kyllästyy itään ja kaipaa villiin ja villaseen länteen. Hän on sisustanut asuntonsa ja toimistonsa käsityksensä mukaisesti hyväksytystä lännen tyylistä, jonka hän on omaksunut romaaneista. Bitter Creekin valtuuskunta saapuu New Yorkiin hakemaan taloudellista tukea oikoradan rakentamiseen ja menee Collisin luo selittämään ehdotuksensa. Collis lähettää Jeffin tutkimaan asiaa. Arizonan Bitter Creekin asukkaat, jotka ymmärtävät, että Jeffin myönteinen raportti on välttämätön, päättävät elää Jeffin ajatuksen mukaisesti lännenkaupungista. He järjestävät ohjelman, jossa Jeffille järjestetään hurja vastaanotto, baaritanssit ja junaryöstö. Steve Shelby De Grasse, lahjonta-agentti, joka tietää jäävänsä pian hallituksen kiinni, päättää tehdä vielä yhden tempun ja osallistuu junan ryöstösuunnitelmaan, jolloin siitä tulee todellinen juoni. Tapahtumat muuttuvat tosissaan ja Shelby sieppaa Nell Larabee Percyn, johon Jeff on rakastunut. Koko väkijoukko on jäänyt loukkuun tanssisaliin, jota intiaanit ovat piirittäneet, ja Jeffin revolveri on ladattu paukkupatruunoilla. Kun tilanne vihdoin selitetään Jeffille, hän yli-inhimillisin ponnistuksin ja Fairbanksille tyypillisin yllätyksin kokoaa intiaanit, pelastaa tytön, tekee täysin tyhjäksi Steven juonen ja nousee hetken sankariksi, joka saa naida Nellin.</w:t>
      </w:r>
    </w:p>
    <w:p>
      <w:r>
        <w:rPr>
          <w:b/>
        </w:rPr>
        <w:t xml:space="preserve">Esimerkki 1.5769</w:t>
      </w:r>
    </w:p>
    <w:p>
      <w:r>
        <w:t xml:space="preserve">Fakta1: Harry Bailey tulee yliopistoon suorittaakseen kasvatustieteen kurssin tullakseen opettajaksi, Fakta2: tyttöystävä on mielenosoitusten johtaja, Fakta3: opiskelijoiden mielenosoitukset tuovat poliisin kampukselle aikaa, Fakta4: sitä seuraavat yhteenotot johtavat sotatilaan, Fakta5: Harry joutuu kyseenalaistamaan arvot suhteessa tähän asiaan.</w:t>
      </w:r>
    </w:p>
    <w:p>
      <w:r>
        <w:rPr>
          <w:b/>
        </w:rPr>
        <w:t xml:space="preserve">Tulos</w:t>
      </w:r>
    </w:p>
    <w:p>
      <w:r>
        <w:t xml:space="preserve">Harry Bailey, entinen opiskelija-aktivisti ja jatko-opiskelija, palaa yliopistoon suorittaakseen kasvatustieteen kurssin opettajaksi. Hän yrittää vältellä lisääntyviä opiskelijoiden levottomuuksia, mutta kokee sen vaikeaksi, sillä hänen tyttöystävänsä Jan on protestien johtaja. Opiskelijoiden mielenosoitukset tuovat ajan mittaan poliisin kampukselle tukahduttamaan levottomuuksia, ja sitä seuraavat yhteenotot johtavat sotatilaan. Harry joutuu kyseenalaistamaan arvonsa suhteessa tähän. Mellakoiden huipentuessa hän on Janin kanssa samaa mieltä siitä, että heteroksi tuleminen on tärkeämpää kuin oppilaitoksen testaamaton hyväksyntä.</w:t>
      </w:r>
    </w:p>
    <w:p>
      <w:r>
        <w:rPr>
          <w:b/>
        </w:rPr>
        <w:t xml:space="preserve">Esimerkki 1.5770</w:t>
      </w:r>
    </w:p>
    <w:p>
      <w:r>
        <w:t xml:space="preserve">Fakta1: Fakta2: lento keskeyttää New Yorkin toimittajan Jim Halseyn ryöstön hotellissa, Fakta3: Halsey on matkustaja, joka lentää Amerikkaan aloittaakseen sanomalehden työtehtävän, Fakta4: New Yorkin show on jäänyt Puerto Nuevaan ilman matkalippua, Fakta5: Ann käyttää naisellisia keinoja huijatakseen Tonyn järjestämään heille ilmaisen matkan Clipperillä.</w:t>
      </w:r>
    </w:p>
    <w:p>
      <w:r>
        <w:rPr>
          <w:b/>
        </w:rPr>
        <w:t xml:space="preserve">Tulos</w:t>
      </w:r>
    </w:p>
    <w:p>
      <w:r>
        <w:t xml:space="preserve">Puerto Nuevan Karibian saarella erilainen joukko ihmisiä odottaa Boeing 314 Clipper - Caribbean Clipper -lentokonetta, joka vie heidät Miamiin. Tony Bronson Ralph Byrd on lennon uusi purseri, joka häiritsee newyorkilaisen toimittajan Jim Halseyn Jack Mulhallin ryöstöä heidän hotellissaan. Halsey on matkustajana samalla TransCaribbean Airlinesin lennolla, joka lentää Amerikkaan aloittaakseen sanomalehden toimeksiannon, joka lopulta vie hänet Itämaahan. Koska Halseylla on vielä rahaa jäljellä, hän järjestää Tonylle tuplatreffit kahden sisaresiintyjän, Ann Howardin Julie Duncanin ja hänen kumppaninsa Peggy Mortonin Carol Hughesin kanssa. Kaksikko on juuri saanut tietää, että heidän New Yorkissa järjestetty esityksensä on peruttu, ja he ovat jääneet Puerto Nuevaan ilman matkarahaa. Ann käyttää naisellisia oveluuksiaan huijatakseen Tonyn järjestämään heille ilmaisen matkan Clipper-laivalla. Tony kuitenkin rakastuu Anniin, ja Jim kosii Peggyä. Muiden matkustajien joukossa ovat Madden Johnstone White, Ryan Richard Clarke, Desser Paul Bryar ja professori Carter I. Stanford Jolley, heidän johtajansa ja entinen lentäjä, joka lensi Clippereitä lentoyhtiön palveluksessa. Heidän suunnitelmansa on kaapata lentokone ilmassa, ryöstää matkustajat ja varastaa 500 000 dollarin arvoinen lähetys koneen kassakaapista. Carter laskeutuu sitten syrjäiselle alueelle Karibianmerellä, josta jengi ja heidän saaliinsa noudetaan. Kun he ottavat koneen haltuunsa tappamalla navigaattorin ja perämiehen, Carter lukitsee matkustajat hyttiinsä ja miehistön ruumaan. Laskeuduttuaan jengillä on vangittujen rahat, mutta kassakaappi on lukittu, ja vain Tony voi avata sen. Ryania käsketään pakottamaan purseri avaamaan kassakaappi, mutta taistellessaan Ryanin aseesta Tony ampuu hänet ja pakenee hyppäämällä lentokoneesta. Hän ui lastiruumaan, vapauttaa lentäjän, kapteeni Hank MacFarlandin Kenneth Harlanin ja muun miehistön ja palaa sitten ohjaamoon, jossa Carter uhkaa polttaa Clipperin. Tony nujertaa hänet ja antaa MacFarlandin ottaa koneen takaisin hallintaansa, kun hän uhkaa muita miehiä aseella. Jim ja Tony pääsevät vihdoin yhteen rakkaidensa kanssa, kun Clipper suuntaa Miamiin, jossa poliisi odottaa jengin pidättämistä.</w:t>
      </w:r>
    </w:p>
    <w:p>
      <w:r>
        <w:rPr>
          <w:b/>
        </w:rPr>
        <w:t xml:space="preserve">Esimerkki 1.5771</w:t>
      </w:r>
    </w:p>
    <w:p>
      <w:r>
        <w:t xml:space="preserve">Fakta1: Castle Rockin kaupungissa avataan uusi kauppa, joka herättää kansalaisten uteliaisuuden, Fakta2: viehättävällä vanhalla herrasmiehellä näyttää olevan tavaraa varastossa, Fakta3: koko kaupunki joutuu hulluuden ja väkivallan kouriin, Fakta4: Ässän ensimmäinen tehtävä on hakea laatikoittain pistoolien ampumatarvikkeita ja räjähdyspanoksia Bostonissa sijaitsevasta autotallista, Fakta5: Gaunt pitää hänet kurissa pelottelemalla ja lupaamalla kostaa Alanille ja kaupungille.</w:t>
      </w:r>
    </w:p>
    <w:p>
      <w:r>
        <w:rPr>
          <w:b/>
        </w:rPr>
        <w:t xml:space="preserve">Tulos</w:t>
      </w:r>
    </w:p>
    <w:p>
      <w:r>
        <w:t xml:space="preserve">Mainen Castle Rockin kaupunkiin avataan uusi Needful Things -niminen kauppa, joka herättää asukkaiden uteliaisuuden. Omistaja Leland Gaunt on viehättävä vanhempi herrasmies, jolla tuntuu aina olevan varastossaan esine, joka sopii täydellisesti jokaiselle asiakkaalle, joka astuu hänen ovestaan sisään. Hinnat ovat yllättävän alhaiset, kun otetaan huomioon tavara - kuten harvinainen Sandy Koufaxin baseball-kortti, karnevaalilasinen lampunvarjostin ja Nooan arkista peräisin olevaksi uskottu puunpalanen - mutta hän odottaa jokaisen asiakkaan tekevän myös pienen kepposen jollekin muulle Castle Rockin asukkaalle. Gaunt tietää eri kaupunkilaisten välisistä pitkäaikaisista yksityisistä kaunoista, riidoista ja vihamielisyyksistä, ja kepposet ovat hänen keinonsa pakottaa ne kärjistymään, kunnes lopulta koko kaupunki ajautuu hulluuteen ja väkivaltaan. Seriffi Alan Pangborn alkaa suhtautua Gauntiin varovaisesti heti kaupan avauduttua. Hänen rakastettunsa Polly Chalmers kuitenkin hylkää hänen epäilyksensä ja ostaa muinaisen amuletin, joka lievittää niveltulehduskipuja hänen käsissään. Jännitteet kasvavat nopeasti, kun Pollyn taloudenhoitaja Nettie Cobb ja hänen vihollisensa Wilma Jerzyck tappavat toisensa yhteenotossa, joka sai alkunsa toisten heille tekemistä piloista. Monet muutkin riidat alkavat kärjistyä, ja niitä kiihdyttävät asianosaisten henkilökohtaiset motiivit, huumeet, salainen pedofilia, huonot bisnekset, uskonnolliset erimielisyydet jne. Gaunt palkkaa lopulta apulaisekseen pikkurikollisen John Ace Merrillin, joka toimittaa hänelle korkealaatuista kokaiinia ja vihjailee haudatusta aarteesta, joka voisi lievittää hänen velkaansa huumekauppiaiden parille. Ässän ensimmäinen tehtävä on hakea laatikoittain pistoolilaatikoita, ammuksia ja räjähdyspanoksia bostonilaisesta autotallista; pian Gaunt alkaa myydä pistoolilaatikoita asiakkailleen, jotta nämä voivat suojella omaisuuttaan. Vuosisatojen ajan hän on huijannut pahaa-aavistamattomia ihmisiä ostamaan arvotonta romua, joka näyttää olevan sitä, mitä he eniten arvostavat. Heistä tulee niin vainoharhaisia pitääkseen tavaransa turvassa, että he ostavat innokkaasti hänen väistämättä tarjoamansa aseet ja vaihtavat sielunsa pois. Ace alkaa epäillä uuden työnantajansa yliluonnollista taustaa, mutta Gaunt pitää hänet kurissa pelottelemalla ja lupaamalla kostaa Alanille ja kaupungille. Kun väkivaltaisuudet Castle Rockissa kiihtyvät nopeasti, Ace ja kaupungin johtava kaupunginvaltuutettu Danforth Buster Keeton, joka on kavaltanut tuhansia dollareita julkisista varoista, asettavat dynamiittia ympäri kaupunkia käyttäen Ace'n mukanaan tuomia korkkeja. Alan lähtee tappamaan Acea, koska hän uskoo tämän olevan vastuussa auto-onnettomuudesta, jossa hänen vaimonsa ja poikansa kuolivat, ja Polly tajuaa ostamansa amuletin pahuuden ja tuhoaa sen. Dynamiittipommien räjähtäessä Keeton haavoittuu Alanin apulaissheriffin toimesta, ja Ace vapauttaa hänet kärsimyksistään. Ottaessaan Pollyn panttivangiksi Ace vaatii Alania luovuttamaan käteisvarat, jotka hän väitetysti varasti eräästä Ässän kaivamista kohteista. Apulaissheriffi tappaa Acen, ja Alan joutuu kohtaamaan Gauntin. Kädentaitojen ja yhtäkkiä henkiin heräävien taikaesineiden avulla Alan pakottaa Gauntin takaisin ja nappaa tämän laukun, jossa on hänen asiakkaidensa sielut. Gaunt pakenee paikalta, hänen autonsa muuttuu hevosvetoiseksi vaunuksi, ja eloonjääneet jäävät pohtimaan epävarmaa tulevaisuutta. Romaani päättyy kuten se alkaa: minä-kerronnassa kerrotaan, että eräässä iowalaisessa pikkukaupungissa on avautumassa uusi ja salaperäinen myymälä nimeltä Answered Prayers - mikä viittaa siihen, että Gaunt on valmis aloittamaan liiketoimintakykynsä alusta.</w:t>
      </w:r>
    </w:p>
    <w:p>
      <w:r>
        <w:rPr>
          <w:b/>
        </w:rPr>
        <w:t xml:space="preserve">Esimerkki 1.5772</w:t>
      </w:r>
    </w:p>
    <w:p>
      <w:r>
        <w:t xml:space="preserve">Fakta1: Joey Boca on ollut naimisissa Rosalien kanssa jo vuosia, Fakta2: Fakta3: Rosalie pyytää äidin ja nuoren työtoverinsa apua Joeyn tappamiseksi, jotta uskottomuus loppuisi, Fakta4: Marlon ei voi pelkuruutensa vuoksi olla läsnä Joeyn murhassa, Fakta5: Paikallisessa vankilassa työskentelevä vanki paljastaa lopulta suunnitelman.</w:t>
      </w:r>
    </w:p>
    <w:p>
      <w:r>
        <w:rPr>
          <w:b/>
        </w:rPr>
        <w:t xml:space="preserve">Tulos</w:t>
      </w:r>
    </w:p>
    <w:p>
      <w:r>
        <w:t xml:space="preserve">Joey Boca Kevin Kline omistaa pizzeriaa Tacomassa, Washingtonissa, ja on ollut vuosia naimisissa Rosalie Tracey Ullmanin kanssa. Heidän avioliittonsa vaikuttaa tyypilliseltä, kunnes Rosalie saa selville julkisessa kirjastossa, että Joey on naistenmies ja on pettänyt häntä jo pitkään. Rosalie ei halua antaa Joeyn nauttia siitä, että hän saa jokaisen haluamansa naisen, joten hän kieltäytyy avioerosta. Äärimmäisiin toimenpiteisiin ryhtyen hän pyytää äitinsä Joan Plowrightin ja nuoren työtoverinsa Devo River Phoenixin, joka on salaa rakastunut häneen, apua tappaakseen Joeyn, jotta tämä lopettaisi uskottomuutensa. He palkkaavat myös kaksi epäpätevää, jatkuvasti pilvessä olevaa palkkamurhaajaa, serkukset Harlan ja Marlon James William Hurtin ja Keanu Reevesin. Hänen yllätyksekseen Joey osoittautuu mahdottomaksi tappaa. Vaikka Rosalie myrkyttää Joeyn unilääkkeillä, hän saa vain vatsakrampin ja hylkää sen viruksena. Kun Marlonin pelkuruus estää häntä olemasta läsnä Joeyn murhassa, Harlan ampuu Joeyn haavoittaen tätä vain korvan takaa. Lopulta paikallisessa kommissarissa työskentelevä vanki paljastaa heidän suunnitelmansa, ja kun poliisi saapuu paikalle, he löytävät haavoittuneen Joeyn tuskissaan. Joey viedään sairaalaan, ja Rosalie, hänen äitinsä, Devo ja Jamesin serkukset pidätetään. Äitinsä kehotuksesta Joey tunnistaa virheensä ja kieltäytyy nostamasta syytettä ja vapauttaa kaikki vankilasta takuita vastaan. Odottaessaan Rosalieta kukkien ja suklaarasian kanssa hän tapaa Jamesit, joiden kanssa hän tekee rauhan. Tavattuaan Rosalien uudelleen hän pyytää tätä ottamaan hänet takaisin, mutta Rosalie juoksee ulos loukkaantuneena. Joey onnistuu saamaan hänet kiinni, ja vahtimestarin komerossa he paljastavat rakkautensa intiimisti, Devon kauhuksi ja Rosalien äidin yllätykseksi.</w:t>
      </w:r>
    </w:p>
    <w:p>
      <w:r>
        <w:rPr>
          <w:b/>
        </w:rPr>
        <w:t xml:space="preserve">Esimerkki 1.5773</w:t>
      </w:r>
    </w:p>
    <w:p>
      <w:r>
        <w:t xml:space="preserve">Fakta1: Fakta2: Abby ja Ray ajavat yöllä rankkasateessa ja keskustelevat Abbyn huonosta avioliitosta: Fakta3: Ray on töissä Martyn baarissa, Fakta4: Visser murtautuu Rayn kotiin, Fakta5: Ray oksentaa ja avaa kassakaapin antaakseen Visserille maksun kylpyhuoneesta.</w:t>
      </w:r>
    </w:p>
    <w:p>
      <w:r>
        <w:rPr>
          <w:b/>
        </w:rPr>
        <w:t xml:space="preserve">Tulos</w:t>
      </w:r>
    </w:p>
    <w:p>
      <w:r>
        <w:t xml:space="preserve">Abby ja Ray ajavat yöllä rankkasateessa ja keskustelevat Abbyn huonosta avioliitosta. Ray ajaa motelliin, jossa hän ja Abby harrastavat seksiä. Abbyn aviomies Julian Marty on palkannut yksityisetsivä Lorren Visserin seuraamaan Abbya. Visser ottaa kuvia seurustelusta ja toimittaa ne Martylle. Ray on baarimikko, joka työskentelee Martyn baarissa. Marty on nöyryytetty, kun hänen yrityksensä siepata Abby Rayn kotoa epäonnistuu, joten hän palkkaa Visserin tappamaan pariskunnan. Visser murtautuu Raysin kotiin, varastaa Abbyn aseen ja valokuvaa nukkuvan pariskunnan makuuhuoneen ikkunasta. Hän esittää Martylle väärennetyn kuvan pariskunnan ruumiista todisteena siitä, että heidät on tapettu. Marty menee kylpyhuoneeseen oksentamaan ja avaa sitten kassakaapin antaakseen Visserille palkkionsa. Visser ampuu Martyn Abbyn aseella ja jättää hänen aseensa paikalle todisteeksi siitä, että hän tappoi Martyn. Ray palaa baariin ja potkaisee vahingossa Abbyn asetta, jolloin se laukeaa. Hän löytää liikkumattoman Martyn ja päättää peittää murhan, jonka hän olettaa Abbyn tehneen. Hän lastaa ruumiin takapenkille ja laittaa Abbyn aseen takin taskuun. Kun Ray ajaa yöllä maaseututietä pitkin, hän huomaa, että Marty on yhä elossa, vaikkakin pahoin haavoittuneena. Ray hautaa Martyn elävältä, mutta ei ennen kuin on hakenut aseen. Hätääntynyt Ray sanoo Abbylle, että minä siivosin sinun sotkusi. Abby vakuuttaa, ettei hän ole tehnyt mitään hauskaa. Kun Ray lähtee Abbyn asunnosta, kumpikin on vakuuttunut siitä, että toinen on tehnyt jotain vahingoittaakseen Martya. Ray jättää aseen, jossa on nyt yksi patruuna, Abbylle. Visser tarkkailee ensin Abbyn ja myöhemmin Rayn käyntiä baarin toimistossa. Poistuessaan baarista Ray huomaa, että häntä seurataan, ja hän lähtee Abbyn asunnolle tajutessaan, että Abby saattaa olla vaarassa. Abbyn saavuttua paikalle Visser, joka ampuu läheiseltä katolta kiväärillä, ampuu Rayn ikkunan läpi. Kun Abby kuulee askelten lähestyvän, hän ottaa nopeasti Rayn veitsen ja piiloutuu kylpyhuoneeseen. Visser menee kylpyhuoneeseen tappaakseen hänet, mutta löytää kylpyhuoneen tyhjänä ja ikkunan auki. Hän kurkottaa ikkunasta ulos ja avaa toisen ikkunan viereiseen huoneeseen, mutta Abby iskee ikkunaluukun alas hänen ranteensa päälle ja ajaa veitsen hänen kätensä läpi ikkunalaudalle. Hän ampuu seinän läpi, lyö sen läpi ja poistaa veitsen, kun Abby vetäytyy ja odottaa kylpyhuoneen ulkopuolella ase kädessään. Kun Visser on astumassa ulos, Abby ampuu oven läpi ja osuu Visseriin. Kylpyhuoneen lattialla makaava, kuolettavasti haavoittunut Visser purskahtaa nauruun.</w:t>
      </w:r>
    </w:p>
    <w:p>
      <w:r>
        <w:rPr>
          <w:b/>
        </w:rPr>
        <w:t xml:space="preserve">Esimerkki 1.5774</w:t>
      </w:r>
    </w:p>
    <w:p>
      <w:r>
        <w:t xml:space="preserve">Fakta1: pojan isoisä asettaa kaikkein epäystävällisimmän tädin varallisuudesta vastaavaksi hoitajaksi, Fakta2: Fakta3: tädin perhe kieltäytyy antamasta hänelle taskurahaa jokapäiväisiin menoihin, Fakta4: Johnnylla on tarpeeksi rahaa käsissään, Fakta5: Mukeshin täti heittää hänet ulos talosta.</w:t>
      </w:r>
    </w:p>
    <w:p>
      <w:r>
        <w:rPr>
          <w:b/>
        </w:rPr>
        <w:t xml:space="preserve">Tulos</w:t>
      </w:r>
    </w:p>
    <w:p>
      <w:r>
        <w:t xml:space="preserve">Tarina alkaa juuri lukiosta valmistuneen teini-ikäisen Mukeshin vanhempien kuolemasta. Pojan isoisä asettaa hänen kaikkein epäystävällisimmän tätinsä varallisuudesta vastaavaksi hoitajaksi. Mukesh kamppailee sillä välin toimeen tädin perheen kanssa, joka kieltäytyy antamasta hänelle taskurahaa jokapäiväisiin menoihin. Hän yrittää parhaansa mukaan opiskella 1. vuoden kandidaattikurssin aikana. Hän on myös jatkuvasti huolissaan kahdesta siskostaan, jotka on laitettu tyttökotiin. Mukesh ystävystyy Delhin hautausmaalla hautausurakoitsijana toimivan Johnnyn kanssa shakin pelaamisen vuoksi. Johnny kertoo hänelle aina, että hänellä on veli Mauritiuksella, joka kutsuu hänet sinne asumaan, mutta hän ei voi lähteä sinne, koska hänellä ei ole rahaa, ja että sinä päivänä, kun hänellä on tarpeeksi rahaa käsissään, hän pakkaa laukkunsa ja lähtee maasta. Sitten Mukesh tutustuu Sarika-tätiin, yhteen naapureista, erään tapaamisen aikana. Kerran hän sattuu menemään Sarikan kotiin hakemaan omenoita, minkä jälkeen Sarika viettelee hänet ja käyttää hyväkseen hänen nuorekasta vartaloaan. Sarika houkuttelee häntä ja myös maksaa hänelle hänen palveluistaan. Kun Mukesh kysyy tädiltään hänen uusista rahoistaan, hän vastaa, että hän on ansainnut ne antamalla opetuksia. Sarika esittelee Mukeshin monille nälkäisille tädeille, jotka lopulta tekevät hänestä miesprostituoidun. Kerran Mukesh joutuu kuumaan kohtaukseen Sarikan kanssa ja Sarikan aviomies saa yhtäkkiä tietää tästä. Hän valittaa Mukeshin tädille, että Mukesh oli hakenut lainaa Sarikalta ja yrittänyt suudella tätä. Tämä saa Mukeshin tädin heittämään hänet ulos talosta. Koska Mukeshilla ei ole paikkaa minne mennä, hän tulee Johnnyn taloon ja jää hänen luokseen. Sarika kieltäytyy pitämästä häneen yhteyttä ja huolehtii siitä, ettei kukaan hänen naispuolisista ystävistään, jotka olivat Mukeshin asiakkaita, viihdytä häntä. Turhautuneena Mukesh pyytää Johnnya menemään Sarikan luo ja pyytämään rahaa, jonka tämä on hänelle velkaa. Johnny palaa sanomalla, että Sarika kieltäytyi tekemästä niin ja uhkasi soittaa poliisille. Mukeshin sisaruksilla on vaikeaa orpokodissa, jossa tapahtuu kaikkialla heidän ympärillään väärinkäytöksiä. Epätoivoissaan Mukesh päättää tarjota seksipalvelujaan myös miehille. Tässä prosessissa hänet raiskaa ja pahoinpitelee kolme häirikköä, joille hän tarjoaa seksiä rahaa vastaan, jota he eivät tietenkään maksa. Mukesh tuntee Sarikan pettäneen hänet, joka on ollut syynä hänen elämänsä tuhoon. Hän tunkeutuu hänen kotiinsa ja vaatii hänelle kuuluvia rahoja. Sarika vastaa, että hän antoi hänen rahansa Johnnylle, kun Mukesh oli lähettänyt hänet. Mukesh kieltäytyy uskomasta Sarikan sanoja. Sillä välin Ashok Sarikan aviomies saapuu kotiin ja näkee oven lukittuna. Hän epäilee aviorikosta ja uhkaa paljastaa Sarikan julkisuuteen, jos Sarika ei avaa ovea. Sarika vetää Mukeshin lähemmäs ja pakottaa hänet puukottamaan häntä kevyesti luodakseen kohtauksen Mukeshia vastaan.Järkyttyneenä Mukesh puukottaa häntä vielä kolme kertaa, kunnes hän kuolee miehensä edessä ja pakenee Johnnyn taloon. Samaan aikaan Mukeshin kaksi sisarta soittavat hänelle ja kertovat, että he ovat karanneet orpokodista johtajan huonon kohtelun vuoksi. Mukesh nousee ylös ja katselee hämmentyneenä taloa, eikä löydä Johnnya eikä hänen tavaroitaan. Hän soittaa Johnnylle ja kuulee, että Johnny on lähtenyt Mauritiukselle rahoillaan. Hän näyttää petetyltä ja turhautuneelta ja saa siskoltaan uuden puhelun, jossa hän pyytää heitä hakemaan heidät rautatieasemalta. Koska Mukesh ei pysty vastaamaan, hän kehottaa heitä odottamaan, kunnes hän saapuu. Matkalla asemalle poliisi näkee Mukeshin. Poliisi jahtaa Mukeshia aina rakennuksen parvekkeen huipulle asti. Eteenpäin ei pääse, ja poliisi osoittaa häntä aseella, jolloin hän pysähtyy. Kun poliisi lähestyy häntä, hän saa taas puhelun siskoiltaan. Koska hänellä ei ole enää mitään keinoa, hän hyppää parvekkeelta ja kuolee.</w:t>
      </w:r>
    </w:p>
    <w:p>
      <w:r>
        <w:rPr>
          <w:b/>
        </w:rPr>
        <w:t xml:space="preserve">Esimerkki 1.5775</w:t>
      </w:r>
    </w:p>
    <w:p>
      <w:r>
        <w:t xml:space="preserve">Fakta1: Fakta2: Karl Hettinger ja Ian Campbell joutuvat rikollisten ja Smithin sieppaamiksi: Campbell ammutaan ennen kuin Hettinger pakenee, kun pilvi kulkee kuun edestä syöstäen sipulikentän pimeyteen Bakersfield, Fakta3: tuomiot alennetaan elinkautiseen vankeuteen sen jälkeen, kun Kalifornian teloitukset lakkautettiin, Fakta4: virkavalta ja virkaveljet kyseenalaistavat sen, että ei ollut toiminut aggressiivisemmin tapahtumayönä, Fakta5: Powellia vaivaa kokemukset painajaiset impotenssi painonpudotus kleptomania ja itsemurha-ajatukset syyllisyydentunne ja syyllisyydentunne</w:t>
      </w:r>
    </w:p>
    <w:p>
      <w:r>
        <w:rPr>
          <w:b/>
        </w:rPr>
        <w:t xml:space="preserve">Tulos</w:t>
      </w:r>
    </w:p>
    <w:p>
      <w:r>
        <w:t xml:space="preserve">Hollywood, lauantai 9. maaliskuuta 1963: Rikolliset Greg Powell Woods ja Jimmy Youngblood Smith Seales sieppaavat LAPD:n etsivät Karl Hettinger Savagen ja Ian Campbell Dansonin. Heidät ajetaan Bakersfieldin lähellä sijaitsevalle sipulipellolle, jossa Campbell ammutaan ja tapetaan, ennen kuin Hettinger pääsee täpärästi pakoon, kun pilvi kulkee kuun edestä ja syöksyy sipulipellon pimeyteen. Hettingerin silminnäkijän kertomus johtaa näiden kahden miehen pidättämiseen, ja heidät tuomitaan ensimmäisen asteen murhasta. Kuolemaantuomionsa aikana Powell ja Smith oppivat hyödyntämään oikeusjärjestelmää, ja useiden valitusten jälkeen heidän tuomionsa alennetaan elinkautiseksi vankeudeksi, kun Kaliforniassa teloitukset lakkautetaan tuomioistuimen päätöksellä. Samaan aikaan Hettingerin fyysinen kunto ja henkinen tila heikkenevät hitaasti, kun virkavalta ja poliisikollegat kyseenalaistavat hänen laiminlyöntinsä toimia aggressiivisemmin tapahtumayönä. Syyllisyydentunteen ja katumuksen riivaama Hetting näkee painajaisia, impotenssia, laihtumista, kleptomaniaa ja itsemurha-ajatuksia.</w:t>
      </w:r>
    </w:p>
    <w:p>
      <w:r>
        <w:rPr>
          <w:b/>
        </w:rPr>
        <w:t xml:space="preserve">Esimerkki 1.5776</w:t>
      </w:r>
    </w:p>
    <w:p>
      <w:r>
        <w:t xml:space="preserve">Fakta1: opposition työväenpuolue parlamentissa vaatii Britannian pääministerin Neville Chamberlainin eroa, koska hän oli liian heikko natsien hyökkäyksen edessä, Fakta2: Fakta3: muut puolueet tukevat vain toista miestä, Fakta4: kuningas Yrjö VI kutsuu Churchillin muodostamaan hallituksen, johon kuuluisivat Chamberlain ja Halifax, Fakta5: Churchillillä on huono maine, koska hänellä on ollut huono maine ensimmäisen maailmansodan Gallipoli-kampanjassa, koska hänellä on ollut näkemyksiä Intiasta ja koska hän on tukenut Edvard VIII:aa kruunusta luopumiskriisin aikana.</w:t>
      </w:r>
    </w:p>
    <w:p>
      <w:r>
        <w:rPr>
          <w:b/>
        </w:rPr>
        <w:t xml:space="preserve">Tulos</w:t>
      </w:r>
    </w:p>
    <w:p>
      <w:r>
        <w:t xml:space="preserve">Toukokuussa 1940 parlamentin oppositiossa oleva työväenpuolue vaatii Britannian pääministerin Neville Chamberlainin eroa, koska hän oli liian heikko natsien hyökkäyksen edessä. Chamberlain kertoo konservatiivipuolueen neuvonantajille haluavansa lordi Halifaxin seuraajakseen, mutta Halifax ei halua vielä pääministeriksi. Chamberlainin on valittava ainoa mies, jota muut puolueet tukevat: Winston Churchill, amiraliteetin ensimmäinen lordi. Churchill yrittää erottaa uuden sihteerinsä Elizabeth Laytonin, koska tämä oli kuullut häntä väärin, mikä saa häneltä moitteita vaimoltaan Clementineltä. Kuningas Yrjö VI kutsuu vastahakoisesti Churchillin muodostamaan hallituksen, johon kuuluvat Chamberlain ja Halifax. Vaikka hän oli oikeassa Adolf Hitlerin aiheuttamasta vaarasta, Churchillillä on huono maine, koska hän on toiminut amiraliteetissa, osallistunut Gallipolin kampanjaan ensimmäisessä maailmansodassa, suhtautunut Intiaan ja tukenut Edvard VIII:aa luopumiskriisin aikana. Parlamentti reagoi viileästi Churchillin ensimmäiseen puheeseen, jossa hän lupasi verta, vaivaa, kyyneleitä ja hikeä, mistä kuningas moittii häntä. Churchill kieltäytyy rauhanneuvotteluista, koska hän pitää saksalaisia epäluotettavina, mutta Ranskan pääministeri pitää häntä harhaisena, koska hän ei myönnä, että liittoutuneet ovat häviämässä Ranskan taistelun. Halifax ja Chamberlain ovat samaa mieltä ja haluavat käyttää Italian suurlähettilästä Giuseppe Bastianinia välittäjänä neuvotteluissa Saksan kanssa. He suunnittelevat eroavansa hallituksesta, jos Churchill kieltäytyy, ja järjestävänsä epäluottamuslauseäänestyksen, jonka ansiosta Halifax pääsee pääministeriksi. Britannian sotaretkikunta on jumissa Dunkerquen ja Calais'n saarilla. Vastoin sotakabinetin neuvoja Churchill määrää prikaatikenraali Claude Nicholsonin Calais'ssa johtamaan 30. jalkaväkiprikaatia itsemurhaiskuun vihollisen harhauttamiseksi sillä aikaa, kun sotilaat evakuoivat Dunkerquen. Ranskan tappio saa sotakabinetin kannattamaan neuvotteluja Saksan kanssa. Yrjö VI vierailee yllättäen Churchillin luona; kuningas, joka ei halua hallita maanpaossa, jos Britannia vallataan, rohkaisee pääministeriä jatkamaan sotaa. Churchill on yhä epävarma siitä, mitä tehdä, ja päättää kysyä Lontoon metron matkustajilta; siviilit haluavat jatkaa taistelua. Churchill tapaa ulkoministeriön ja muita parlamentin jäseniä, jotka myös tukevat häntä. Joukkojen evakuointi Dunkerquesta, operaatio Dynamo, onnistuu. Kun Churchill valmistautuu puhumaan parlamentille, Halifax pyytää Chamberlainia jatkamaan heidän erosuunnitelmaansa, mutta Chamberlain päättää kuunnella puheen ensin. Puheensa loppupuolella Churchill julistaa, että Me taistelemme rannoilla, jos saksalaiset hyökkäävät. Chamberlain päättää tukea Churchilliä, ja parlamentti taputtaa pääministerin uhmakkuudelle.</w:t>
      </w:r>
    </w:p>
    <w:p>
      <w:r>
        <w:rPr>
          <w:b/>
        </w:rPr>
        <w:t xml:space="preserve">Esimerkki 1.5777</w:t>
      </w:r>
    </w:p>
    <w:p>
      <w:r>
        <w:t xml:space="preserve">Fakta1: Fakta2: bussi on samassa vesi- ja voimalaitoksessa, Fakta3: Slater huomaa pari miestä, Fakta4: muut opiskelijat ja professori komennetaan panttivankialueelle, Fakta5: Jenny käyttää urheilullista nopeuttaan päästäkseen ajoissa pienen pommin luo ja heittää sen pois vesijohtoverkosta.</w:t>
      </w:r>
    </w:p>
    <w:p>
      <w:r>
        <w:rPr>
          <w:b/>
        </w:rPr>
        <w:t xml:space="preserve">Tulos</w:t>
      </w:r>
    </w:p>
    <w:p>
      <w:r>
        <w:t xml:space="preserve">Elokuva alkaa, kun Lähi-idän terroristit murtautuvat turvalliselle alueelle saadakseen tietyn ratkaisun. Terroristeilla on sisäpiirissä mies, joka pettää virkaveljensä ja auttaa terroristeja. Tukikohta tuhoutuu terroristien poistuessa alueelta. Lenny Slater on kaikenlaisissa vaikeuksissa yliopistojalkapallojoukkueensa kanssa, kun hänellä ja pelinrakentaja Bruce McGuinnessillä on sanaharkkaa harjoituksissa. Sillä välin terroristit ovat lähettäneet ajoneuvonsa moottoritielle ja saaneet uuden kulkuvälineen. Harjoitusten keskeyttämisen jälkeen Slater jahtaa Jennyä, joka teki sprinttitreeniä jalkapallokentän vieressä. Slater ryhtyy flirttailevaan keskusteluun ja yrittää parhaansa mukaan saada Jennyn suostumaan siihen, että hän veisi hänet kotiinpaluutansseihin. Jenny suostuu Slaterin tarjoukseen treffeistä, jos he selviävät terroristeista. Bussi on matkalla samaan vesi- ja voimalaitokseen, kenttäretkelle. Kun muut oppilaat poistuvat bussista, Slater jää yksin. Hän huomaa pari miestä, joilla on konekiväärit, ja tarkkailee heitä, kun he suorittavat pakettiautossaan jonkinlaista nesteenpoistoa. Tehtaan sisällä Jenny ja Slater pysyvät yhdessä; Jenny hyväksyy hänen tarjouksensa, minkä jälkeen pari huomaa saavansa luvan kouluretkelle. Muut oppilaat ja professori komennetaan panttivankialueelle. Slater ja Jenny joutuvat väistelemään lukuisia hyökkäyksiä heitä vastaan, kun he juoksevat ja piiloutuvat eri paikkoihin tehtaan ympärillä, sillä välin sotilaat alkavat kerääntyä alueen ympärille. Kaksikko huutaa sotilaille, mutta sen sijaan terroristi ampuu heitä, mikä käynnistää ammuskelun sotilaiden ja terroristien välillä. Laitoksessa jatketaan kahden kadonneen teinin, Slaterin ja Jennyn, jahtaamista, ja he ottavat tehtäväkseen yrittää estää hyökkäyksen vesivarastoon. Jenny saa aikaan harhautuksen, kun Slater saa terroristit kiinni, kun Jenny käyttää urheilullista nopeuttaan päästäkseen ajoissa pienen pommin luokse ja heittää sen pois vesihuollon sisäänkäynniltä. Sen jälkeen Slater nappaa VX-liuoksen, jonka hän näki aiemmin otettavan talteen, kun hänet jätettiin bussiin. Slater ja Jenny palaavat panttivankien luokse, kun McGuinness auttaa myös, ja he kukistavat muutamat jäljellä olevat terroristit. Seurue selviytyy, vaikka McGuinness loukkaantuu olkapäähän osuneesta laukauksesta. Armeija saapuu paikalle, pidättää terroristit ja pelastaa Santa Monican.</w:t>
      </w:r>
    </w:p>
    <w:p>
      <w:r>
        <w:rPr>
          <w:b/>
        </w:rPr>
        <w:t xml:space="preserve">Esimerkki 1.5778</w:t>
      </w:r>
    </w:p>
    <w:p>
      <w:r>
        <w:t xml:space="preserve">Fakta1: moottoripyöräyritys järjestää moottoripyörätiimejä kilpailemaan Macaossa ja Japanissa, Fakta2: Fakta3: Joen isä pitää poikaansa lainsuojattomana moottoripyöräilijänä, Fakta4: David tulee toimeen Joen kanssa, Fakta5: Eläkkeelle jäänyt kilpa-ajaja neuvoo Joeta tekemään sovinnon isän kanssa, jotta hänellä olisi paremmat mahdollisuudet päästä kilpailemaan.</w:t>
      </w:r>
    </w:p>
    <w:p>
      <w:r>
        <w:rPr>
          <w:b/>
        </w:rPr>
        <w:t xml:space="preserve">Tulos</w:t>
      </w:r>
    </w:p>
    <w:p>
      <w:r>
        <w:t xml:space="preserve">Joe Andy Lau on nuori, joka rakastaa autourheilua. Hänen isänsä Paul Paul Chun pyörittää moottoripyöräyritystä, joka järjestää usein moottoripyöräjoukkueita kilpailemaan Macaossa ja Japanissa, ja hänen kilpakumppaninsa saavat usein kruunupyörän. Joen on kuitenkin huhuttu olevan kilpakuljettajien paras, koska jokainen kruunupyörä on aina hävinnyt Joen käsissä kaduilla. Koska Joen ajokortti on peruutettu ylinopeudesta 19-vuotiaana, hän ei voi osallistua viralliseen kilpailuun ja voi vain ajaa salaa kaduilla täyttääkseen halunsa ajaa kilpaa maanteillä. Joen isä on hyvin ärtynyt tästä ja pitää poikaansa lainsuojattomana pyöräilijänä, joten hän kieltää kilpakumppaneitaan ajamasta kilpaa Joen kanssa, mikä turmelee heidän isä-poika-suhteensa. Joe omistaa autokorjaamon ystävänsä Jimmy Chin Kalokin kanssa. Joen tyttöystävä Annie Gigi Leung on hyvin lempeä ja kiltti, mutta hän on aina huolissaan poikaystävänsä kilpa-ajosta. David David Wu on Englannista palaava nuorisokilpailija, joka tulee toimeen Joen kanssa. Seitsemän vuotta myöhemmin Joe palauttaa ajokorttinsa ja on valmis näyttämään kykynsä Macaon kilpailussa, mutta ei saa ajokorttia, mikä saa hänet ajattelemaan, että hänen isänsä tekee likaisia temppuja. Eläkkeelle jäänyt kilpa-ajaja Lo Kwai Elvis Tsui neuvoo Joeta tekemään sovinnon isänsä kanssa, jotta hänellä olisi paremmat mahdollisuudet päästä kilpailemaan. Mutta kuten tavallista, isän ja pojan tavatessa he riitelevät, ja isä antaa Davidille viimeisen kilpailijan paikan. Paulin kilpakumppanit ovat aina olleet tyytymättömiä Joen kanssa, mutta kilpailevat hänen kanssaan. Samalla Joe loukkaantuu onnettomuudessa ja joutuu 10 päiväksi koomaan. Onneksi Annien hoidossa Joen tila paranee, mutta lopulta hän jää paitsi Macaon kilpailusta, kun hän toivottomana seuraa, kuinka Davidista tulee mestari. Onnettomuuden jälkeen Joelle kehittyy kilpa-ajopelko, ja hän pelkää, ettei voi enää tulevaisuudessa ajaa kilpaa. Annie on tästä iloinen ja suostuttelee hänet luopumaan kilpaurheilusta ja keskittymään korjaamon pyörittämiseen. Muut motoristit odottavat kuitenkin Joen voittavan Macaon mestari Davidin kaduilla, mutta Joe ei ole vielä ryhtynyt toimeen. Huhut leviävät, että Joe on peloissaan eikä pysty enää ajamaan kilpaa. Jimmy on tästä äärimmäisen närkästynyt ja haastaa Davidin itse. Valitettavasti Jimmy joutuu onnettomuuteen ja kuolee vammoihinsa. Jimmyn kuolema saa Joen entistä määrätietoisemmaksi voittamaan pelkonsa ja saamaan itseluottamuksensa takaisin. Joen päätöksestä haastaa David virallisesti Anne murtuu ja päättää jättää hänet. Joe järjestää Davidin kanssa kilpailemisen vuoristossa toivoen löytävänsä taas nautinnollisen tunteen kilpaurheilusta. Muutaman kierroksen jälkeen Joe pysähtyy välttääkseen murskaamasta tyhjää tölkkiä, jota vanha nainen on juuri nostamassa. Vanha nainen puhuu Joelle muutaman sanan, jotka herättävät hänet ymmärtämään, mitä hän on tekemässä, ja hän päättää luopua kilpa-ajosta ja ajaa Annien perään.</w:t>
      </w:r>
    </w:p>
    <w:p>
      <w:r>
        <w:rPr>
          <w:b/>
        </w:rPr>
        <w:t xml:space="preserve">Esimerkki 1.5779</w:t>
      </w:r>
    </w:p>
    <w:p>
      <w:r>
        <w:t xml:space="preserve">Fakta1: Fakta2: ZAmindar aikana oppii avioliiton poissaolo, Fakta3: Gauri synnyttää lähellä kaupungin pikkupoika, Fakta4: rikas kauppias naimisiin Rajani johtaa koulun toiminto, Fakta5: Gopi on Gauri 's poika ja väärinkäytökset häpeämätön elämästä</w:t>
      </w:r>
    </w:p>
    <w:p>
      <w:r>
        <w:rPr>
          <w:b/>
        </w:rPr>
        <w:t xml:space="preserve">Tulos</w:t>
      </w:r>
    </w:p>
    <w:p>
      <w:r>
        <w:t xml:space="preserve">Venu Akkineni Nageswara Rao on Ratnagirin Zamindarin Rao Bahadoor Raja Veera Venkata Satyanarayana Gopalam S. V. Ranga Raon ainoa poika. Gauri Jamuna on heidän tilallaan maanviljelijänä toimivan Somaiah Chittoor V. Nagaiahin tytär. He rakastuvat, ja Venu nai Gaurin salaa temppelissä. Sen jälkeen Venu joutuu lähtemään ulkomaille opiskelemaan. Hänen poissa ollessaan ZAmindar saa tietää avioliitosta ja käskee Gaurin unohtaa poikansa, Zamindarin kiitollisuuden vuoksi Gauri lupaa olla mainitsematta heidän avioliittoaan kenellekään. Tuolloin Gauri on raskaana, Zamindar järjestää Somaiahille ja Gaurille oleskelun läheisessä kaupungissa, jossa Gauri synnyttää poikavauvan, suojellakseen Gauria loukkauksilta Somaiah jättää vauvan orpokotiin ja valehtelee, että lapsi kuoli. Sillä välin Venu palaa, hän saa tietää, että Gauri ja hänen tiedustelunsa johtavat hänet uskomaan, että Gauri oli elänyt moraalitonta elämää. Surun murtamana hän matkustaa paikasta toiseen unohtaakseen Gaurin ja turvautuu viimeisenä keinona juomiseen. Kahdeksan vuoden kuluttua Venu Gaurin poika Gopi Master Brahmaji kasvaa älykkääksi pojaksi ja asuu orpokodissa. Gauri ryhtyy opettajaksi samaan kouluun ja tuntee vetoa Gopiin. Rikas kauppias Sowkar Subbaiah, joka haluaa naittaa tyttärensä Rajani Vennira Aadai Nirmalan hänelle, kutsuu Venun orpokotiin johtamaan koulun tilaisuutta. Venu ihastuu Gopiin, joka näyttelee koulun näytelmässä. Draaman päätyttyä hän tapaa Gourin uudelleen ja käskee erottaa hänet. Tuntemattoman kiintymyksen vuoksi Venu ottaa Gopin mukaansa kotiinsa. Gopin vaatimuksesta Venu lopettaa juomisen ja antaakseen hänelle äidin, päättää myös naida Rajanin. Vakavasti sairas Somaiah tunnustaa Gowrille, ettei hänen lapsensa olekaan kuollut, ja paljastaa Gopin henkilöllisyyden. Gauri yrittää ottaa häneen yhteyttä, mutta ei löydä häntä orpokodista. Paikallisessa temppelissä Gauri tapaa Gopin ja kertoo tälle olevansa hänen äitinsä. Kuultuaan mieheltä, että Venu kasvattaa häntä ja menee pian naimisiin löytääkseen hänelle äidin, Gaii pyytää häntä olemaan mainitsematta hänestä mitään. Avioliiton valmistelujen ollessa käynnissä Rajani saa tietää Gopilta, että hän on Venun poika. Uutinen tästä ristiriidasta leviää kylässä. Kuultuaan asiasta Somaiah ryntää palatsiin omistamaan pojan. Seurannut Gauri ottaa Gopin mukaansa ja yrittää siirtyä pois, kun Venu pysäyttää hänet ja vaatii pojan takaisin. Venu ei suostu uskomaan, että Gopi on Gaurin poika ja haukkuu häntä häpeämättömästä elämästä. Zamindar huomauttaa, että jopa näin nöyryyttävässä tilanteessa Gauri on hiljaa eikä puhu sanaakaan lupauksestaan hänelle. Hän liikuttuu ja tunnustaa totuuden. Lopulta Gopi yhdistää vanhempansa.</w:t>
      </w:r>
    </w:p>
    <w:p>
      <w:r>
        <w:rPr>
          <w:b/>
        </w:rPr>
        <w:t xml:space="preserve">Esimerkki 1.5780</w:t>
      </w:r>
    </w:p>
    <w:p>
      <w:r>
        <w:t xml:space="preserve">Fakta1: japanilaisen huippuluokan hotellin omistaja toivoo saavansa arvostetun ja tuottoisan sopimuksen hotellin käytöstä tärkeiden kansainvälisten virkamiesten huippukokouksen pitopaikkana, Fakta2: yakuza on mieltynyt hotelliin sekä hengailupaikkana että kiristyksen kohteena, Fakta3: onneton pariskunta on rohkeampi kuin työnantaja, Fakta4: lakimies on erikoistunut käsittelemään yakuzaa, Fakta5: hotellin henkilökunta, jonka kanssa on tarkoitus kohdata yakuzan rähinöitsijöitä Inouen johdolla.</w:t>
      </w:r>
    </w:p>
    <w:p>
      <w:r>
        <w:rPr>
          <w:b/>
        </w:rPr>
        <w:t xml:space="preserve">Tulos</w:t>
      </w:r>
    </w:p>
    <w:p>
      <w:r>
        <w:t xml:space="preserve">Japanilaisen Europa-hotellin omistaja toivoo saavansa arvostetun ja tuottoisan sopimuksen hotellin käytöstä tärkeiden kansainvälisten virkamiesten huippukokouksen pitopaikkana. Valitettavasti yakuza on mieltynyt hotelliin sekä hengailupaikkana että kiristyksen kohteena. Saadakseen sopimuksen, omistaja tajuaa, että hänen on vapautettava hotelli yakuzasta. Koska hän ei uskalla itse kohdata heitä, hän käyttää apunaan hotellin kirjanpitäjää Suzuki Yasuo Daichia ja hotellipoikaa ja entistä collegen sumoklubin jäsentä Wakasugi Takehiro Murataa. Onneton parivaljakko ei kuitenkaan ole työnantajaansa rohkeampi, ja heidän varovaiset yrityksensä puuttua ongelmaan epäonnistuvat, kunnes he tapaavat Mahiru Inoue Nobuko Miyamoton, lakimiehen, joka on erikoistunut yakuzan kanssa toimimiseen. Inouen johdolla hotellin henkilökunta lyöttäytyy yhteen kohdatakseen yakuza-ryökäleet, jotka esitetään pelkurimaisina, ulkoisesti uhkaavina, mutta sisäisesti heikkoina hölmöinä.</w:t>
      </w:r>
    </w:p>
    <w:p>
      <w:r>
        <w:rPr>
          <w:b/>
        </w:rPr>
        <w:t xml:space="preserve">Esimerkki 1.5781</w:t>
      </w:r>
    </w:p>
    <w:p>
      <w:r>
        <w:t xml:space="preserve">Fakta1: elokuva sijoittuu pieneen maaseutukylään Japanissa 1800-luvulla, Fakta2: naapuri joutui raahaamaan isän vuorelle, Fakta3: perhe hamstraa ruokaa, Fakta4: elokuvan jaksojen välissä on lyhyitä vignettejä luonnosta, Fakta5: linnut, käärmeet ja muut eläimet metsästävät, katselevat, laulavat, parittelevat, synnyttävät...</w:t>
      </w:r>
    </w:p>
    <w:p>
      <w:r>
        <w:rPr>
          <w:b/>
        </w:rPr>
        <w:t xml:space="preserve">Tulos</w:t>
      </w:r>
    </w:p>
    <w:p>
      <w:r>
        <w:t xml:space="preserve">Elokuva sijoittuu pieneen maaseutukylään Japanissa 1800-luvulla. Perinteen mukaan ihmisen on 70 vuotta täytettyään matkustettava syrjäiselle vuorelle kuolemaan nälkään, mikä tunnetaan nimellä ubasute. Tarina koskee Orinia, joka on 69-vuotias ja terveenä, mutta huomaa, että naapuri joutui raahaamaan isänsä vuorelle, joten hän päättää olla takertumatta elämäänsä pidempään. Hän viettää vuoden järjestelemällä perheensä ja kylänsä asioita: hän rankaisee ankarasti perhettä, joka hamstraa ruokaa, ja auttaa nuorempaa poikaansa menettämään neitsyytensä. Elokuvassa on joitakin rankkoja kohtauksia, jotka osoittavat, miten raa'at olosuhteet voivat olla kyläläisille. Elokuvan jaksojen välissä on lyhyitä vignettejä luonnosta - linnuista, käärmeistä ja muista eläimistä, jotka metsästävät, katselevat, laulavat, parittelevat tai synnyttävät.</w:t>
      </w:r>
    </w:p>
    <w:p>
      <w:r>
        <w:rPr>
          <w:b/>
        </w:rPr>
        <w:t xml:space="preserve">Esimerkki 1.5782</w:t>
      </w:r>
    </w:p>
    <w:p>
      <w:r>
        <w:t xml:space="preserve">Fakta1: Fakta2: konfliktit ja yritykset puhdistaa kaupunki muodostavat loput tarinasta, Fakta3: Ananya näyttelee Meeran hahmoa, Fakta4: Meera elää vaikeassa ympäristössä, Fakta5: paikallinen kuningas on riidoissa Padmanabhanin kanssa.</w:t>
      </w:r>
    </w:p>
    <w:p>
      <w:r>
        <w:rPr>
          <w:b/>
        </w:rPr>
        <w:t xml:space="preserve">Tulos</w:t>
      </w:r>
    </w:p>
    <w:p>
      <w:r>
        <w:t xml:space="preserve">Nadodimannanissa Padmanabhan Dileep esittää kylän nuorta, joka ei ole erityisen taipuvainen mihinkään poliittiseen puolueeseen ja osallistuu kaikkiin mielenosoituksiin. Hän ansaitsee elantonsa osallistumalla eri poliittisten puolueiden mielenosoituksiin. Sitten hän pääsee kaupunkiin, jossa hän nousee yhteiskunnan ylemmille tasoille ja hänet valitaan pormestariksi. Hänen konfliktinsa ja yrityksensä puhdistaa kaupunki muodostavat tarinan loppuosan. Ananya näyttelee Meeraa, joka elää vaikeissa oloissa, mutta on rohkea. Archana Kavi näyttelee Aathiraa, entisen kuninkaallisen perheen jäsentä, ja Mythili näyttelee Rimaa, yleisradiotoimittajaa, johon Padmanabhan ystävystyy aktivistiaikoinaan ja joka auttaa häntä tuomaan julkisuuteen tiettyjä tärkeitä asioita. Bollywood-näyttelijä Sayaji Shinde näyttelee paikallista kuninkaallista, joka on riidoissa Padmanabhanin kanssa.</w:t>
      </w:r>
    </w:p>
    <w:p>
      <w:r>
        <w:rPr>
          <w:b/>
        </w:rPr>
        <w:t xml:space="preserve">Esimerkki 1.5783</w:t>
      </w:r>
    </w:p>
    <w:p>
      <w:r>
        <w:t xml:space="preserve">Fakta1: naiivi nuori Dorian Gray saapuu myöhäisviktoriaaniseen Lontooseen junalla periäkseen pahoinpitelevän isoisän hänelle jättämän omaisuuden, Fakta2: karismaattinen lordi Henry Harry Wotton tutustuttaa Grayn kaupungin hedonistisiin nautintoihin, Fakta3: Sybil oli raskaana Grayn lapselle, Fakta4: Jim tappaa Grayn ennen kuin hänet pidätetään ja viranomaiset kuljettavat hänet pois, Fakta5: johtaa Hallwardin raakaan murhaan taiteilijan paljastettua salaisuuden.</w:t>
      </w:r>
    </w:p>
    <w:p>
      <w:r>
        <w:rPr>
          <w:b/>
        </w:rPr>
        <w:t xml:space="preserve">Tulos</w:t>
      </w:r>
    </w:p>
    <w:p>
      <w:r>
        <w:t xml:space="preserve">Kun naiivi nuori Dorian Gray saapuu junalla myöhäisviktoriaaniseen Lontooseen perimään pahoinpitelevän isoisänsä hänelle jättämää kartanoa, hän joutuu sosiaaliseen pyörremyrskyyn, johon karismaattinen lordi Henry Harry Wotton johdattaa Grayn kaupungin hedonistisiin nautintoihin. Lordi Henryn ystävä, seurapiiritaiteilija Basil Hallward, maalaa Graysta muotokuvan, joka vangitsee Grayn nuorekkaan kauneuden koko voiman. Kun muotokuva paljastetaan, Gray tekee kevytmielisen lupauksen: hän antaisi mitä tahansa pysyäkseen sellaisena kuin kuvassa on - jopa sielunsa. Gray tapaa ja rakastuu orastavaan nuoreen näyttelijättäreen Sibyl Vaneen. Muutaman viikon kuluttua hän kosii Vanea. Lordi Henry kertoo Graylle, että lasten saaminen on lopun alku, ja kun miehet ovat käyneet bordellissa, Gray jättää Sibylin. Sydämensä murtuneena nuori nainen tekee itsemurhan hukuttamalla itsensä. Gray saa seuraavana päivänä kuulla hänen kuolemastaan hänen veljeltään James Jimiltä, joka myös paljastaa, että Sybil oli raskaana Grayn lapselle. Raivoissaan Jim yrittää tappaa Grayn, mutta joutuu sitten viranomaisten pidättelemäksi ja karkottamaan hänet. Grayn alun suru katoaa pian, kun lordi Henry vakuuttaa hänelle, että kaikki tapahtumat ovat pelkkiä kokemuksia ja vailla seurauksia. Hänen hedonistinen elämäntyylinsä pahenee ja etäännyttää hänet huolestuneesta Hallwardista. Eräänä iltana Gray palaa kotiin ja huomaa, että Hallwardin muotokuva hänestä on vääristynyt ja vääntynyt, ja pian hän tajuaa, että hänen varaslähtöinen lupauksensa on käynyt toteen: kun muotokuva vanhenee, sen omistajan synnit ilmenevät fyysisinä vioittumina kankaalla. Ennen pitkää Grayn muotokuvaan iskostettu kirous alkaa toden teolla, ja Hallwards murhataan raa'asti taiteilijan paljastettua salaisuutensa. Gray paloittelee ja heittää Hallwardin ruumiin Thames-jokeen, mutta jäännökset löydetään pian ja lopulta haudataan. Gray päättää lähteä Lontoosta maailmanympärysmatkalle ja kutsuu lordi Henryn seurakseen, mutta tämä kieltäytyy vaimonsa raskauteen vedoten. Kahdeksantoista vuoden poissaolon jälkeen Gray hämmästyttää tervetuliaisjuhlissa kaikkia muuttumattomalla nuorekkaalla ulkonäöllään. Hän tapaa myös lordi Henryn tyttären Emilyn, joka on Ison-Britannian suffragettiliikkeen jäsen, ja tulee pian läheiseksi hänen isänsä paheksumana. Vaikka Gray vaikuttaa olevan aidosti kiinnostunut muuttamaan tapojaan viettäessään aikaa Emilyn kanssa, asiat mutkistuvat, kun hän joutuu vastakkain Jimin kanssa, joka etsii edelleen kostoa sisarensa kuolemasta. Huolimatta Grayn yrityksistä johtaa Jimiä harhaan viittaamalla hänen näennäiseen ikäänsä, Jim kuitenkin päättelee hänen todellisen henkilöllisyytensä, mutta jää vastaantulevan junan alle jahdatessaan Graytä Lontoon metrossa. Samaan aikaan, kun Gray valmistautuu lähtemään Lontoosta Emilyn kanssa, lordi Henryn epäilykset vahvistuvat, kun vanhojen valokuvien tutkiminen herättää muiston, jossa Gray ehdotti vitsillä, että Gray vaihtaisi sielunsa ikuiseen nuoruuteen ja kauneuteen. Murtautuessaan Grayn kotiin lordi Henry löytää piilotetun muotokuvan, mutta Gray pysäyttää hänet ennen kuin hän ehtii paljastaa sen. Kun Gray yrittää vakuuttaa hänet Emilyn tunteidensa aitoudesta, lordi Henry löytää yhtäkkiä laatikosta Basilin verisen huivin. Tämä saa Grayn julistamaan, että hän on sen elämän ruumiillistuma, josta lordi Henry haaveili, mutta jota hän ei uskaltanut tavoitella. Täynnä vihaa ja surua Gray yrittää kuristaa hänet, mutta Emilyn kutsu häiritsee häntä niin kauan, että lordi Henry voi työntää hänet syrjään ja paljastaa muotokuvan. Lordi Henry on inhottava ja kauhuissaan vinksahtaneesta näystä, ja hän heittää sytytetyn lampun muotokuvaan, jolloin se syttyy tuleen, ja lukitsee sitten ullakon portin varmistaakseen, että Gray ja maalaus tuhoutuvat. Emily anoo Grayltä avainta, mutta Gray sen sijaan tunnustaa rakkautensa Graylle ja kääntää selkänsä, kun lordi Henry raahaa tyttärensä ulos palavasta kartanosta. Päättäessään lopettaa kärsimyksensä Gray seivästää maalauksen hiilihangolla, jolloin hänen ruumiinsa vanhenee nopeasti, ennen kuin ullakko tuhoutuu räjähdyksessä. Muutamaa kuukautta myöhemmin, kun lordi Henry on turhaan yrittänyt tehdä sovinnon Emilyn kanssa, hän suuntaa ullakolleen, jossa hän säilyttää Grayn nyt jo nuorekasta muotokuvaa ja toteaa synkkänä, ettei kukaan enää katso sitä. Kun lordi Henry lähtee, muotokuvan silmät hehkuvat, mikä viittaa siihen, että Grayn sielu on yhä elossa hänen kuolemansa jälkeenkin.</w:t>
      </w:r>
    </w:p>
    <w:p>
      <w:r>
        <w:rPr>
          <w:b/>
        </w:rPr>
        <w:t xml:space="preserve">Esimerkki 1.5784</w:t>
      </w:r>
    </w:p>
    <w:p>
      <w:r>
        <w:t xml:space="preserve">Fakta1: sankareiden isä ja ystävät voittavat jättipotin, Fakta2: Fakta3: Rakesh adoptoi vanhan miehen, Fakta4: Rajesh elää rikollista elämää, Fakta5: Dhartirajin Jyothi rakastuu Rakeshiin.</w:t>
      </w:r>
    </w:p>
    <w:p>
      <w:r>
        <w:rPr>
          <w:b/>
        </w:rPr>
        <w:t xml:space="preserve">Tulos</w:t>
      </w:r>
    </w:p>
    <w:p>
      <w:r>
        <w:t xml:space="preserve">Sitadevi Tanuja elää mukavaa elämää miehensä ja kahden poikansa, Rakesh Jeetendran ja Rajesh Shatrughan Sinhan, kanssa. Eräänä päivänä sankareiden isä ja hänen ystävänsä Dhartiraj Pran ja Malpani Kader Khan voittavat jättipotin. Dhartiraj ja Malpani suunnittelevat ja tappavat hänet hänen omaisuutensa vuoksi ja lavastavat sen onnettomuudeksi, minkä jälkeen he ottavat hänen omaisuutensa haltuunsa ja ajavat hänen perheensä ulos talostaan. Matkustaessaan junassa, se kohtaa onnettomuuden, Sitadevi ja Rakesh erotetaan Rajeshista ja hänet adoptoi vanha mies, jolla on sokea tyttärentytär, josta Rajesh huolehtii kuin omasta sisarestaan Poornimasta. 20 vuoden kuluttua Rakesh kasvaa laulajaksi, Rajesh elää rikollista elämää ja työskentelee Dhartirajille, Dhartirajin ainoa tytär Jyothi Meenakshi Seshadri rakastuu Rakeshiin, mutta Dhartiraj on jo päättänyt Jyothin avioliiton Malpanin pojan Shakti Kapoorin kanssa. Kerran Dhartirajin ja Rajeshin välille tulee yhteenotto ja Dhartirajin gangsterit raiskaavat Rajeshin siskon. Rajesh haluaa kostaa hänelle, joten hän kidnappaa Jyothin pitäen häntä metsässä, mutta hän pitää hänestä huolta kuin omasta siskostaan jonkin ajan kuluttua; Rajesh myös pitää hänestä, kun hän pelastaa hänet Malpanin pojalta. Rakesh haluaa pelastaa Jyothin Rajeshilta Rajeshin rakastajattaren Radha Jayapradan kautta, hän saa tietää, että he ovat metsässä, hän pitää Radhan huostassaan ja menee metsään suojelemaan Jyothia. Sillä välin Dhartiraj tajuaa virheensä, koska Malpani huijaa häntä ja pitää häntä huostassaan. Sitadevi saa tietää, että Rajesh on myös hänen poikansa Radha, hän menee metsään, tapaa poikansa ja kertoo heille totuuden, molemmat liittyvät ja näkevät Malpanin ja hänen poikansa lopun. Lopulta Rajesh menee naimisiin Radhan kanssa ja Rakesh nai Jyothin.</w:t>
      </w:r>
    </w:p>
    <w:p>
      <w:r>
        <w:rPr>
          <w:b/>
        </w:rPr>
        <w:t xml:space="preserve">Esimerkki 1.5785</w:t>
      </w:r>
    </w:p>
    <w:p>
      <w:r>
        <w:t xml:space="preserve">Fakta1: Fakta2: perhe pidetään pois nälän alhaisen ansiotason, Fakta3: Thripran Namboodhiri puolestaan tulee tarjouksen kanssa naimisiin veljentytär Balachandran suostuu tarjoamaan hänelle työtä sihteeristössä ja pelastaa perheen kurjuudesta tapahtumia, Fakta4: Sumithra pakottaa Balchandranin luopumaan unelmistaan perheen vuoksi, Fakta5: Balachandranin Shubha lähtee ulos Sreedharanin kanssa Balachandranin avioliittopäivänä, mikä aiheuttaa korjaamatonta vahinkoa perheen maineelle.</w:t>
      </w:r>
    </w:p>
    <w:p>
      <w:r>
        <w:rPr>
          <w:b/>
        </w:rPr>
        <w:t xml:space="preserve">Tulos</w:t>
      </w:r>
    </w:p>
    <w:p>
      <w:r>
        <w:t xml:space="preserve">Raghavan Master Sreeraman, korkean Adiga Brahmin -suvun jälkeläinen ja innokas kommunisti, on nyt kriisissä, sillä hänen Tharavadunsa on menettänyt entisen maineensa ja omaisuutensa. Balachandran Adiga Prithviraj Sukumaran on hänen ainoa poikansa, jonka taakkana on huolehtia perheestä ja neljästä siskostaan. Hän on tietoinen vaikeuksista, jotka liittyvät perheen nostamiseen takaisin tyhjyyden partaalta ja siskojensa naittamiseen. Balachandransin vanhin sisko Shobha tekee räätälintyötä ja saa pienen ansiotulon, jolla perhe pysyy poissa nälästä. Balachandran on kihloissa serkkunsa Sumithra Kavya Madhavanin kanssa. Mutta tapahtumien käänteessä Thripran Namboodhiri Salim kumar tulee tarjouksen kanssa naimisiin veljentyttärensä Balachandranin kanssa, suostuu tarjoamaan hänelle työtä sihteeristössä ja siten pelastamaan perheensä pahasta ahdingosta. Sumithra pakottaa Balchandranin luopumaan unelmistaan perheensä vuoksi. Hän menee naimisiin rikkaan perheen tytön SurabhiSamvrutha Sunilin kanssa, jotta hän voisi selvitä perheensä kohtaamista vakavista taloudellisista vaikeuksista. Perheen kaaoksesta huolimatta Balachandranin nuorempi sisko Shubha lähtee ulos Adivasi-johtaja Sreedharanin kanssa Balachandranin avioliittopäivänä aiheuttaen korjaamatonta vahinkoa perheen maineelle, minkä jälkeen hänen äitinsä kuolee. Sumithra menee naimisiin julman ja korruptoituneen poliisin kanssa, joka jatkuvasti epäilee vaimonsa luonnetta. Tässä vaiheessa Balachandran siirtyy töihin sihteeristöön. Hän asuu seitsemänkymmenvuotiaan Unnithan Asanin kanssa, joka toimii hänen oppaanaanaan koko korruption täyttämässä sihteeristössä. Taloudelliset tarpeet pakottavat hänet ryhtymään korruptoituneeksi virkamieheksi, joka etsii aina rahaa ja valtaa. Hän teeskentelee tarkoituksella olevansa poikamies rohkaistakseen eronneen Vimalan kiintymystä. Uuden veroministerin Pattam Raveendranin veljentyttären Vimalan avulla Balachandran kiipeää nopeasti byrokratian tikapuita pitkin. Seuraavaksi seuraa tapahtumasarja, joka kääntää Balachandranin mielen niin, että hän repii uuden elämänsä irti ja palaa kotiseudulleen viettämään yksinkertaista ja rauhallista elämää vaimonsaSamvrutha Sunilin ja perheensä kanssa.</w:t>
      </w:r>
    </w:p>
    <w:p>
      <w:r>
        <w:rPr>
          <w:b/>
        </w:rPr>
        <w:t xml:space="preserve">Esimerkki 1.5786</w:t>
      </w:r>
    </w:p>
    <w:p>
      <w:r>
        <w:t xml:space="preserve">Fakta1: varakas poliitikko asuu toisen vaimon kanssa, Fakta2: Vasantha pakottaa kyläläiset myymään sen halvalla, Fakta3: Nayagamin Valliamai ja Veeraiyan asuvat pienessä talossa, Fakta4: Vasanthan avustajat ostavat ilmaisen koulun, jonka omistaa eläkkeellä oleva sotilasupseeri Karnal Raja, Fakta5: Veeraiyan puuttuu asiaan ajoissa ja pelastaa hänet ja koulun avustajilta.</w:t>
      </w:r>
    </w:p>
    <w:p>
      <w:r>
        <w:rPr>
          <w:b/>
        </w:rPr>
        <w:t xml:space="preserve">Tulos</w:t>
      </w:r>
    </w:p>
    <w:p>
      <w:r>
        <w:t xml:space="preserve">Avuthu Nayagam Vinu Chakravarthy on varakas poliitikko, joka asuu toisen vaimonsa Vasantha Silk Smithan kanssa. Vasantha on kurja ja ovela nainen, hän ostaa monia kiinteistöjä kylänsä ympäriltä, hän jopa pakottaa kyläläiset myymään ne hänelle halvalla. Nayagamin ensimmäinen vaimo Valliamai Vadivukkarasi ja poika Veeraiyan Saravanan asuvat pienessä talossa. Veeraiyan, näyttelijä Rajinikanthin kiihkeä fani, työskentelee bussinkuljettajana ja vihaa Vasanthaa, joka aivopesi hänen isänsä mielen. Eräänä päivänä Vasanthan avustajat : Chokku Manivannan, Kanakku S. S. Chandran ja Azhagu B. Ashokarajan yrittävät ostaa ilmaisen koulun, jonka omistaa eläkkeellä oleva sotilasupseeri Karnal Raja Nizhalgal Ravi. Karnal Raja kieltäytyy myymästä sitä, ja avustajat pahoinpitelevät hänet. Veeraiyan puuttuu asiaan ajoissa ja pelastaa hänet ja hänen koulunsa avustajilta. Tapahtuneesta turhautuneena Vasantha ostaa välittömästi bussiyhtiön, jossa Veeraiyanit työskentelevät, ja Vasanthan veljestä Ashok Pandiyanista tulee Veeraiyanien bussiyhtiön johtaja. Vasantha vihaa Veeraiyania enemmän kuin mitään muuta, mutta hän toimii miehelleen Nayagamille, koska hän on Veeraiyanin hyväntekijä. Muutamaa päivää myöhemmin Vasanthan kätyrit haavoittavat Karnal Rajaa vakavasti. Veeraiyan yrittää pelastaa hänet, mutta Karnal Raja kuolee matkalla sairaalaan. Myöhemmin Ashok irtisanoo Veeraiyanin bussiyhtiöstä, Veeraiyan päättää ryhtyä maitomieheksi ja alkaa itse johtaa Karnal Rajan koulua. Sillä välin Veeraiyan ja Chokkusin veljentytär Madhavi Yuvarani rakastuvat toisiinsa. Pian Vasantha haluaa, että hänen veljensä Ashok menee naimisiin veljensä kanssa. Ashokin ja Vasanthan välinen ristiriita pahenee. Se, mitä seuraavaksi tapahtuu, muodostaa tarinan loppuosan.</w:t>
      </w:r>
    </w:p>
    <w:p>
      <w:r>
        <w:rPr>
          <w:b/>
        </w:rPr>
        <w:t xml:space="preserve">Esimerkki 1.5787</w:t>
      </w:r>
    </w:p>
    <w:p>
      <w:r>
        <w:t xml:space="preserve">Fakta1: kerskaileva ja ylpeä mutta väkivaltainen kalastaja nimeltä Daniel Gibbs jättää vaimonsa Sympathyn ja lähtee kalastusretkelle muiden Urkeyn kylän asukkaiden kanssa, Fakta2: elää pesemällä pyykkiä veneestä käsin, Fakta3: Malden jättää raskaana olevan Sympathyn, jolla on vakava kehityskulku mielessään, Fakta4: ystävä Sam Low osoittautuu Yen Sinin erittäin hyväksi tiedonantajaksi, Fakta5: Lumi ei pääse nauttimaan petoksen eduista.</w:t>
      </w:r>
    </w:p>
    <w:p>
      <w:r>
        <w:rPr>
          <w:b/>
        </w:rPr>
        <w:t xml:space="preserve">Tulos</w:t>
      </w:r>
    </w:p>
    <w:p>
      <w:r>
        <w:t xml:space="preserve">Kerskaileva ja ylpeä, mutta myös väkivaltainen kalastaja Daniel Gibbs Walter Long jättää vaimonsa Sympathy De La Motten ja lähtee kalastusretkelle muiden Urkeyn kylän asukkaiden kanssa ja katoaa merelle. Kaksi miestä jää henkiin, yksi kyläläinen ja salaperäinen kiinalainen muukalainen nimeltä Yen Sin Chaney. Koska hän on kiinalainen ja kieltäytyy osallistumasta kristilliseen jumalanpalvelukseen kadonneiden puolesta, hänestä tehdään hylkiö ja hänet pakotetaan elämään pienessä veneessä satamassa. Hän tienaa elantonsa pesemällä pyykkiä veneestä käsin, ja pian häntä tervehtii uusi pappi, John Malden Ford, joka yrittää tuloksetta käännyttää hänet. Pastori Maldenin ja Sympatian välillä kukoistaa rakkaus, ja he menevät pian naimisiin kylän varakkaimman jäsenen Nate Snow St. Polisin harmiksi. Sympathy ystävystyy pian Yen Sinin kanssa havaittuaan, kuinka useat lapset pilkkaavat häntä kadulla. Snow keksii kiristysjuonen herättämällä Sympathyn kadonneen aviomiehen Danielin henkiin kirjeessä, jossa hän vaatii maksua vaikenemisesta. Malden saa kirjeen juuri ennen kuin lähtee Snow'n kanssa matkalle ja jättää nyt raskaana olevan Sympathyn tämän vakavan kehityksen mielessään. Yen Sin käskee Maldenia huolehtimaan pyykinpesusta käyttämällä apunaan ystäväänsä Sam Lowta, joka osoittautuu Yen Sinille erittäin hyväksi tiedonantajaksi. Kun hän on poissa, heidän lapsensa syntyy, ja hän päättää nyt maksaa kiristysrahat säilyttääkseen uuden perheensä. Palattuaan Malden on niin järkyttynyt, että hän eroaa ministeriöstä ja kysyy Snow'lta, voisiko hän lainata tältä rahaa maksaakseen Gibbsille. Snow ei pääse nauttimaan petoksensa hyödyistä, sillä Yen Sin paljastaa kiristysjuonen pelastaakseen nuoren pariskunnan ja paljastaa kaiken kuolinvuoteellaan.</w:t>
      </w:r>
    </w:p>
    <w:p>
      <w:r>
        <w:rPr>
          <w:b/>
        </w:rPr>
        <w:t xml:space="preserve">Esimerkki 1.5788</w:t>
      </w:r>
    </w:p>
    <w:p>
      <w:r>
        <w:t xml:space="preserve">Fakta1: NASA Space Shuttle Explorer, jota komentaa astronautti Matt Kowalski, on Maan kiertoradalla tehtävällä STS-157, jonka tarkoituksena on huoltaa Hubble-avaruusteleskooppia, Fakta2: Fakta3: Houstonissa sijaitseva lennonjohto varoittaa Explorerin miehistöä venäläisestä ohjusiskusta, joka kohdistuu sammuneeseen satelliittiin, Fakta4: sammunut satelliitti on aiheuttanut ketjureaktion, joka on muodostanut nopeasti kasvavan avaruusromupilven, joka käskee miehistön palata Maahan välittömästi, Fakta5: Yhteys lennonjohtoon katkeaa pian.</w:t>
      </w:r>
    </w:p>
    <w:p>
      <w:r>
        <w:rPr>
          <w:b/>
        </w:rPr>
        <w:t xml:space="preserve">Tulos</w:t>
      </w:r>
    </w:p>
    <w:p>
      <w:r>
        <w:t xml:space="preserve">NASA:n avaruussukkula Explorer, jota komentaa astronauttiveteraani Matt Kowalski, on Maan kiertoradalla tehtävällä STS157, jonka tarkoituksena on huoltaa Hubble-avaruusteleskooppia. Tohtori Ryan Stone on aluksella ensimmäisellä avaruuslennollaan tehtäväasiantuntijana, ja hänen tehtävänään on suorittaa joukko laitteistopäivityksiä Hubbleen. Avaruuskävelyn aikana Houstonissa sijaitseva lennonjohto varoittaa Explorersin miehistöä venäläisestä ohjusiskusta, joka on kohdistunut käytöstä poistuneeseen satelliittiin ja aiheuttanut tahattomasti ketjureaktion, jonka seurauksena on muodostunut nopeasti kasvava avaruusromupilvi, ja käskee miehistöä palaamaan Maahan välittömästi. Yhteys lennonjohtoon katkeaa pian tämän jälkeen, kun yhä useammat viestintäsatelliitit tuhoutuvat romun takia. Nopeat roskat osuvat Exploreriin ja Hubbleen, repivät Stonen irti sukkulasta ja jättävät sen syöksymään avaruuteen. Kowalski pelastaa Stonen miehitetyn ohjausyksikön MMU:n avulla, ja he palaavat Explorerin luo, mutta huomaavat pian, että sukkula on kärsinyt katastrofaalisia vaurioita ja että muu miehistö on kuollut. Stone ja Kowalski päättävät käyttää MMU:ta päästäkseen Kansainväliselle avaruusasemalle, joka on kiertoradalla noin 1450 kilometrin päässä. Kowalski arvioi, että heillä on 90 minuuttia aikaa, ennen kuin romukenttä täydentää kiertoradan ja uhkaa heitä uudelleen. Matkalla kansainväliselle avaruusasemalle ISS:lle he keskustelevat Stonesin kotielämästä ja hänen tyttärestään, joka kuoli nuorena onnettomuudessa. Kun he lähestyvät asemaa, he näkevät, että ISS:n miehistö on evakuoitunut toiseen Sojuz-avaruusalukseen, koska jäljelle jääneen Sojuzin laskuvarjo on avautunut ennenaikaisesti, eikä se pysty palaamaan Maahan. Kowalski ehdottaa, että sen avulla matkustetaan läheiselle, 100 kilometrin päässä sijaitsevalle kiinalaiselle Tiangongin avaruusasemalle, jossa noustaan sen telakoituneeseen Shenzhou-avaruusalukseen ja palataan turvallisesti Maahan sen paluukapselissa. Stonesin jalka sotkeutuu Sojuzin laskuvarjohihnoihin, ja hän tarttuu Kowalskin puvun hihnaan, mutta pian käy selväksi, että hihnat eivät kanna heitä molempia. Stonesin vastalauseista huolimatta Kowalski irrottautuu köydestä pelastaakseen Kowalskin ajelehtimasta hänen mukanaan. Stone vedetään takaisin kohti ISS:ää, kun taas Kowalski kelluu pois. Stone astuu avaruusasemalle Pirsin telakointiosaston ilmalukon kautta. Hän ei saa uudelleen yhteyttä Kowalskiin eikä Maahan ja päättelee, että hän on nyt ainoa eloonjäänyt. Aseman sisällä syttyy tulipalo, joka pakottaa hänet kiirehtimään Sojuziin. Kun hän ohjaa Sojuzia poispäin ISS:stä, sotkeutuneet laskuvarjohihnat takertuvat ja estävät avaruusalusta lähtemästä. Stone tekee avaruuskävelyn katkaistakseen vaijerit ja onnistuu siinä juuri, kun romukenttä palaa ja tuhoaa aseman. Stone suuntaa Sojuzin kohti Tiangongia, mutta huomaa pian, että Sojuzin moottorissa ei ole polttoainetta. Kun Stone on yrittänyt järkyttävää radioyhteyttä Maan eskimon kanssa, hän tyytyy kohtaloonsa ja sulkee ohjaamon hapensaannin tehdäkseen itsemurhan. Kun Stone alkaa menettää tajuntansa, Kowalski astuu kapseliin; hän nuhtelee Stonea luovuttamisesta ja käskee häntä virittämään Sojuzin pehmeän laskeutumisen raketit, jotta kapseli ajaisi kohti Tiangongia, ennen kuin hän katoaa. Kun Stone tajuaa, että Kowalskin ilmestyminen oli hallusinaatio, hän saa takaisin tahdon jatkaa, palauttaa avaruusaluksen hapen virtauksen ja virittää laskeutumisraketit, jotta kapseli pääsee kohti Tiangongia. Koska Stone ei pääse telakoitumaan Tiangongiin, hän poistuu Sojuzista ja käyttää sammutinta tilapäisenä työntömoottorina matkustaakseen nopeasti tuhoutuvalle Tiangongille. Stone onnistuu nousemaan Tiangongin Shenzhou-avaruusalukseen juuri kun asema astuu yläilmakehään ja avaa sen kapselin juuri ajoissa. Shenzhoun kapseli palaa onnistuneesti ilmakehään, mutta laskeutumisen aikana se kuitenkin vaurioituu hajoavan Tiangongin roskista, ja kapselin sisällä syttyy tulipalo. Kapseli laskeutuu järveen, mutta tiheä savu pakottaa Stonen evakuoitumaan heti laskeutumisen jälkeen, riisumaan avaruuspukunsa ja uimaan rantaan. Stone ottaa horjuen ensimmäiset askeleensa takaisin maalla.</w:t>
      </w:r>
    </w:p>
    <w:p>
      <w:r>
        <w:rPr>
          <w:b/>
        </w:rPr>
        <w:t xml:space="preserve">Esimerkki 1.5789</w:t>
      </w:r>
    </w:p>
    <w:p>
      <w:r>
        <w:t xml:space="preserve">Fakta1: Fakta2: ihmiset vaihtoehtoinen maailmankaikkeus versio elää kehittynyt mekaaninen nukkeja kutsutaan feodaalinen Japani, Fakta3: Kyoraku alla luo naispuolinen ninja mekaaninen nukke olosuhteet, Fakta4: ninja nukke on infusoitu sielut yksitoista kaatuneet sisaret Varustettu yksitoista tyyppisiä sisäänrakennettu aseita, Fakta5: ninja on pyrkimys pelastaa ihmiskunnan Lähes tuhoutumaton</w:t>
      </w:r>
    </w:p>
    <w:p>
      <w:r>
        <w:rPr>
          <w:b/>
        </w:rPr>
        <w:t xml:space="preserve">Tulos</w:t>
      </w:r>
    </w:p>
    <w:p>
      <w:r>
        <w:t xml:space="preserve">Samurai Princess sijoittuu joskus jonnekin feodaalisen Japanin vaihtoehtoisessa universumiversiossa, jossa ihmiset elävät yhdessä pitkälle kehittyneiden mekaanisten nukkejen, niin sanottujen mechojen, kanssa. Liian pitkälle kehitetyt mekaaniset nuket alkavat kuitenkin aiheuttaa vahinkoa ihmisten yhteiskunnalle, mikä johtaa kauheaan verenvuodatukseen kaikkialla. Näissä olosuhteissa Kyoraku, hullu tiedemies, luo naispuolisen ninjan mekaanisen nuken. Ninjanukke on varustettu yhdellätoista erilaisella sisäänrakennetulla aseella, ja siihen on myös upotettu yhdentoista kaatuneen sisarensa sielut. Hän käyttää niiden yhdistettyä voimaa kukistaakseen kaikki, jotka ovat hänen tiellään. Ninja on lähes tuhoutumaton, ja hänen tehtävänään on pelastaa ihmiskunta.</w:t>
      </w:r>
    </w:p>
    <w:p>
      <w:r>
        <w:rPr>
          <w:b/>
        </w:rPr>
        <w:t xml:space="preserve">Esimerkki 1.5790</w:t>
      </w:r>
    </w:p>
    <w:p>
      <w:r>
        <w:t xml:space="preserve">Fakta1: Fakta2: Listautumisannin tiimi tulee yritykseen tarkastamaan kirjanpitoa, Fakta3: sisäpiirin tarinoita alkaa paljastua, Fakta4: Lee Seung tuo mukanaan unelmia, Fakta5: viha-rakkaussuhteiden kietoutuminen kutoo toimiston sisällä valtapeliä ja paatoksellisia tragedioita.</w:t>
      </w:r>
    </w:p>
    <w:p>
      <w:r>
        <w:rPr>
          <w:b/>
        </w:rPr>
        <w:t xml:space="preserve">Tulos</w:t>
      </w:r>
    </w:p>
    <w:p>
      <w:r>
        <w:t xml:space="preserve">Miljarditalliyhtiö Jones Sunn on menossa pörssiin. Puheenjohtaja Ho Chungping Chow Yunfat on luvannut toimitusjohtajalle Winnie Cheung Sylvia Changille, joka on ollut hänen rakastajattarensa yli kaksikymmentä vuotta, että hänestä tulee yhtiön pääosakas. Kun listautumisannin tiimi saapuu yhtiöön tarkastamaan sen kirjanpitoa, alkaa paljastua joukko sisäpiirin tarinoita. Lee Seung Wang Ziyi, Jones Sunnin uusi työntekijä, tuo mukanaan nuoruuden ihanteita ja unelmia. Uusliberalististen markkinoiden sisällä vallitsee juonittelun logiikka, jota mutkistavat rakkaussuhteiden kietoutumat, jotka punovat toimiston sisällä valtapeliä ja paatoksellista tragediaa.</w:t>
      </w:r>
    </w:p>
    <w:p>
      <w:r>
        <w:rPr>
          <w:b/>
        </w:rPr>
        <w:t xml:space="preserve">Esimerkki 1.5791</w:t>
      </w:r>
    </w:p>
    <w:p>
      <w:r>
        <w:t xml:space="preserve">Fakta1: Fakta2: Bobby Dupea työskentelee öljykentällä Kern Countyssa Eltonin kanssa: Bobby viettää suurimman osan ajasta Rayetten kanssa tai Eltonin seurassa, Fakta3: Rayette haaveilee country-musiikin laulamisesta, Fakta4: entinen klassinen pianisti on kotoisin muusikkoperheestä, Fakta5: Elton pidätetään huoltoaseman ryöstöstä.</w:t>
      </w:r>
    </w:p>
    <w:p>
      <w:r>
        <w:rPr>
          <w:b/>
        </w:rPr>
        <w:t xml:space="preserve">Tulos</w:t>
      </w:r>
    </w:p>
    <w:p>
      <w:r>
        <w:t xml:space="preserve">Bobby Dupea työskentelee öljykentällä Kern Countyssa Kaliforniassa ystävänsä Eltonin kanssa, jolla on vaimo ja pieni poika. Bobby viettää suurimman osan ajastaan tarjoilijatyttöystävänsä Rayetten kanssa, joka haaveilee laulavansa country-musiikkia, tai Eltonin seurassa, jonka kanssa hän keilaa, juopottelee ja harrastaa seksiä muiden naisten kanssa. Bobby ei ole kertonut Eltonille, että hän on entinen klassinen pianisti, joka tulee muusikkoperheestä. Rayette tulee raskaaksi ja Elton pidätetään huoltoaseman ryöstöstä. Bobby lopettaa työnsä ja lähtee Los Angelesiin, jossa hänen siskonsa Partita, joka on myös pianisti, tekee levytystä. Partita kertoo, että heidän isänsä, josta Bobby on vieraantunut, on saanut kaksi aivohalvausta. Hän kehottaa Bobbya palaamaan perheen kotiin Washingtonin osavaltioon. Rayette uhkaa tappaa itsensä, jos Bobby jättää hänet, joten Rayette pyytää häntä vastahakoisesti mukaan. Pohjoiseen ajaessaan he ottavat kyytiin kaksi Alaskaan matkalla olevaa naista, joista toisella on pakkomielle likaisuuteen. Heidät heitetään ulos ravintolasta, kun Bobby riitelee tarjoilijan kanssa, joka ei suostu ottamaan hänen erikoistilaustaan vastaan. Nolostuneena Rayettesin kiillottomuudesta Bobby rekisteröi hänet motelliin ennen kuin hän jatkaa matkaa perheen kotiin Puget Soundin saarella sijaitsevalle saarelle. Hän löytää Partitan leikkaamassa heidän isänsä hiuksia, mutta vanhus ei tunnu huomaavan häntä lainkaan. Illallisella Bobby tapaa Catherine Van Oostin, nuoren pianistin, joka on kihloissa hänen viulistiveljensä Carlin kanssa. Persoonallisuuseroista huolimatta Catherine ja Bobby tuntevat heti vetoa toisiinsa ja harrastavat seksiä hänen huoneessaan. Rayetteltä loppuvat rahat motellista ja hän tulee Dupean kartanoon ilmoittamatta. Hänen läsnäolonsa luo kiusallisen tilanteen, mutta kun mahtipontinen perheystävä Samia pilkkaa häntä, Bobby tulee hänen puolustukseensa. Kun hän ryntää ulos huoneesta etsimään Catherinea, hän huomaa isänsä miespuolisen hoitajan hierovan Partitaa. Nyt hän on entistä kiihtyneempi ja aloittaa tappelun hoitajan kanssa, joka kaataa hänet lattialle. Bobby yrittää suostutella Catherinea lähtemään hänen kanssaan, mutta Catherine kieltäytyy, koska hän uskoo, ettei Bobby rakasta itseään eikä mitään. Yritettyään puhua reagoimattomalle isälleen Bobby lähtee Rayetten kanssa, joka tekee leikkisän seksuaalisen lähentelyn, jonka Bobby torjuu vihaisesti. Kun Rayette menee huoltoasemalle hakemaan kahvia, Bobby antaa tälle lompakkonsa ja jättää hänet ja lähtee liftaamaan pohjoiseen menevän rekan kyytiin.</w:t>
      </w:r>
    </w:p>
    <w:p>
      <w:r>
        <w:rPr>
          <w:b/>
        </w:rPr>
        <w:t xml:space="preserve">Esimerkki 1.5792</w:t>
      </w:r>
    </w:p>
    <w:p>
      <w:r>
        <w:t xml:space="preserve">Fakta1: roistoja Ulkopuolella luminen vuoristokaupunki työskentelevät big-time kaivosmies Coy LaHood ratsastaa Lahood Kaliforniassa, Fakta2: ryhmä prospektoreiden ja perheet ovat asettuneet pan kultaa läheisessä Carbon Canyon, Fakta3: koira metsässä ja rukoilee ihmeen ukkonen rullaa ja muukalainen ratsastaa alas rinteitä Kuten haudat Megan, Fakta4: Hull päähän noutamaan tarvikkeita kaupungin, Fakta5: Coy LaHood 's poika yrittää pelotella pois saarnaaja kanssa voimannäyte jättiläinen työ-käsi</w:t>
      </w:r>
    </w:p>
    <w:p>
      <w:r>
        <w:rPr>
          <w:b/>
        </w:rPr>
        <w:t xml:space="preserve">Tulos</w:t>
      </w:r>
    </w:p>
    <w:p>
      <w:r>
        <w:t xml:space="preserve">Kalifornian Lahoodin lumisen vuoristokaupungin ulkopuolella Coy LaHoodille työskentelevät roistot ratsastavat sisään ja tuhoavat kullanetsintäporukan ja heidän perheidensä leirin, joka on asettunut etsimään kultaa läheiseen Carbon Canyoniin. Lähtiessään he ampuvat neljätoistavuotiaan Megan Wheelerin koiran. Kun Megan hautaa koiransa metsään ja rukoilee ihmettä, ukkonen jyrisee ja muukalainen ratsastaa alas rinteitä. Hull Barret kosiskelee Meganin äitiä Sarahia. Kun Hull lähtee kaupunkiin hakemaan tarvikkeita, neljä roistoa alkaa hakata häntä kirveskepeillä, mutta muukalainen pelastaa hänet. Hull kutsuu hänet päivälliselle, ja kun muukalainen peseytyy, Hull huomaa selässään kuusi luodinhaavaa. Pian tämän jälkeen hän ilmestyy pappiskaulus yllään, ja häntä kutsutaan sen jälkeen saarnamieheksi. Coy LaHoodin poika Josh yrittää pelotella Saarnaajaa pois jättiläismäisen työmiehensä Clubin voimannäytöllä, joka murskaa suuren kiven kahtia yhdellä vasaraniskulla. Kun Club yrittää hyökätä saarnamiehen kimppuun, tämä lyö Clubia vasarallaan kasvoihin ja antaa iskun Clubin nivusiin, minkä jälkeen hän auttaa tämän varovasti hevosen selkään. Kaivosmiehet lyövät nyt yhteen murskatakseen loputkin lohkareesta. Sillä välin Coy LaHood palaa Sacramentosta ja on raivoissaan kuullessaan saarnamiehen saapumisesta, sillä hänen läsnäolonsa vahvistaisi tinpannereiden päättäväisyyttä. Koska saarnaaja ei pysty lahjomaan saarnaajaa asumaan kaupunkiin, LaHood suostuu tarjoamaan kaivostyöläisille 1000 dollaria valtausta kohti, jos he evakuoivat kaupungin 24 tunnin kuluessa. LaHood uhkaa palkata korruptoituneen sheriffi Stockburnin häätämään heidät, jos he kieltäytyvät. Kaivosmiehet harkitsevat aluksi tarjouksen hyväksymistä, mutta kun Hull muistuttaa heitä heidän tarkoituksestaan ja uhrauksistaan, he päättävät jäädä ja taistella. Seuraavana aamuna saarnaaja kuitenkin lähtee ilman ennakkoilmoitusta ja hakee revolverinsa pankkilokerosta. Samaan aikaan kaivostyöläiset huomaavat, että LaHoodin miehet ovat räjäyttäneet heidän leirinsä läpi virtaavan puron, jolloin se padottaa sen. He käyvät lyhyen keskustelun, mutta suostuvat jäämään ja jatkamaan kaivostoimintaa kuivuneessa purouomassa. Megan, joka on ihastunut saarnamieheen, lähtee etsimään häntä ja ratsastaa Lahoodin kaivosleiriin, jossa Josh yrittää raiskata hänet, kun hänen työtoverinsa katselevat ja rohkaisevat häntä. Tuolloin saarnaaja saapuu paikalle hevosen selässä ja pelastaa Meganin ampuen samalla Joshia käteen. Stockburn ja hänen kuusi apulaisseriffiään saapuvat kaupunkiin, ja LaHood kuvailee saarnaajaa Stockburnille, joka vaikuttaa säikähtäneeltä ja sanoo, että tämä kuulostaa joltain, jonka hän kerran tunsi, mutta se ei voinut olla, koska mies oli kuollut. Spider Conway, kaivosmies leirillä, saa talteen suuren kultakimpaleen ja ratsastaa kaupunkiin, jossa hän huutaa kännissä LaHoodille solvauksia kadulta. Ammuttuaan hänet Stockburn käskee Spiderin poikia kertomaan saarnamiehelle, että hänet tavataan kaupungissa seuraavana aamuna. Seuraavana aamuna saarnaaja ja Hull räjäyttävät LaHoodin työmaan dynamiitilla. Estääkseen Hullia seuraamasta häntä saarnaaja pelästyttää Hullin hevosen ja ratsastaa yksin kaupunkiin. Seuraavassa tulitaistelussa hän tappaa kahta lukuun ottamatta kaikki LaHoodin miehet ja sitten yksi kerrallaan kaikki kuusi Stockburnin apulaissheriffiä, kun nämä levittäytyvät kaupungin läpi etsiessään häntä. Kun hän kohtaa Stockburnin, tämä tunnistaa hänet epäuskoisena ja tarttuu hänen aseeseensa. Saarnaaja vetää ensin ja ampuu häntä, jolloin kuusi luotia lähtee hänen selkänsä läpi, ennen kuin ampuu häntä päähän. LaHood, joka katselee tilannetta toimistostaan, tähtää kiväärillä saarnamiestä, mutta Hull, joka tulee sisään takaovesta, ampuu hänet ja tappaa hänet. Saarnaaja nyökkää Hullille ja huomauttaa: "Pitkä kävelymatka", ennen kuin hän lähtee laukkaamaan kohti lumihuippuisia vuoria. Megan ajaa nyt kaupunkiin ja huutaa saarnaajan perään rakkauttaan ja kiitoksiaan. Hänen sanansa kaikuvat kanjonissa, kun saarnaaja ratsastaa pois.</w:t>
      </w:r>
    </w:p>
    <w:p>
      <w:r>
        <w:rPr>
          <w:b/>
        </w:rPr>
        <w:t xml:space="preserve">Esimerkki 1.5793</w:t>
      </w:r>
    </w:p>
    <w:p>
      <w:r>
        <w:t xml:space="preserve">Fakta1: elokuva alkaa etukäteislukemalla elokuvan myöhempään kohtaukseen, Fakta2: Fakta3: televisio-ohjelman kuvausryhmä jahtaa ihmisiä, Fakta4: Ginan Ronnie alkaa ampua heitä, kun JellyRoll ja Gina pakenevat, Fakta5: asiat alkavat kääntyä promoottoreiden eduksi.</w:t>
      </w:r>
    </w:p>
    <w:p>
      <w:r>
        <w:rPr>
          <w:b/>
        </w:rPr>
        <w:t xml:space="preserve">Tulos</w:t>
      </w:r>
    </w:p>
    <w:p>
      <w:r>
        <w:t xml:space="preserve">Elokuva alkaa takaumalla elokuvan myöhempään kohtaukseen, jossa Russell Redds Cube ja JellyRoll Epps juoksevat ulos konsertista, kun vihainen väkijoukko jahtaa heitä ja heitä ammutaan heidän ajaessaan pois Reddsin autolla. Juoni alkaa siitä, kun Russell Redds tulee myöhään kotiin ja hiipii vaimonsa käsilaukkuun saadakseen tämän shekkivihkon. Sitten hän kuulee naisen heräävän ja teeskentelee nukkuvansa, mutta vaimo saa hänet kiinni, koska hän jo tietää, mitä on tapahtunut. Tämä osoittaa, että Reddsillä ei ole vielä kaikkia rahoja konserttia varten. Samaan aikaan hänen yhtiökumppaninsa JellyRoll pelleilee toisen miehen vaimon kanssa hotellissa, kunnes televisio-ohjelmien kuvausryhmä - cameo-esiintymässä Joey Greco - kohtaa hänet, joka jahtaa ihmisiä, jotka pettävät rakkaitaan. Yhtäkkiä Ginan aviomies Ronnie, joka on poliisi, ajaa parkkipaikalle ja alkaa ampua heitä poliisiautostaan, kun JellyRoll ja Gina pakenevat autolla. Redds vierailee äitinsä luona ja anelee rahaa, mutta saa kielteisen vastauksen ja joutuu varastamaan vaimonsa shekkivihkon, kun tämä on suihkussa. Hän tarkistaa poikansa, joka tunnetaan nimellä Yung Semore, ja varmistaa, että tämä on valmis avaamaan Jeezylle ja esiintymään konsertissa. Hän jatkaa suunnitelmiaan poimimalla JellyRollin ja hankkimalla vuokra-auton hakemaan Young Jeezyä limusiinin sijaan. Hän saa Jellyrollin hakemaan heidät lentokentältä, kun hän ajaa asioita ympäri Modestoa, Kaliforniaa, hankkimalla lisää rahaa tai hankkimalla hotellivarauksia räppärille ja hänen seurueelleen. Kestettyään ikuisuuden saapua lentokentälle JellyRoll ilmestyy vihdoin paikalle ja hakee räppärin lentokentältä. Hän saa selville, että Jeezy haluaa kovasti ruohoa, joten hän päättää viedä heidät hoodiin hankkimaan sitä. Hän tapaa huumediilerinsä Mondon, joka moittii häntä siitä, että hän hankkii räppärille ruohoa, ja kysyy, voisiko Jeezy tulla hänen after partyihinsa. JellyRoll vaatii, että räppäri haluaa 20 000 dollaria tullakseen paikalle, ja Mondo suostuu ja antaa rahat hänelle. Tässä vaiheessa asiat alkavat kääntyä promoottoreiden kannalta, sillä JellyRoll käyttää 20 000 dollaria vaatteisiin ja koruihin sen sijaan, että käyttäisi ne show'hun maksamalla Jeezylle hänen rahansa. Siitä elokuva muuttuu hurjaksi ja kiihkeäksi, kun Russell Redds ja JellyRoll yrittävät keksiä keinon saada Jeezy esiintymään ja samalla väistellä Mondoa ja hänen miehistöään ja saada rahat Jeezyn maksamiseen.</w:t>
      </w:r>
    </w:p>
    <w:p>
      <w:r>
        <w:rPr>
          <w:b/>
        </w:rPr>
        <w:t xml:space="preserve">Esimerkki 1.5794</w:t>
      </w:r>
    </w:p>
    <w:p>
      <w:r>
        <w:t xml:space="preserve">Fakta1: Vikram Vaikka Vikramia moititaan hänen kypsymättömästä, ei casanovan kaltaisesta persoonallisuudestaan, hän on hyväksytty loistavaksi ja terävä älykkääksi rikosten ratkaisemiseen, Fakta2: Fakta3: Raja oli rehellinen mies tosiasia, Fakta4: vaimo liikkuu Vikram 's sydän elämäntarina, Fakta5: Vikram 's tyttöystävä menee tanssikiertueella koko Karantaka</w:t>
      </w:r>
    </w:p>
    <w:p>
      <w:r>
        <w:rPr>
          <w:b/>
        </w:rPr>
        <w:t xml:space="preserve">Tulos</w:t>
      </w:r>
    </w:p>
    <w:p>
      <w:r>
        <w:t xml:space="preserve">Vikram Shivarajkumar, joka tunnetaan myös nimellä komisario Vikram, on onnekas poliisi, jolla ei ole mitään ongelmaa joutua vaikeuksiin esimiestensä, erityisesti poliisipäällikkö K. S. Ashwathin, kanssa. Vaikka hänet on hyväksytty loistavaksi ja teräväkärkiseksi rikosten selvittämiseen, häntä moititaan usein kypsymättömästä, ellei jopa casanovamaisesta persoonallisuudestaan. Monet väärinkäsitykset, vaikka ne johtavatkin rikoksen selvittämiseen, asettavat Vikramin ja poliisipäällikön, joka on myös hänen isänsä paras ystävä, vastakkain. Elokuvan aikana Vikram haastaa monia tiiliskiviä ja siirtoja urallaan. Hän palvelee niin liikenne- kuin järjestysosastoilla. Kun vanki Raja Chi Guru Dutt kuitenkin karkaa vankilasta, Vikram kutsutaan takaisin jäljittämään häntä. Osoittautuu, että Vikramilla ja Raja Duttilla on yhteinen historia. Itse asiassa Vikram oli se, joka vangitsi Rajan, kun tämä jäi kiinni työnantajansa pahoinpitelystä. Varmistaakseen, että Vikram tekee työnsä, poliisipäällikkö antaa Sundar Krishna Ursin, armeijasta eläkkeelle jääneen everstin, tehtäväksi kurittaa Vikramia. Huolimatta everstin yrityksistä kurittaa Vikramia, Vikramin yritykset taistella tuota muutosta vastaan on kuvattu hyvin kaikessa hilpeydessään. Lisäksi näytetään, että everstin tytär ja Vikram kehittävät pian romanttisen suhteen toisiinsa. Kun Raja on vapaalla jalalla, eikä mikään vihje auta Vikramia nappaamaan häntä, Vikram päättää syventyä Rajan elämään. Hän saa selville, että Raja oli itse asiassa rehellinen mies, ja hänen työnantajansa lavasti hänet pahoinpitelystä ja sai hänet pidätetyksi. Hän tapaa myös hänen vaimonsa, joka sairaan tyttärensä kanssa liikuttaa Vikramin sydäntä heidän elämäntarinallaan. Vastuu Rajan kiinniottamisesta on kuitenkin hänen harteillaan, ja Vikram jäljittää huolellisesti jokaisen askeleen, jonka Raja on ottanut ennen pakoaan, ja tajuaa, että Raja oli suunnitellut tämän niin hyvin, että kestäisi vuosia ennen kuin kukaan muu pääsisi hänen jäljilleen. Samaan aikaan Vikramin tyttöystävä, tanssiopiskelija, lähtee tanssikiertueelle eri puolille Karantakaa. Vikram kuumana Rajan kannoilla saa pian tietää, että myös Rajan vaimo on matkalla tyttöystävänsä kanssa. Hän saa tietää, että Raja ja hänen vaimonsa tapaavat ennalta sovitussa paikassa ja aikovat matkustaa sieltä Mumbaihin. Vikram seuraa salaa Rajan vaimoa ja päätyy pian nappaamaan Rajan. Kun Raja kuitenkin näkee tilaisuutensa auttaa sairasta tytärtään katoamaan ja murtuu tuskissaan, se liikuttaa Vikramia. Vikram, joka on nyt moraalisessa pulmassa, suostuu päästämään Rajan pakoon ja sanoo, että hänen elämänsä ei muutu paljon, vaikka hän pidättää Rajan. Raja kiittää ja pakenee vaimonsa ja lapsensa kanssa. Vikram taas liittyy tyttöystävänsä seuraan ja he ajavat pois auringonlaskuun.</w:t>
      </w:r>
    </w:p>
    <w:p>
      <w:r>
        <w:rPr>
          <w:b/>
        </w:rPr>
        <w:t xml:space="preserve">Esimerkki 1.5795</w:t>
      </w:r>
    </w:p>
    <w:p>
      <w:r>
        <w:t xml:space="preserve">Fakta1: Fakta2: henkisesti epävakaa naiset asuu Kodaikanal, Fakta3: Srikanth ilmoittaa tästä rakastaja, Fakta4: pari sisällä tavata onnettomuuden tuntia, Fakta5: Jayalalitha menettää henkisen vakauden Koska onnettomuuden jälkimainingeissa ja oppiessaan aviomies 's kuolema</w:t>
      </w:r>
    </w:p>
    <w:p>
      <w:r>
        <w:rPr>
          <w:b/>
        </w:rPr>
        <w:t xml:space="preserve">Tulos</w:t>
      </w:r>
    </w:p>
    <w:p>
      <w:r>
        <w:t xml:space="preserve">Sreekanth on kuuluisa psykiatri, ja hän on ansainnut paljon kiitosta mentoriltaan ja kaupungin asukkailta. Hän on rakastunut Venniradai Nirmalaan. Eräänä päivänä hän saa tehtäväkseen parantaa Kodaikanalissa asuvan Jayalalithan, joka on henkisesti epävakaa nainen. Srikanth ilmoittaa tästä rakastajattarelleen ja pyytää tätä odottamaan häntä, kunnes hän saa tämän tapauksen valmiiksi. Srikanth lupaa, että hän palaa naisen luo ja lähtee Kodaikanaliin. Perillä hänet toivottavat tervetulleeksi Jayalalaithan vanhemmat, jotka ovat hyvin järkyttyneitä tyttärensä tilasta. Srikanth kyselee heiltä hänen menneisyydestään, mutta he salaavat sen aluksi, koska sillä voi olla vakavia seurauksia hänen tulevaisuudelleen. Kun Jayalalithan vanhemmat toistavat, että Jayalalithan menneisyyden tunteminen olisi erittäin hyödyllistä hänen parantamisekseen, Jayalalithan vanhemmat paljastavat hänen kauhean menneisyytensä. Jayalalitha meni hyvin nuorena naimisiin, ja muutamassa tunnissa pariskunta joutuu onnettomuuteen ja hänen puolisonsa kuolee. Onnettomuuden jälkimainingeissa ja saatuaan tietää miehensä kuolemasta Jayalalitha menettää henkisen tasapainonsa. Kun päivät kuluvat, Srikanth parantaa hänet lopullisesti. Hänen vanhempansa ovat iloisia kuullessaan, että Jayalalitha on unohtanut menneisyytensä ja aloittanut uuden elämän. Jayalalitha alkaa rakastua Srikanthiin, mutta ei halua tunnustaa rakkauttaan Srikanthille, vaan kertoo siitä vanhemmilleen. Srikanth tämän kuultuaan pelkää, että tyttö saattaa palata vanhaan tilaansa, jos hän saa tietää, että tyttö odottaa häntä. Koska Srikanthilla ei ole rohkeutta, hän ilmoittaa asiasta Jayalalithan vanhemmille. Srikanth menee naimisiin Venniradai Nirmalan kanssa ja Jayalalitha taas kertoo, että hän todellakin muistaa menneisyytensä ja pukeutuu valkoiseen saree-perinteeseen, jossa leski pukeutuu valkoiseen saree-vaatteeseen ja vakuuttaa itsensä kohtalostaan.</w:t>
      </w:r>
    </w:p>
    <w:p>
      <w:r>
        <w:rPr>
          <w:b/>
        </w:rPr>
        <w:t xml:space="preserve">Esimerkki 1.5796</w:t>
      </w:r>
    </w:p>
    <w:p>
      <w:r>
        <w:t xml:space="preserve">Fakta1: kova kilpailu johtaa heidät taisteluun Vinaysta, Fakta2: Fakta3: Radhika By tulee Ajay 's lakimies aika, Fakta4: tutkimus paljastuu mysteeri lukittu salaisuuksia, Fakta5: tarina vahva ystävyys on rikki johto</w:t>
      </w:r>
    </w:p>
    <w:p>
      <w:r>
        <w:rPr>
          <w:b/>
        </w:rPr>
        <w:t xml:space="preserve">Tulos</w:t>
      </w:r>
    </w:p>
    <w:p>
      <w:r>
        <w:t xml:space="preserve">Right Yaaa Wrong on tarina kahdesta poliisista, Ajay Sunny Deolista ja Vinay Irrfan Khanista, joiden kiihkeä kilpailu johtaa heidät taisteluun ylivallasta. Ajay ja Vinay ovat parhaita ystäviä. Ajayn vaimo Isha Koppikar löydetään raa'asti murhattuna. Ajay on pääepäilty ja Vinaylle annetaan tapaus. Vinay on epävarma siitä, mitä tehdä, auttaako hän parasta ystäväänsä vai saavuttaako hän korkeamman aseman työssään, ja hän lähtee Ajaya vastaan. Tähän mennessä Radhika Konkana Sen Sharma, Vinays nuorempi sisko, ryhtyy Ajayn asianajajaksi ja on Ajayn ainoa tuki. Tutkinta muuttuu salaisuuksien lukitsemaksi mysteeriksi. Salaisuuksien takana on hämmästyttävä löytö. Rippeet alkavat järjen ja mielen leikillä. Aina kun Vinay hautoo johtolankaa, hän yrittää päihittää Ajayn, mutta sortuu, kun Ajay osaa vastata kaikkiin hänen kysymyksiinsä. Tämä on tarina vahvasta ystävyydestä, jonka johtajuus rikkoo ja joka unohtuu. Kaiken sen jälkeen, mitä Vinay on tehnyt etsivänä, totuus paljastuu vihdoin. Murhasi Ajay kuitenkin todella oman vaimonsa? Oliko Vinay koko ajan oikeassa, mutta miksi kukaan ei kuitenkaan uskonut häntä? Ja todistaako Vinay asiansa... vai jääkö hän jälleen kerran Ajayn ystäväksi?</w:t>
      </w:r>
    </w:p>
    <w:p>
      <w:r>
        <w:rPr>
          <w:b/>
        </w:rPr>
        <w:t xml:space="preserve">Esimerkki 1.5797</w:t>
      </w:r>
    </w:p>
    <w:p>
      <w:r>
        <w:t xml:space="preserve">Fakta1: Fakta2: Mae Coleman ja Jack Perry ovat naimaton pariskunta, jotka asuvat yhdessä ja myyvät marihuanaa: Fakta3: Blanche ja Ralph kutsuvat nuoria opiskelijoita Maen ja Jackin asuntoon, Fakta4: Jimmy vie Billin juhliin, Fakta5: Bill tulee makuuhuoneesta harrastettuaan seksiä Blanchen kanssa.</w:t>
      </w:r>
    </w:p>
    <w:p>
      <w:r>
        <w:rPr>
          <w:b/>
        </w:rPr>
        <w:t xml:space="preserve">Tulos</w:t>
      </w:r>
    </w:p>
    <w:p>
      <w:r>
        <w:t xml:space="preserve">Mae Coleman ja Jack Perry ovat naimaton pariskunta, joka asuu yhdessä ja myy marihuanaa. Mae myy marihuanaa mieluummin ikäisilleen asiakkaille, kun taas häikäilemätön Jack myy sitä teini-ikäisille. Ralph Wiley, psykoottinen excollege-opiskelija, josta on tullut diileritoveri, ja Blanche auttavat Jackia myymään kannabista opiskelijoille. Blanche ja Ralph kutsuvat nuoret opiskelijat Bill Harperin ja Jimmy Lanen Maen ja Jackin asuntoon. Jimmy vie Billin juhliin. Siellä Jackilta loppuu ruoho. Jimmy, jolla on auto, vie hänet hakemaan lisää. Saavuttuaan Jackin pomon päämajaan hän nousee ulos ja Jimmy pyytää häneltä savuketta. Jack antaa hänelle jointin. Myöhemmin, kun Jack palaa alas ja nousee autoon, Jimmy ajaa vaarallisesti pois ja ajaa matkan varrella autollaan jalankulkijan päälle. Muutamaa päivää myöhemmin Jack kertoo Jimmylle, että jalankulkija kuoli vammoihinsa. Jack suostuu pitämään Jimmyn nimen poissa jutusta, jos tämä suostuu unohtamaan, että oli koskaan Maen asunnossa. Jimmy todellakin välttyy rikoksensa seurauksilta, mikä on harvinaista elokuvassa. Bill aloittaa suhteen Blanchen kanssa. Mary, Jimmyn sisko ja Billin tyttöystävä, menee Maesin asuntoon etsimään Jimmyä ja ottaa Ralphilta vastaan sätkän, jota hän luulee tavalliseksi savukkeeksi. Kun Mary kieltäytyy Ralphin lähentelystä, mies yrittää raiskata hänet. Bill tulee ulos makuuhuoneesta harrastettuaan seksiä Blanchen kanssa ja näkee hallusinaatioita, että Mary strippaa Ralphille. Hän hyökkää Ralphin kimppuun. Kun nämä kaksi tappelevat, Jack yrittää katkaista riidan lyömällä Billiä aseensa perällä. Ase laukeaa ja Mary saa kuolettavan laukauksen. Jack laittaa aseen tajuttoman Billin käteen ja herättää hänet. Bill näkee aseen kädessään ja uskottelee, että hän on tappanut Maryn. Diileriryhmä piileskelee jonkin aikaa Blanchesin asunnossa, kun Billin oikeudenkäyntiä käydään. Ralph menettää järkensä ja haluaa kertoa poliisille, kuka todella on vastuussa Maryn kuolemasta. Elokuvassa Ralphin hulluuden katsotaan johtuvan marihuanan käytöstä. Pomo neuvoo Jackia ampumaan Ralphin, jotta tämä pitää suunsa kiinni. Sillä välin asunnossa Blanche tarjoutuu soittamaan Ralphille pianomusiikkia, jotta hän ei ajattelisi mitään. Molemmat ovat hyvin pilvessä, ja Ralph kehottaa Blanchea soittamaan nopeammin. Jack ilmestyy paikalle ja Ralph aistii heti, että Jack haluaa tappaa hänet, joten hän hakkaa Jackin kuoliaaksi. Poliisi pidättää Ralphin, Maen ja Blanchen. Mae puhuu ja jengi kootaan yhteen. Blanche selittää, että Bill oli syytön ja hänet vapautetaan. Blanchea pidetään sen jälkeen todistajana Ralphia vastaan, mutta sen sijaan, että hän todistaisi Ralphia vastaan, hän hyppää ikkunasta ja putoaa kuolemaan. Ralph laitetaan mielisairaalaan loppuelämäkseen. Elokuvan tarina kerrotaan suluissa lukion rehtorin, tohtori Alfred Carrollin vanhempainyhdistyksen kokouksessa pitämässä luennossa. Elokuvan lopussa hän kertoo vanhemmille, että hänelle on kerrottu, että hänen kuvaamiensa tapahtumien kaltaiset tapahtumat tulevat todennäköisesti toistumaan, ja sitten hän osoittaa satunnaisia vanhempia yleisössä ja varoittaa, että seuraava tragedia voi olla tyttärenne... tai poikanne... tai poikanne... tai poikanne... tai poikanne... ennen kuin hän osoittaa suoraan kameraan ja sanoo painokkaasti ... tai poikanne! sanojen KERTOKAA LAPSILLEENNE ilmestyessä ruudulle.</w:t>
      </w:r>
    </w:p>
    <w:p>
      <w:r>
        <w:rPr>
          <w:b/>
        </w:rPr>
        <w:t xml:space="preserve">Esimerkki 1.5798</w:t>
      </w:r>
    </w:p>
    <w:p>
      <w:r>
        <w:t xml:space="preserve">Fakta1: Fakta2: baarimikon kontakti esittelee heidät amerikkalaiselle liikemiehelle, Fakta3: amerikkalainen liikemies on nauttinut Irenan seurasta, Fakta4: Miguelin on palattava Detroitiin, Fakta5: Felix tekee parhaansa suojellakseen kumppaniaan varoittamalla Irenaa pysymään kaukana Tonysta.</w:t>
      </w:r>
    </w:p>
    <w:p>
      <w:r>
        <w:rPr>
          <w:b/>
        </w:rPr>
        <w:t xml:space="preserve">Tulos</w:t>
      </w:r>
    </w:p>
    <w:p>
      <w:r>
        <w:t xml:space="preserve">Korean sodan jälkeen amerikkalaiset Tony Lemmon ja Felix Mitchum omistavat Ruby-nimisen kulkuveneen, jota he käyttävät pienimuotoiseen salakuljetukseen Karibialla yhdessä kolmannen miehistön jäsenen, Jimmy Jean Edric Connorin kanssa. Eräänä päivänä heidän baarimikkokontaktinsa Miguel Anthony Newley esittelee heidät amerikkalaiselle liikemiehelle, joka on nauttinut kauniin mutta passiivisen eurooppalaisen jumalatar Irena Hayworthin seurasta. Hänen on palattava Detroitiin, mutta hän haluaa järjestää tytön toiselle saarelle. He ovat vastahakoisia, mutta 1 200 dollaria osoittautuu hyvin houkuttelevaksi. Matkalla Tony alkaa rakastua tyttöön. Tietäen, millainen nainen Irena on, Felix tekee parhaansa suojellakseen kumppaniaan varoittamalla Irenaa pysymään erossa Tonysta. Felix alkaa kuitenkin itsekin ihastua Irenaan. Kun Irena lähtee maihin, Tony lähtee hänen mukaansa ja lopettaa kumppanuutensa Felixin kanssa. Tony ja Jimmy Jean ryhtyvät hämäräperäiseen keikkaan, mutta viranomaiset pysäyttävät heidät. Heidän on hylättävä laiva ja uitava läheiselle saarelle välttääkseen pidätyksen. Tony ryhtyy työhön rahtilaivalla päästäkseen takaisin Irenan luo. Hän aikoo myös tappaa Felixin, koska epäilee oikein, että hänen entinen kumppaninsa antoi vinkin tullimiehille päästäkseen eroon kilpailijoista Irenasta. Tonyn ollessa poissa Irena kuitenkin menee Felixin luo ja tunnustaa rakastavansa häntä. Törmäyksen jälkeen Tony jää jumiin kannen alle palkin alle, ja aika käy vähiin; laiva on liekeissä ja kuljettaa räjähdysherkkää lastia. Tohtori Sam Blake Bernard Lee tarjoaa ainoana ulospääsymahdollisuutena Tonyn jalkojen amputoimista, mutta tämä haluaisi mieluummin kuolla. Felix menee alukseen ja jää hänen luokseen. Räjähdys vapauttaa Tonyn hylystä, ja Felix kantaa hänet turvaan. Kun Tony on toipunut, hän kohtaa Felixin ja Irenan baarissa. Siellä hän tajuaa, että Irena rakastaa Felixiä eikä häntä, ja jättää Tonyn kävelemään pois ja katkaisemaan tappionsa sanomalla, että joinain päivinä voitat, joinain päivinä häviät.</w:t>
      </w:r>
    </w:p>
    <w:p>
      <w:r>
        <w:rPr>
          <w:b/>
        </w:rPr>
        <w:t xml:space="preserve">Esimerkki 1.5799</w:t>
      </w:r>
    </w:p>
    <w:p>
      <w:r>
        <w:t xml:space="preserve">Fakta1: Fakta2: omistaja myi tilan Alvinin romanttiselle kilpailijalle, Fakta3: herätyskokous pidetään kirkkotalossa, Fakta4: miehet huijasivat häneltä maat, Fakta5: Buxton antaa Yorkille luvan mennä kotiin miettimään asiaa.</w:t>
      </w:r>
    </w:p>
    <w:p>
      <w:r>
        <w:rPr>
          <w:b/>
        </w:rPr>
        <w:t xml:space="preserve">Tulos</w:t>
      </w:r>
    </w:p>
    <w:p>
      <w:r>
        <w:t xml:space="preserve">Alvin York Gary Cooper, Tennesseen Pall Mallin lähistöllä sijaitsevalta maaseudulta kotoisin oleva köyhä nuori mies, on poikkeuksellinen ampuja, mutta juopotteluun ja tappeluihin taipuvainen nörtti, mikä ei helpota hänen kärsivällisen äitinsä Margaret Wycherlyn tilannetta. Sitten hän tapaa viehättävän Gracie Williamsin Joan Leslien, ja tekee yötä päivää rasittavia hanttihommia kerätäkseen maksun tietystä pohjalaisesta maatilasta niin, että Shell menee hänen kanssaan naimisiin. Alvin saa omistajalta optio-oikeuden pohjatilaan osana herrasmiessopimusta, jonka mukaan Alvin voi nostaa kauppahinnan kuudessakymmenessä päivässä. Juuri sinä päivänä, kun maksun eräpäivä on, hän voittaa viimeisen tarvittavan summan maaliinammuntakilpailussa, mutta saa selville, että omistaja on perunut lupauksensa ja sen sijaan myynyt tilan jo Alvinin romanttiselle kilpailijalle, Zeb Andrewsin. Alvin juo rankasti ja vannoo kostoa. Myöhään samana iltana Alviniin iskee salama sadekuurossa, kun hän on matkalla hyökkäämään miehen kimppuun, joka oli huijannut häntä. Hän selviää salamaniskusta, mutta hänen muulinsa kaatuu ja kivääri tuhoutuu. Alvin löytää itsensä kirkkotalon ulkopuolelta, jossa pidetään herätyskokousta. Hän astuu sisään, kokee uskonnollisen herätyksen ja vannoo, ettei enää koskaan suutu kenellekään. Hän tekee sovinnon niille miehille, jotka huijasivat häneltä maat, ja yrittää sitä myös Gracien kanssa. Kun Yhdysvallat julistaa sodan ensimmäisessä maailmansodassa ja York värvätään armeijaan, hän yrittää välttää armeijaan värväyksensä aseistakieltäytyjänä, mutta hänet hylätään, koska hänen kirkollaan ei ole virallista asemaa. Hän ilmoittautuu vastahakoisesti Camp Gordoniin peruskoulutukseen. Aluksi häntä ahdistellaan vastarintaliikkeen vastustajan aseman vuoksi, mutta lopulta hänen esimiehensä huomaavat, että hän on ilmiömäinen ampuja, ja päättävät ylentää hänet korpraaliksi. York ei silti halua olla missään tekemisissä armeijan ja tappamisen kanssa. Majuri Buxton Stanley Ridges, hänen sympaattinen komentajansa, yrittää muuttaa Yorkin mielen vetoamalla muiden tekemiin uhrauksiin Yhdysvaltojen historian aikana. Hän antaa Yorkille virkavapaata kotiinsa miettimään asiaa. Hän lupaa Yorkille suosituksen hänen vapauttamisestaan aseistakieltäytyjänä, jos York ei ole vakuuttunut asiasta. Yorkin paastotessa ja pohdiskellessa tuuli puhaltaa hänen Raamattunsa auki jakeen Antakaa siis keisarille, mikä keisarin on, ja Jumalalle, mikä Jumalan on. York ilmoittautuu takaisin palvelukseen ja kertoo esimiehilleen, että hän voi palvella maataan, vaikka hän ei olekaan saanut kaikkea selvitettyä itseään tyydyttävällä tavalla, ja jättää asian Jumalan käsiin. Hänen yksikkönsä lähetetään Eurooppaan ja se osallistuu hyökkäykseen MeuseArgonnen hyökkäyksen aikana 8. lokakuuta 1918. Tappavan konekivääritulen saartamana luutnantti määrää kersantti Early Joe Sawyerin ottamaan muutamia miehiä ja yrittämään hyökätä konekivääripesäkkeitä vastaan takaapäin. York huomaa yhtäkkiä olevansa osaston viimeinen jäljellä oleva haavoittumaton aliupseeri, ja Early antaa hänelle komennon. Kun hän näkee, että hänen tovereitaan ammutaan alas kaikkialla hänen ympärillään, hänen epäilyksensä katoaa. Hän raivaa tiensä vihollisen päähautaa reunustavaan asemaan ja ampuu tarkka-ampujana yksittäisiä kiväärilaukauksia niin tuhoisasti, että saksalaiset antautuvat. Sitten York pakottaa vangitun upseerin Charles Esmondin aseella uhaten käskemään myös toisessa linjan osassa vielä taistelevia saksalaisia antautumaan. Hän ja kourallinen muita eloonjääneitä saavat lopulta 132 vankia. Yorkista tulee kansallissankari, ja hänelle myönnetään kunniamitali. Kun majuri Buxton kysyy häneltä, miksi hän teki niin kuin teki, York selittää, että hän yritti pelastaa miestensa hengen. Kun York saapuu New Yorkiin, hänelle järjestetään tikkanauhaparaati ja hän saa kaupungin avaimen. Hän on vaikuttunut WaldorfAstoria-hotellista ja sen sisätiloissa olevasta sähköstä. Kongressiedustaja Cordell Hull opastaa hänet kaupungin läpi ja ilmoittaa hänelle, että hänelle on tarjottu mahdollisuuksia kaupallistaa mainettaan, kaikkiaan noin 250 000. York mainitsee haluamansa pohjolan, ja Hull vastaa, että hän voisi ostaa sen rahalla. York kuitenkin torjuu tarjoukset sanoen, ettei hän ole ylpeä siitä, mitä hän teki sodassa, mutta se oli tehtävä. Hän kertoo Hullille haluavansa palata kotiin. Hän palaa Tennesseehen. Hänen kotiosavaltionsa asukkaat ovat ostaneet hänelle haluamansa pohjolan maatilan ja maksaneet maalle rakennetun talon.</w:t>
      </w:r>
    </w:p>
    <w:p>
      <w:r>
        <w:rPr>
          <w:b/>
        </w:rPr>
        <w:t xml:space="preserve">Esimerkki 1.5800</w:t>
      </w:r>
    </w:p>
    <w:p>
      <w:r>
        <w:t xml:space="preserve">Fakta1: Fakta2: Fakta3: alokkaat eivät olleet ansainneet univormua, Fakta4: merijalkaväenjoukot käyttivät vaaleansinisiä univormuja, joita lentävät kadetit käyttivät ennen Pearl Harborin tosielämää, Fakta5: nuori taistelujen runtelema sotasankari, joka palasi Tyynenmeren alueelta, on vanhentunut yli vuosien ja hänen hiuksensa ovat ennenaikaisesti harmaat.</w:t>
      </w:r>
    </w:p>
    <w:p>
      <w:r>
        <w:rPr>
          <w:b/>
        </w:rPr>
        <w:t xml:space="preserve">Tulos</w:t>
      </w:r>
    </w:p>
    <w:p>
      <w:r>
        <w:t xml:space="preserve">Marion JanMichael Vincent, merijalkaväen alokas toisen maailmansodan aikana, erotetaan merijalkaväestä ja lähetetään kotiin sinisessä väsymyspuvussa. Koska alokkaat lähettivät siviilivaatteensa kotiin tai myivät ne, merijalkaväki ei halunnut, että vähemmän kunniallisesti kotiutuneet merijalkaväen alokkaat käyttäisivät univormua, jota he eivät olleet ansainneet. Todellisessa elämässä merijalkaväki antoi vaaleansinisiä univormuja, joita lentävät kadetit käyttivät ennen Pearl Harboria; siksi epäonnistuneelle alokkaalle annettiin nimi Baby Blue Marine. Marion tapaa toisessa valkokangasesiintymisessään merijalkaväen ryöstäjän Richard Geren, Tyynenmeren alueelta palanneen nuoren, taistelukarvaisen sotasankarin, joka on vanhentunut yli aikojensa ja jolla on ennenaikaisen harmaat hiukset. Koska Raider ei halua palata sotaan, hän tyrmää Marionin ja vaihtaa hänen kanssaan univormuja. Marion saapuu idylliseen pikkukaupunkiin, jossa hänen univormunsa kunniamerkit ja Raiderin olkapäähihan tunnukset tekevät hänestä sankarin yhteisölle, jonka omat nuoret miehet ovat poissa sodassa.</w:t>
      </w:r>
    </w:p>
    <w:p>
      <w:r>
        <w:rPr>
          <w:b/>
        </w:rPr>
        <w:t xml:space="preserve">Esimerkki 1.5801</w:t>
      </w:r>
    </w:p>
    <w:p>
      <w:r>
        <w:t xml:space="preserve">Fakta1: vankilatuomio muutetaan armeijaan liittymiseksi, Fakta2: Salinas tulee poliisipäällikkö, Fakta3: Martin After päättää paeta hänen kanssaan Chileen ylittäen Andit hevosen selässä rakastuen aristokraattiseen naiseen, Fakta4: gauchos on käsittämätöntä, että lapsi kasvatetaan ilman laillista sukunimeä, Fakta5: Miguel puhuu Teresan kanssa sopimuksesta, jonka hän teki kuvernöörin kanssa yöllä.</w:t>
      </w:r>
    </w:p>
    <w:p>
      <w:r>
        <w:rPr>
          <w:b/>
        </w:rPr>
        <w:t xml:space="preserve">Tulos</w:t>
      </w:r>
    </w:p>
    <w:p>
      <w:r>
        <w:t xml:space="preserve">Vuonna 1875 Argentiinassa nuori gaucho tappaa toisen miehen kaksintaistelussa. Hänen vankilatuomionsa muutetaan, jotta hän voi liittyä armeijaan. Hän palvelee kovan majuri Salinasin alaisuudessa, mutta kyllästyy pian sotilaselämään ja karkaa. Hänestä tulee Val Verde ja hän johtaa gauchojen joukkoa, joka vastustaa rautatieläisten lisääntyvää tunkeutumista Pampasiin. Sillä välin Salinas eroaa armeijasta ja ryhtyy poliisipäälliköksi, jotta hän voi jatkaa kostoaan häntä vastaan. Rakastuttuaan aristokraattiseen naiseen Martin päättää paeta tämän kanssa Chileen ja ylittää Andit hevosen selässä. Matkalla Teresa kertoo hänelle olevansa raskaana, joten he päättävät palata takaisin ja mennä naimisiin sen sijaan, koska Teresa on turvassa ja koska heille on käsittämätöntä, että lapsi kasvatetaan ilman laillista sukunimeä. Kun he saapuvat katedraaliin, poliisi seuraa heitä, joten Martinin on jälleen paettava ja jätettävä Teresa isä Fernandezin hoiviin. Sinä iltana Miguel puhuu Teresan kanssa kuvernöörin kanssa tekemästään sopimuksesta, jonka mukaan Martin antautuu vapaaehtoisesti vastineeksi kolmen vuoden vankeusrangaistuksesta ja puhtaasta pöydästä. Teresa kertoo Miguelille, missä Martin piileskelee, mutta myös Salinas seuraa häntä, mikä saa aikaan takaa-ajojahdin karjalaitumella, jonka seurauksena Miguel putoaa hevosen selästä ja jää lehmälauman tallaamaksi kuoliaaksi. Samana yönä Martin palaa syyllisyydentunneissaan tapaamaan Teresaa, ja vaikka Teresa tarjoaa hänelle pakoa Brasiliaan tai Eurooppaan, Martin kieltäytyy ja pyytää häntä tapaamaan hänet keskipäivällä katedraalissa. Seuraavana päivänä isä Fernandez järjestää tapaamisen kahden kesken Salinasin kanssa, jossa Martin suostuu antautumaan ja kohtaamaan tekojensa seuraukset, kunhan hän voi ensin naida Teresan vapaana miehenä.</w:t>
      </w:r>
    </w:p>
    <w:p>
      <w:r>
        <w:rPr>
          <w:b/>
        </w:rPr>
        <w:t xml:space="preserve">Esimerkki 1.5802</w:t>
      </w:r>
    </w:p>
    <w:p>
      <w:r>
        <w:t xml:space="preserve">Fakta1: Rachel päättää lähteä Meksikoon ystäviensä kanssa, Fakta2: Fakta3: Delgado päättää palauttaa Chloen Beverly Hillsiin, Fakta4: Johtaja vangitsee Chloen koiratappeluissa, Fakta5: El Diablo Chloen ja Delgadon jäljittämisen jälkeen saapuu Chihuahuaan Mexico Cityyn.</w:t>
      </w:r>
    </w:p>
    <w:p>
      <w:r>
        <w:rPr>
          <w:b/>
        </w:rPr>
        <w:t xml:space="preserve">Tulos</w:t>
      </w:r>
    </w:p>
    <w:p>
      <w:r>
        <w:t xml:space="preserve">Kalifornian Beverly Hillsissä rikas perijätär Vivian Viv Ashe jättää rikkaana hemmotellun lemmikki chihuahuansa Chloen vastuuttoman veljentyttärensä Rachelin hoiviin, kun hän lähtee kymmeneksi päiväksi työmatkalle. Papi, meksikolaissyntyinen puutarhurin Samsin lemmikki-chihuahua, on vastikkeettomasti ihastunut Chloeen, mistä Rachel on inhottava. Rachel päättää lähteä ystäviensä kanssa Meksikoon ja majoittua rannalla sijaitsevaan hotelliin. Kun Rachel jättää Chloen yksin hotellihuoneeseen mennäkseen tanssimaan klubille, Chloe lähtee etsimään häntä. Chloe joutuu koiranryöstöön yrittäessään löytää Rachelia ja hänet lähetetään Mexico Cityn koiratappeluihin. Siellä hän tapaa katu-uskottavan saksanpaimenkoiran nimeltä Delgado. Rachel palaa hotellille ja on raivoissaan, kun hän huomaa Chloen kadonneen. Chloe valitaan taistelemaan montussa El Diabloa, hurjaa argentiinalais-bolivialaista dobermannipinseriä vastaan. Delgado auttaa häntä pakenemaan koiratappeluista, vapauttaa muut koirat häkeistään ja avaa kehän, jotta sekä Chloe että hän itse pääsevät pakenemaan. Useiden riitojen jälkeen hän päättää palauttaa Chloen turvallisesti Beverly Hillsiin. Sillä välin Rachel ja Sam menevät Meksikon poliisin luo ja tarjoavat palkkioita Chloen löytämiseksi. Koiratappelujen johtaja Vasquez lähettää El Diablon vangitsemaan Chloen ja saamaan palkkion. He pääsevät rajalle junalla, mutta jäävät kiinni, kun konduktööri eksyy takaisin paikkaan, jossa he ja muut koirat piileskelevät, ja joutuvat hyppäämään ulos, ja lopulta he saapuvat Chihuahuan karuille aavikoille, jossa Delgado selittää, että hän oli entinen poliisikoira; hän jäi eläkkeelle menetettyään hajuaistinsa El Diablon ryöstöretkellä ja salakavalassa hyökkäyksessä. Rachel ja Sam ovat Puerto Vallartassa ja saavat tietää, että Chloe on nähty Chihuahuan osavaltiossa. Jäljitettyään Chloeta ja Delgadoa Mexico Citystä El Diablo saapuu Chihuahuaan ja yrittää vangita Chloen, mutta Papi pelastaa Chloen ja päätyy lopulta vangiksi häkkiin hylättyyn atsteekkitemppeliin, mutta Delgado tulee pelastamaan heidät ja hänet kukistetaan hetkeksi. Chloe pelastaa Papin, mutta Delgado saa selville, että El Diablo oli kadonnut. Rachel löytää Chloen, ja poliisi pidättää Vasquezin. Chloe palaa turvallisesti Beverly Hillsiin ilman, että Vivian saa tietää, mitä tapahtui, ja hyväksyy romanttisen suhteen Papin kanssa sekä Rachelin ja Samin. Hahmojen kohtalot paljastuvat myöhemmin: Delgado palaa poliisikoiraksi Meksikoon; Delgado ottaa El Diablon takaisin ja hänet adoptoi rikas nainen, joka oli innostunut muodista; Chico ja Manuel muuttavat Beverly Hillsiin ja rikastuvat; ja Papi ja Chloe käyvät ensitreffeillä.</w:t>
      </w:r>
    </w:p>
    <w:p>
      <w:r>
        <w:rPr>
          <w:b/>
        </w:rPr>
        <w:t xml:space="preserve">Esimerkki 1.5803</w:t>
      </w:r>
    </w:p>
    <w:p>
      <w:r>
        <w:t xml:space="preserve">Fakta1: planeetta on Yllanan diktatuurin alainen, Fakta2: naamioitunut nainen on karkottanut miehet planeetalta, Fakta3: astronautit Inin apuna on kaunis hovimestari nimeltä palatsi, Fakta4: naiset kaipaavat miesten rakkautta juonittelevat pahan kuningattaren kukistamiseksi, Fakta5: kuningatar In päättää tuhota Maan ja sotaisat kansat raivostuvat</w:t>
      </w:r>
    </w:p>
    <w:p>
      <w:r>
        <w:rPr>
          <w:b/>
        </w:rPr>
        <w:t xml:space="preserve">Tulos</w:t>
      </w:r>
    </w:p>
    <w:p>
      <w:r>
        <w:t xml:space="preserve">Kapteeni Patterson Eric Fleming ja hänen avaruusmiehistönsä Dave Willock, Patrick Waltz ja Paul Birch tekevät pakkolaskun Venukselle ja jäävät vangiksi. He saavat tietää, että planeetalla vallitsee julman kuningatar Yllana Laurie Mitchellin diktatuuri, naamioitunut nainen, joka on karkottanut miehet planeetalta. Palatsissa astronautteja auttavat kaunis hovimestari Talleah Zsa Zsa Gabor ja hänen ystävänsä Lisa Davis, Barbara Darrow ja Marilyn Buferd. Naiset kaipaavat jälleen miesten rakkautta ja juonivat suunnitelman pahan kuningattaren kukistamiseksi. Kun Pattersonilla on tilaisuus poistaa kuningattaren naamio, hän huomaa, että nainen on hirvittävän epämuodostunut miesten ja heidän sotiensa aiheuttamista säteilypalovammoista. Raivoissaan kuningatar päättää tuhota Maan ja sen sotaisat kansat, mutta hän kuolee yrityksessä. Venuslaiset ovat jälleen vapaita nauttimaan miesten rakkaudesta.</w:t>
      </w:r>
    </w:p>
    <w:p>
      <w:r>
        <w:rPr>
          <w:b/>
        </w:rPr>
        <w:t xml:space="preserve">Esimerkki 1.5804</w:t>
      </w:r>
    </w:p>
    <w:p>
      <w:r>
        <w:t xml:space="preserve">Fakta1: Fakta2: New Yorkin Espanjan Harlemissa murtaudutaan likaiseen asuntoon: Fakta3: naimisissa oleva rakastajatar on päättänyt lopettaa suhteen, Fakta4: Russellin pitkäaikainen ystävä ja yhteistyökumppani on hyväksynyt lahjuksen suojellakseen prostituoitujen hengailupaikkaa, Fakta5: vaimo on turhautunut miehensä vaarallisen ja aikaa vievän työn vuoksi, jota hän ei tunne.</w:t>
      </w:r>
    </w:p>
    <w:p>
      <w:r>
        <w:rPr>
          <w:b/>
        </w:rPr>
        <w:t xml:space="preserve">Tulos</w:t>
      </w:r>
    </w:p>
    <w:p>
      <w:r>
        <w:t xml:space="preserve">New Yorkin Espanjalaisessa Harlemissa poliisit Dan Madigan ja Rocco Bonaro murtautuvat rähjäiseen asuntoon ja pidättävät Barney Beneschin, Brooklynin piirin kuulusteltavaksi etsintäkuuluttaman roiston. Epäillyn alastoman tyttöystävän hetkeksi harhauttama Benesch huijaa etsiviä ja pakenee aseet mukanaan. Kun selviää, että Benesch oli etsintäkuulutettu henkirikoksesta, poliisipäällikkö Anthony X. Russell antaa Madiganille ja Bonarolle moitteet. Tämän uuden ongelman lisäksi Russellia askarruttavat muutkin asiat: hänen naimisissa oleva rakastajattarensa Tricia Bentley on päättänyt lopettaa suhteen, musta pappi, tohtori Taylor, väittää, että rasistiset poliisit ovat kohdelleet hänen teini-ikäistä poikaansa raa'asti, ja on saatu todisteita siitä, että Russellin pitkäaikainen ystävä ja yhteistyökumppani, ylikomisario Kane, on ottanut vastaan lahjuksia suojellakseen prostituoitujen hengailupaikkaa. Ärsyyntyneenä siitä, että Madigan ja Bonaro rikkoivat sääntöjä työskentelemällä toiselle piirille, Russell antaa näille kahdelle miehelle 72 tuntia aikaa pidättää Benesch. Määräajasta huolimatta Madigan yrittää viettää aikaa vaimonsa Julian kanssa, joka on sosiaalisesti ja seksuaalisesti turhautunut miehensä vaarallisen ja aikaa vievän työn vuoksi, vaikka Madigan ei tiedä, että miehellä on sivutyttö, yökerholaulaja Jonesy. Tosin hänkin on seksuaalisesti turhautunut, ja Madigan kertoo rakastavansa vain Juliaa. Päällikkö asettaa Kanen vastakkain lahjontaa koskevien todisteiden kanssa. Komisario yritti auttaa poikaansa ulos pulasta. Hän tarjoutuu luovuttamaan virkamerkkinsä, mutta paheksuu Russellin närkästystä siitä, miten hän olisi voinut tehdä sellaista, ja kysyy komisariolta, mitä tämä tietäisi isänä olemisesta. Madigan vie Julian poliisilaitoksen juhlapukutanssiaisiin, joihin kuuluu majoittuminen SherryNetherland-hotelliin. Shes on innoissaan ja onnellinen, kunnes hän tajuaa, että hes aikoo jättää hänet aikaisin ja palata töihin. Tietäen, että Julia odotti innolla tanssimista, hän jättää hänet kapteeni Ben Williamsin käsiin, joka käyttää tilaisuutta hyväkseen saadakseen Julian humalaan ja viettelemään hänet hän melkein onnistuu, mutta hän ei voi tehdä sitä. Benesch ampuu kaksi poliisia Madigansin aseella. Etsivät saavat vihdoin johtolangan vedonvälittäjä Midget Castiglionen kautta, joka yhdistää heidät Hughieen, yhteen Beneschin parittajista. Madigan ja Bonaro jäljittävät karkurin espanjalaiseen Harlemin asuntoon, ottavat poliisisaarron käyttöön ja käskevät murhaajan antautumaan. Kun tämä kieltäytyy, etsivät ryntäävät taloon ja murtavat oven. Laukaustenvaihdossa Madigan haavoittuu kuolettavasti ennen kuin Bonaro ehtii tappaa Beneschin. Russell yrittää lohduttaa Juliaa, mutta tämä syyttää häntä sydämettömäksi hallintovirkamieheksi. Kun komissaari lähtee ylikomisario Kanen kanssa, häneltä kysytään tohtori Taylorin tilanteesta ja muista kiireellisistä asioista. Russell kertoo, että nämä asiat he voivat käsitellä huomenna.</w:t>
      </w:r>
    </w:p>
    <w:p>
      <w:r>
        <w:rPr>
          <w:b/>
        </w:rPr>
        <w:t xml:space="preserve">Esimerkki 1.5805</w:t>
      </w:r>
    </w:p>
    <w:p>
      <w:r>
        <w:t xml:space="preserve">Fakta1: Fakta2: vahvat todisteet ja joukko oppilaiden todistuksia viittaavat Jooniin, Fakta3: oppilaat ovat eliittijoukon jäseniä, Fakta4: tiettyjen etuoikeuksien ansiosta he voivat pitää asemansa korkealla, Fakta5: Joonia pyydettiin suorittamaan julmia tehtäviä.</w:t>
      </w:r>
    </w:p>
    <w:p>
      <w:r>
        <w:rPr>
          <w:b/>
        </w:rPr>
        <w:t xml:space="preserve">Tulos</w:t>
      </w:r>
    </w:p>
    <w:p>
      <w:r>
        <w:t xml:space="preserve">Kim Joon, arvostetun lukion vaihto-oppilas, pidätetään yhden luokkatoverinsa murhasta. Luokkansa paras oppilas Yoo jin löydettiin kuolleena koulun takana olevasta metsästä, ja vahvat todisteet ja joukko oppilaiden todistuksia viittaavat Jooniin, mutta poliisin kuulustelujen jälkeen hänet vapautetaan. Palattuaan kouluun hän pitää oppilasryhmää vankina piilossa olevassa kellarissa. Oppilaat kuuluvat koulun eliittiryhmään, joka koostuu koulun parhaasta 1:stä oppilaasta, joilla on pääsy tiettyihin etuoikeuksiin, joiden avulla he voivat pitää sijoituksensa korkealla. Ryhmän synkät salaisuudet alkavat paljastua takaumien avulla siitä, kuinka Joonia, tavallisen lukion kunnianhimoista oppilasta, joka halusi epätoivoisesti jäseneksi, pyydettiin suorittamaan joukko julmia tehtäviä päästäkseen mukaan.</w:t>
      </w:r>
    </w:p>
    <w:p>
      <w:r>
        <w:rPr>
          <w:b/>
        </w:rPr>
        <w:t xml:space="preserve">Esimerkki 1.5806</w:t>
      </w:r>
    </w:p>
    <w:p>
      <w:r>
        <w:t xml:space="preserve">Fakta1: Fakta2: takauma alkaa, jossa näytetään kuohuvaa yleisöä fiktiivisen suositun heavy metal -yhtyeen konsertissa, Fakta3: laulaja Bobby Black tekee eksentrisen sisääntulon köysiradalla lavalle, Fakta4: Black Plaguen laulaja murhataan lavalla, Fakta5: vanha ystävä tuli länteen Fairlanen kanssa.</w:t>
      </w:r>
    </w:p>
    <w:p>
      <w:r>
        <w:rPr>
          <w:b/>
        </w:rPr>
        <w:t xml:space="preserve">Tulos</w:t>
      </w:r>
    </w:p>
    <w:p>
      <w:r>
        <w:t xml:space="preserve">Ford Fairlane Andrew Dice Clay nähdään rannalla istumassa ja tupakoimassa elokuvan alussa. Aloitetaan takauma, jossa näytetään kuohuva yleisö fiktiivisen suositun heavy metal -yhtyeen The Black Plaguen konsertissa. Laulaja Bobby Black Vince Neil tekee omalaatuisen sisääntulon köysiradalla lavalle ja alkaa esiintyä. Pian yhden bändin kappaleen jälkeen Bobby Black romahtaa lavalle ja kuolee. Kun The Black Plaguen laulaja murhataan lavalla, shokkijätkä Johnny Crunch Gilbert Gottfried, vanha ystävä, joka tuli länteen Fairlanen kanssa, palkkaa Fordin etsimään salaperäistä teini-ikäistä groupieta nimeltä Zuzu Petals, jolla saattaa olla yhteys Blackin kuolemaan. Pian Fairlanen palkkaamisen jälkeen Crunch saa sähköiskun lähetyksessä. Maailman hippi etsivä joutuu pian vaihtamaan solvauksia häikäilemättömän levy-yhtiön johtajan Julian Grendel Wayne Newtonin, tietämättömän poliisin ja entisen diskotähden, luutnantti Amosin Ed ONeillin, armottoman palkkamurhaajan nimeltä Smiley Robert Englundin ja lukemattomien hänen vertaan jahtaavien ex-tyttöystävien kanssa. Fairlanen apuna on uskollinen avustaja Jazz Lauren Holly ja trendikäs levytuottaja Morris Day, joka on epäiltyjen, uhrien, kauniiden naisten ja koalan oudon joukon kärjessä, kun hän joutuu elämänsä tapaukseen. Elokuvan mappi on kolme data-CD-levyä, jotka yhtä aikaa luettuina kertovat yksityiskohtaisesti levy-yhtiönsä musiikkia salakuljettamalla rikastuneen Julian Grendelin laittomista liiketoimista. Grendel murhasi Bobby Blackin saatuaan tietää, että Black oli hankkinut raskauttavia todisteita sisältävät CD-levyt. Molemmat Fairlanin rakkaat tavarat, hänen talonsa ja autonsa, räjähtävät Grendelin toimesta kappaleiksi. Ensimmäinen levy oli Colleen Suttonin kanssa, toinen Zuzu Petalsin kanssa ja kolmas levy oli piilotettu Art Mooneyn tähden alle Hollywoodin Walk of Famella. Myöhemmin paljastuu, että Grendel tappoi Bobby Blackin ja Johnny Crunchin, koska hän pitää heitä ahneina ja tyhminä, koska he halusivat lisää rahaa osallistumisestaan CD-levyjen piraattikauppaan myydäkseen ne eniten tarjoavalle, mikä teki musiikkiteollisuudesta korruptoituneen. Fairlane kuitenkin tappaa Grendelin sytyttämällä hänet tuleen syttyvällä maitopirtelöllä. Jazz jättää Fairlanen tietäen, miten kiittämätön hän on kaikesta tapahtuneesta. Smiley ilmestyy paikalle ja aikoo tappaa Fordin, mutta ei ennen kuin paljastaa tappaneensa nuoren naapurinsa, Kidsin isän. Ford harhauttaa hänet ja tappaa Smileyn hihapistoolilla. Jazz ja Ford päättävät tehdä sovinnon, ja Kid päättää liittyä heidän etsivätoimistoonsa. Ford voittaa miljoona dollaria lotossa ja ostaa jahdin, ja elokuva päättyy.</w:t>
      </w:r>
    </w:p>
    <w:p>
      <w:r>
        <w:rPr>
          <w:b/>
        </w:rPr>
        <w:t xml:space="preserve">Esimerkki 1.5807</w:t>
      </w:r>
    </w:p>
    <w:p>
      <w:r>
        <w:t xml:space="preserve">Fakta1: Krishna oli ystävä yliopistossa, Fakta2: Guru ja Krishna pitivät Krishnalla paljon rästejä ja hänen oli paha liittyä Gurun ja Krishnan kanssa, Fakta3: Jengi hajosi ja suuttui.Guru taisteli kiiltävän kanssa läpsäistäkseen häntä.Näin ollen, Fakta4: pojat ja tytöt.Johtuen siitä, että jengi ei yhdistänyt Gowrin lähdettyä jengi hajosi, Fakta5: muut ystävät auttoivat Gurua ja Krishnaa maksamaan rästit.</w:t>
      </w:r>
    </w:p>
    <w:p>
      <w:r>
        <w:rPr>
          <w:b/>
        </w:rPr>
        <w:t xml:space="preserve">Tulos</w:t>
      </w:r>
    </w:p>
    <w:p>
      <w:r>
        <w:t xml:space="preserve">KrishnaAmzath Khan,NandhaNandha,BalaHarish,GuruSivam,Krithika Rao KKYamini, GowriMrinaliniwere ystäviä heidän college vuodesta Iyear.Later, Shiney GeorgePriya Anand liittyi heidän jengi ja pian Shiney ja Krishna Fell in Love. Gowri rakasti Guru Koska he molemmat tapasivat ensimmäistä kertaa. Mutta Guru laiminlöi sen sanomalla, että meidän ei pitäisi katkaista ystävyyttä ja hän on se, joka laiminlöi tyttöjä heidän jengissään. joten on väärin sanoa, että hän rakastaa Gowri.Guru ja Krishna pitivät paljon rästejä akateemisissa opinnoissaan. joten Shiney läimäytti Krishnaa, ja se oli paha hänelle liittyä Gurun kanssa, ja Krishna suuttui. Luennoitsijoiden kuulustelun jälkeen he yhdistyivät. Muut ystävät auttoivat Gurua ja Krishnaa maksamaan velkansa, ja he saivat paikan yrityksistä. Shineyn isä hyväksyi hänen rakkautensa, ja viimeisenä päivänä Krishna ja Shiney avasivat rakkautensa kaikille ystävilleen.Sinä yönä Bala yritti itsemurhaa ja kuoli sairaalassa. Siellä Gowri sanoi, että Bala kuoli Shineyn takia, koska oli rakastunut häneen.Sitten totuus tuli julki.Bala ihaili Shineytä ensi silmäyksellä ja rakasti häntä, kun hän tuki häntä Raggingin aikana.Hän kertoi kaikki tunteensa Gowrille sinä aamuna ja päätti kosia rakkauttaan kaikille ystävilleen ennen kuin kertoi siitä Shineylle. Mutta suunnitelma meni pieleen, kun shiney löi Krishnaa ja jengi hajosi. tämän kuultuaan kaikkien sydän särkyi ja kaikki olivat pahoillaan, varsinkin Krishna ja shiney. Guru tuli hulluksi ja ryntäsi collegeen, jossa Balasin muistot vaelsivat. Yliopistossa Shiney ja Krishna sanoivat, että he eivät mene naimisiin, koska he tunsivat syyllisyyttä ja tuskaa Balasin kuolemasta. KK sanoi kaikille, että se on mahdollista vain, jos me kaikki lähdemme ikuisesti. Gowri huusi hänelle, mutta Nandha sanoi, että hän on oikeassa, koska menetimme jäsenen jengistämme ikuisesti ja ilman häntä emme voi tehdä parasta jengiä.Lisäksi hän sanoi myös, että jos me kaikki olisimme tienneet kenenkään rakkaudesta aikaisemmin, emme olisi menettäneet Balaa. Tämä tarkoittaa, ettemme olleet uskollisia itsellemme ja ystävyydellemme. Kun hän kertoi tämän, kaikki itkivät ja yksi toisensa jälkeen katosivat näkyvistä ikuisiksi ajoiksi. Shiney ja Krishna lähtivät viimeisinä ja elokuva loppui.</w:t>
      </w:r>
    </w:p>
    <w:p>
      <w:r>
        <w:rPr>
          <w:b/>
        </w:rPr>
        <w:t xml:space="preserve">Esimerkki 1.5808</w:t>
      </w:r>
    </w:p>
    <w:p>
      <w:r>
        <w:t xml:space="preserve">Fakta1: Fakta2: veljeskuntaan kuuluu suurin osa Adamsin jalkapallojoukkueesta, Fakta3: tähtipelinrakentaja Stan Gablen johtamat Alpha Betat ovat ärsyyntyneitä nörttien menestyksestä, Fakta4: Stan asettaa muut jäsenet tekemään kepposia nörttejä vastaan, Fakta5: nörtit järjestävät suuret juhlat Omega Mu -nuorisoyhteisön kanssa, joka koostuu myös nörteistä, mukaan lukien Gilbertin Judy.</w:t>
      </w:r>
    </w:p>
    <w:p>
      <w:r>
        <w:rPr>
          <w:b/>
        </w:rPr>
        <w:t xml:space="preserve">Tulos</w:t>
      </w:r>
    </w:p>
    <w:p>
      <w:r>
        <w:t xml:space="preserve">Parhaat ystävät ja nörtit Lewis Skolnick ja Gilbert Lowe ilmoittautuvat Adams Collegeen opiskelemaan tietotekniikkaa. Alpha Betat, veljeskunta, johon kuuluu suurin osa Adamsin jalkapallojoukkueesta, polttaa huolimattomasti heidän talonsa, ja valmentaja Harrisin kehotuksesta he valtaavat fuksiasuntolat. Dekaani Ulich osoittaa tilapäisesti asuintilaa liikuntasaliin ja antaa fukseille luvan rynnätä veljeskuntien kimppuun. Lewis, Gilbert ja useat muut nörtit eivät onnistu liittymään veljeskuntiin, mutta pystyvät turvaamaan ränsistyneen talon kampuksella ja korjaamaan sen kuntoon. Alpha Betat, joita johtaa tähtipelaaja Stan Gable, suuttuvat nörttien menestyksestä, ja Stan laittaa jäsenensä tekemään kepposia nörttejä vastaan. Nörtit yrittävät saada kampuksen poliisin apuun, mutta heitä rajoittaa kaikkia tällaisia kepposia tuomitseva kreikkalaisneuvosto, jonka puheenjohtajana Stan tällä hetkellä toimii. Nörtit päättävät hakea Kreikan neuvoston jäsenyyttä liittymällä kansalliseen veljeskuntaan. Ainoa, joka harkitsee heitä, on U.N. Jeffersonin johtama musta veljeskunta Lambda Lambda Lambda Lambda TriLambs. Jefferson suhtautuu epäluuloisesti heidän hakemukseensa, mutta suostuu koeaikaan. Nörtit järjestävät suuret juhlat Omega Mu -nörttikunnan kanssa, joka koostuu niin ikään nörteistä, Gilbertsin tyttöystävä Judy mukaan lukien, ja kutsuvat Jeffersonin mukaan. Juhlat ovat tylsät, kunnes Booger toimittaa heille korkealaatuista marihuanaa. Yhtäkkiä Alpha Betat ja Pi Delta Pit, sisarkunta, johon Stansin tyttöystävä Betty Childs kuuluu, häiritsevät bileitä sikailun soidessa. Nörtit kostavat molemmille ryhmille tekemällä samanlaisia kepposia. Jefferson on vaikuttunut nörttien sinnikkyydestä kiusaamista vastaan ja myöntää heille täyden jäsenyyden. Nörtit menevät valittamaan neuvostoon, mutta Gable pysyy välinpitämättömänä. Nörtit tajuavat, että ainoa keino saada neuvosto auttamaan on saada joku heistä puheenjohtajaksi, ja se onnistuu voittamalla kreikkalaisten kisat tanssiaisten aikana. Työskennellessään yhdessä Omega Musin kanssa TriLambit pystyvät käyttämään järkeään pitääkseen Alpha BetasPi Delta Pis:n tiukasti kiinni urheilukilpailujen aikana. Hyväntekeväisyystapahtumassa nörtit päihittävät helposti Alpha Betat tarjoamalla piirakoita, joiden pohjassa on Bettyn ja muiden Pi Delta Pien alastonkuvia. Tämän aikana Bettyyn rakastunut Lewis varastaa Stansin puvun ja huijaa tätä harrastamaan seksiä Bettyn kanssa. Betty yllättyy, kun Lewis paljastaa henkilöllisyytensä, mutta myöntää myöhemmin Stanille olevansa rakastunut nörttiin. Lopulta nörtit voittavat musikaalikilpailun helposti teknisellä tietokonepohjaisella musikaaliproduktiolla ja voittavat yleiskilpailun. Lewis nimittää Gilbertin välittömästi neuvoston uudeksi puheenjohtajaksi. Valmentaja Harris haukkuu Alpha Betoja nörttien häviämisestä, ja Stan johtaa heitä tuhoamaan TriLambin talon. Nörtit masentuvat, ja Gilbert päättää rynnätä keskelle tanssiaisten kannustustilaisuutta puhumaan valituksistaan. Alpha Betat yrittävät estää häntä, mutta sitten Jefferson ja muut kansalliset TriLambit saapuvat pelottelemaan pelaajia, mikä antaa Gilbertille tilaisuuden pitää innostava puhe siitä, että häntä syrjitään nörtteinä ja että hän vastustaa sitä. Lewis ja muut TriLambit, useat entiset oppilaat ja jopa Betty yhtyvät Gilbertin kannustukseen ja häpäisevät Alpha Betat. Dekaani Ulich ohjeistaa valmentaja Harrisia, että TriLambit asuvat Alpha Betan talossa, kun taas Alpha Betat voivat asua liikuntasalissa, kunnes he voivat korjata TriLambien talon.</w:t>
      </w:r>
    </w:p>
    <w:p>
      <w:r>
        <w:rPr>
          <w:b/>
        </w:rPr>
        <w:t xml:space="preserve">Esimerkki 1.5809</w:t>
      </w:r>
    </w:p>
    <w:p>
      <w:r>
        <w:t xml:space="preserve">Fakta1: iloinen kaveri työskentelee poliisin ilmiantajana Vizagissa, Fakta2: Fakta3: poliisi Sai Kumar auttaa häntä saamaan Snehan rakkauden, Fakta4: KP huolehtii kansainvälisestä Don Nandan laittomasta liiketoiminnasta yhdessä JP:n kanssa, Fakta5: Swapnan avioliitto on sovittu JP:n pojan kanssa.</w:t>
      </w:r>
    </w:p>
    <w:p>
      <w:r>
        <w:rPr>
          <w:b/>
        </w:rPr>
        <w:t xml:space="preserve">Tulos</w:t>
      </w:r>
    </w:p>
    <w:p>
      <w:r>
        <w:t xml:space="preserve">Kalyan Allari Naresh on iloinen kaveri, joka työskentelee poliisin ilmiantajana Vizagissa. Hän raportoi paikalliselle poliisille, Sai Kumar Dharmavarapu Subramanyamille. Hän ihastuu Swapna Sneha Ullaland se on rakkautta ensisilmäyksellä hänelle. joka on tytär KP Ahuti Prasad. Kalyanin ystävä Kishore Vennela Kishore ja poliisi Sai Kumar auttavat häntä saamaan Snehan rakkauden. Samaan aikaan poliisit pyytävät Kalyania tulemaan Hyderabadiin keräämään tietoja kahdesta mafiajohtajasta JP Jaya Prakash Reddystä ja KP Ahuti Prasadista. KP huolehtii kansainvälisestä Don Nandan Ashish Vidyarthin laittomasta liiketoiminnasta yhdessä JP:n kanssa. JP ja KP tappelevat aina keskenään, mikä tuo tappioita Nandalle. Saadakseen heidät yhdistymään Nanda laatii suunnitelman. Tässä tulee käänne: Hän määrää, että JP:n pojan pitäisi naida KP:n tytär. Auttaessaan poliisia tutkimuksissa hän saa selville, että Swapna on KP:n tytär. Tytön avulla Kalyan lähtee tehtävään hankkia kaikki mahdolliset tiedot näistä rikollisista ja heidän Bangkokissa asuvasta mafiapomostaan Nandasta. Samaan aikaan Swapnan avioliitto on sovittu JP:n pojan Ajay Subbarajun kanssa. Hän alkaa pelata mielikuvitusleikkejä mafiajohtajien kanssa. Kalyansin taistelu kaikkia näitä vastoinkäymisiä vastaan auttaa häntä lopulta tuomaan Nandan oikeuden eteen ja voittamaan myös hänen rakkautensa.</w:t>
      </w:r>
    </w:p>
    <w:p>
      <w:r>
        <w:rPr>
          <w:b/>
        </w:rPr>
        <w:t xml:space="preserve">Esimerkki 1.5810</w:t>
      </w:r>
    </w:p>
    <w:p>
      <w:r>
        <w:t xml:space="preserve">Fakta1: jihadistisolu laskeutuu rannalle hetken kuluttua alkaa hyökätä siviilien kimppuun rynnäkkökiväärillä ehdotetaan, Fakta2: solu on väijytetty Yhdysvaltain erikoisjoukot, Fakta3: terroristi on kuollut ennen kuin Yhdysvaltain joukot raahata ulos, Fakta4: plutonium Kun kolmas osapuoli tarkistaa ydinmateriaalin myynnin Puolassa, Fakta5: Hurley tunnistaa tekijän entinen Navy SEAL ja Orionin agentti uskotaan kuollut taistelussa, ja nyt menossa koodinimi Ghost</w:t>
      </w:r>
    </w:p>
    <w:p>
      <w:r>
        <w:rPr>
          <w:b/>
        </w:rPr>
        <w:t xml:space="preserve">Tulos</w:t>
      </w:r>
    </w:p>
    <w:p>
      <w:r>
        <w:t xml:space="preserve">Mitch Rapp ja hänen tyttöystävänsä Katrina Harper lomailevat Espanjan Ibizalla. Hetki sen jälkeen, kun he ovat kosineet, jihadistisolu laskeutuu rannalle ja alkaa hyökätä siviilejä vastaan rynnäkkökivääreillä. Verilöylyn keskellä Rapp yrittää kuumeisesti löytää Katrinan, mutta terroristit tappavat hänen morsiamensa. Kahdeksantoista kuukautta myöhemmin Rapp, joka on nyt kostonhimon vallassa, vierailee internetin keskustelupalstalla, jossa hänen tyttöystävänsä murhasta vastuussa oleva terroristi kyselee Rappilta islamin ja jihadin näkökulmista. Saatuaan kutsun tavata hänet kasvotusten Rapp valmistautuu kostamaan tyttöystävänsä kuolemasta vastuussa olevalle miehelle, mutta ennen kuin hän ehtii tappaa terroristin, amerikkalaiset erikoisjoukot hyökkäävät yhtäkkiä solun kimppuun. Rapp on järkyttynyt siitä, että häneltä on evätty kosto, ja hän puukottaa toistuvasti terroristia, jonka perässä hän oli ja joka on jo kuollut väijytyksessä, ennen kuin yhdysvaltalaiset joukot raahaavat hänet ulos. CIA:n turvatalossa Rappia kuulustellaan 30 päivän ajan, kunnes CIA:n apulaisjohtaja Irene Kennedy tarjoaa hänelle mahdollisuutta liittyä mustien operaatioiden yksikköön, jonka koodinimi on Orion. Sen johtaja Stan Hurley on entinen Yhdysvaltain laivaston SEAL ja kylmän sodan veteraani, joka kouluttaa Rappia ja muita potentiaalisia värvättyjä epäsymmetriseen sodankäyntiin. Toisaalla tiedustelukanavia pitkin tulee tieto, että asekelpoista ydinmateriaalia on kadonnut käytöstä poistetusta venäläisestä ydinlaitoksesta. Kyseinen materiaali näyttää olevan menossa Iranin kovan linjan kannattajille, jotka ovat järkyttyneitä Iranin hallituksen ja Yhdysvaltojen välisestä ydinsopimuksesta. Ydinmateriaalin myyntiä Puolassa tarkistettaessa plutoniumin sieppaa kolmas osapuoli, joka eliminoi myyjät ennen kuin katoaa väkijoukkoon. Virginiassa Hurley näkee uutisraportteja Puolassa sattuneesta välikohtauksesta ja tunnistaa alustavasti syyllisen entiseksi Navy SEALiksi ja Orion-operaattoriksi, jonka uskotaan saaneen surmansa taistelussa ja joka käyttää nyt koodinimeä Ghost. Hurleyn ryhmä lähetetään Turkkiin pysäyttämään ostaja, jolle Ghost työskentelee. Istanbulissa Hurleyn tiimi tunnistetaan, ja laukaisulaitteen sieppausyritys epäonnistuu. Rapp ajaa ostajan perään tämän asunnolle, ja tapettuaan miehen hän saa haltuunsa tämän kannettavan tietokoneen. Tiedot johtavat ryhmän Roomaan, jossa Orionin agentit tunnistavat ydinfyysikon, jota tarvitaan ydinmateriaalin valmistamiseen toimivaksi ydinaseeksi. Roomassa Rapp paljastaa työkaverinsa Annikan olevan Iranin agentti. Hän kertoo työskentelevänsä Iranin valtavirtapuolueelle, joka pyrkii estämään kovan linjan kannattajia hankkimasta ydinmateriaalia. Hurleyn ja iranilaisen yhteyshenkilön tapaamisen aikana Ghost hyökkää heidän kimppuunsa, tappaa yhteyshenkilön ja ottaa Hurleyn kiinni. CIA:n turvatalossa Roomassa Annika on kahden Mossadin agentin vartioimana liikkeellä, kun Rapp pysäyttää auton ja vapauttaa Annikan. Yhteistyössä molemmat löytävät maanalaisen päämajan, jota Ghost käyttää ydinaseen rakentamiseen. Tunkeuduttuaan tunneleihin Rapp löytää ja vapauttaa pahoin loukkaantuneen Hurleyn, mutta Annika jää kuitenkin Ghostin vangiksi, ja hän tappaa itsensä Ghostin aseella ennen kuin Ghost pakenee laivaan ydinpommin kanssa. Aikaisemman keskustelun perusteella Hurley päättelee, että Ghost aikoo tehdä kamikaze-hyökkäyksen Yhdysvaltain laivaston kuudetta laivastoa vastaan. Rapp lähtee Ghostin veneen perään, kun taas kuudes laivasto, joka on saanut CIA:n kanavien kautta tiedon lähestyvästä ydinhyökkäyksestä, valmistautuu hyökkäykseen. Ghostin veneessä Rapp tappaa Ghostin ja yrittää ohjata veneen pois Kuudennen laivaston luota suojellakseen aluksia räjähdykseltä, ennen kuin hän heittää ydinaseen mereen ja pakenee Yhdysvaltain laivaston helikopterilla. Muutamaa sekuntia myöhemmin laite räjähtää, mikä aiheuttaa valtavan uppouman ja sitä seuraavan tsunamin, joka tulvii kuudennen laivaston alukset, mutta laivasto selviää räjähdyksestä. Räjähdyksen jälkeen Hurley toipuu vammoistaan ja huomaa, että Rapp on lomalla Dubaissa, samalla kun hän katselee uutislähetyksiä, joiden mukaan ydinasetta yrittänyt iranilainen ryhmittymä voittaa presidentinvaalit. Dubaissa ryhmittymän ehdokas ja hänen saattajansa astuvat hissiin, jossa Rapp on jo hymyillen paikalla.</w:t>
      </w:r>
    </w:p>
    <w:p>
      <w:r>
        <w:rPr>
          <w:b/>
        </w:rPr>
        <w:t xml:space="preserve">Esimerkki 1.5811</w:t>
      </w:r>
    </w:p>
    <w:p>
      <w:r>
        <w:t xml:space="preserve">Fakta1: Fakta2: Marion löytää hänet Jimmyn talosta: Fakta3: Loomis oli Marionin hoidossa talossa ennen kuolemaansa, Fakta4: Laurie asuu Johnin ja Willin luona Kaliforniassa, Fakta5: John ja tyttöystävä viettävät Halloween-juhlia kellarissa Charlien ja Sarahin kanssa.</w:t>
      </w:r>
    </w:p>
    <w:p>
      <w:r>
        <w:rPr>
          <w:b/>
        </w:rPr>
        <w:t xml:space="preserve">Tulos</w:t>
      </w:r>
    </w:p>
    <w:p>
      <w:r>
        <w:t xml:space="preserve">Lokakuun 29. päivänä 1998 tohtori Sam Loomisin entinen kollega Marion Chambers palaa kotiinsa Langdoniin, Illinoisin osavaltioon, ja huomaa, että hänen taloonsa on murtauduttu. Hänen teini-ikäinen naapurinsa Jimmy ja hänen ystävänsä Tony soittavat poliisille. Marion saa selville, että Michael Myersin sisaren Laurie Stroden kansio on kadonnut. Hän ryntää välittömästi takaisin Jimmyn talolle, jossa hän löytää tämän ja Tonyn kuolleina. Michael Myers ilmestyy yhtäkkiä ja hyökkää Marionin kimppuun ennen kuin viiltää hänen kurkkunsa auki ja tappaa hänet. Poliisi saapuu paikalle juuri kun Michael lähtee talosta Lauriesin kansio mukanaan. Kaksi tutkijaa keskustelevat siitä, mitä he tietävät Loomisin elämästä. Loomis selvisi hengissä Haddonfield Memorial Hospitalin räjähdyksestä vuonna 1978, ja hän oli Marionin hoidossa tässä talossa ennen kuolemaansa, luultavasti luonnollisista syistä. Vielä lähes 20 vuoden jälkeenkin Loomis kieltäytyi kuitenkin uskomasta, että Michael oli kuollut, ja omisti loppuelämänsä kaikkien entistä potilastaan koskevien tietojen tutkimiselle. Sitten tutkijat menevät hänen työhuoneeseensa, joka oli täysin koskematta Michaelin murron jäljiltä, ja huomaavat, että seinät ovat täynnä valokuvia, piirroksia ja lehtiartikkeleita Michaelista; aina hänen sisarensa Judithin murhasta, hänen hautakivensä varastamisesta vuoden 1978 murhiin sekä artikkeleita Laurie Strodesta, mukaan lukien hänen oletettu kuolemansa auto-onnettomuudessa. Samaan aikaan Kaliforniassa Laurie elää näennäisesti täydellistä elämää teini-ikäisen poikansa Johnin ja tämän poikaystävän Willin kanssa, ja hänellä on ura Hillcrest Academyn rehtorina, yksityisen sisäoppilaitoksen, jossa John opiskelee. Laurie ei kuitenkaan ole läheskään onnellinen, sillä vuoden 1978 traagiset tapahtumat vainoavat häntä yhä, ja hän elää pelossa, että hänen veljensä saattaa palata. Laurie on yrittänyt saada elämänsä järjestykseen toivoen, ettei Michael enää koskaan tulisi hänen peräänsä. Lopulta hän lavasti kuolemansa auto-onnettomuudessa ja muutti sitten Kaliforniaan nimellä Keri Tate. Kun nainen ja hänen tyttärensä ovat taukopaikalla, he välttävät täpärästi Michaelin, joka varastaa naisen auton. Akatemian kampuksella opiskelijat lähtevät yön yli kestävälle retkelle Yosemiten kansallispuistoon. Myöhemmin samana iltana John ja hänen tyttöystävänsä Molly viettävät Halloween-juhlia kellarissa ystäviensä Charlien ja tämän tyttöystävän Sarahin kanssa. Charlie lähtee keittiöön ja Michael tappaa hänet. Sarah löytää Charlien ruumiin ja yrittää paeta hissin kautta, mutta Michael runtelee raa'asti hänen jalkaansa ennen kuin puukottaa hänet kuoliaaksi. John ja Molly lähtevät etsimään ystäviään, ja Michael ajaa heitä takaa koulun alueella. Laurie avaa heille oven, ja he kohtaavat Mikaelin vihdoin ensimmäistä kertaa kahteen vuosikymmeneen. Kun Will näkee koulun vartijan, Ronnyn, lähestyvän, hän luulee tätä Michaeliksi ja ampuu hänet. Sitten Michael ilmestyy paikalle ja puukottaa Williä selkään tappaen hänet. Laurie auttaa Johnia ja Mollya pakenemaan ennen kuin hän palaa kohtaamaan Mikaelin itse. Hän puukottaa Michaelia useita kertoja ja pudottaa hänet parvekkeelta, mutta kun hän yrittää puukottaa häntä uudelleen, ammuskelusta selvinnyt Ronny nujertaa hänet ja kertoo, että Michael on kuollut. Poliisi ja ensihoitajat saapuvat paikalle ja laittavat Michaelin ruumissäkkiin, joka lastataan kuolinsyyntutkijan autoon. Laurie, joka tietää, ettei Michael ole oikeasti kuollut ja että häntä on erittäin vaikea tappaa, nappaa palokirveen ja poliisin aseen ja varastaa pakettiauton. Kun Michael herää ja pakenee ruumispussista, Laurie painaa jarruja ja heittää hänet tuulilasin läpi. Sitten hän törmää häneen täydellä vauhdilla, ja ajoneuvo kaatuu alas jyrkänteeltä, jolloin Laurie putoaa ulos ja juuttuu Michaelin pakettiauton ja puun väliin. Laurie saa kirveen takaisin ja katkaisee Michaelin pään, mikä lopulta tappaa hänet. Poliisin sireenit kuuluvat kaukaa Laurien hengittäessä ulos.</w:t>
      </w:r>
    </w:p>
    <w:p>
      <w:r>
        <w:rPr>
          <w:b/>
        </w:rPr>
        <w:t xml:space="preserve">Esimerkki 1.5812</w:t>
      </w:r>
    </w:p>
    <w:p>
      <w:r>
        <w:t xml:space="preserve">Fakta1: Fakta2: sydänkohtaus johtui Angelin yrityksestä vietellä hänet, Fakta3: rasistinen väkijoukko yrittää vapauttaa Angelin vankilasta, Fakta4: Castlen firmalle työskentelevät etsivät paljastavat yrityksen manipuloida valamiehistöä syyttäjän puolesta, Fakta5: Castle kutsuu Blaken mukaan viikonloppulomalle valamiehistön valinnan aikana New Yorkiin.</w:t>
      </w:r>
    </w:p>
    <w:p>
      <w:r>
        <w:rPr>
          <w:b/>
        </w:rPr>
        <w:t xml:space="preserve">Tulos</w:t>
      </w:r>
    </w:p>
    <w:p>
      <w:r>
        <w:t xml:space="preserve">Angel Chavez Rafael Campos on meksikolaisamerikkalainen teini, joka asuu San Junon pikkukaupungissa Kaliforniassa. Kaupungin rannalla vuosittain järjestettävän Bass Night -tapahtuman aikana hän eksyy rannalle, jonne meksikolaisamerikkalaiset eivät saa mennä. Siellä hän tapaa lukiosta tuntemansa ei-ispanjalaisen tytön, mutta tytön sydän on heikko reumakuumeen vuoksi ja hän kuolee äkillisesti, ja Angel pidätetään. Hänet pidätetään sillä perusteella, että tytön sydänkohtaus johtui Angelin yrityksestä vietellä tyttö - mikä olisi alaikäisten ollessa kyseessä ollut raiskaus, vaikka se olisi tapahtunut yhteisymmärryksessä - ja häntä syytetään törkeästä murhasta. Rasistinen väkijoukko yrittää vapauttaa Angelin vankilasta ja lynkata hänet, mutta vankilanjohtaja suostuttelee heidät lopettamaan lupaamalla, että nuorukainen teloitetaan oikeudenmukaisen oikeudenkäynnin jälkeen. David Blake Glenn Ford on oikeustieteen professori osavaltion yliopistossa. Hänelle sanotaan, että hänen on lopetettava opettaminen, kunnes hän on saanut kokemusta oikeussalista. Monet asianajotoimistot hylkäävät hänet, ja hän löytää töitä pienestä, Bernard Castle Arthur Kennedyn johtamasta toimistosta. Castle haluaa puolustaa Angelia ja suostuu palkkaamaan Blaken hoitamaan tapausta. Castle ja Angelin äiti Katy Jurado matkustavat New Yorkiin kerätäkseen rahaa Angelin puolustamiseen. Castle jättää lakimiesapulaisensa Abbe Nyle Dorothy McGuiren auttamaan Blakea, ja he rakastuvat. Castlen firmassa työskentelevät etsivät paljastavat, että valamiehistöä yritettiin peukaloida syyttäjän puolesta, mutta uusi valamiehistö kutsutaan koolle. Valamiehistön valinnan aikana pidettävän viikonlopputauon aikana Castle kutsuu Blaken New Yorkiin mukaansa varainkeruutilaisuuteen. Blake tajuaa nopeasti, että Castle käyttää tapausta ensisijaisesti kommunistiryhmän propaganda- ja varainkeruuvälineenä. Loukkaantuneena siitä, että häntä käytetään hyväksi, Blake palaa San Junoon viedäkseen oikeudenkäynnin loppuun asti ja ajaakseen Angelsin etuja. Blaken oikeudenkäynnin strategiana on kumota syyttäjän perustelut niin, ettei hänen tarvitse esittää puolustusta. Viime hetkellä Castle kuitenkin palaa ja käyttää vaikutusvaltaansa Angelin äitiin ja uhkaa Castlea erottamisella, ellei Angel todista. Blake tajuaa, että Castle haluaa teinin joutuvan ankaraan ristikuulusteluun, joka varmistaa hänen tuomionsa ja teloituksensa: silloin hänestä tulee marttyyri, ja Castle voi paremmin hyödyntää tapausta kommunistisen puolueen varainkeruuvälineenä. Blake jää tapaukseen, mutta ristikuulustelu sujuu yhtä huonosti kuin pelättiin. Chavez todetaan syylliseksi, ja koska valamiehistö ei ehdottanut lievennystä, kuolemantuomio langetetaan automaattisesti. Castle antaa Blakelle potkut, jotta tämä ei saisi puhua tuomion julistamisen aikana, mutta hän saapuu paikalle joka tapauksessa ja pyytää ja saa amicus-statuksen. Blake sanoo nyt, että koska syyte murhasta perustui muotoseikkaan, tuomarin on asianmukaista soveltaa tuomiota antaessaan toista muotoseikkaa, Chavezin asemaa alaikäisenä. Hirttämisen sijasta poika voidaan yksinkertaisesti lähettää kasvatuslaitokseen. Kun syyttäjä myöntää, että tämä olisi oikeudenmukaista, afroamerikkalainen tuomari Juano Hernandez hyväksyy ehdotuksen. Sen jälkeen hän tuomitsee Castlen, joka on yrittänyt rasistisesti ärsyttää häntä Blakesin väittelyn aikana, 30 päivän vankeuteen halventamisesta. Blake ja Abbe Nyle poistuvat oikeudesta yhdessä.</w:t>
      </w:r>
    </w:p>
    <w:p>
      <w:r>
        <w:rPr>
          <w:b/>
        </w:rPr>
        <w:t xml:space="preserve">Esimerkki 1.5813</w:t>
      </w:r>
    </w:p>
    <w:p>
      <w:r>
        <w:t xml:space="preserve">Fakta1: Fakta2: salaisuus on Charlotten hallussa, Fakta3: Ben johtaa retkikuntaa Ian Howen ja ystävänsä kanssa löytääkseen Charlotten, Fakta4: Charlottella on ensimmäinen johtolanka kansallisaarteen löytämiseksi, Fakta5: Ian ja miehet pakenevat laivasta.</w:t>
      </w:r>
    </w:p>
    <w:p>
      <w:r>
        <w:rPr>
          <w:b/>
        </w:rPr>
        <w:t xml:space="preserve">Tulos</w:t>
      </w:r>
    </w:p>
    <w:p>
      <w:r>
        <w:t xml:space="preserve">Benjamin Franklin Gates on yhdysvaltalainen historioitsija, kryptologi ja aarteenmetsästäjä. Lapsena hänen isoisänsä John kertoi hänelle tarinan, jonka mukaan Carrolltonin Charles Carroll välitti heidän esi-isälleen vuonna 1832 salaisuuden tarunomaisesta kansallisaarteesta, jonka perustajien isät ja vapaamuurarit olivat kätkeneet Amerikkaan. Aarteeseen johtava johtolanka on lause "Salaisuus on Charlotten hallussa". Ben on vakuuttunut tarinasta, mutta hänen skeptinen isänsä Patrick hylkää sen hölynpölynä. Kolmekymmentä vuotta myöhemmin Ben johtaa Ian Howen ja hänen ystävänsä, tietokoneasiantuntija Riley Poolen kanssa retkikuntaa löytääkseen arktiselle alueelle kadonneen Charlotte-aluksen, jossa on ensimmäinen vihje kansallisaarteen löytämiseksi. He löytävät meerschaumpiipun, jonka vihje viittaa siihen, että seuraava vihje on itsenäisyysjulistuksessa. Kun Ian ehdottaa, että he varastaisivat itsenäisyysjulistuksen, Ben vastustaa sitä, minkä seurauksena syntyy tappelu, joka johtaa valtavaan tulipaloon, jota ruudilla ruokitaan, ja ryhmä jakautuu kahtia. Ian miehineen pakenee alukselta, kun taas Ben ja Riley suojautuvat juuri ennen aluksen räjähdystä. Ben ja Riley palaavat Washingtoniin ja ilmoittavat julistuksen mahdollisesta varastamisesta FBI:lle ja tohtori Abigail Chaselle kansallisarkistosta, mutta molemmat hylkäävät heidän väitteensä. Ben päättää varastaa asiakirjan itse arkiston säilytyshuoneesta gaalatilaisuuden aikana. Ben saa Abigailin sormenjäljet ja onnistuu saamaan julistuksen, mutta Ianin ryhmä huomaa hänet juuri kun he murtautuvat sisään varastamaan sen. Ben yrittää poistua lahjatavarakaupan kautta, mutta joutuu ostamaan julistuksen, kun virkailija erehtyy luulemaan sitä matkamuistokappaleeksi; koska hänellä ei ole käteistä kädessään, hän maksaa sen luottokortilla. Abigail, joka epäilee, että jokin on pielessä, lähtee Benin perään ja ottaa asiakirjan takaisin. Ian kidnappaa hänet, mutta Ben ja Riley pelastavat Abigailin ja huijaavat Iania jättämällä jälkeensä ostetun kopion julistuksesta. FBI-agentti Sadusky alkaa jäljittää Beniä Bens luottokorttitietojen avulla. Koska kolmikko ei pysty palaamaan kotiin, he menevät Patrickin taloon. Patrick yrittää vakuuttaa Benille, että aarre on myytti, mutta Ben torjuu tämän. Sitten kolmikko tutkii julistusta ja löytää näkymättömällä musteella kirjoitetun Ottendorfin salakirjoituksen. Viesti viittaa Benjamin Franklinin kirjoittamiin Silence Dogood -kirjaimiin. Patrick omisti ne aiemmin, mutta lahjoitti ne Franklin-instituutille. Ben, Riley ja Abigail löytävät koulupojan avulla kirjeiden avainsanat, ja Ben, Riley ja Abigail löytävät viestin, joka viittaa Independence Hallin kellotorniin, jossa vapauden kello aikoinaan seisoi. valitettavasti Ian ja hänen miehensä kyseenalaistavat koulupojan ja seuraavat uutta johtolankaa. Ben löytää piilotetun kätkön, joka sisältää Benjamin Franklinin keksimät monivärilinsseillä varustetut silmälasit, jotka kun niitä käytetään julistuksen kääntöpuolen lukemiseen, paljastavat vihjeen, joka viittaa Trinity Churchin symboliin, joka sijaitsee Wall Streetin ja Broadwayn kulmassa New Yorkissa. Ianin kumppanit jahtaavat ryhmää. FBI pidättää Benin, kun taas Abigail ja Riley menettävät julistuksen Ianille. Abigail kuitenkin suostuttelee Ianin auttamaan heitä Benin pelastamisessa seuraavaa vihjettä vastaan. Ian suostuu ja järjestää tapaamisen USS Intrepidillä, jossa he auttavat Beniä pakenemaan FBI:tä. Ian palauttaa julistuksen ja pyytää seuraavaa vihjettä, mutta kun Ben pysyy arkajalkaisena, Ian paljastaa siepanneensa Patrickin panttivangiksi. He menevät Trinity-kirkkoon, jossa he löytävät maanalaisen käytävän, mutta se näyttää johtavan umpikujaan, jota valaisee yksinäinen lyhty. Patrick väittää, että se viittaa Paul Reveren keskiyön ratsastukseen, ja osoittaa Ianin Bostonin Old North Churchiin. Ian jättää kammioon jääneen Gatesin ja lähtee kohti Bostonia. Patrick paljastaa, että vihje oli väärennös, ja menee sitten aarrehuoneeseen, mutta se vaikuttaa ryöstetyltä. Benin ja Patrickin keskustelun jälkeen he löytävät loven, johon meerschaumpiippu sopii, ja avaavat suuren kammion, jossa aarre on, ja pakenevat takaoven kautta. Ben ottaa yhteyttä Saduskyyn, joka on itse asiassa vapaamuurari, ja luovuttaa julistuksen ja aarteen sijainnin armahdusta vastaan. Ian pidätetään myöhemmin, kun Ben antaa vihjeen FBI:lle. Myöhemmin Ben ja Abigail ovat aloittaneet suhteen. Samaan aikaan Riley on hieman järkyttynyt siitä, että Ben hylkäsi aarteesta maksetun 10 löytöpalkkion, mutta hyväksyi paljon pienemmän summan, joka on silti tuonut heille kaikille huomattavaa varallisuutta.</w:t>
      </w:r>
    </w:p>
    <w:p>
      <w:r>
        <w:rPr>
          <w:b/>
        </w:rPr>
        <w:t xml:space="preserve">Esimerkki 1.5814</w:t>
      </w:r>
    </w:p>
    <w:p>
      <w:r>
        <w:t xml:space="preserve">Fakta1: kalastaja nai nuoren tytön vahingossa, Fakta2: Fakta3: Kishore On tulee hulluksi menettäessään vaimonsa, Fakta4: nuori morsian taistelee rosvojen kanssa ja hyppää jokeen, Fakta5: Basanthi auttaa äitiä ja lasta.</w:t>
      </w:r>
    </w:p>
    <w:p>
      <w:r>
        <w:rPr>
          <w:b/>
        </w:rPr>
        <w:t xml:space="preserve">Tulos</w:t>
      </w:r>
    </w:p>
    <w:p>
      <w:r>
        <w:t xml:space="preserve">Kalastaja Kishore nai vahingossa nuoren tytön, kun hän vierailee läheisessä kylässä. Hääyön jälkeen Kishoren nuori morsian kidnapataan joella. Menetettyään vaimonsa Kishore tulee hulluksi. Sillä välin hänen nuori morsiamensa taistelee rosvoja vastaan, hyppää jokeen ja joutuu kyläläisten pelastamaksi. Valitettavasti nuori morsian ei tiedä mitään miehestään, hän ei edes tiedä miehensä nimeä. Ainoa asia, jonka hän muistaa, on kylän nimi, johon Kishore kuuluu. Kymmenen vuotta myöhemmin hän yrittää löytää Kishoren heidän poikansa kanssa. Jotkut Kishoren kylän asukkaat kieltäytyvät jakamasta ruokaa hänen ja hänen poikansa kanssa nälänhädän uhan vuoksi. Nuori leskirouva Basanthi auttaa äitiä ja lasta. Myöhemmin käy ilmi, että Kishore ja Basanthi olivat lapsuuden rakastavaisia. Ohjaaja Ghatak esiintyy elokuvassa venemiehenä, ja Basanthin tarina on ensimmäinen useista melodramaattisista tarinoista.</w:t>
      </w:r>
    </w:p>
    <w:p>
      <w:r>
        <w:rPr>
          <w:b/>
        </w:rPr>
        <w:t xml:space="preserve">Esimerkki 1.5815</w:t>
      </w:r>
    </w:p>
    <w:p>
      <w:r>
        <w:t xml:space="preserve">Fakta1: Fakta2: IRA vaatii vangittujen IRA:n jäsenten vapauttamista, Fakta3: Jody suostuttelee Fergusin lupaamaan, että hän etsii tyttöystävänsä Dilin Lontoosta, Fakta4: Jodyn vangitsijoiden asettama määräaika umpeutuu, Fakta5: Jude Around ilmestyy uudelleen Fergusin asuntoon samaan aikaan.</w:t>
      </w:r>
    </w:p>
    <w:p>
      <w:r>
        <w:rPr>
          <w:b/>
        </w:rPr>
        <w:t xml:space="preserve">Tulos</w:t>
      </w:r>
    </w:p>
    <w:p>
      <w:r>
        <w:t xml:space="preserve">Pohjois-Irlannin maaseudulla sijaitsevalla tivolilla väliaikaisen IRA:n vapaaehtoinen Fergus Stephen Rea ja joukko muita IRA:n jäseniä, joiden joukossa on Maguire Adrian Dunbarin johtama nainen nimeltä Jude Miranda Richardson, kidnappaavat mustaihoisen brittisotilaan Jody Forest Whitakerin sen jälkeen, kun Jude on houkutellut hänet syrjäiselle alueelle lupaamalla seksiä. IRA vaatii vangittujen IRA:n jäsenten vapauttamista ja uhkaa teloittaa Jodyn kolmen päivän kuluessa, jos heidän vaatimuksiinsa ei suostuta. Fergus saa tehtäväkseen vartioida Jodya, ja hänelle syntyy side vankiin, muiden IRA:n miesten harmiksi. Tänä aikana Jody kertoo Fergukselle tarinan skorpionista ja sammakosta. Jody suostuttelee Ferguksen lupaamaan, että hän etsii tyttöystävänsä Dil Jaye Davidsonin Lontoosta, jos Jody tapetaan. Jodyn vangitsijoiden asettama määräaika kuluu umpeen, ja koska yhtäkään IRA:n vaatimusta ei ole täytetty, Jody teloitetaan. Kun Fergus vie hänet metsään suorittamaan tuomiota, Jody pakenee. Fergus ei jaksa ampua pakenevaa Jodya selkään, mutta brittiläinen panssaroitu miehistönkuljetusajoneuvo ajaa vahingossa Jodyn päälle ja tappaa hänet, kun he hyökkäävät IRA:n turvataloon. Koska hänen IRA-kumppaninsa näyttävät kuolleen hyökkäyksen jälkeen, Fergus pakenee Lontooseen, jossa hän ottaa töitä päivätyöläisenä käyttäen peitenimeä Jimmy. Muutamaa kuukautta myöhemmin Fergus löytää Dilin kampaamosta. Myöhemmin he keskustelevat baarissa, jossa hän näkee Dillyn laulavan The Crying Gamea. Fergus kärsii syyllisyydestä Jodyn kuolemasta ja näkee unissaan tämän keilaavan hänelle krikettipallon. Hän lähtee Dilin perään, suojelee häntä pakkomielteiseltä kosijalta ja rakastuu häneen. Myöhemmin, kun hän on aikeissa rakastella Dilin kanssa tämän asunnossa, hän saa selville, että tämä on transsukupuolinen. Aluksi hän reagoi vastenmielisesti. Hän ryntää vessaan oksentamaan ja lyö vahingossa Diliä kasvoihin. Muutamaa päivää myöhemmin hän jättää Dilille viestin, ja he tekevät sovinnon. Kaikesta huolimatta Fergus tuntee yhä vetoa Diliin. Samoihin aikoihin Jude ilmestyy yllättäen uudelleen Ferguksen asuntoon. Hän kertoo, että IRA tuomitsi hänet poissaolevana, ja pakottaa hänet suostumaan auttamaan uudessa tehtävässä, jossa on tarkoitus auttaa tuomarin salamurhassa. Hän mainitsee myös tietävänsä Ferguksesta ja Dilistä ja varoittaa Fergusta, että IRA tappaa hänet, jos Fergus ei tee yhteistyötä. Fergus, joka ei pysty voittamaan tunteitaan Diliä kohtaan, jatkaa tämän kosiskelua. Suojellakseen Diliä mahdolliselta kostolta hän antaa hänelle hiustenleikkauksen ja miestenvaatteet valepuvuksi. IRA:n operaatiota edeltävänä iltana Dil juo itsensä humalaan, ja Fergus saattaa hänet asunnolleen, jossa Dil pyytää häntä jäämään luoksensa. Fergus suostuu, mutta myöntää sitten, että hänellä oli epäsuora osuus Jodyn kuolemaan. Humalassa oleva Dil ei näytä ymmärtävän, mutta aamulla, ennen kuin Fergus herää, Dil sitoo hänet sänkyyn. Hän estää Fergusta tahtomattaan liittymästä muiden IRA:n jäsenten seuraan ja toteuttamasta suunniteltua salamurhaa. Dil uhkailee Fergusta aseella ja pakottaa hänet kertomaan, että hän rakastaa Fergusta eikä koskaan jätä tätä. Hän irrottaa miehen siteet ja sanoo, että vaikka mies valehtelee, on mukava kuulla hänen sanansa. Sitten Dil purskahtaa itkuun. Sillä välin Jude ja Maguire ampuvat tuomarin, mutta yksi henkivartijoista ampuu Maguiren kuoliaaksi. Kostonhimoinen Jude tunkeutuu ase kädessään Dilin asuntoon ja pyrkii tappamaan Fergusin, koska tämä ei ollut mukana salamurhassa. Dil ampuu useita laukauksia Judea kohti ja osuu häneen samalla, kun hän toteaa tietävänsä, että Jude oli osallisena Jodyn kuolemaan ja että Jude käytti seksuaalisuuttaan Jodyn huijaamiseen. Lopulta Dil tappaa Juden ampumalla häntä kaulaan. Sitten hän osoittaa aseella Fergusta, mutta laskee kätensä alas ja sanoo, ettei voi tappaa Fergusta, koska Jody ei anna hänen tehdä sitä. Fergus estää Diliä ampumasta itseään ja kehottaa häntä piiloutumaan klubille joksikin aikaa. Kun nainen on poissa, hän pyyhkii naisen sormenjäljet aseesta ja korvaa ne omillaan ja antaa itsensä pidätettäväksi naisen sijasta. Muutamaa kuukautta myöhemmin Dil vierailee Fergusin luona vankilassa, jossa tämä istuu kuutta vuotta. Keskusteltuaan vapautumisen jälkeisistä suunnitelmista hän kysyy, miksi Fergus otti syyn naisen puolesta, ja Fergus vastaa: "Kuten eräs mies kerran sanoi, se on luonteessani. Sitten hän kertoo tarinan skorpionista ja sammakosta.</w:t>
      </w:r>
    </w:p>
    <w:p>
      <w:r>
        <w:rPr>
          <w:b/>
        </w:rPr>
        <w:t xml:space="preserve">Esimerkki 1.5816</w:t>
      </w:r>
    </w:p>
    <w:p>
      <w:r>
        <w:t xml:space="preserve">Fakta1: Fakta2: Fakta3: raha väittää olevansa suurelta jengiltä, Fakta4: D-yhtiön tukemat ihmiset tuhoavat ystävänsä asuinkompleksin, Fakta5: liikemies ei pysäytä asuinkompleksin tuhoamista.</w:t>
      </w:r>
    </w:p>
    <w:p>
      <w:r>
        <w:rPr>
          <w:b/>
        </w:rPr>
        <w:t xml:space="preserve">Tulos</w:t>
      </w:r>
    </w:p>
    <w:p>
      <w:r>
        <w:t xml:space="preserve">Kolmella henkilöllä Akshay Tusshar Kapoorilla, herra Joshilla Anupam Kherillä ja Lambodar JhaRajpal Yadavilla on oma osuutensa tavallisen miehen ongelmista. Kun Akshay on vaikeuksissa oleva rikostoimittaja, herra Joshi on eläkkeellä oleva kirjanpitäjä, jota vaivaa hänen kiittämätön poikansa. Lambodhar työskentelee maskottina ostoskeskuksessa, mutta kertoo pojalleen, että hänellä on yritys. Lambodharin on vaikea olla vaimonsa kanssa tekemisissä työnsä vuoksi, ja hän on hyvin aggressiivinen pitkiä ihmisiä kohtaan, koska hän on hyvin lyhyt ja häntä pilkataan usein pituutensa vuoksi. Yhdessä he jakavat ahdinkonsa ja löytävät lohtua toistensa seurasta. Akshay haluaa mennä naimisiin elämänsä rakkauden PriyaRaima Senin, D-yhtiön johtajan Dattu Bhain siskon kanssa. Herra Joshi haluaa saada pojaltaan 1 Crore, johon hän väittää olevansa oikeutettu, koska Joshi on käyttänyt 1 Crore poikansa kasvattamiseen. Akshay haluaa osan näistä rahoista paetakseen Intiasta tyttöystävänsä kanssa. Saadakseen rahat kolmikko soittaa Joshin pojalle ja väittää olevansa C Kkompany -nimisestä suuresta jengistä ja uhkaa tappaa hänen perheensä, jos hän ei suostu. Tapahtumasarjan kautta asia tulee julkisuuteen, ja kolmikko yrittää pitää sen salassa. Joshilla on ystävä, jonka asuinkompleksia D-komppanian tukemat ihmiset tuhoavat. Joshi ja Lambhodhar asettavat väärennetyn pommin suuren D-yhtiön tukeman liikemiehen autoon ja sanovat, että seuraavalla kerralla he voivat helposti laittaa oikean pommin, jos liikemies ei lopeta asuinkompleksin tuhoamista. Zee TV:ssä esitetään ohjelma nimeltä Sarkar ya C Kkompany, jonka juontajana on Akshay. Ohjelmassa ihmiset soittavat ongelmistaan, ja katsojat näkevät, auttaako C Kkompany vai Sarkarin hallitus. Kolmikko päättää auttaa monia ihmisiä myötätunnosta. D Companyn johtaja yrittää kuitenkin parhaansa mukaan selvittää C Kkompanyn henkilöllisyyden. Hän saa selville, että C Kkompany aikoo kiristää miljoona Joshis-pojalta, ja menee tapaamispaikalle a Karnevaali tappamaan C Kkompanyn jäsenet. Hän saa kolmikon kiinni, mutta on vaikuttunut ja päästää heidät menemään. Lopulta Akshay menee naimisiin Priyan kanssa, ja Datto Bhai katsoo onnellisena vierestä. Herra Joshi saa pojilleen 1 Crore Rs. ja väittää, että hän sai lottovoiton salatakseen, että hän oli C Kkompany ja että hän kiristi rahat. Lambodar aloittaa oman yrityksensä, ja siellä työskennelläkseen on oltava vähintään kaksimetrinen. Kaikki kolme elävät onnellisina elämänsä loppuun asti, ja elokuva päättyy. C KKcompanyn tarina jatkuu, ja selviää, että nyt Sadashiv Pradhan soittaa puheluita C KKcompanyn puolesta Lambodharin, Joshin ja Akshayn tietämättä. Lambodhar, Joshi ja Akshay selittävät tämän Dattubhain kuulusteluissa.</w:t>
      </w:r>
    </w:p>
    <w:p>
      <w:r>
        <w:rPr>
          <w:b/>
        </w:rPr>
        <w:t xml:space="preserve">Esimerkki 1.5817</w:t>
      </w:r>
    </w:p>
    <w:p>
      <w:r>
        <w:t xml:space="preserve">Fakta1: keskiluokkainen poika työskentelee IT-yhtiössä, jolla on aistivoiman ulkopuolinen havaintokyky, Fakta2: Fakta3: Panda pyytää häntä pelaamaan krikettipelaamista voiman avulla, Fakta4: Rande on vastuussa krikettipelaamisesta tuntemattoman miehen, Kumarin, alaisuudessa, Fakta5: Priya By saa tietää Karthikin Karthik-tapahtumasta.</w:t>
      </w:r>
    </w:p>
    <w:p>
      <w:r>
        <w:rPr>
          <w:b/>
        </w:rPr>
        <w:t xml:space="preserve">Tulos</w:t>
      </w:r>
    </w:p>
    <w:p>
      <w:r>
        <w:t xml:space="preserve">Karthik Gautham Karthik on IT-yrityksessä työskentelevä keskiluokkainen poika, jolla on aistivoimaton havaintokyky. Hänellä on tyttöystävä Priya Priya Anand. Kouluaikana hän saa hyviä pisteitä kokeissa voimansa avulla, joten hänen isänsä pyytää häntä tukahduttamaan tämän voiman ja unohtamaan sen olemassaolon. Sitten hän tapaa Pandianin eli Panda Vivekin toimistossaan ja ystävystyy hänen kanssaan. Panda, joka on uhkapeluri, saa tietää Karthiksin voimasta ja pyytää häntä pelaamaan krikettiä uhkapelejä voimansa avulla. Rande Daniel Balaji vastaa krikettipelaamisesta tuntemattoman Kumar-nimisen miehen johdolla. Karthik voittaa uhkapelissä 1 crore ja käyttää 10 lakhia isosiskonsa Gayathris Gayathri Raguramin avioliittoon. Panda, Karthik ja Sathish Sathish lähtevät lomalle Goalle tuhlaamaan uhkapelirahoja. Siellä Rande uhkaa Karthikia pelaamaan rulettia Casino Royale -laivalla. Aluksi Karthik epäröi, mutta Rande uhkailee häntä Priyan sieppaamisella. Karthik suostuu pelaamaan. Tämän tapahtuman myötä Priya saa tietää Karthikin voimista.Karthikin kouluttamiseksi Shreya Taapsee Pannu tulee avuksi. Karthik pelaa peliä ja huijaa Randea ottamaan hänen paikkansa uhkapelissä. Kasinon virkamiehet epäilevät Randea ja pidättävät hänet. Karthik pakenee Pandan, Sathishin ja Priyan kanssa uhkapelissä voittamiensa rahojen kanssa ja palaa kotiin. Shreya auttaa Randea pakenemaan vartijoilta Kumarin sanoin. Rande jäljittää Karthikin ja vie hänet kotiinsa. Siellä Karthik käyttää voimiaan Randen apureita vastaan ja uhkaa Randea omalla aseellaan. Tuolloin RollsRoyce Phantom tulee ja paljastuu, että tuntematon mies Kumar on Kokki Kumar Dhanush ja pyytää Karthikia pelaamaan hänelle politiikassa.</w:t>
      </w:r>
    </w:p>
    <w:p>
      <w:r>
        <w:rPr>
          <w:b/>
        </w:rPr>
        <w:t xml:space="preserve">Esimerkki 1.5818</w:t>
      </w:r>
    </w:p>
    <w:p>
      <w:r>
        <w:t xml:space="preserve">Fakta1: Peterin ystävät kokoontuvat vasta perityssä maalaistalossa, Fakta2: Fakta3: Andrew'n ja Carolin avioliittoa rasittavat kuuluisuuden vaatimukset, Fakta4: Roger ja Mary toipuvat tuhoisasta henkilökohtaisesta tragediasta, Fakta5: Maggie saa Carolin tekemän muodonmuutoksen jälkeen epäonnistuneen yrityksen vietellä Peter.</w:t>
      </w:r>
    </w:p>
    <w:p>
      <w:r>
        <w:rPr>
          <w:b/>
        </w:rPr>
        <w:t xml:space="preserve">Tulos</w:t>
      </w:r>
    </w:p>
    <w:p>
      <w:r>
        <w:t xml:space="preserve">On uudenvuodenviikonloppu, ja Peter Fryn ystävät kokoontuvat hänen äskettäin perimässään maalaistalossa. Kymmenen vuotta sitten he kaikki näyttelivät yhdessä Cambridgen yliopiston opiskelijoiden komediaryhmässä. Sen jälkeen he ovat kulkeneet eri suuntiin ja urapolkuja. Peterin ystäviä ovat Andrew Branagh, joka on nykyään kirjailija Hollywoodissa, naimisissa olevat jinglejen kirjoittajat Roger Laurie ja Mary Staunton, lumoava pukusuunnittelija Sarah Emmanuel ja eksentrinen Maggie Thompson, joka työskentelee kustannusalalla. Mukana ovat Carol Rudner, Andrew'n amerikkalaisen tv-tähden vaimo, ja epäkohtelias Brian Slattery, Sarahin hiljattain hankkima rakastaja. Mukana ovat myös Vera, Petersin pitkäaikainen taloudenhoitaja Law ja hänen poikansa Paul Lowe. Petersin isä on hiljattain kuollut, ja Peter aikoo myydä talon näiden viimeisten juhlien jälkeen. Andrew'n ja Carolin avioliittoa rasittavat kuuluisuuden vaatimukset. Roger ja Mary toipuvat musertavasta henkilökohtaisesta tragediasta, joka paljastuu yleisölle vasta hitaasti: yhden heidän lapsensa kuolemasta. Yksinäinen Maggie on päättänyt saada Peterin vakuuttuneeksi siitä, että heidän pitäisi olla muutakin kuin ystäviä, eikä Sarah ole niin tyytyväinen elämäänsä kuin miltä näyttää. Viikonloppu ei suju suunnitelmien mukaan. Epäonnistuneen Peterin viettelyyrityksen jälkeen Maggie saa Carolilta muodonmuutoksen ja viettelee Paulin. Carol jättää Andrew'n ja palaa Amerikkaan, ja vuoden raittiuden jälkeen Andrew palaa pullon ääreen. Roger ja Mary saavuttavat emotionaalisen läpimurron, jakavat surunsa ja käsittelevät Maryn pakkomielteistä ylisuojelua heidän jäljellä olevaa lastaan kohtaan. Brian palaa vaimonsa luo tajuttuaan, ettei Sarah ole kiinnostunut siitä, mitä hänellä jo on, vaan vain siitä, mikä kuuluu jollekin toiselle. Elokuvan huipennuksessa Peter paljastaa todellisen syyn siihen, miksi hän on tuonut heidät kaikki yhteen: hän on HIV-positiivinen. Ystävät nousevat omista ongelmistaan ja lupaavat auttaa Peteriä, ja viikonloppu päättyy iloisissa merkeissä.</w:t>
      </w:r>
    </w:p>
    <w:p>
      <w:r>
        <w:rPr>
          <w:b/>
        </w:rPr>
        <w:t xml:space="preserve">Esimerkki 1.5819</w:t>
      </w:r>
    </w:p>
    <w:p>
      <w:r>
        <w:t xml:space="preserve">Fakta1: Fakta2: rapu toimii Tritonin neuvonantajana ja hovisäveltäjänä, Fakta3: Tritonin neuvonantaja ja hovisäveltäjä yhteys merikansojen ja ihmisten välillä, Fakta4: Eric vannoo löytävänsä sen, joka pelasti ja lauloi hänelle Äänen muiston kiehtoma, Fakta5: Triton saa selville Arielin rakkauden Ericiin.</w:t>
      </w:r>
    </w:p>
    <w:p>
      <w:r>
        <w:rPr>
          <w:b/>
        </w:rPr>
        <w:t xml:space="preserve">Tulos</w:t>
      </w:r>
    </w:p>
    <w:p>
      <w:r>
        <w:t xml:space="preserve">Ariel, kuusitoistavuotias merenneitoprinsessa, on tyytymätön vedenalaiseen elämään Atlantin valtakunnassa ja on utelias ihmisten maailmasta. Ariel kerää parhaan ystävänsä Kampelan kanssa ihmisten esineitä luolaansa ja käy usein meren pinnalla tapaamassa lokki Scuttlea, joka tarjoaa hyvin epätarkkaa tietoa ihmisten kulttuurista. Ariel ei välitä isänsä, Atlantiksen hallitsijan kuningas Tritonin ja Tritonin neuvonantajana ja hovisäveltäjänä toimivan ravun Sebastianin varoituksista, joiden mukaan merikansojen ja ihmisten välinen kanssakäyminen on kielletty. Eräänä yönä Ariel, Kampela ja Sebastian matkustavat meren pinnalle katsomaan prinssi Ericin syntymäpäiväjuhlia laivalla. Ariel ihastuu heti Ericiin. Alukseen iskee raju myrsky, jossa salama syttyy liekkeihin ja romuttaa sen kiville, jolloin Eric putoaa laidan yli. Aabel pelastaa Ericin ja tuo hänet rantaan. Ariel laulaa Ericille, mutta lähtee heti Ericin tultua tajuihinsa välttääkseen paljastumisen. Eric vannoo Ericin äänen muiston kiehtomana löytävänsä sen, joka hänet pelasti ja lauloi hänelle, ja Ariel vannoo löytävänsä keinon liittyä Ericin ja hänen maailmaansa. Kun Triton saa selville Arielin rakkauden Ericiä kohtaan, Triton kohtaa hänet luolassa ja tuhoaa suurimman osan esineistä kolmikärjellään. Tritonin lähdettyä kaksi ankeriaista nimeltä Flotsam ja Jetsam suostuttelevat Arielin vierailemaan merinoita Ursulan luona. Ursula huijaa Arielia tekemään sopimuksen, jonka mukaan hän muuttuu ihmiseksi kolmeksi päiväksi vastineeksi Arielin äänestä, jonka Ursula laittaa nautiluksen kuoreen. Näiden kolmen päivän aikana Arielin on saatava Ericiltä todellisen rakkauden suudelma. Jos Ariel saa Ericin suutelemaan häntä, hän pysyy ihmisenä pysyvästi. Muussa tapauksessa hän muuttuu takaisin merenneidoksi ja Ursula ottaa hänet kiinni. Ariel suostuu, ja hänelle annetaan ihmisjalat, joiden avulla hän voi nousta yläpuolella olevaan maahan. Eric löytää Arielin rannalta ja vie hänet linnaansa tietämättä, että Ariel oli pelastanut hänet aiemmin. Ariel viettää aikaa Ericin kanssa, ja toisen päivän päätteeksi he melkein suutelevat, mutta Flotsam ja Jetsam häiritsevät heitä. Heidän niukasta pakoilustaan raivostunut Ursula virittää Ericille ja Arielille ansan: hän naamioituu kauniiksi nuoreksi naiseksi nimeltä Vanessa ja hypnotisoi Ericin lauluäänellään. Scuttle saa selville, että Vanessa on oikeasti valepukuinen Ursula, ja kertoo Arielille Ursulan suunnitelmasta naida Eric, kun taas Sebastian kertoo Tritonille Ursulan toimista. Ystäviensä avustamana Ariel estää Ericin ja Ursulan häät, tuhoaa Ursulan kaulassa olevan nautiluksen kuoren ja palauttaa Arielin äänen. Eric tajuaa, että Ariel on tyttö, joka pelasti hänen henkensä, ja ryntää suutelemaan häntä, mutta aurinko laskee, ja Ariel muuttuu takaisin merenneitoksi ennen kuin Ursula sieppaa hänet. Triton kohtaa raivoissaan Ursulan ja vaatii Arielin vapauttamista, mutta sopimus on loukkaamaton. Ursula huijaa Tritonin ottamaan Arielin paikan Ursulan vankina ja luopumaan kolmikärjestään. Ariel vapautuu, kun Triton muuttuu polyypiksi. Ursula astuu esiin uutena kuningattarena, mutta ennen kuin hän pääsee käyttämään kolmikärjen, Eric puuttuu asiaan harppuunan kanssa. Ursula yrittää hyökätä Ericin kimppuun, mutta tappaa vahingossa Flotsamin ja Jetsamin. Raivostuneena Ursula käyttää kolmikärjen laajentuakseen hirviömäisiin mittasuhteisiin. Ariel ja Eric palaavat pintaan, ennen kuin Ursula saa koko valtameren hallintaansa, luo myrskyn ja nostaa uponneita aluksia pintaan. Yrittäessään murhata Arielin Ursula itse joutuu yhden Ericin luotsaaman hylyn varaan. Kun Ursula on surmattu, Triton ja muut polyypit palautetaan alkuperäiseen muotoonsa. Triton ymmärtää, että Ariel todella rakastaa Ericiä, ja muuttaa Arielin merenneitosta vapaaehtoisesti ihmiseksi ja hyväksyy hänen avioliittonsa Ericin kanssa. Ariel ja Eric menevät naimisiin laivalla ja lähtevät.</w:t>
      </w:r>
    </w:p>
    <w:p>
      <w:r>
        <w:rPr>
          <w:b/>
        </w:rPr>
        <w:t xml:space="preserve">Esimerkki 1.5820</w:t>
      </w:r>
    </w:p>
    <w:p>
      <w:r>
        <w:t xml:space="preserve">Fakta1: Arkeologit paljastavat Anubiksen haudan nykypäivänä, Fakta2: Fakta3: selvänäköinen silmä estää maailman tuhon, jos se sokeutuu, Fakta4: näky Anubiksesta, joka manipuloi Kaibaa ja häntä varjopelissä, Fakta5: Yugi viedään Kaiban kaksintaistelukupoliin Joeyn ja Tristanin kanssa takaa-ajossa.</w:t>
      </w:r>
    </w:p>
    <w:p>
      <w:r>
        <w:rPr>
          <w:b/>
        </w:rPr>
        <w:t xml:space="preserve">Tulos</w:t>
      </w:r>
    </w:p>
    <w:p>
      <w:r>
        <w:t xml:space="preserve">Viisituhatta vuotta sitten sankarillinen faarao vangitsi Anubiksen, egyptiläisen kuolleiden herran, kun tämä yritti tuhota maailman suostuttelemalla kuninkaat pelaamaan salaperäisiä varjopelejä. Nykypäivänä arkeologit paljastavat Anubiksen haudan ja hämmästelevät hänen arvokkainta aarrettaan, Valon pyramidia. Muinaisjäännöksestä purkautuu tuhoisa henkinen voima, joka vapauttaa egyptiläisen jumalan. Anubis, joka on nyt vapaa, aikoo saattaa suunnitelmansa päätökseen. Samaan aikaan Battle Cityn finaalit ovat juuri päättyneet, ja Yugi Muto on saavuttanut kansainvälistä mainetta voittamalla arkkivihollisensa Seto Kaiban ja saamalla kolme legendaarista jumalakorttia: Slifer the Sky Dragon, Obelisk the Tormentor ja Winged Dragon of Ra. Kaiba, joka on päättänyt voittaa Yugin, kääntyy Pegasuksen, Duel Monstersin luojan, puoleen saadakseen uusia kortteja, jotka on suunniteltu God Cardsin voittamiseen. Pegasus kertoo Kaiballe, että hänellä on etsimänsä kortti, mutta antaa sen Kaiballe vain, jos tämä voittaa hänet kaksintaistelussa. Kaiba voittaa Pegasuksen ja saa kaksi korttia, joista toisen Anubis oli salaa asettanut. Sillä välin Yugi ja Tea menevät paikalliseen museoon, jossa Anubiksen ruumis ja Valon pyramidi ovat esillä. He tapaavat Jugin isoisä Salomon, joka lukee ennustuksen, jossa kuvataan selvänäkijän silmää, joka estää maailman tuhon, jos se sokeutetaan. Anubiksen henki hyökkää ryhmän kimppuun, ja Yugi näkee näyn Anubiksesta, joka manipuloi Kaibaa ja häntä varjopelissä. Yugin herätessä hän huomaa Anubiksen ja Valon pyramidin kadonneen. Kaiban veli Mokuba saapuu paikalle, ja Yugi viedään Kaiban kaksintaistelukupoliin ystäviensä Joeyn ja Tristanin seuratessa häntä. Kaiba pakottaa Yami Yugin ylimielisesti ja tietämättään kaksintaisteluun tietämättä, että Anubis manipuloi häntä käyttämään yhtä kahdesta uudesta kortista, Pyramid of Lightia, joka peittää kentän valtavaan jäljennökseen todellisesta pyramidista ja tuhoaa jumalakortit. Yugi, Joey ja Tristan imeytyvät pyramidiin, kun taas Mokuba pakenee murenevasta rakennuksesta. Yugi, Joey ja Tristan heräävät Millennium Puzzle -palapelissä ja löytävät sieltä Anubiksen haudan. Anubis paljastaa, että hänen hirviönsä tuhoavat nykymaailman. Yami Yugi ja Kaiba jatkavat kaksintaisteluaan, ja jokainen isku heidän pelissä oleviin henkipisteisiinsä vie heidän fyysistä energiaansa. Kaiken kukkuraksi Kaibas Deck Destruction Virus lähettää yli puolet Yamin pakasta hautausmaalle, jolloin hänellä ei ole juuri lainkaan kortteja, ja hänen BlueEyes Ultimate Dragon -lohikäärmeensä ja BlueEyes Shining Dragon -lohikäärmeensä hyökkäykset, joilla molemmilla on 4500 hyökkäyspistettä, laskevat Yamin elopisteet 200:aan. Pegasus saa selville, mitä on tekeillä, ja saapuu helikopterilla pelastamaan Tean, Salomon ja Mokuban. Tea lähettää sielunsa Millennium Puzzleen auttaakseen Yugia, Joeya ja Tristania. Yugi löytää Kohtalon tikarin Anubiksen haudasta ja tuhoaa sillä haudassa olevan kaikkinäkevän silmän ennustuksen mukaisesti. Kun Kaiba poikkeaa Anubiksen suunnitelmasta ja yrittää tuhota Valon pyramidin, Anubis materialisoituu, heittää hänet syrjään ja ottaa kaksintaistelun komentoonsa. Yami, joka on jälleen yhdessä Yugin kanssa, tuhoaa Valon Pyramidi-kortin BlueEyes Shining Dragonilla ja käyttää sitten Kaiban suunniteltua strategiaa kutsuakseen jumalakortit ja päättääkseen kaksintaistelun tuhoamalla Anubiksen. Anubis kuitenkin paljasti todellisen muotonsa, Anubiksen lopun. Tämä koituu hänen kohtalokseen, kun Yugi ja Yami kutsuvat BlueEyes Shining Dragonin tuhoamaan Anubiksen ja kukistavat hänet lopullisesti. Lopulta Kaiba lähtee lupaamalla kukistaa Yugin, ja Yugi kiittää Yamia ja hänen ystäviään heidän seurastaan.</w:t>
      </w:r>
    </w:p>
    <w:p>
      <w:r>
        <w:rPr>
          <w:b/>
        </w:rPr>
        <w:t xml:space="preserve">Esimerkki 1.5821</w:t>
      </w:r>
    </w:p>
    <w:p>
      <w:r>
        <w:t xml:space="preserve">Fakta1: Fakta2: Master tarvitsee Zhoun luvan saadakseen lisärahoitusta sijoitusrahastosta: Gao Bo oli Xun luokkatoveri yliopistossa ja työparina työpaikalla, Fakta3: nuori mies nimeltä on menossa Thaimaahan täyttämään unelmaluettelon, johon kuuluu Muay Thai -mestarin taistelu kaktusta istuttaen, Fakta4: Xu yrittää jatkuvasti päästä eroon hänestä Ei halua Wangin häiritsevän, Fakta5: Wang on turhautunut Zhoun löytämisen edistymiseen.</w:t>
      </w:r>
    </w:p>
    <w:p>
      <w:r>
        <w:rPr>
          <w:b/>
        </w:rPr>
        <w:t xml:space="preserve">Tulos</w:t>
      </w:r>
    </w:p>
    <w:p>
      <w:r>
        <w:t xml:space="preserve">Tarina alkaa tiedemies, Xu Lang Xu Zheng, joka keksi ratkaisu youba, lit. Öljymestari, käännettynä Supergas, jolla on kyky kasvattaa minkä tahansa nesteen tilavuutta, johon liuosta käytetään. Tällainen ratkaisu merkitsee suurta potentiaalista kannattavuutta, jos sitä käytetään bensiiniin tai mihin tahansa arvokkaaseen nesteeseen. Hän tarvitsee kuitenkin suurimman osakkeenomistajan Zhoun luvan saadakseen lisärahoitusta sijoitusrahastosta. Gao Bo Huang Bo, joka oli Xun luokkatoveri yliopistossa ja hänen työparinsa työpaikalla, haluaa sen sijaan myydä keksinnön ranskalaiselle yritykselle. Saatuaan tietää, että herra Zhou on Thaimaassa, Xu Lang lähtee välittömästi matkalle Thaimaahan, ja Gao seuraa häntä jatkuvasti. Lentokoneessa Xu tapaa nuoren miehen nimeltä Wang Bao Wang Baoqiang, joka lähtee Thaimaahan toteuttamaan listaa unelmistaan, joihin kuuluu muun muassa taistelu Muay Thai -mestaria vastaan, kaktuksen istuttaminen. Wang omistaa sipulipannukakkukaupan Pekingissä ja väittää, että kuuluisa näyttelijä Fan Bingbing on hänen tyttöystävänsä. Koska Xu ei halua Wangin häiritsevän häntä, hän yrittää jatkuvasti päästä hänestä eroon, mutta tapahtumat kehittyvät niin, että heistä tulee tiimi. He lähtevät metsästämään herra Zhouta. Nokkelan liikemiehen ja hurskaan, yksinkertaisen kokin välinen vuorovaikutus synnyttää suurimman osan elokuvan dialogista. Kaksi kokee Thaimaassa suuren kulttuurishokin, kun taas Wang on turhautunut herra Zhoun löytämisen etenemiseen. Yrittäessään syyttää Wangia koko mokasta Xu löytää Wangin lompakosta käteistä rahaa. Ottaen huomioon, että Wang menetti kaikki rahansa aiemmin matkan aikana, Xu Lang epäilee Wangin olevan Gaon vakooja ja repii Wang Baon päiväkirjan kappaleiksi. Xu jatkaa Wangsin päiväkirjan lukemista ja saa selville, että Wang kirjoittaa turistipäiväkirjoja yrittäen piristää äitiään, joka sairastaa Alzheimerin tautia, fanittaa näyttelijä Fan Bingbingiä ja toivoo, että Wangilla olisi suhde. Wangs päiväkirjojen liikuttamana Xu saa takaisin luottamuksensa Wangiin. Lopulta Wang löytää temppelin, jossa herra Zhoun pitäisi olla, ja kohtaa buddhalaisen maallikon, joka tuo mukanaan laukun, jossa on lupakirje. Maallikko jatkaa, että herra Zhou on ilmoittanut, että on heidän päätettävissään, mitä he haluavat tehdä kirjeelle. Gao ilmestyy paikalle Muay Thai -mestari Saichia Wongwirotin kanssa ja alkaa tapella saadakseen laukun haltuunsa. Gao ja Xu jatkavat kiivasta taistelua tapauksesta, kun taas Wang joutuu Muay Thai -mestarin ylivoimaiseksi. Xu päästää irti kirjeestä ja päättää lopulta täyttää Wangin toiveen ottaa sen sijaan kuva thainyrkkeilijän voittamisesta. Xu tulee paikalle ja käy makuulle ja toimii hänen lähtölaudanaan. Astuessaan Xun rinnan päälle Wang lentää taivaalle ja kukistaa Muay Thai -mestarin massiivisella potkulla päähän. Luettuaan kirjeen Gao selvittää, että heidän on allekirjoitettava valtuutuskirje yhdessä sen vahvistamiseksi. Tässä vaiheessa Xu huomaa, ettei hän enää välitä kirjeestä, ja hän tuntee syyllisyyttä siitä, ettei ole kiinnittänyt tarpeeksi huomiota vaimonsa Xu Zhengin tosielämän vaimoon Tao Hongiin ja tyttäreensä. Matkan aikana Xu kokee muodonmuutoksen tunteettomasta, manipuloivasta liikemiehestä ja oivaltaa, mikä elämässä on todella tärkeää. Wang puolestaan toteuttaa Thaimaan matkan aikana tahattomasti kaikki unelmansa. Loppua kohti Xu saa vaimonsa takaisin ja tuo perheen takaisin avioeron partaalta. Wang itse asiassa tapaa Xun järjestelyn kautta oikean Fan Bingbingin. Fan liikuttuu Wangin rakkaudesta äitiään kohtaan ja suostuu ottamaan kuvia Wangin kanssa studiossa. Gao, joka on yhä loukussa Thaimaassa Wangin aiemmin varastaman passinsa menettämisen vuoksi, on onnellinen kuullessaan vaimonsa synnyttävän heidän vauvansa puhelimessa. Tarina päättyy positiiviseen sävyyn.</w:t>
      </w:r>
    </w:p>
    <w:p>
      <w:r>
        <w:rPr>
          <w:b/>
        </w:rPr>
        <w:t xml:space="preserve">Esimerkki 1.5822</w:t>
      </w:r>
    </w:p>
    <w:p>
      <w:r>
        <w:t xml:space="preserve">Fakta1: tylsä arkielämä pienellä amerikkalaisen laivaston sääasemalla, joka sijaitsee Gow-saarella Etelä-Tyynellämerellä, keskeytyy C-47-kuljetuslentokoneen saapumisen odottamisesta tankkausta varten, Fakta2: tutkijaryhmä ilmavoimien lentohenkilökunta ja lasti näytelöytöjä valmistuneelta Etelämantereelle suuntautuneelta retkikunnalta ovat lentokoneen kyydissä, Fakta3: jotakin, joka liikkuu rahtitiloissa, tärähtää lentokoneen ja miehistön jäsenen, joka lähetetään tutkimaan, tulee huutava lähestyminen, Fakta4: kuljetus 's radio At sammuu lisää ääniä huutoa ja laukauksia ammuttu ja laskeutuva kone kutoutuu kääntyy ja syöksyy maahan saaren ainoalle kiitoradalle tuhoten lennonjohtotornin ja saaren ainoan kaksisuuntaisen radiotukikohdan, Fakta5: Beecham lastin purkaminen suosittelee istutetaan puita selviytymisen varmistamiseksi saaren trooppisissa olosuhteissa syöksyi C-47:ään</w:t>
      </w:r>
    </w:p>
    <w:p>
      <w:r>
        <w:rPr>
          <w:b/>
        </w:rPr>
        <w:t xml:space="preserve">Tulos</w:t>
      </w:r>
    </w:p>
    <w:p>
      <w:r>
        <w:t xml:space="preserve">Eteläisellä Tyynellämerellä sijaitsevalla Gowin saarella sijaitsevan pienen amerikkalaisen laivaston sääaseman tylsää arkea häiritsee C47-kuljetuskoneen saapuminen tankkausta varten. Koneessa on joukko tiedemiehiä, ilmavoimien lentohenkilökunta ja lasti näytelöytöjä heidän Etelämantereelle tekemältään tutkimusmatkalta. Lähestyttäessä lentokonetta rahtitilassa liikkuu jotakin, ja tutkimaan lähetetty miehistön jäsen tulee huutaen takaisin ulos ja hyppää koneesta. Tukikohdassa kuljetuskoneen radio sammuu, kun kuullaan lisää huutoa ja laukauksia, ja laskeutuva lentokone yhtäkkiä kiemurtelee, kääntyy ja syöksyy maahan saaren ainoalle kiitoradalle tuhoten sen valvontatornin ja saaren ainoan radiopuhelimen. Vaurioitunut lentokone tukkii myös kiitoradan, mikä estää sen käytön jatkossa. Luutnantti Charles Brown Eisley johtaa Gowsin sääasemaa. Hän, laivastonhoitaja Nora Hall Van Doren ja biologi Arthur Beecham Walter Sande pääsevät hylylle vain huomatakseen, että seitsemän tiedemiestä ja suurin osa miehistöstä, jotka olivat rahtikoneessa sen lähtiessä Etelämantereelta, ovat nyt salaperäisesti kadoksissa. Ainoa koneesta löydetty on kuljetuslentäjä, joka on traumatisoitunut ja shokkitilassa eikä pysty puhumaan. Lasti koostuu pääasiassa muutamasta pingviinistä sekä useista esihistoriallisista puista, jotka on otettu keskeltä jäätynyttä tundraa löytyneestä lämpöpohjasta. Purkaessaan lastin pudonneesta C47-koneesta tohtori Beecham suosittelee puiden istuttamista, jotta ne selviytyisivät saaren trooppisissa olosuhteissa. Samana yönä trooppinen myrsky riehuu saarella. Hieman myöhemmin jokin tuntematon asia häiritsee Gow'n saaren lintukantaa. Sääaseman tutkijat yrittävät selvittää yhteyttä tämän tapahtuman ja syövyttävän jäännöksen välillä, jota alkaa esiintyä eri puolilla saarta. Hitaasti käy selväksi, että istutetuista esihistoriallisista puista on kasvanut happoa erittäviä, lihansyöjähirviöitä, jotka liikkuvat Gow'n saarella öisin mielensä mukaan. Ne lisääntyvät nopeasti, ja lopulta ne katkaisevat saaren kasvavan lukumääränsä ja Gow'n alkuperäisen eläimistön yölliset hyökkäykset. Ne kohdistavat huomionsa myös ihmisväestöön saadakseen ruokaa. Brownin on pidettävä kasassa hupeneva laivaston henkilökunta sekä tiedemiesten ja siviilien joukko ja keksittävä keino pysäyttää tämä esihistoriallinen uhka. Laivaston henkilöstön ainoat käytettävissä olevat aseet osoittautuvat suurelta osin tehottomiksi puuhirviöitä vastaan, mutta kun siviilimeteorologi Spaulding Edward Faulkner yrittää vilpittömästi auttaa Molotovin cocktaileilla, he huomaavat, että tuli on ainoa asia, joka varmasti tuhoaa hirviöt. Lopulta sääasema pystyy palauttamaan radioyhteyden mantereelle ja pyytämään apua. Vastauksena sotilasjohto lähettää useita ilmaiskuja lähimmästä tukikohdastaan. Hävittäjäkoneet pudottavat napalmia ja ampuvat hitaasti liikkuvia yöhirviöitä ilmasta maahan -ohjuksia, jotka sytyttävät ne tuleen. Tämän seurauksena uhka Gowsaarten eloonjääneelle henkilökunnalle poistuu nopeasti, ja Brown ja Nora voivat vapaasti jatkaa romanssia, joka on kehittynyt uhan torjunnan aikana.</w:t>
      </w:r>
    </w:p>
    <w:p>
      <w:r>
        <w:rPr>
          <w:b/>
        </w:rPr>
        <w:t xml:space="preserve">Esimerkki 1.5823</w:t>
      </w:r>
    </w:p>
    <w:p>
      <w:r>
        <w:t xml:space="preserve">Fakta1: Fakta2: Kitti tuodaan kaupungista kylään sedän kutsumana: Fakta3: Kamali vie Kittin ja palvelijan mukanaan metsään, Fakta4: Shivaganga In saa surmansa Gowdan palvelijoiden tappelussa, Fakta5: poliisi pyytää kyläläisiä maksamaan sakkoa rikollisten ylläpidosta.</w:t>
      </w:r>
    </w:p>
    <w:p>
      <w:r>
        <w:rPr>
          <w:b/>
        </w:rPr>
        <w:t xml:space="preserve">Tulos</w:t>
      </w:r>
    </w:p>
    <w:p>
      <w:r>
        <w:t xml:space="preserve">Kitti, kahdeksanvuotias poika, tuodaan kaupungista Koppal-nimiseen kylään, jonne hänen setänsä Chandre Gowda vie hänet. Gowda on naimisissa Kamalin kanssa, ja pariskunta on lapseton. Kitti kiintyy syvästi Kamaliin ja Koppalin tiheisiin metsiin. Gowda käy usein läheisessä Hosur-nimisessä kylässä, jossa hänellä on rakastajatar Basakka. Kamali on tietoinen miehensä avioliiton ulkopuolisesta suhteesta, mutta on avuton. Eräänä iltana Kamali ottaa Kittin ja palvelijan mukaansa metsään. He tapaavat noidan, joka suorittaa uhrin, jonka tarkoituksena on pitää Gowda erossa Basakasta. Hän vakuuttaa Kamalille, että hän saa hänen miehensä takaisin Basakan sylistä. Kitti saa tietää setänsä avioliiton ulkopuolisesta suhteesta. Kahden henkilön välinen riita muuttuu kahden kylän väliseksi vihanpidoksi. Kamali on vakuuttunut, että noituuden vaikutus alkaa näkyä. Samaan aikaan Gowda saa Basakalta viestin, jossa häntä pyydetään olemaan tulematta Hosuriin, koska hänen henkensä saattaa olla vaarassa. Gowda ajattelee, että hänen ylpeytensä on loukkaantunut, ja osoittaakseen rohkeutensa hän lähettää naiselle viestin, että hän tulee seuraavana yönä. Hätääntynyt Kamali tekee toisen yrityksen pitää miehensä kotona. Hän päättää lähteä noitien luo, mutta matkalla Shivagangan miehet hyökkäävät kuolettavasti hänen kimppuunsa. Tämä johtaa siihen, että Koppalin kyläläiset aloittavat massiivisen hyökkäyksen Hosurin kyläläisiä vastaan. Syntyvässä taistelussa Gowdan palvelijat tappavat Shivagangan. Poliisi saapuu kylään ja pidättää rikolliset ja perustaa kylien lähelle etuvartioaseman ja pyytää kyläläisiä maksamaan sakkoa sen ylläpidosta. Näin varmistetaan myös, että kyläläiset pidättäytyvät Nyayan suorittamisesta.</w:t>
      </w:r>
    </w:p>
    <w:p>
      <w:r>
        <w:rPr>
          <w:b/>
        </w:rPr>
        <w:t xml:space="preserve">Esimerkki 1.5824</w:t>
      </w:r>
    </w:p>
    <w:p>
      <w:r>
        <w:t xml:space="preserve">Fakta1: Fakta2: yö kertoo hänelle Rajgurun suunnittelemasta teosta, Fakta3: Rajguru pettää Yashodharman oikeudessa, Fakta4: Madhav lähtee etsimään siskoaan, Fakta5: kaupunkilaiset tungeksivat temppelissä vaatien oikeutta ja Rajguru uskoo pakkomielteisesti uhrauksiin.</w:t>
      </w:r>
    </w:p>
    <w:p>
      <w:r>
        <w:rPr>
          <w:b/>
        </w:rPr>
        <w:t xml:space="preserve">Tulos</w:t>
      </w:r>
    </w:p>
    <w:p>
      <w:r>
        <w:t xml:space="preserve">Tarina kertoo uudistusmielisestä kuninkaasta Kantivarma Vardesta, joka kieltää eläinten ja ihmisten uhraamisen. Tämä suututtaa fanaattisen Rajguru Chandra Mohanin, Chandika-kultin pääpapin. Kultti kokoontuu salaa, ja pääpappi määrää kuninkaan tappamisen. Yashodharma valitaan, ja vaikka hän epäröi, pappi määrää hänet tekemään sen. Yashodharma kirjoittaa pojalleen viestin, jossa hän kertoo Rajgurun suunnittelemasta teosta, ennen kuin lähtee samana iltana. Kun kuningas on tapettu, Rajguru pettää Yashodharma Kulkarnin oikeudessa ja määrää hänet tapettavaksi. Yashodharman kaksi lasta, Madhavgupt Mane ja Sumitra Shanta Apte, ovat pakomatkalla, mutta Madhav jää kiinni ja yksi Rajgurun miehistä löytää häneltä kirjeen. Sumitra otetaan vangiksi, ja Rajguru pyytää Rani Mohini Nalin Tarkhudia, joka nousee valtaistuimelle isänsä kuoleman jälkeen, uhraamaan Madhavin temppelissä. Syntyy myrsky, ja Mohini ja Madhav pakenevat metsään. Myöhemmin Madhav lähtee etsimään siskoaan. Vishwasgupt Kelkar, luotettu ministeri, kertoo Mohinille ja Avantin asukkaille, että Rajguru on todellinen murhaaja. Kaupunkilaiset tungeksivat temppelissä vaatien oikeutta, ja Rajguru, jolla on pakkomielteinen usko uhrauksiin, tarjoaa itsensä jumalattarelle ja leikkaa oman päänsä irti viimeisenä uhrina.</w:t>
      </w:r>
    </w:p>
    <w:p>
      <w:r>
        <w:rPr>
          <w:b/>
        </w:rPr>
        <w:t xml:space="preserve">Esimerkki 1.5825</w:t>
      </w:r>
    </w:p>
    <w:p>
      <w:r>
        <w:t xml:space="preserve">Fakta1: Fakta2: George saa töitä Lontoossa Simone Tyson -nimisen kalliin prostituoidun kuljettajana ja henkivartijana: Simone on työskennellyt kehittää korkean luokan käytöstavat ja eliitti asiakaskunta, Fakta3: Simone pelkää, jota on pahoinpidelty väkivaltainen entinen parittaja, Fakta4: Jeannie repi välillä tunteita Simone Mortwell ja suhde teini-ikäinen tytär, Fakta5: makea normaali tyttö on isä elämässä</w:t>
      </w:r>
    </w:p>
    <w:p>
      <w:r>
        <w:rPr>
          <w:b/>
        </w:rPr>
        <w:t xml:space="preserve">Tulos</w:t>
      </w:r>
    </w:p>
    <w:p>
      <w:r>
        <w:t xml:space="preserve">George Hoskins, vastikään vankilasta vapautunut työväenluokan gangsteri, saa entiseltä pomoltaan Denny Mortwell Cainelta töitä Lontoossa Simone Tyson -nimisen kalliin prostituoidun kuljettajana ja henkivartijana. Mortwell haluaa myös, että George kerää tietoja eräästä Simonen varakkaasta asiakkaasta kiristystä varten. Simone, joka on tehnyt kovasti töitä kehittääkseen yläluokkaiset käytöstavat ja eliittiasiakaskunnan, ei aluksi pidä karkeapuheisesta ja suorapuheisesta Georgesta, joka pitää häntä teeskentelijänä. Mutta kun George ja Simone saavat tietää toisistaan enemmän, he ystävystyvät, ja George alkaa rakastua Simoneen. George suostuu vaarantamaan oman henkensä auttaakseen Simonea löytämään kadonneen teini-ikäisen ystävänsä Cathy Hardien, jonka Simone pelkää joutuvan väkivaltaisen entisen parittajansa Anderson Petersin hyväksikäyttämäksi. George joutuu yhä useammin ristiriitaan Simonea kohtaan tuntemiensa tunteidensa, velvollisuuksiensa pomoaan Mortwelliä kohtaan ja suhteensa teini-ikäiseen tyttäreensä Jeannieen, suloiseen ja tavalliseen tyttöön, joka on kypsynyt hänen ollessaan vankilassa ja haluaa isänsä elämäänsä. Andersonin hyökättyä Georgen kimppuun Simone pakenee Brightoniin. George löytää lopulta Cathyn ja vie hänet Brightoniin yhdistääkseen hänet Simonen kanssa, jossa hän lainaa Simonelle aseensa. Hän saa selville, että Simone ja Cathy ovat rakastavaisia ja että Simone ei välitä hänestä ja käytti häntä vain löytääkseen Cathyn. Mortwell ja Anderson saapuvat sitten ottamaan Simonen ja Cathyn takaisin haltuunsa, ja raivostunut Simone ampuu molemmat kuoliaaksi ja uhkaa sitten ampua Georgen. George lyö häntä, ottaa aseen ja lähtee vihaisena Georgen kiittämättömyydestä. Alamaailman velvoitteista vapautunut George palaa normaalimpaan elämään, työskentelee ystävänsä autotallissa ja viettää aikaa Jeannien kanssa.</w:t>
      </w:r>
    </w:p>
    <w:p>
      <w:r>
        <w:rPr>
          <w:b/>
        </w:rPr>
        <w:t xml:space="preserve">Esimerkki 1.5826</w:t>
      </w:r>
    </w:p>
    <w:p>
      <w:r>
        <w:t xml:space="preserve">Fakta1: Fakta2: ovela toimittaja nimeltä seuraa heitä etsimään tarinaa, Fakta3: Shyam karkaa kaulakorun kanssa, Fakta4: taksinkuljettajat laittavat itsensä Shyamin jäljille ja käänteillä, Fakta5: isä haluaa hänen menevän naimisiin Isän ystävä ja poika.</w:t>
      </w:r>
    </w:p>
    <w:p>
      <w:r>
        <w:rPr>
          <w:b/>
        </w:rPr>
        <w:t xml:space="preserve">Tulos</w:t>
      </w:r>
    </w:p>
    <w:p>
      <w:r>
        <w:t xml:space="preserve">Laaj Waheeda Rehman, jonka isä on järjestänyt hänet naimisiin ystävänsä pojan kanssa, ottaa perheen perintökalun, helmikaulakorun, ja karkaa sulhasensa Shyamin kanssa Bombayhin. Junassa ovela toimittaja Pran Dev Anand kuulee rakastavaisten suunnitelmat ja seuraa heitä etsiessään juttua. Sitten Shyam nousee junasta ja karkaa kaulakorun kanssa. Shyamin perässä ja kaulakorun takaisin saamiseksi Pran lähtee apuun. Seuraa laulujen täyttämä juonittelun, seikkailun ja romantiikan kapriisi, joka sijoittuu yhteen tapahtumarikkaaseen yöhön. Pran auttaa Laaj'ta ensin junaradalla, sitten kun Laaj on masentunut, hän yrittää tehdä itsemurhan hyppäämällä mereen. lyhyen välienselvittelyn jälkeen taksinkuljettajat asettuvat Shyamin jäljille, ja mutkien ja käänteiden avulla kaulakoru saadaan takaisin, ja Laaj ehtii kotiin ajoissa ennen kuin hänen isänsä herää ja huomaa hänen poissaolonsa. Nuori Laaj on viisastunut yön tapahtumista ja tajuaa, että hänen kaunottarensa oli kiinnostunut vain hänen varallisuudestaan. Laaj suostuu lähtemään isänsä mukaan lähettämään hänet lentokentälle ja tapaamaan siellä myös isänsä ystävän ja tämän pojan, jonka kanssa hänen isänsä haluaisi hänen menevän naimisiin. Melko hillitty Laaj odottaa lentokentällä isänsä kanssa, kun isä huomaa ystävänsä ja tämän pojan tulevan heitä vastaan ja sanoo Laajille, että tuolla on poika, jonka haluan sinun menevän naimisiin, pidän hänestä paljon, mutta haluan sinun näkevän hänet ja päättävän. Laaj katsoo ylös kohti henkilöä, jota hänen isänsä osoitti, ja yhtäkkiä hän puhkeaa hymyyn. Elämä on sittenkin elämisen arvoista.</w:t>
      </w:r>
    </w:p>
    <w:p>
      <w:r>
        <w:rPr>
          <w:b/>
        </w:rPr>
        <w:t xml:space="preserve">Esimerkki 1.5827</w:t>
      </w:r>
    </w:p>
    <w:p>
      <w:r>
        <w:t xml:space="preserve">Fakta1: Fakta2: Ichigo hakee apua Rukian adoptioveljeltä, Fakta3: sisarukset pakenevat hänen kanssaan Ichigoa ja Konia, Fakta4: Sieluyhdistyksen jäsenet saapuvat vangitsemaan Ichigoa, Fakta5: Rukian ja Ichigon sekä Renjin saapuminen saa hänet muistamaan heidät ja koko menneisyyden molempien sisarusten kanssa sekä ajan sielunviikatemiehenä.</w:t>
      </w:r>
    </w:p>
    <w:p>
      <w:r>
        <w:rPr>
          <w:b/>
        </w:rPr>
        <w:t xml:space="preserve">Tulos</w:t>
      </w:r>
    </w:p>
    <w:p>
      <w:r>
        <w:t xml:space="preserve">Soul Society -elokuvassa Soul Reapera -tiedemies Mayuri Kurotsuchi joutuu laboratoriossaan salaperäisten sisarusten hyökkäyksen kohteeksi, kun he käyttävät viikatetta, joka pyyhkii hänen muistinsa. Pelästyneessä paniikissa Kurotsuchi vahingoittaa yhtä koneistaan, mikä aiheuttaa massiivisen henkienergiaräjähdyksen, joka peittää alleen suuren osan Soul Societya ja tappaa tai jäädyttää monia Soul Reapereita. Rukia Kuchiki on seuraava, jonka kimppuun sisarukset hyökkäävät, pyyhkien hänen ja kaikkien hänen muistonsa, ja sisarukset vievät hänet Soul Societyn Rukonin alueelle. Todellisessa maailmassa yksi Rukian ystävistä, Ichigo Kurosaki, unohtaa hänet hetkeksi, mutta Kon, joka on muunnettu sielu, ei kärsi muistin pyyhkimisestä ja muistuttaa häntä. Ichigo ja Kon etsivät tietoa entiseltä sielunhakkaajalta Kisuke Uraharalta, mutta Urahara ei muista Rukiaa. Ichigo ja Kon matkustavat Sieluseuraan, jonka kaikki kapteenit eivät muista Ichigoa, koska he pitävät häntä uhkana. Samaan aikaan Rukia herää Rukonin alueella eikä muista olevansa Soul Reaper. Nimettömät sisarukset, sisko ja veli, muistuttavat Rukiaa siitä, että he olivat ennen läheisiä ystäviä, jotka asuivat yhdessä, ja hänen piti antaa heille nimet, vaikka hän on unohtanut ne. Ichigo pyytää apua Rukian adoptioveljeltä Byakuyalta, mutta hänkään ei muista Rukiaa. Toisen kohtaamisen jälkeen Renji Abarain, Rukian lapsuudenystävän, kanssa Byakuya ohjaa Ichigon vaimonsa, Hisanasin, synnyinkotiin, jossa he tapaavat Rukian hetkeksi ennen kuin sisarukset pakenevat hänen kanssaan Ichigoa ja Konia. Ichigon ja Konin kimppuun hyökkäävät jälleen muut Soul Reapersit, mutta heidät pelastaa Renji Abarai, joka seuraa vaistoaan luottaen Ichigoon. Kun Soul Societyn pääkapteeni ja muut kapteenit saapuvat vangitakseen Ichigon, Urahara puuttuu asiaan. Hän lähettää Ichigon, Renjin ja Konin pelastamaan Rukian ja selittää kapteenille, että hän tutki loisevaa hollowia, joka pystyi pyyhkimään muistoja viikatemaisella lonkerollaan, mutta se karkasi ja näyttää vaikuttavan jossain määrin sisarusten toimintaan. Sillä välin sisarukset menevät Kurotsuchisin laboratorioon tuhoamaan sielunmurhaajat kokonaan toisella Kurotsuchisin henkisellä koneella, siinä uskossa, että sielunmurhaajat olivat vastuussa siitä, että he veivät Rukian heiltä nuorempana. Rukia yhtäkkiä vastustaa tätä, ja Ichigon ja Renjin saapuminen saa hänet muistamaan heidät ja koko menneisyytensä, sekä sisarukset että aikansa Soul Reaperina. Naispuolinen sisarus sortuu raivoon, ja hän pakottaa itsensä, veljensä ja Rukian sulautumaan yhdeksi, jolloin syntyy Dark Rukia. Pimeä Rukia, joka vaikuttaa onttoutuneelta, päästää koneen valloilleen Soul Societyn kimppuun ennen kuin taistelee Ichigoa vastaan. Kone ottaa hirviön muodon, ja Soul Reapers taistelee sitä vastaan. Ichigo taistelee Dark Rukiaa vastaan ja pidättäytyy aluksi vahingoittamasta häntä. Byakuya saapuu paikalle ja väittää, että hänen pitäisi lopettaa tämä, mutta Ichigo puuttuu asiaan ja onnistuu vapauttamaan Rukian omalla samanlaisella henkienergiallaan ja tuhoaa Onton; Byakuya ja Renji tuhoavat myös hirviön. Rukia saa muistinsa takaisin, mutta sisarukset jäävät kuolettavasti haavoittuneiksi, vaikka katuvatkin tekojaan. Urahara saapuu paikalle ja selittää, että ontto hyökkäsi Rukian ja sisarusten kimppuun, kun he hallitsivat aiemmin Soul Reapersin kehoa, mutta kun keho tuhoutui, sisarukset vangitsivat ontton kehoonsa ja heidät lähetettiin hetkeksi Hueco Mundoon - Hollown maailmaan - ja he onnistuivat pakenemaan ja palaamaan Rukian luo, koska halusivat olla hänen kanssaan. Rukia kertoo sisaruksille heidän nimensä, Homura ja Shizuku, mutta molemmat kuolevat haavoihinsa Rukian epätoivoksi. Myöhemmin Ichigo kysyy Rukialta kukkulan pyhäkössä, jossa hän on aiemmin käynyt aiemmin, pyhäköistä, jotka on tehty hänen lapsuudenystäviensä muistoksi, jotka kuolivat nuoruudessa köyhyyden takia, muistuttaen Rukiaa siitä, että hänen muistonsa sisaruksista eivät katoa.</w:t>
      </w:r>
    </w:p>
    <w:p>
      <w:r>
        <w:rPr>
          <w:b/>
        </w:rPr>
        <w:t xml:space="preserve">Esimerkki 1.5828</w:t>
      </w:r>
    </w:p>
    <w:p>
      <w:r>
        <w:t xml:space="preserve">Fakta1: Tohtori Tim Kane epäonnistuttuaan valheellinen itsemurhayritys vouches pitää Connie pidätykseltä Connie Madigan, Fakta2: Fakta3: Docin todistus oli saanut Vicin telkien taakse, Fakta4: Vic sanoo kuolevansa Docin rehellisyydestä, Fakta5: Connie menee ulos reunalle.</w:t>
      </w:r>
    </w:p>
    <w:p>
      <w:r>
        <w:rPr>
          <w:b/>
        </w:rPr>
        <w:t xml:space="preserve">Tulos</w:t>
      </w:r>
    </w:p>
    <w:p>
      <w:r>
        <w:t xml:space="preserve">Kun Connie Madigan, joka on näyttelijäksi pyrkivä ja julkisuutta hakeva näyttelijä, on epäonnistunut valheellisessa itsemurhayrityksessään, New Yorkin Broadwayn kaupunginosassa lääkärinä työskentelevä tohtori Tim Kane lupautuu Connie Madiganin puolesta, jotta Connie ei joutuisi pidätetyksi, ja palkkaa hänet assistentikseen. Broadway-kaverit varoittavat Docia vankilasta vapautuvasta gangsteri Vic Tellistä. Docin todistus oli saanut Vicin telkien taakse. Vic ilmestyy paikalle, mutta Docin rehellisyydestä vaikuttuneena hän sanoo kuolevansa ja pyytää Docia etsimään kauan kadoksissa olleen tyttärensä Margie Doven, jotta hän voisi testamentata tälle omaisuutensa. Vic päätyy kuoliaaksi, ja kilpaileva kiristäjä Jack Venner yrittää saada hänen rahojaan Margieksi tekeytyvän naisen avustamana. Lopulta Docin henki pelastuu, kun Connie palaa takaisin reunalle ja heittää kengän alapuolella olevien ihmisten päälle. Poliisi nappaa roiston, ja Doc auttaa Connien takaisin sisälle, mutta ei ennen kuin on suudellut häntä.</w:t>
      </w:r>
    </w:p>
    <w:p>
      <w:r>
        <w:rPr>
          <w:b/>
        </w:rPr>
        <w:t xml:space="preserve">Esimerkki 1.5829</w:t>
      </w:r>
    </w:p>
    <w:p>
      <w:r>
        <w:t xml:space="preserve">Fakta1: Fakta2: lapsen isä maksaa tai vaarantaa suhteen paljastumisen vaimolle ja perheelle, Fakta3: juopunut raportoi laiminlyövänsä mainita blondin, koska ei halua joutua vaikeuksiin vaimon kanssa, Fakta4: Harkley käy varakkaan naimisissa olevan miehen luona ja varastaa aseen, Fakta5: Morales jäljittää varastetun auton poliisin tiedoista ja kysyy Henry Shanwayltä.</w:t>
      </w:r>
    </w:p>
    <w:p>
      <w:r>
        <w:rPr>
          <w:b/>
        </w:rPr>
        <w:t xml:space="preserve">Tulos</w:t>
      </w:r>
    </w:p>
    <w:p>
      <w:r>
        <w:t xml:space="preserve">Jan Sterlingin esittämä blondi B-tyttö Vivian on raskaana ja yrittää ottaa yhteyttä isään saadakseen taloudellista apua. Mies kieltäytyy tapaamasta ja lakkaa vastaamasta hänen puheluihinsa. Hän menee The Grass Skirt -baariin Bostonissa, jossa hän työskentelee, ja ottaa kyytiin humalaisen Marshall Thompsonin, jotta hän voi käyttää tämän autoa ajaakseen Cape Codiin, jossa hän voi kohdata isän kasvokkain. Vivian ajaa auton omistaja humalassa vierellään. Kun mies tajuaa, että hän on kilometrien päässä Bostonista, hän vaatii, että hänet viedään takaisin. Sen sijaan Vivian jättää miehen ja varastaa auton. Lapsen isä James Harkley kuitenkin tappaa Vivianin mieluummin kuin maksaa tai riskeeraa suhteen paljastumisen vaimolleen ja perheelleen. Hän hautaa Vivianin ruumiin ja upottaa auton lampeen. Päivää myöhemmin juoppo ilmoittaa autonsa varastetuksi vakuutukselleen, mutta jättää mainitsematta blondin, koska ei halua joutua vaikeuksiin vaimonsa Sally Forrestin kanssa, joka oli joutunut sairaalaan kärsimään raskauden menetyksestä. Kuukausia myöhemmin B-tytön luuranko löytyy puoliksi haudattuna rannalta. Barnstablen piirisyyttäjänvirastoon määrätty osavaltion poliisiluutnantti Peter Morales Montalban lyöttäytyy yhteen Bostonin poliisin kanssa ja käyttää rikosteknisiä tutkimuksia tohtori McAdoon, Harvardin tohtori Bennettin avulla selvittääkseen, kuka nainen on. Morales haluaa tietää, miten nainen kuoli. Vivianin utelias vuokraemäntä Lanchester yrittää kiristää Harkleya, miestä, jolle Vivian oli soittanut täysihoitolastaan, ja menee niin pitkälle, että käy varakkaan naimisissa olevan miehen luona ja varastaa hänen aseensa. Morales jäljittää varastetun auton poliisin tiedoista ja kuulustelee Henry Shanwayta, juoppoa, jonka kanssa Vivian oli katoamisiltana. Morales löytää lopulta Shanwayn auton, ja hänet tunnistetaan poliisin tunnistuksessa. Syytön mies pidätetään ja häntä syytetään murhasta. Tohtori McAdoo löytää autosta luodin. Sitten Morales saa selville, että ase on vuokraemännällä, mutta ei ennen kuin hän yrittää kiristää Harkleylta 20 000 dollaria, on saanut iskun päähänsä ja kuollut. Morales ajaa takaa, mutta menettää tappajan. Hän törmää vuokraemännän lintuhäkkiin kätkettyyn laukkutarkistukseen, joka lähettää Moralesin kilpaa nappaamaan murhaajan ennen kuin murha-ase voidaan hävittää. Juna-asemalla hän ottaa Harkleyn kiinni ja vangitsee hänet. Shanway pääsee vapaaksi.</w:t>
      </w:r>
    </w:p>
    <w:p>
      <w:r>
        <w:rPr>
          <w:b/>
        </w:rPr>
        <w:t xml:space="preserve">Esimerkki 1.5830</w:t>
      </w:r>
    </w:p>
    <w:p>
      <w:r>
        <w:t xml:space="preserve">Fakta1: Fakta2: Taylorin on vaikea löytää työtä rikollisen menneisyytensä vuoksi, koska hän on päässyt vankilasta ehdonalaiseen vapauteen: Fakta3: Cliff ei ole varaa yhä enemmän pettynyt siitä, että voi tehdä asema itselleen maailmassa rehellisesti, Fakta4: Tim saa ex kaveri todellisuutta, Fakta5: Martin ja kaverit jälkeen piiloutua Tim autotallissa epäonnistui</w:t>
      </w:r>
    </w:p>
    <w:p>
      <w:r>
        <w:rPr>
          <w:b/>
        </w:rPr>
        <w:t xml:space="preserve">Tulos</w:t>
      </w:r>
    </w:p>
    <w:p>
      <w:r>
        <w:t xml:space="preserve">Cliff Taylor George Raft on vankilasta ehdonalaiseen vapautumisensa jälkeen ehdonalaiseen vapauteen päässyt rikollisen menneisyytensä vuoksi vaikea löytää ja pitää työpaikkaa. Cliffin nuorempi veli Tim William Holden on huolissaan, koska hänellä ei ole varaa mennä naimisiin tyttöystävänsä Peggy Jane Bryanin kanssa, ja hän on yhä enemmän pettynyt siihen, että pystyykö hän saamaan itselleen rehellisen aseman maailmassa. Koska Cliff pelkää, että Tim saattaa päätyä samanlaiseen rikolliseen elämään kuin hän itse, hän päättää auttaa Timiä löytämään rahaa asettautumiseen. Hän kertoo perheelleen löytäneensä työpaikan myyntimiehenä, mutta todellisuudessa hän saa takaisin entisen vankitoverinsa Charles Martin Humphrey Bogartin, ja he järjestävät useita ryöstöjä. Rikollisesta toiminnasta saamillaan rahoilla Cliff pystyy ostamaan autotallin veljelleen, joka pääsee nyt naimisiin. Cliff päättää sillä välin erota jengistä. Epäonnistuneen ryöstön jälkeen Martin ja hänen kaverinsa kuitenkin piiloutuvat Timin autotalliin. Poliisi saa tietää asiasta, ja Tim viedään poliisiasemalle. Cliff onnistuu vapauttamaan veljensä syytteistä, mutta vastineeksi Tim joutuu tunnistamaan ryöstäjät ja todistamaan heitä vastaan. Ennen kuin poliisi voi pidättää Martinin, Cliff tapaa hänet kotonaan ja kehottaa häntä pakenemaan ennen kuin hänet saadaan kiinni. Martinsin kaverit, jotka näkevät pomonsa ja Cliffin yhdessä, ymmärtävät kuitenkin, että he yrittävät paeta, ja tappavat heidät.</w:t>
      </w:r>
    </w:p>
    <w:p>
      <w:r>
        <w:rPr>
          <w:b/>
        </w:rPr>
        <w:t xml:space="preserve">Esimerkki 1.5831</w:t>
      </w:r>
    </w:p>
    <w:p>
      <w:r>
        <w:t xml:space="preserve">Fakta1: Porky Pig lastattuna matkatavaroilla ja golflaukulla, Fakta2: Daffy Duck yrittää saada koe-esiintymisen asiakkaalle, Fakta3: Daffy itse suorittaa erilaisia musiikki- ja näyttämönumeroita, Fakta4: Unelias jää istumaan nuolemaan valtavaa tikkaria ja kommentoi Daffyn naurettavaa käytöstä moitteita sisältävien merkkien avulla, Fakta5: Porky Porky pakenee kentän kasvavaa turhautumista.</w:t>
      </w:r>
    </w:p>
    <w:p>
      <w:r>
        <w:rPr>
          <w:b/>
        </w:rPr>
        <w:t xml:space="preserve">Tulos</w:t>
      </w:r>
    </w:p>
    <w:p>
      <w:r>
        <w:t xml:space="preserve">Tuottaja Porky Pig lähtee toimistostaan matkatavaroiden ja golfkassin kanssa lastattuna kiireellä lentokoneeseen. Daffy Duck, kykyjenvälittäjä, estää häntä lähtemästä ja yrittää saada koe-esiintymisen asiakkaalleen, uneliaalle lapsinäyttelijälle, jonka nimi Sleepy Lagoon viittaa vuonna 1942 tapahtuneeseen Sleepy Lagoonin murhaan. Esitys, jonka tarkoituksena on osoittaa Sleepyn väitetysti laaja ja monipuolinen repertuaari, koostuu siitä, että Daffy itse esittää erilaisia musiikki- ja näyttämönumeroita. Sleepy pysyy sillä välin istumassa, nuolee huolettomasti valtavaa tikkaria ja kommentoi hiljaa Daffyn naurettavaa käytöstä moitteita sisältävien kylttien avulla. Daffyn esittämiin lauluihin kuuluvat Im Just Wild About Harry, William Tell Overture ja Angel in Disguise - sama laulu, jonka Bugs Bunny ja Sylvester the Cat lauloivat elokuvissa The Wabbit Who Came to Supper ja Back Alley Oproar. Porky yrittää yhä turhautuneempana toistuvasti paeta kentältä. Daffy onnistuu estämään jokaisen yrityksen yhä epätodennäköisemmillä tavoilla, muun muassa osoittautumalla Porkyn lentokoneen lentäjäksi ja sitten laskuvarjoksi, jolla Porky pakenee kyseisestä koneesta. Myöntäessään tappionsa Porky antaa Sleepyn päästä koe-esiintymiseen. Sleepy nousee rauhallisesti istuimeltaan ja alkaa laulaa vahvalla, oopperamaisella baritonilla, joka ei ole vain yllättävää hänen pienen kokonsa vuoksi, vaan myös huomattavasti dramaattisempaa kuin yksikään Daffyn käyttämä esitys. Korkean sävelen aikana lähellä loppua hän kuitenkin puhkeaa pitkään yskänkohtaukseen, minkä jälkeen hän yskäisee heikosti loput säkeistöstä.</w:t>
      </w:r>
    </w:p>
    <w:p>
      <w:r>
        <w:rPr>
          <w:b/>
        </w:rPr>
        <w:t xml:space="preserve">Esimerkki 1.5832</w:t>
      </w:r>
    </w:p>
    <w:p>
      <w:r>
        <w:t xml:space="preserve">Fakta1: Vaudeville-esiintyjä Eva Tanguayn tarina kerrotaan parille kirjailijalle, Fakta2: Eva ihastuu laulaja Larry Woodsiin, Fakta3: Florenz Ziegfeld palkkaa Evan kuuluisaan Folliesiin, Fakta4: päärooli Larryn uudessa operetissa menee Stellalle, Fakta5: Larry on värväytynyt sotimaan sotaan ja pukeutuu armeijan univormuun.</w:t>
      </w:r>
    </w:p>
    <w:p>
      <w:r>
        <w:rPr>
          <w:b/>
        </w:rPr>
        <w:t xml:space="preserve">Tulos</w:t>
      </w:r>
    </w:p>
    <w:p>
      <w:r>
        <w:t xml:space="preserve">Vaudeville-esiintyjä Eva Tanguay Mitzi Gaynorin tarina kerrotaan parille kirjailijalle, jotka aikovat tehdä hänestä käsikirjoituksen Hollywood-tuottaja George Jesselille. Hänen entinen kumppaninsa Eddie McCoy David Wayne kertoo, miten he tapasivat. Äskettäin leskeksi jäänyt mies löysi Evan tarjoilijana, kuuli tämän laulavan ja tarjosi tälle työtä potkujen jälkeen. Eva ihastuu laulaja Larry Woodsiin Bob Grahamiin, mutta myös pianisti Charles Bennett Oscar Levant on ihastunut häneen. Eva loukkaantuu ja lähtee omille teilleen, kun hän saa tietää, että Larry on naimisissa. Bennett löytyy käsikirjoittajilta ja väittää Eddien tarinaa valheelliseksi. Eva lauloi jo kahvilassa, kun hän ja Eddie tapasivat ensimmäisen kerran. Koska hän ei saa Eddietä raitistumaan, hän hajottaa heidän esityksensä, ja Florenz Ziegfeld löytää hänet, ja hän ottaa Evan mukaan kuuluisaan Folliesiinsa. Eva saa tietää, että Larryn avioliitto on katkolla, mutta hän on lannistunut, kun Larryn uuden operetin päärooli on ilmeisesti menossa Stella Hazel Brooksille, toiselle laulajalle. Eva palkkaa jonkun heittämään tomaatteja Larryn päälle lavalla, tietämättä, että kun Larry astuu lavalle esiintymään, hänellä on yllään armeijan univormu, koska hän on värväytynyt sotimaan sodassa. Evan kepponen epäonnistuu, ja hän on lohduton jonkin aikaa, mutta lopulta Larry voittaa hänet takaisin.</w:t>
      </w:r>
    </w:p>
    <w:p>
      <w:r>
        <w:rPr>
          <w:b/>
        </w:rPr>
        <w:t xml:space="preserve">Esimerkki 1.5833</w:t>
      </w:r>
    </w:p>
    <w:p>
      <w:r>
        <w:t xml:space="preserve">Fakta1: äiti on pettynyt käyttäytymiseen, Fakta2: isä on Zamindar ja palatsin omistaja nimeltään, Fakta3: hyvin ahne nainen ja Suraj rakastuu häneen ensi silmäyksellä, Fakta4: kirja nimeltään näyttää miehen tulevaisuutta, Fakta5: Suraj hyötyy paljon lukemalla tulevaisuuden ennusteita kirjassa.</w:t>
      </w:r>
    </w:p>
    <w:p>
      <w:r>
        <w:rPr>
          <w:b/>
        </w:rPr>
        <w:t xml:space="preserve">Tulos</w:t>
      </w:r>
    </w:p>
    <w:p>
      <w:r>
        <w:t xml:space="preserve">Suraj Venkatesh on ilkikurinen kaveri, ja hänen äitinsä Reema Lagoo on pettynyt hänen käytökseensä. Suraj saa tietää äitinsä menneisyydestä, hänen isänsä D. Ramanaidu on Zamindar ja Swarna Palace -nimisen palatsin omistaja, joka kuoli velkojen takia ja he menettivät koko omaisuutensa. Suraj vannoo äidilleen, että hän ostaa heidän palatsinsa uudelleen kaikissa olosuhteissa ja tekee äitinsä onnelliseksi. Lilly Raveena Tandon on pikkuvaras, hyvin ahne nainen ja Suraj rakastuu häneen ensisilmäyksellä, mutta nainen torjuu hänet. Chota Ravan Shakti Kapoor, Lillyn rähisevä vastustaja, kiusaa Surajia paljon ja hän sairastuu. Samaan aikaan helvetissä Yamraj Kader Khan kuoleman jumala ja Chitragupt Asrani kadottavat Bhavishyavaani-nimisen kirjan, joka näyttää ihmisen tulevaisuuden. Kirja putoaa jotenkin Surajin talon katolle, ja hän hyötyy paljon lukemalla kirjan ennustukset tulevaisuudesta ja rikastuu, ja Chota Ravan on yllättynyt siitä, miten Suraj rikastui lyhyessä ajassa. Herra Brahma varoittaa Yamrajia ja Chitraguptia, että heidän on löydettävä kirja kuukauden kuluessa, muuten he menettävät yliluonnolliset voimansa. Maassa Suraj ostaa jälleen heidän palatsinsa ja vie äitinsä sinne ja kysyy äidiltään, haluaako tämä jotain muuta. Äiti pyytää häntä menemään naimisiin, joten Suraj avaa jälleen kirjan nähdäkseen, meneekö hän naimisiin Lillyn kanssa vai ei. Sitten hän lukee, että hänen äitinsä kuolee samana päivänä illalla klo 22.00. Täyttääkseen äitinsä viimeisen toiveen Suraj esittää avioliittodraamaa Lillyn kanssa, mutta vahingossa hänen äitinsä ei kuolekaan ja Lilly paljastaa kaiken tämän draaman, mikä johtaa Surajin äidin vihaan ja hän lakkaa puhumasta Surajille, kunnes Suraj todella tuo Lillyn takaisin miniäkseen. Sillä välin Yamraj ja Chitragupt saapuvat maahan etsimään kirjaa. Maahan päästyään he kohtaavat paljon ongelmia, sillä kaikki pitävät heitä jonkinlaisina draamateatterin taiteilijoina. Suraj pelastaa heidät kerran ja tajuaa, että he ovat oikeat Yamraaj ja Chitragupt ja hänen äitinsä eivät kuolleet, koska heillä ei ole kirjaa. Suojellakseen äitiään Suraj vangitsee Yamrajin ansoihinsa tytön Lata Tisca Chopran avulla. Jonkin ajan kuluttua Yamraj saa tietää totuuden ja ymmärtää myös, että kirja on Surajilla. Yamraj pyytää häntä palauttamaan kirjan, mutta tämä kieltäytyy. Siitä päivästä lähtien he yrittävät saada kirjaa monin tavoin, mutta epäonnistuvat. Eräänä päivänä Chota Ravan hakkaa Surajin pahasti, koska hän haluaa tietää menestyksensä salaisuuden, mutta ei paljasta sitä. Yamraj pelastaa hänet ja kysyy häneltä, miksi hän tekee tämän kaiken, ja hän sanoo, että äitinsä vuoksi, jolloin Yamraj ymmärtää hänen omistautumisensa äitiä kohtaan. Yamraj haluaa tavata hänet, Suraj kutsuu heidät kotiinsa tuntematta heidän todellisia kasvojaan ja vahingossa Yamraj siunaa Surajin äidin koko elämän. Samaan aikaan Chota Ravan haluaa tietää Surajin menestyksen salaisuuden, ja hän pyytää Lillyä menemään ja selvittämään salaisuuden. Lilly pelaa rakkausdraamaa Surajin kanssa ja kysyy häneltä salaisuutta, mutta Suraj kieltäytyy paljastamasta sitä, ja lopulta Lilly sanoo, että Surajin on valittava joko äitinsä tai äitinsä, ja ilman epäröintiä Suraj valitsee äitinsä ja heittää hänet ulos, ja Lilly ymmärtää Surajin kiintymyksen äitiinsä ja rakkauden Surajia kohtaan. Lopulta Chota Ravan kidnappaa Surajsin äidin ja kiristää häntä kirjasta. Yamraj käyttää tilannetta hyväkseen ja Suraj antaa kirjan Chota Ravanille. Yamraj tuhoaa hänet ja kerää kirjan. Lopulta Yamraj tulee ottamaan Surajin äidin hengen, mutta hänellä on täydellinen elämä Surajin siunausten ansiosta.</w:t>
      </w:r>
    </w:p>
    <w:p>
      <w:r>
        <w:rPr>
          <w:b/>
        </w:rPr>
        <w:t xml:space="preserve">Esimerkki 1.5834</w:t>
      </w:r>
    </w:p>
    <w:p>
      <w:r>
        <w:t xml:space="preserve">Fakta1: Hickock keksii suunnitelman tunkeutua Clutterin perheen kotiin, Fakta2: Fakta3: ruumiit löydetään seuraavana päivänä, Fakta4: Smith ja Hickock myöntävät antaneensa väärennettyjä shekkejä, Fakta5: poliisi väittää, että miehet tekivät virheen, kun he eivät olleet tehneet sitä.</w:t>
      </w:r>
    </w:p>
    <w:p>
      <w:r>
        <w:rPr>
          <w:b/>
        </w:rPr>
        <w:t xml:space="preserve">Tulos</w:t>
      </w:r>
    </w:p>
    <w:p>
      <w:r>
        <w:t xml:space="preserve">Marraskuussa 1959 Perry Smith Robert Blake ja Dick Hickock Scott Wilson keksivät suunnitelman tunkeutua Clutterin perheen kotiin, sillä herra Clutterin oletetaan pitävän kassakaapissa suuria määriä käteistä. Kun rikolliset toteuttavat ryöstön, he eivät löydä kassakaappia, koska Clutter käyttää shekkejä. Jotta todistajia ei jäisi, he murhaavat herra ja rouva Clutterin sekä heidän kaksi teini-ikäistä lastaan. Ruumiit löydetään seuraavana päivänä, ja poliisitutkinta käynnistetään välittömästi. Tutkinnan edetessä etsintäkuulutetut miehet jatkavat lainvalvontaviranomaisten pakoilua suuntaamalla etelään ja siirtymällä Meksikoon, mutta jonkin ajan kuluttua he palaavat Yhdysvaltoihin ja päättävät matkustaa Las Vegasiin voittaakseen rahaa uhkapeleissä. Siellä heidät pidätetään ehdonalaisuuden rikkomisesta, varastetun auton hallussapidosta ja väärien sekkien välittämisestä. Poliisi kuulustelee kahta miestä erikseen Clutterin murhista. Sekä Smith että Hickock myöntävät väärennettyjen sekkien välittämisen, mutta he kiistävät tietävänsä mitään murhista. Poliisi väittää, että miesten tekemä virhe on se, että he jättivät todistajan, mutta Smithin kieltäytyminen vastauksista hidastaa heitä. Seuraavaksi poliisi asettaa heidät vastakkain todisteiden kanssa, kuten verisen jalanjäljen, joka sopii yhden miehen käyttämiin saappaisiin. Lopulta Hickock tunnustaa ja toteaa, ettei halua tulla teloitetuksi rikoksesta, ja väittää, että Smith teki kaikki murhat. Kun Smith saa tietää Hickockin tunnustaneen, hän kertoo, että vaikka Smith oli se, joka heilutti veistä ja painoi liipaisinta neljässä murhassa, Hickock oli hänen vierellään aktiivisena rikoskumppanina. Murhien tarina kerrotaan takaumana, sen jälkeen kun henkilöt on pidätetty. Smith ja Hickock todetaan molemmat syyllisiksi rikokseen ja tuomitaan hirttotuomioon. Elokuvan lopussa esitetään kuvaus heidän viimeisistä hetkistään ja teloituksestaan.</w:t>
      </w:r>
    </w:p>
    <w:p>
      <w:r>
        <w:rPr>
          <w:b/>
        </w:rPr>
        <w:t xml:space="preserve">Esimerkki 1.5835</w:t>
      </w:r>
    </w:p>
    <w:p>
      <w:r>
        <w:t xml:space="preserve">Fakta1: Fakta2: P.J.:n ja Maureenin romanttinen suhde näyttää kasvavan Bahamalla, Fakta3: Poliisi pidättää P.J.:n, Fakta4: Orbisonit ovat lavastaneet Detweilerin, Fakta5: Orbisonit tarvitsivat syntipukkia.</w:t>
      </w:r>
    </w:p>
    <w:p>
      <w:r>
        <w:rPr>
          <w:b/>
        </w:rPr>
        <w:t xml:space="preserve">Tulos</w:t>
      </w:r>
    </w:p>
    <w:p>
      <w:r>
        <w:t xml:space="preserve">New Yorkin yksityisetsivä P.J. Peter Joseph Detweiler tarvitsee töitä, joten hän hyväksyy tarjouksen ryhtyä henkivartijaksi suojelemaan Maureen Prebleä, hämäräperäisen miljonäärin William Orbisonin rakastajatarta. Orbison vie perheen Bahamalle, jossa P.J.:n ja naimisissa olevan Maureenin välinen romanttinen kiintymys näyttää kasvavan. Orbisonin liikekumppani Grenoble ammutaan kuoliaaksi, ja poliisi pidättää P.J.:n. P.J:lle selviää, että Orbisonit ovat lavastaneet hänet, koska he halusivat eroon Grenoblesta ja tarvitsivat syntipukin. Viranomaiset päästävät P.J:n vapaaksi, ja hän pääsee takaisin New Yorkiin, jossa hän kohtaa salaliiton päähenkilöt. Hän ei voi muuta kuin seurata sivusta, kun Orbison ja hänen rakastajattarensa päätyvät tappamaan toisensa.</w:t>
      </w:r>
    </w:p>
    <w:p>
      <w:r>
        <w:rPr>
          <w:b/>
        </w:rPr>
        <w:t xml:space="preserve">Esimerkki 1.5836</w:t>
      </w:r>
    </w:p>
    <w:p>
      <w:r>
        <w:t xml:space="preserve">Fakta1: Fakta2: Professori J.O. Dunkfeather kertoo Spook Louder -elokuvan takaumissa: Fakta3: Curly myydään, koska se osoittaa ihmeitä vähentävän koneen, Fakta4: pojat törmäävät Gravesin kotiin, Fakta5: Stooges on jäänyt nurkkaan, kun Gravesin vakoojat ovat räjäyttäneet heille pommin.</w:t>
      </w:r>
    </w:p>
    <w:p>
      <w:r>
        <w:rPr>
          <w:b/>
        </w:rPr>
        <w:t xml:space="preserve">Tulos</w:t>
      </w:r>
    </w:p>
    <w:p>
      <w:r>
        <w:t xml:space="preserve">Spook Louder -elokuvassa professori J.O. Dunkfeather Lew Kelly kertoo välähdyksenä sanomalehtitoimittaja Stanley Brownin haastattelusta. Professori kertoo toimittajalle Gravesin tarinan, mestarivakooja Ted Lorchin. Tarinan alkaessa näemme Three Stoogesin kiertävinä myyntimiehinä, jotka yrittävät parhaansa mukaan myydä Ihmeellistä laihdutuskonettaan, joka lähinnä ravistelee ja rätisee kiloja pois, kuten Curly demonstroi. Kun he eivät onnistu myymään yhtään konettaan, he jatkavat matkaa, sillä he tarvitsevat rahaa vuokranmaksuun. Onneksi pojat törmäävät Gravesin kotiin, joka luulee Stoogesin olevan uusi talonmies. Graves on matkalla Washingtoniin testaamaan uutta kuolonsädekonettaan ja jättää aavemaisen ja pelottavan kartanonsa kolmikon haltuun. Gravesin lähdettyä paikalle ilmestyy luonnollisesti Halloween-asuihin pukeutuneita vakoojia. Stooges on koko ajan hermostunut, varsinkin kun salaperäisiä kermapiirakoita lentelee jatkuvasti tyhjästä. Kun vakoojat ovat joutuneet nurkkaan, Stoogesit räjäyttävät pommin, jonka Graves antoi heille ennen lähtöään; he lopulta nujertavat varkaat ja varmistavat näin, että Gravesin salaisuudet pysyvät hyvissä käsissä. Takaisin toimistossa toimittaja haluaa epätoivoisesti tietää, kuka heitti kermakakkuja. Dunkfeather tunnustaa, että hän heitti piirakat; väite kuitenkin vaarantuu, kun piirakka lentää hänen kasvoihinsa kuin tyhjästä.</w:t>
      </w:r>
    </w:p>
    <w:p>
      <w:r>
        <w:rPr>
          <w:b/>
        </w:rPr>
        <w:t xml:space="preserve">Esimerkki 1.5837</w:t>
      </w:r>
    </w:p>
    <w:p>
      <w:r>
        <w:t xml:space="preserve">Fakta1: elokuva kertoo John Fellowesin tarinan, Fakta2: Fakta3: Henry kutsutaan kotiin tapaamaan herra ja Fellowesia, Fakta4: perheen vanhin poika on ollut kaartin upseeri yhtä kauan, Fakta5: vanhempi veli on kadonnut taistelussa.</w:t>
      </w:r>
    </w:p>
    <w:p>
      <w:r>
        <w:rPr>
          <w:b/>
        </w:rPr>
        <w:t xml:space="preserve">Tulos</w:t>
      </w:r>
    </w:p>
    <w:p>
      <w:r>
        <w:t xml:space="preserve">Elokuva kertoo tarinan John Fellowes Daniel Masseysta, Grenadier Guardsin upseerista, joka valmistautuu 11. kesäkuuta 1960 järjestettävään Trooping the Colour -seremoniaan. John on eläkkeelle jääneen kaartin kapteeni Fellowes Raymond Masseyn ja rouva Fellowes Ursula Jeansin poika. Johnin vanhempi veli oli myös kaartin upseeri, mutta hän kaatui taistelussa, ja John kokee, että hänen on pakko seurata veljensä jalanjälkiä. Elokuvassa seurataan Johnin koulutusta, jossa hän tekee erään harjoituksen aikana virheitä, ja hänelle kerrotaan, että hänen veljensä ja monet hänen miehistään kuolivat juuri tuollaisen virheen takia keidakkeella. Hän kuitenkin ystävystyy Henry WynneWalton Robert Stephensin kanssa, ja Henry kutsutaan kotiin tapaamaan herra ja rouva Fellowesia. Herra Fellowes on melko fanaattinen vartijoiden suhteen. Perheen vanhin poika on ollut kaartin upseeri niin kauan kuin kukaan muistaa, ja he jopa asuvat Lontoon kaartin kasarmin naapurissa. Kapteeni Fellowes on vammainen, hänen jalkansa eivät toimi, ja hän raahaa itseään ympäri taloa koukistamalla keppejä yläpuolella olevan kiskon silmukoihin. Tämän järjestelmän on suunnitellut isoveli, jonka mukaan Johnin odotetaan aina elävän. Hänen äitinsä uskoo, että vanhempi veli on vain kadonnut ja palaa vielä joskus. Isä tietää, että hän on oikeasti kuollut, mutta ei tunnu antavan Johnille mahdollisuutta. John seurustelee Ruth Judith Stottin kanssa, joka on kuljetusyrittäjä George Dobbie Ian Hunterin tytär. Kun John menee tapaamaan herra Dobbieta, tämä kertoo Johnille, että hän taisteli aavikolla ja joutui pettymyksen kohteeksi vartijajoukkueelle, jonka oli tarkoitus pitää tietty asema - joukkueelle, jota johti Johnin veli. Kuukausia myöhemmin John on komentamassa vartijoiden yksikköä, joka osallistuu taisteluoperaatioon nimeltä mainitsemattomassa aavikkomaassa. John johtaa hyökkäystä kapinallisten hallussa olevaan linnoitukseen. John onnistuu puolustautumaan vastahyökkäystä vastaan, kunnes Henry saapuu miehineen panssaroidussa tiedusteluajoneuvossaan. Tehtävä onnistuu. John on onnistunut siinä, mihin hänen isoveljensä ei pystynyt. Lontoossa kaikki on valmiina Trooping the Colour -seremoniaa varten. Herra Dobbie voittaa inhonsa kaartia kohtaan ja lähtee Ruthin kanssa seremoniaan. Kapteeni Fellowes onnistuu raahautumaan yläkertaan katsomaan seremoniaa ikkunasta. John saa kunnian komentaa väriryhmää.</w:t>
      </w:r>
    </w:p>
    <w:p>
      <w:r>
        <w:rPr>
          <w:b/>
        </w:rPr>
        <w:t xml:space="preserve">Esimerkki 1.5838</w:t>
      </w:r>
    </w:p>
    <w:p>
      <w:r>
        <w:t xml:space="preserve">Fakta1: Sydämet Atlantiksessa kertoo Robert Bobby Garfieldin tarinan erityisesti kesällä, Fakta2: salaperäisin oli tapaaminen vanhempi herrasmies nimeltä, Fakta3: Bobby asuu yksinhuoltajaäidin kanssa, Fakta4: äiti on kiireinen, mukaan lukien viihdyttävä pomo keinona maksaa velka oletettavasti jätti Bobbyn edesmenneen isän, Fakta5: väkivaltaa käytetään peittämään tosiasiaa</w:t>
      </w:r>
    </w:p>
    <w:p>
      <w:r>
        <w:rPr>
          <w:b/>
        </w:rPr>
        <w:t xml:space="preserve">Tulos</w:t>
      </w:r>
    </w:p>
    <w:p>
      <w:r>
        <w:t xml:space="preserve">Hearts in Atlantis kertoo Robert Bobby Garfieldista, keski-ikäisestä miehestä, joka muistelee menneisyyttään, erityisesti kesää, jolloin hän oli yksitoistavuotias. Tuona kesänä hän ja hänen kaksi ystäväänsä, Carol Gerber ja John Sully Sullivan, kokivat yhdessä monia asioita, joista salaperäisin oli vanhemman herrasmiehen nimeltä Ted Brautigan tapaaminen. Bobby asuu yksinhuoltajaäitinsä, itsekeskeisen Liz Garfieldin kanssa, joka ottaa Brautiganin vuokralaiseksi. Ted ottaa yksinäisen Bobbyn siipiensä suojaan, kun äiti on kiireinen työnsä kanssa - muun muassa viihdyttämällä pomoaan, jolla hän maksaa velkoja, jotka Bobbyn edesmennyt isä oletettavasti jätti. Heidän välilleen syntyy isän ja pojan välinen side, ja vähitellen käy ilmi, että Tedillä on psyykkisiä ja telekineettisiä kykyjä. Nämä samat voimat ovat syy siihen, että Brautigan on tullut tähän uneliaaseen kaupunkiin. Aikanaan Ted uskoo Bobbylle tiedon siitä, että hän on päässyt pois Low Menin käsistä, omituisten ihmisten, jotka eivät tekisi mitään saadakseen hänet takaisin hallintaansa. Luettuaan Bobbyn ajatuksia ja huomattuaan, että poika haaveilee polkupyörän omistamisesta, Ted tarjoaa ystävällisesti Bobbylle yhden viikossa vastineeksi siitä, että tämä lukee sanomalehteä ääneen. Bobby saa nopeasti selville, että Tedillä on jokin muu tarkoitus. Salaperäisesti Ted pyytää Bobbya pitämään silmällä naapurustoa etsien merkkejä matalista miehistä, kuten ilmoituksia kadonneista lemmikeistä. Bobby näkee yhden, mutta ei kerro Tedille, koska pelkää menettävänsä uuden ystävänsä. Bobby, Carol ja John joutuvat usein riitoihin paikallisen kaupungin kiusaajan Harry Doolinin kanssa, jonka Ted saa peloteltua pois katsomalla hänen mieleensä ja selvittämällä, että hänen väkivaltaisuudellaan hän peittelee sitä, että hän on salaa ristiinpukeutuja. Eräässä vaiheessa Harry kuitenkin satuttaa Carolia, ja kun Ted manipuloi hänen sijoiltaan menneen olkapäänsä paikalleen, paikalle saapuu Liz, jonka pomo on raiskannut, ja joka erehtyy uskomaan, että Ted on lasten hyväksikäyttäjä. Hän joutuu kohtaamaan Tedin kyvyn kertoa hänelle totuuden siitä, mitä hän on kokenut, ja miten hänen käytöksensä vaikuttaa hänen suhteeseensa poikaansa, mikä tarjoaa toisen syyn sille, että Tedin on lähdettävä. Se ja matalat miehet lähestyvät häntä. Ted saadaan lopulta kiinni Lizin vihjeen avulla. Jonkinlaisena päätöksenä Ted huutaa Bobbylle, kun häntä ajetaan pois, että hän ei olisi missannut hetkeäkään mistään hinnasta, ja myöhemmin Bobby peilaa samoja tunteita. Myöhemmin Harry kohtaa Bobbyn, mutta Bobby nappaa jälkimmäisen pesäpallomailan ja hakkaa häntä sillä. Myöhemmin Liz löytää uuden työpaikan Bostonista ja muuttaa perheen sinne. Ennen lähtöään Bobby ja Carol hyvästelevät ja jakavat viimeisen suudelman. Elokuvan lopussa aikuinen Bobby, joka on matkustanut takaisin osallistuakseen Sullyn hautajaisiin, tapaa Molly-nimisen nuoren tytön, joka osoittautuu Carolin tyttäreksi. Bobby tuottaa kuvan viime vuosina kuolleesta nuoresta Carolista ja antaa sen Mollylle säilytettäväksi.</w:t>
      </w:r>
    </w:p>
    <w:p>
      <w:r>
        <w:rPr>
          <w:b/>
        </w:rPr>
        <w:t xml:space="preserve">Esimerkki 1.5839</w:t>
      </w:r>
    </w:p>
    <w:p>
      <w:r>
        <w:t xml:space="preserve">Fakta1: henkilökohtainen avustaja Yhdysvaltain suurlähettiläs Ranskassa on kadehdittavaa elämää Pariisissa ja kaunis ranskalainen tyttöystävä, Fakta2: todellinen intohimo on sivutoiminen matalan tason agentti CIA, Fakta3: Reese As on nimetty kumppaniksi salainen agentti Charlie Wax tuloksena pula agenttien Ranskassa, Fakta4: Wax Huolimatta näennäinen triviaalisuus jatkaa väärinkäytöksiä Ranskan tulli, kunnes Reese asettaa Diplomaattipostin tarra Wax 's matkatavaroiden sisältävä energiajuoma energiajuoma, Fakta5: Todisteet johtaa heidät terroristien tuloksena aseellisen yhteenoton</w:t>
      </w:r>
    </w:p>
    <w:p>
      <w:r>
        <w:rPr>
          <w:b/>
        </w:rPr>
        <w:t xml:space="preserve">Tulos</w:t>
      </w:r>
    </w:p>
    <w:p>
      <w:r>
        <w:t xml:space="preserve">James Reese Jonathan Rhys Meyers on Yhdysvaltain Ranskan suurlähettilään henkilökohtainen avustaja, jolla on kadehdittava elämä Pariisissa ja kaunis ranskalainen tyttöystävä, mutta hänen todellinen intohimonsa on sivutyö CIA:n matalan tason agenttina. Reese haluaa päästä korkeamman tason agentiksi, jolla on enemmän vastuuta. Koska Ranskassa on pulaa agenteista, hänet määrätään salainen agentti Charlie Wax John Travoltan pariksi. Reesin ensimmäinen koetus on saada Wax vapautetuksi lentokenttävartiosta Ranskan tullin toimesta, kun Wax ei halua luovuttaa suosikkienergiajuomatölkkejään. Huolimatta energiajuoman, jonka Wax voisi todennäköisesti ostaa Pariisista, näennäisestä vähäpätöisyydestä Wax jatkaa Ranskan tullin sanallista pahoinpitelyä, kunnes Reese kiinnittää energiajuomaa sisältäviin Waxin matkatavaroihin Diplomatic Mail -tarran, joka tekee niistä tulli- ja karanteenivaatimuksilta vapaita. Autoon päästyään Wax pyytää anteeksi käytöstään samalla kun hän avaa tölkit ja paljastaa kätketyt palat henkilökohtaisesta SIG Sauer P226 XFive Lightweight -mallistaan, jota hän kutsuu nimellä Mrs. Jones. Wax selittää, että hänet on lähetetty Pariisiin tutkimaan huumerengasta, joka on ainakin epäsuorasti vastuussa erään naisen kuolemasta, joka sattuu olemaan puolustusministerin veljentytär. Tutkinnan aikana Wax paljastaa, ettei kyse ollut yliannostuksesta - heidän tavoitteenaan on jäljittää rahat pakistanilaisten terroristien piiriin. Todisteet johdattavat heidät terroristien luo, mikä johtaa aseelliseen yhteenottoon, jossa suurin osa terroristeista kuolee. Wax ja Reese saavat selville, että terroristit aikovat tunkeutua Yhdysvaltain suurlähetystöön burkan alle piilotettujen räjähteiden avulla. Todisteita kerätessään he löytävät seinään kiinnitettyjä valokuvia agentti Reesestä. Lopulta Reese saa selville, että terroristit ovat ottaneet kohteekseen huippukokouksen. Wax saa selville, että Reesin kihlattu Caroline Kasia Smutniak on nukkuva agentti, joka oli määrätty soluttautumaan terroristien joukkoon. Kun Caroline kohtaa heidät, hän ampuu Reeseä olkapäähän ja pakenee ikkunan kautta. Volvo hakee hänet kadulta. Caroline yrittää räjäyttää räjähdeliivin, kun Volvossa oleva viimeinen jäljellä oleva terroristi hyökkää huippukokoukseen matkalla olevaa yhdysvaltalaista autosaattuetta vastaan ajamalla heitä kohti räjähteillä varustettuna. Wax tuhoaa ajoneuvon AT4-raketinheittimellä juuri ajoissa. Reese löytää Carolinen huippukokouksesta ja yrittää saada hänet luopumaan tehtävästään tunnustamalla rakkauttaan. Caroline yrittää kuitenkin räjäyttää liivinsä, ja Reese joutuu tappamaan hänet. Kun Wax lähtee Pariisista, Reese saattaa hänet koneeseensa. Wax tarjoaa kokopäiväistä kumppanuutta. Molemmat pelaavat shakkia asematasolla, asettavat käsiaseensa hyötykärryyn, Reese paljastaa kantavansa nyt Desert Eagle -pistoolia ja ansaitsee jälleen pienen ihailun uudelta kumppaniltaan.</w:t>
      </w:r>
    </w:p>
    <w:p>
      <w:r>
        <w:rPr>
          <w:b/>
        </w:rPr>
        <w:t xml:space="preserve">Esimerkki 1.5840</w:t>
      </w:r>
    </w:p>
    <w:p>
      <w:r>
        <w:t xml:space="preserve">Fakta1: Fakta2: äiti odottaa poliisi Jackia, Fakta3: Susien sisko yhtyy Jackin epäilyihin, Fakta4: Harvey on ottanut seuraavaksi uhriksi Lindseyn, Fakta5: Jack törmää Susien ystävään.</w:t>
      </w:r>
    </w:p>
    <w:p>
      <w:r>
        <w:rPr>
          <w:b/>
        </w:rPr>
        <w:t xml:space="preserve">Tulos</w:t>
      </w:r>
    </w:p>
    <w:p>
      <w:r>
        <w:t xml:space="preserve">Vuonna 1973 14-vuotias Susie Salmon haaveilee valokuvaajan ammatista. Eräänä päivänä Ray, poika, johon Susie on ihastunut, lähestyy häntä koulussa ja pyytää häntä ulos. Kun Susie kävelee kotiin maissipellon läpi, hän törmää naapuriinsa George Harveyyn, joka houkuttelee Susien maanalaiseen luolaansa. Sisällä Susie tuntee olonsa epämukavaksi ja yrittää lähteä; kun mies tarttuu häneen, kohtaus katoaa, kunnes Susie nähdään ryntäävän luokkatoverinsa Ruth Connorsin ohi ilmeisesti Harveyn luolasta pakoon. Salmonit huolestuvat, kun Susie ei palaa koulusta kotiin. Hänen isänsä Jack etsii häntä, kun taas hänen äitinsä Abigail odottaa poliisia. Kaupungissa Susie näkee Jackin, mutta tämä ei vastaa hänen soittoonsa. Susie juoksee kotiin ja löytää Harveyn kylpemässä kylpyammeessa. Kun Susie näkee hänen rannekorunsa roikkuvan lavuaarin hanassa verisen parranajokoneen vieressä, hän tajuaa, ettei hän koskaan päässyt luolasta pakoon ja että Harvey murhasi hänet. Huutaen hänet vedetään välimaastoon, joka ei ole taivas eikä maa. Sieltä käsin Susie valvoo rakkaitaan, eikä pysty päästämään irti uuden kuolemanjälkeisen ystävänsä Hollyn kehotuksesta huolimatta. Jack tutkii Susien katoamista etsivä Fenermanin kanssa ja uskoo, että Susien murhasi joku hänen tuttunsa. Hän tutkii naapureita ja päätyy uskomaan, että Harvey on murhaaja. Fenerman ei löydä mitään todisteita, jotka osoittaisivat Harveyn epäillyksi, sillä Harvey siivosi. Susien sisko Lindsey yhtyy Jackin epäilyihin, mutta heidän tapauskohtaiset työnsä rasittavat Abigailia, ja Jack kutsuu Abigailin alkoholisoituneen äidin, Lynnin, muuttamaan heidän luokseen. Abigail tuntee itsensä vieraantuneeksi miehestään ja lähtee Kaliforniaan. Susie saa kuolemanjälkeisessä elämässään tietää, että Harvey, joka on nyt ottanut seuraavaksi uhrikseen Lindseyn, on murhannut kuusi muutakin tyttöä, muun muassa Hollyn, ja että hän on tunkenut Susien ruumiin kellarissaan olevaan kassakaappiin. Eräänä yönä Jack, jolla on mukanaan maila, seuraa Harveya maissipellolle. Jack kuitenkin törmää vahingossa Susiesin ystävään Clarissaan. Hänen poikaystävänsä, joka luulee erehdyksessä, että hänen tyttöystäväänsä pahoinpidellään, melkein pieksee Jackin kuoliaaksi Harveyn katsellessa piilopaikasta. Jackin toipuessa Lindsey murtautuu Harveyn taloon etsien todisteita siitä, että hän tappoi Susien. Yläkerrasta hän löytää muistikirjan, jossa on luonnos luolasta, Susien hiuslukko ja uutisartikkeleita Susien katoamisesta. Harvey palaa kotiin ja melkein saa Lindseyn kiinni talostaan, mutta hän pakenee ja ryntää kotiin huomatakseen, että hänen äitinsä on palannut. Koska hän ei halua pilata vanhempiensa jälleennäkemistä, hän antaa kirjan isoäidilleen, joka ottaa yhteyttä poliisiin. Harvey on jo paennut, kun hän on nähnyt Lindseyn juoksevan kotoaan - hän ottaa mukaansa kassakaapin, jossa on Susien jäännökset. Susien tuonpuoleinen elämä alkaa laajentua suuremmaksi taivaaksi, ja häntä tervehtivät Harveyn muut uhrit - nyt heitä on yhdeksän, Susie mukaan lukien. Hän vastustaa Hollyn kehotusta astua taivaaseen muiden mukana väittäen, että hänellä on vielä yksi viimeinen asia hoidettavana. Samaan aikaan Susien luokkatoverit Ruth ja Ray ovat paikalla, kun Harvey ajaa paikalle hävittääkseen kassakaapin vajoamispaikalle. Susie palaa Maahan ja tunkeutuu Ruthin ruumiiseen, jolloin Ruth pyörtyy. Ray kiirehtii Ruthin avuksi vain huomatakseen, että hänestä on tullut Susie. He suutelevat, täyttävät Susien viimeisen toiveen ja hän palaa taivaaseen. Sillä välin Harvey heittää kassakaapin vajoamisreikään ja jättää sen katoamaan mutaveteen ajaessaan pois. Myöhemmin Harvey tapaa nuoren naisen ruokalan ulkopuolella ja tarjoaa tälle kyydin, mutta nainen torjuu hänet ja lähtee. Yläpuolella olevasta oksasta putoaa suuri jääpuikko, joka osuu Harveyta olkapäähän. Hän menettää tasapainonsa jäällä ja putoaa takaperin jyrkänteen yli kuolemaan. Aika kuluu, ja Susie näkee perheensä parantuvan, mitä Susie kutsuu ihaniksi luiksi, jotka kasvoivat hänen poissaolonsa ympärille. Elokuvan päättyessä Susie pääsee vihdoin taivaaseen ja kertoo yleisölle: Nimeni on Salmon, kuten kala; etunimeni Susie. Olin 14-vuotias, kun minut murhattiin 6. joulukuuta 1973. Olin täällä hetken ja sitten olin poissa. Toivotan teille kaikille pitkää ja onnellista elämää.</w:t>
      </w:r>
    </w:p>
    <w:p>
      <w:r>
        <w:rPr>
          <w:b/>
        </w:rPr>
        <w:t xml:space="preserve">Esimerkki 1.5841</w:t>
      </w:r>
    </w:p>
    <w:p>
      <w:r>
        <w:t xml:space="preserve">Fakta1: elokuva perustuu klassiseen intialaiseen kansantarinaan jäniksestä ja kilpikonnasta, Fakta2: Fakta3: Useimmat naapurit ja kollegat käyttävät hyväkseen hyvyyttä, Fakta4: Sandhya rakastuu, Fakta5: Bashu liittyy Rajaramin yritykseen tekemällä vaikutuksen omistajaan valheellisilla tarinoilla työkokemuksesta ja rakkaudesta golfiin.</w:t>
      </w:r>
    </w:p>
    <w:p>
      <w:r>
        <w:rPr>
          <w:b/>
        </w:rPr>
        <w:t xml:space="preserve">Tulos</w:t>
      </w:r>
    </w:p>
    <w:p>
      <w:r>
        <w:t xml:space="preserve">Elokuva perustuu löyhästi klassiseen intialaiseen kansantarinaan jäniksestä ja kilpikonnasta, ja se tarjoaa siitä modernin tulkinnan. Vaikka hyvä kilpikonna ehkä voittaa lopulta, onko se odottamisen arvoinen? Elokuva perustuu S.G. Sathyesin marathi-nimiseen näytelmään Sasa Aani Kasav Hare and Tortoise. Kilpikonna - Rajaram P. Joshi Naseeruddin Shah - on keskiluokkainen virkailija, joka asuu chawl-keskiluokan kerrostalokompleksissa Bombayssa. Hän on salaa rakastunut naapuriinsa Sandhya Sabnis Deepti Navaliin, mutta ei kykene paljastamaan rakkauttaan tälle lähinnä arkuutensa vuoksi. Rajaram on hyvin hyväluonteinen ja ahkera mies. Useimmat hänen naapurinsa ja työtoverinsa käyttävät hänen hyvyyttään hyväkseen. Eräänä päivänä Rajaramin nopeasti puhuva ystävä Vasudev alias Bashu Farooq Shaikh - jänis - tulee vierailulle ja tekee olonsa kotoisaksi. Bashu tekee yleensä vaikutuksen valheellisilla menestystarinoillaan ja yliampuvalla asenteellaan. Bashu alkaa kosiskella Sandhyaa, ja Sandhya rakastuu häneen. Sitten hän liittyy Rajaramin yritykseen, Footprint Shoesiin, tekemällä vaikutuksen omistajaan, herra Dhindhoriaan, valheellisilla tarinoilla työkokemuksestaan ja rakkaudestaan golfiin. Hän alkaa myös flirttailla Dhindhorian kauniin vaimon Anuradha Mallika Sarabhain ja tyttären Jojo Winnie Paranjapen kanssa samaan aikaan. Chawlissa Sabnisin perhe päättää Rajaramin järkytykseksi naittaa Sandhyan Bashun kanssa. Kihlajaispäivänä Bashu kuitenkin katoaa, kun Jojo on jäänyt kiinni Anuradhaa seurustelemasta. Kihlaus perutaan. Rajaram tarjoutuu naimisiin murtuneen Sandhyan kanssa, mutta Sandhya kertoo, että hän on ollut hyvin läheisissä väleissä Bashun kanssa ja on ehkä raskaana. Rajaram osoittaa suuruutensa hyväksymällä Sandhyan kaikesta huolimatta ja ilmaisemalla pitkään salattua rakkauttaan häntä kohtaan.</w:t>
      </w:r>
    </w:p>
    <w:p>
      <w:r>
        <w:rPr>
          <w:b/>
        </w:rPr>
        <w:t xml:space="preserve">Esimerkki 1.5842</w:t>
      </w:r>
    </w:p>
    <w:p>
      <w:r>
        <w:t xml:space="preserve">Fakta1: Karthik tapaa hänet junassa, Fakta2: Chitra epäröi matkustaa samassa junassa Karthikin kanssa, Fakta3: Chitran Srikanth kuoli samassa junaturmassa, Fakta4: Karthikin isä ymmärtää Karthikin kiinnostuksen Chitraa kohtaan, Fakta5: Chitran naapuri yrittää raiskata hänet.</w:t>
      </w:r>
    </w:p>
    <w:p>
      <w:r>
        <w:rPr>
          <w:b/>
        </w:rPr>
        <w:t xml:space="preserve">Tulos</w:t>
      </w:r>
    </w:p>
    <w:p>
      <w:r>
        <w:t xml:space="preserve">Karthikeyan Arjun on Indian Expressissä työskentelevä valokuvaaja-kumeditoija. Chitra Meena on pankin työntekijä. Molemmat asuvat Navi Mumbaissa. Karthik tapaa Chitran avatessaan pankkitiliä. Kotiin palatessaan Karthik tapaa Chitran jälleen junassa. Hän tarjoaa paikkaansa, mutta Chitra ei halua ottaa sitä vastaan. Junalakon aikana Chithrit kutsuu Chithria matkustamaan autolla kulujen vähentämiseksi, mutta Chithrit kieltäytyy. Kun Chitra epäröi matkustaa samassa junassa Karthikin kanssa, Chitra suuttuu ja selittää, että hän puhui Chitralle, koska molemmat ovat samalta paikkakunnalta, molemmat ovat tamileja, ja Chitra lupaa Chitralle, ettei enää koskaan puhu hänelle. Muutaman päivän kuluttua Chitra puhuu hänelle vapaaehtoisesti. Vastineeksi Karthik saattaa hänet poliisiasemalle hakemaan anastetun käsilaukkunsa takaisin. Karthik kutsuu Chitran kotiinsa tapaamaan vanhempiaan. Karthikin vanhemmat pitävät Chitrasta ja heistä tulee ystäviä. Karthikin äiti pyytää Chitraa kertomaan Karthikille, että hän menee naimisiin. Kun Chitra välittää Karthikin vanhempien toiveen, Karthik kertoo vaimostaan Aruna Jyothikasta, joka kuoli junaonnettomuudessa. Karthik saa tietää, että Chitran aviomies Srikanth Ramesh Aravind kuoli samassa junaturmassa. Chitra adoptoi Shiva-pojan miehensä toiveesta. Karthikin vanhemmat haluavat heidän menevän naimisiin. Shiva muuttaa Karthikin ja tämän perheen lähelle, kun taas Chitra yrittää estää suhteet Karthikiin. Karthikin isä Nagesh ymmärtää Karthikin kiinnostuksen Chitraa kohtaan. Hän pyytää Chitraa menemään naimisiin Karthikin kanssa. Chitra kieltäytyy ja välttää lopullisesti Karthikia. Karthik ymmärtää Chitran aikomuksen ja pysyy erossa hänestä. Chitra on sillä välin hämmentynyt toisesta avioliitosta, koska hänen naapurinsa mies ja Shivas intohimo Karthikiin ovat aiheuttaneet ongelmia. Chitran naapuri yrittää kerran raiskata hänet, mutta Chitra onnistuu pakenemaan. Karthik, joka kuuli asiasta, hyökkää miehen kimppuun huonosta käytöksestä ja pakottaa hänet lähtemään pois Mumbaista. Chitra päättää mennä naimisiin Karthikin kanssa itselleen ja pojalleen. Hän aikoo tavata miehen asemalla ilmaistakseen päätöksensä. Kotiin palatessaan hän tapaa anoppinsa Lakshmin, joka aikoinaan vastusti poikansa Srikanthin avioliittoa hänen kanssaan. Chitran anoppi pyytää Chitraa tulemaan asumaan hänen luokseen, koska hän on hyvin yksin miehensä kuoleman jälkeen. Chitra lähtee anoppinsa kanssa. Hän ei ole uskaltanut tavata Karthikia ja lähtee kertomatta siitä Karthikille. Karthik ja hänen perheensä ovat hyvin pettyneitä tähän. Muutaman kuukauden kuluttua Chitra joutuu paniikkiin nähdessään uutisen pommiräjähdyksestä Mumbain Indian Expressissä ja varmistaa Karthikin turvallisuuden. Karthik lähtee Coonooriin viralliseen tehtävään. Siellä hän tapaa Chitran ja tämän anopin. Chitra esittelee hänet ja kertoo Karthikin vaimon kuolleen samassa junaonnettomuudessa, jossa hänen miehensä kuoli. Tämän kuultuaan Chitran anoppi kutsuu Karthikin lounaalle heidän kanssaan seuraavana päivänä. Tämä ilahduttaa Shivaa. Shiva odottaa innokkaasti Karthikia ja lähtee koulusta hyvissä ajoin ennen sitä, mutta jää ruuhkaan pitkäksi aikaa. Samaan aikaan Chitra kertoo päätöksestään mennä naimisiin Karthikhin kanssa, mutta muutti myöhemmin päätöstään, koska hänen anoppinsa pyysi häntä asumaan hänen luonaan. Karthik lähtee tapaamatta Shivaa ehtiäkseen junaan. Tämä pettää Shivan. Kun Chitra yrittää lohduttaa häntä, Shiva syyttää häntä siitä, ettei hän pitänyt lupaustaan, jonka mukaan hän, Chitra, Karthik ja hänen vanhempansa asuisivat yhdessä. Chitran anoppi kuulee tämän, ymmärtää sen merkityksen ja tajuaa tekemänsä virheen. Hän ottaa Karthikin kiinni asemalla ja pyytää häntä naimisiin Chitran kanssa. Karthik ja Chitra lähtevät Mumbaihin ja menevät naimisiin, mikä ilahduttaa Shivaa ja Karthikin vanhempia.</w:t>
      </w:r>
    </w:p>
    <w:p>
      <w:r>
        <w:rPr>
          <w:b/>
        </w:rPr>
        <w:t xml:space="preserve">Esimerkki 1.5843</w:t>
      </w:r>
    </w:p>
    <w:p>
      <w:r>
        <w:t xml:space="preserve">Fakta1: tarina pyörii Mohnish Bahlin ja Ayesha Duttin hahmojen ympärillä, Fakta2: laiva jää saarelle kovan myrskyn takia, Fakta3: serkut jäävät selviytymään saarelle, Fakta4: isoisä Parikshit Sahni onnistuu löytämään heidät saarelta, Fakta5: Parikshit vie heidät takaisin kaupunkiin.</w:t>
      </w:r>
    </w:p>
    <w:p>
      <w:r>
        <w:rPr>
          <w:b/>
        </w:rPr>
        <w:t xml:space="preserve">Tulos</w:t>
      </w:r>
    </w:p>
    <w:p>
      <w:r>
        <w:t xml:space="preserve">Tarina pyörii Mohnish Bahlin ja Ayesha Duttin hahmojen ympärillä. Lapsena heidän vanhempansa Mithun ja Parveen matkustavat merellä, ja heidän laivansa jää saarelle kovan myrskyn takia. Vanhemmat kuolevat, ja serkukset jäävät selviytymään saarella yksin. Myöhemmin heidän mukanaan on apina Kalu, josta tulee heidän lemmikkinsä. Heidän on selviydyttävä kovasta ilmastosta ja saaren kannibaaliväestöstä. 20 vuoden etsintöjen jälkeen heidän isoisänsä Parikshit Sahni onnistuu löytämään heidät saarelta. Hän on etsinyt heitä 20 vuoden ajan nuoremman veljensä Prem Chopran kanssa. Löydettyään heidät Prem Chopra yrittää tappaa Parikshitin, mutta kaikki selviävät hengissä, ja Parikshit vie heidät takaisin kaupunkiin.</w:t>
      </w:r>
    </w:p>
    <w:p>
      <w:r>
        <w:rPr>
          <w:b/>
        </w:rPr>
        <w:t xml:space="preserve">Esimerkki 1.5844</w:t>
      </w:r>
    </w:p>
    <w:p>
      <w:r>
        <w:t xml:space="preserve">Fakta1: Fakta2: Fakta3: äskettäinen neuvostoliittolainen loikkari on kehittänyt uuden aseen, Fakta4: Steffanic sijoitetaan rantataloon veljentyttärensä ja agentti Chancen kanssa kehittämään itiöiden vastalääkettä, Fakta5: Steffanicin veljentytär Ava Vestok paljastuu kommunistivakoojaksi, Fakta5: Steffanicin veljentytär Ava Vestok on kommunistivakooja.</w:t>
      </w:r>
    </w:p>
    <w:p>
      <w:r>
        <w:rPr>
          <w:b/>
        </w:rPr>
        <w:t xml:space="preserve">Tulos</w:t>
      </w:r>
    </w:p>
    <w:p>
      <w:r>
        <w:t xml:space="preserve">Adam Chance Peter Mark Richman työskentelee amerikkalaiselle virastolle H.A.R.M. Human Aetiological Relations Machine. Hänen tehtävänään on suojella tohtori Jan Steffanic Carl Esmondia, hiljattain Neuvostoliitosta loikannutta henkilöä, joka on kehittänyt uuden aseen, joka ampuu itiöitä, jotka ihokosketuksen jälkeen syövät hitaasti kehoa. Tohtori Steffanicsin saavuttua Yhdysvaltoihin H.A.R.M. ottaa hänet suojavankilaan ja sijoittaa hänet rantataloon veljentyttärensä ja agentti Chancen kanssa kehittämään itiöiden vastalääkettä. Täällä hän paljastaa kommunistien todellisen suunnitelman, joka on pölyttää kaikki amerikkalaiset sadot näillä tappavilla itiöillä. Talossa ollessaan Chance ihastuu Steffanicsin veljentytär Ava Vestok Barbara Bouchetiin, joka myöhemmin paljastuu kommunistivakoilijaksi. Kun asuntoon hyökätään, eurooppalaiset vakoojat sieppaavat tohtori Steffanicin ja vievät hänet varastoon. Lopulta Chance ratsastaa paikalle, ja syntyy tulitaistelu, jossa Steffanic altistuu tappaville itiöille urhoollisessa uhrauksessa ja kuolee. Sen jälkeen Chance ilmestyy jälleen rantatalolle ja pidättää Avan lopullisesti.</w:t>
      </w:r>
    </w:p>
    <w:p>
      <w:r>
        <w:rPr>
          <w:b/>
        </w:rPr>
        <w:t xml:space="preserve">Esimerkki 1.5845</w:t>
      </w:r>
    </w:p>
    <w:p>
      <w:r>
        <w:t xml:space="preserve">Fakta1: Fakta2: pomo pitää uimapukuideasta, Fakta3: Joe matkustaa Kaliforniaan perimään tätinsä omaisuuden, Fakta4: Kaliforniasta paljastuu täti, Fakta5: Samin täytyy opettaa Joeta uimaan.</w:t>
      </w:r>
    </w:p>
    <w:p>
      <w:r>
        <w:rPr>
          <w:b/>
        </w:rPr>
        <w:t xml:space="preserve">Tulos</w:t>
      </w:r>
    </w:p>
    <w:p>
      <w:r>
        <w:t xml:space="preserve">Joe Holt työskentelee Armstrong Rubber Goods -yhtiössä ja uskoo keksineensä uppoamattoman uimapuvun. Kollegat pilkkaavat Joeta tämän selän takana ja huijaavat häntä luulemaan, että hänen pomonsa pitää uimapukuideasta. Joe matkustaa Kaliforniaan periäkseen tätinsä omaisuuden, jolla hän aikoo rahoittaa uimapukunsa valmistuksen. Kävi ilmi, että täti kuoli varattomana. Joe ystävystyy palvelijan poikaan, Sam Wellingtoniin, ja he lähtevät yhdessä veneellä Santa Catalinan saarelle. Seurapiirikaunotar Alice Brandon erehtyy luulemaan Joeta samannimisestä kuuluisasta uimarista. Hän on juuri eronnut kanavauimari Ed Doverista ja haluaa tämän häviävän tulevan kanavauintikilpailun, joten hän suostuttelee Joen osallistumaan. Samin täytyy opettaa Joelle uintia. Oikea Joe Holt päätyy vankilaan, koska häntä kutsutaan huijariksi. Ja lopulta hämmästyttävästi uppoava Joe tekee vaikutuksen Aliceen voittamalla kisan.</w:t>
      </w:r>
    </w:p>
    <w:p>
      <w:r>
        <w:rPr>
          <w:b/>
        </w:rPr>
        <w:t xml:space="preserve">Esimerkki 1.5846</w:t>
      </w:r>
    </w:p>
    <w:p>
      <w:r>
        <w:t xml:space="preserve">Fakta1: Johnny on merkinnyt baseball-kortteja, Fakta2: Fakta3: pankkivirkailija vie Bessien tallelokeroon, Fakta4: kortin näkeminen vahvistaa Bessien kasvavan epäilyn, Fakta5: Johnny Bessie, joka oli kuorinut kemiallisten aseiden kauppiailta.</w:t>
      </w:r>
    </w:p>
    <w:p>
      <w:r>
        <w:rPr>
          <w:b/>
        </w:rPr>
        <w:t xml:space="preserve">Tulos</w:t>
      </w:r>
    </w:p>
    <w:p>
      <w:r>
        <w:t xml:space="preserve">Kun Bessie Faros Andie MacDowellin aviomies Johnny Viggo Mortensen kuolee lento-onnettomuudessa Veracruzissa, Meksikossa, Bessie huomaa, että miehen lentorahtiliike on pahasti miinuksella. Vieraillessaan lentoyhtiön terminaalissa Veracruzissa hän löytää paketin baseball-kortteja, jotka Johnny on merkinnyt. Tunnistaessaan Johnnyn järjestelmän, jolla hän merkitsi vedonlyöntiliput kilparadoilla, hän purkaa kortit ja ymmärtää, että ne viittaavat pankkitiliin. Kun hän yrittää nostaa rahaa tililtä, se evätään. Hän tajuaa, että tili on kortissa olevan pelaajan, Onix Concepcionin, nimissä. Kotona Bessie käyttää paikallisessa kirjastossa olevaa kansainvälistä pankkihakemistoa purkaakseen Manny Sanguillens Pittsburgh Piratesin kortin ja löytääkseen toisen pankkitilin Panamassa. Hän hankkii pysyvän valtakirjan ja aloittaa pyörremyrskyisen matkan saadakseen miehensä rahat takaisin. Panaman jälkeen hän vierailee Bahamalla ja Caymansaarilla ja saa takaisin kymmeniä tuhansia dollareita kummaltakin tililtä. Saksassa hän sulkee Don Muellerin tilin Berliner Bankista, mutta kassaneiti antaa hänelle vain 750 Saksan markkaa. Hän selittää, että 74 000 Saksan markan arvosta kassashekkejä on maksettu EDK Technik -nimiselle yritykselle entisessä Itä-Berliinissä. EDK Technikin johtaja kertoo Bessielle, että he valmistavat mustetta kuulakärkikyniin. Bessie lähtee toimistosta hämmentyneenä siitä, miksi Johnny ostaisi niin paljon mustetta. Johtaja odottaa, että Bessie lähtee, ja tuo sitten paikalle muutamia miehiä, jotka ovat seuranneet Bessien matkaa. Hänen seuraava pysähdyspaikkansa on Ateena, jossa hän saa tietää, että Johnnyn tili on jo suljettu. Pankkivirkailija vie Bessien tallelokeroon, jossa on vain Bill Mazeroskin kortti. Kortin näkeminen vahvistaa Bessien kasvavan epäilyn siitä, että Johnny on elossa. Kun kassanhoitaja näkee, miten järkyttynyt Bessie on, hän uskoo hänelle, että paikallinen laivayhtiö lunasti osan Johnnyn rahoista ja että loput lähetettiin Kairoon. Hän käy Kolatos Shipping Companyn luona ja saa selville, että yksi heidän aluksistaan on matkalla Kairoon, jossa on viljaa ruoka-apua varten. Hän matkustaa lastin mukana Egyptiin ja huomaa, että yksi satamatyöntekijöistä on värjäytynyt vihreäksi viljasäkistä. Hän hiipii kuorma-autolle, johon mies lastasi pussin, avaa sen ja löytää viljan alta piilossa EDK Technikin valmistamia tionyylikloridipakkauksia. Bessie ystävystyy pian avustustoiminnan koordinaattorin Fergus Lamb Liam Neesonin kanssa. Hän selittää, mitä hän löysi pussista, ja Fergus kohtaa käyttöpäällikkönsä, joka paljastaa, että hän salli salakuljetuksen rahoittaakseen viljakuljetukset. Fergus on raivoissaan, koska hän tietää, että tionyylikloridia käytetään kemiallisten aseiden valmistukseen. Fergus ja Bessie rakastuvat nopeasti, mutta Bessie jatkaa matkaansa ja aikoo nyt löytää Johnnyn. Paikallinen maahanmuuttoviranomainen liittoutuu Bessien kanssa ja auttaa häntä löytämään Johnnyn. Johnny myöntää Bessielle, että hän oli huijannut kemiallisten aseiden kauppiailta, minkä vuoksi hänen oli pakko kadota. Kun Bessie lähtee, Johnny juoksee hänen peräänsä ja yrittää pakottaa hänet jäämään luokseen, ja hän uhkaa häntä aseella tungoksessa olevalla aukiolla. Miehet, jotka ovat seuranneet Bessietä koko elokuvan ajan, saavat nyt Johnnyn näkyviin ja tappavat hänet välittömästi. Elokuva päättyy, kun Bessie palaa onnellisena kotiinsa perheensä luo, juuri kun Fergus saapuu tapaamaan häntä.</w:t>
      </w:r>
    </w:p>
    <w:p>
      <w:r>
        <w:rPr>
          <w:b/>
        </w:rPr>
        <w:t xml:space="preserve">Esimerkki 1.5847</w:t>
      </w:r>
    </w:p>
    <w:p>
      <w:r>
        <w:t xml:space="preserve">Fakta1: Tennessee on valinnut kullanetsijän elämän, Fakta2: Carter ja Culpepper innokkaina hyötymään löydöstä lähtevät lähimpään kaupunkiin tekemään aluetta koskevaa maa-anomusta, Fakta3: äiti kehottaa häntä keskittymään seuraavaan laulukeikkaan, Fakta4: Brian tunnustaa rakkauttaan Culpepperille ja puhuu hänelle myös arvokkaasta kaulakorusta, Fakta5: Culpepper löytää kaulakorun vain lempinimellä tunnetun lainsuojattoman käsistä.</w:t>
      </w:r>
    </w:p>
    <w:p>
      <w:r>
        <w:rPr>
          <w:b/>
        </w:rPr>
        <w:t xml:space="preserve">Tulos</w:t>
      </w:r>
    </w:p>
    <w:p>
      <w:r>
        <w:t xml:space="preserve">Elokuva alkaa Kalifornian kukkuloilla. Bob Culpepper on Tennesseestä kotoisin oleva yliopistokoulutettu mies, joka on valinnut kullankaivajan elämän. Culpepper näkee, kun veteraanikaivosmies Silas Solitaire Carter joutuu tunkeilijan hyökkäyksen kohteeksi, ja tulee puolustamaan häntä. Taistelun seurauksena tunkeilija kuolee, ja kaksi uutta liittolaista päättää haudata hänet. Haudan kaivamisen aikana he löytävät kultapitoisen suonen. He laskevat suonen avulla, että läheisellä vuorella on kultalöytö. Carter ja Culpepper ovat innokkaita hyötymään löydöstään ja lähtevät lähimpään kaupunkiin tekemään maaoikeushakemuksen tästä alueesta. Ennen kuin he ehtivät kaupunkiin, he joutuvat todistajiksi lainsuojattomien jengille, joka on ryöstämässä postivaunuja. He päättävät auttaa uhreja ja onnistuvat pelottelemaan jengin pois. Matkustajien joukossa on ihastuttava saluunalaulaja Nellie Brian, johon Culpepper ihastuu välittömästi. Myös Brian on ihastunut häneen, mutta hänen äitinsä kehottaa häntä keskittymään seuraavaan laulukeikkaansa. Kaupungissa Brian viihdyttää uutta pomoaan Jack Hanwayta. Hän on paikallisen saluunan vauras omistaja. Brian eikä hänen äitinsä ymmärrä, että Hanway on salaa lainsuojattomien jengin johtaja. Brian tunnustaa lopulta rakkautensa Culpepperille ja puhuu hänelle myös arvokkaasta kaulakorusta, jonka lainsuojattomat olivat varastaneet häneltä. Culpepper löytää kaulakorun, joka on vain lempinimellä Missouri tunnetun lainsuojattoman käsissä. Hän pakottaa lainsuojattoman luovuttamaan kaulakorun hänelle. Yritettyään tehdä vaikutuksen Brianiin ja päihittääkseen Culpepperin Hanway järjestää ryöstön omassa saluunassaan. Hänen jenginsä on tarkoitus toimia ryöstäjinä, ja Hanway toimii sankarina, joka tekee urheasti tyhjäksi heidän suunnitelmansa. Culpepper saa selville suunnitelman ja yrittää paljastaa Hanwayn rikolliseksi. Sen sijaan Missouri syyttää häntä siitä, että hän on mukana postivaunuryöstössä ja että hänellä on hallussaan saalis. Kun hänen hallustaan löytyy kaulakoru, Culpepper pidätetään varkaana ja vangitaan. Brian on vakuuttunut siitä, että Culpepper on roisto. Kun hänen kilpailijansa on poissa tieltä, Hanway romanssii Brianin kanssa. Mies tulee huolimattomaksi, ja nainen kuulee miehen suunnitelmista lunastaa kultasuoneen. Brian yrittää varoittaa Carteria, että hän on vaarassa menettää kultansa, mutta tämä on liian humalassa kuunnellakseen häntä. Brian saa toisen idean, miten pilata Hanwaysin suunnitelmat. Hän huijaa tätä viivyttelemään maanomistajan valtauksen tekemistä ja tekee sen sitten itse. Brian on nyt ainoa, jolla on laillinen oikeus kultaan. Carter on järkyttynyt kuullessaan tästä kehityksestä ja ilmoittaa siitä Culpepperille. Culpepper ajattelee, että hänen rakkautensa on vehkeillyt häntä vastaan, ja haluaa kostaa. Hän suostuttelee Missourin auttamaan häntä pakenemaan vankilasta. Pakenemisen jälkeen Culpepper sieppaa Brianin ja sitoo hänet pakkopaidalla. Hän ratsastaa vangittunsa kanssa alueelle, jossa on kultaa. Heidän yhteisen aikansa aikana he voivat selvittää keskinäiset väärinkäsitykset ja julistaa oman syyttömyytensä. Kun he ymmärtävät, ettei kumpikaan heistä ole roisto, he tekevät sovinnon ja ilmaisevat rakkautensa toisiaan kohtaan. Saavuttuaan alueelle, jossa kultasaalis sijaitsee, Hanway ja hänen jenginsä ottavat heidät kiinni. Hanway haluaa Brianin itselleen ja kosii häntä. Hän hyväksyy sen toivoen, että hän voi käyttää uutta asemaansa Culpepperin auttamiseksi. Sillä välin Carter ja Missouri järjestävät Culpepperille tekaistun teloituksen. He käyttävät tilaisuutta hyväkseen ja pakenevat hänen kanssaan takaisin kaupunkiin. He estävät Hanwayn ja Brianin häät ajoissa ja paljastavat Hanwayn jengijohtajaksi.</w:t>
      </w:r>
    </w:p>
    <w:p>
      <w:r>
        <w:rPr>
          <w:b/>
        </w:rPr>
        <w:t xml:space="preserve">Esimerkki 1.5848</w:t>
      </w:r>
    </w:p>
    <w:p>
      <w:r>
        <w:t xml:space="preserve">Fakta1: Fakta2: Joukkue on vihainen, kun he löytävät vihollisen tarjonta ja aseiden kätköjä läheisen kylän reunalla, Fakta3: Elias saapuu fyysiseen riitelyyn Barnesin kanssa, Fakta4: tarvikkeet tuhoutuivat tilaukset ja kylä, Fakta5: Barnes menee viidakkoon etsimään Elias-ryhmää.</w:t>
      </w:r>
    </w:p>
    <w:p>
      <w:r>
        <w:rPr>
          <w:b/>
        </w:rPr>
        <w:t xml:space="preserve">Tulos</w:t>
      </w:r>
    </w:p>
    <w:p>
      <w:r>
        <w:t xml:space="preserve">Vuonna 1967 Yhdysvaltain armeijan vapaaehtoinen Chris Taylor saapuu Etelä-Vietnamiin ja hänet sijoitetaan 25. jalkaväkidivisioonan jalkaväkijoukkueeseen Kambodžan rajan läheisyyteen. Joukkuetta johtaa virallisesti nuori ja kokematon luutnantti Wolfe, mutta todellisuudessa sotilaat alistuvat kahdelle hänen vanhemmalle ja kokeneemmalle alaiselleen: paatuneelle ja kyyniselle ylikersantti Robert Bob Barnesille ja idealistisemmalle kersantti Eliasille. Taylor lähetetään välittömästi Barnesin, Eliasin ja veteraanisotilaiden kanssa suunniteltuun yölliseen väijytykseen Pohjois-Vietnamin armeijan joukoille. NVA-sotilaat onnistuvat pääsemään nukkuvien amerikkalaisten lähelle, ennen kuin syntyy lyhyt tulitaistelu; Taylorin alokas Gardener saa surmansa ja Taylor itse haavoittuu lievästi. Palattuaan sairaalasta Taylor solmii siteen Eliasiin ja hänen marihuananpolttelijoidensa piiriin pysyen kuitenkin erossa Barnesista ja hänen kovakouraisemmista kannattajistaan. Seuraavan partion aikana kolme miestä kuolee ansojen ja näkymättömien hyökkääjien toimesta. Jo valmiiksi hermostunut joukkue saa lisää raivoa, kun he löytävät vihollisen tarvike- ja asekätkön läheisestä kylästä. Barnes kuulustelee vietnaminkielisen sotilaan, Lernerin, välityksellä aggressiivisesti kylän päällikköä siitä, ovatko kyläläiset auttaneet NVA:ta, ja ampuu kylmäverisesti tämän vaimon kuoliaaksi, kun tämä vastaa hänelle. Sitten paikalle saapuu Elias, joka joutuu tappamisesta fyysiseen riitaan Barnesin kanssa, ennen kuin Wolfe keskeyttää riidan ja määrää tarvikkeet tuhottaviksi ja kylän hävitettäväksi. Myöhemmin Taylor estää Barnesin miesten tekemän kahden tytön joukkoraiskauksen. Kun joukkue palaa tukikohtaan, komppanian veteraanikomentaja kapteeni Harris ilmoittaa, että jos hän saa selville laittoman tappamisen tapahtuneen, hän joutuu sotaoikeuteen, ja Barnes pelkää, että Elias todistaa häntä vastaan. Seuraavalla partiomatkalla joukkue joutuu väijytykseen ja tulitaisteluun, jossa monet sotilaat haavoittuvat. Lisää miehiä haavoittuu, kun luutnantti Wolfe ohjaa vahingossa tykistöiskun omaan yksikköönsä, ennen kuin Barnes peruu sen. Elias ottaa Taylorin ja kaksi muuta miestä mukaansa pysäyttämään vihollisjoukkoja. Barnes käskee loput joukkueesta vetäytymään ja palaa viidakkoon etsimään Eliaksen ryhmää. Barnes löytää Eliaksen yksin ja ampuu hänet, palaa sitten takaisin ja kertoo muille, että vihollinen tappoi Eliaksen. Kun joukkue on poistumassa helikopterin avulla, he näkevät kuolemaan haavoittuneen Eliaksen nousevan puiden välistä ja pohjoisvietnamilaisten sotilaiden jahtaaman ryhmän, joka tappaa hänet. Huomatessaan Barnesin levottoman käytöksen Taylor tajuaa, että hän oli vastuussa. Tukikohdassa Taylor yrittää puhua ryhmälleen, että he tappaisivat Barnesin kostoksi, kun Barnes, joka on kuullut heidät, astuu huoneeseen ja pilkkaa heitä. Taylor hyökkää päihtyneen Barnesin kimppuun, mutta hänet kukistetaan nopeasti. Barnes viiltää Tayloria silmän läheltä työntötikarilla ennen kuin poistuu. Joukkue lähetetään takaisin etulinjaan säilyttämään puolustusasemat, jossa Taylor jakaa kuopan Francisin kanssa. Samana yönä tapahtuu suuri NVA-hyökkäys, ja puolustuslinjat murtuvat. Suuri osa joukkueesta, mukaan lukien Wolfe ja suurin osa Barnesin seuraajista, kuolee sitä seuranneessa taistelussa. Hyökkäyksen aikana räjähteillä aseistautunut NVA:n pioneeri tuhoaa pataljoonan päämajan itsemurhaiskussa. Kapteeni Harris, joka on nyt puolustuksen komentaja, käskee ilmatukijoukkojensa käyttää kaikki jäljellä olevat taisteluvälineensä hänen alueensa sisällä. Kaaoksen aikana Taylor kohtaa Barnesin, joka haavoittuu ja ajautuu mielisairaaksi. Juuri kun Barnes on aikeissa tappaa Taylorin, molemmat miehet menettävät tajuntansa ilmaiskun seurauksena. Taylor palaa tajuihinsa seuraavana aamuna, poimii vihollisen Type 56 -kiväärin ja löytää Barnesin, joka käskee Tayloria kutsumaan lääkintämiehen. Kun Barnes näkee, ettei Taylor suostu auttamaan, hän käskee Tayloria halveksivasti tappamaan hänet; Taylor tekee niin. Francis, joka selvisi taistelusta vahingoittumattomana, puukottaa itseään tahallaan jalkaan ja muistuttaa Taylorille, että koska he ovat haavoittuneet kahdesti, he voivat palata kotiin. Helikopteri kuljettaa miehet pois. Taylor nyyhkyttää häkeltyneenä tuijottaessaan alas useita ruumiita täynnä olevia kraattereita.</w:t>
      </w:r>
    </w:p>
    <w:p>
      <w:r>
        <w:rPr>
          <w:b/>
        </w:rPr>
        <w:t xml:space="preserve">Esimerkki 1.5849</w:t>
      </w:r>
    </w:p>
    <w:p>
      <w:r>
        <w:t xml:space="preserve">Fakta1: Fakta2: muusikko Ciccio Duvario kutsuu kotikadulle, Fakta3: Madeline alkaa käyttää hyväkseen ystävällisyyttä, Fakta4: Ciccio työskentelee yökerhossa, Fakta5: Lisa on rakastunut Ninoon.</w:t>
      </w:r>
    </w:p>
    <w:p>
      <w:r>
        <w:rPr>
          <w:b/>
        </w:rPr>
        <w:t xml:space="preserve">Tulos</w:t>
      </w:r>
    </w:p>
    <w:p>
      <w:r>
        <w:t xml:space="preserve">Madeline Duvain häädetään asunnostaan vuokranmaksun laiminlyönnin vuoksi. Hän harhailee kadulla, jossa muusikko Ciccio Duvario säälii häntä ja kutsuu hänet kotiinsa. Manipuloiva Madeline alkaa pian käyttää hyväkseen hänen ystävällisyyttään. Ciccio työskentelee yökerhossa, jossa hänen kämppäkaverinsa Nino on erittäin suosittu laulaja. Klubin omistajan tytär Lisa on rakastunut Ninoon, joka on seurustellut naimisissa olevan naisen kanssa. Nino tajuaa, että Lisa sopisi hänelle, joten he sopivat hääpäivän. Mutta kun hän tapaa Madelinen, vetovoima on välitön. He karkaavat yhdessä. Ciccio vannoo löytävänsä ja tappavansa heidät. Madeline turhautuu, kun Ninon on vaikea löytää töitä. Hän viettelee klubin omistajan palkkaamaan Ninon laulamaan. Nino tajuaa vihdoin, millainen nainen Madeline on, ja lyö klubin omistajaa ja läimäyttää tätä. Madeline tietää liian myöhään rakastavansa häntä, kun Nino jättää hänet lopullisesti toivoen, että Ciccio antaa hänelle anteeksi ja Lisa ottaa hänet takaisin.</w:t>
      </w:r>
    </w:p>
    <w:p>
      <w:r>
        <w:rPr>
          <w:b/>
        </w:rPr>
        <w:t xml:space="preserve">Esimerkki 1.5850</w:t>
      </w:r>
    </w:p>
    <w:p>
      <w:r>
        <w:t xml:space="preserve">Fakta1: tarina sijoittuu syrjäiseen kylään Gujaratissa, Fakta2: Fakta3: Elokuvan aiheena on, miten he käsittelevät raskauksia, Fakta4: Elokuva on suunnattu miehille, jotka suhtautuvat naisiin, ja se koukuttaa heidät tavallisen miehen unelmatarinaan, Fakta5: Jhumkhu joutuu esimerkiksi hautajaisiin ilman aviomiestä.</w:t>
      </w:r>
    </w:p>
    <w:p>
      <w:r>
        <w:rPr>
          <w:b/>
        </w:rPr>
        <w:t xml:space="preserve">Tulos</w:t>
      </w:r>
    </w:p>
    <w:p>
      <w:r>
        <w:t xml:space="preserve">Tarina sijoittuu syrjäiseen kylään Gujaratissa. Täällä, kuten monissa muissakin Intian kylissä, miehet lähtevät kaupunkeihin töihin ja jättävät perheensä taakseen. Mansukh Naseeruddin Shah palaa kotikyläänsä työskenneltyään pitkään Dubaissa. Tässä kylässä kaikki miehet ovat lähteneet töihin kaupunkeihin. Kylän yksinäiset naiset ovat kaikki innoissaan Mansukhin saapumisesta ja monet ovat hänen perässään. Erityisesti Sukhi Neena Guptan ja Reema Lagoon. Taku Hema Malini, Amarji Vinod Khannan vaimo, on nainen, jolla on asennetta. Hän on itsenäinen ja vahva nainen, joka poikkeaa porukasta. Mansukh kiinnostuu hänestä ja lähtee hänen peräänsä. Sinnikkäiden yritysten jälkeen hän onnistuu ja heillä alkaa olla suhde. Jonkin ajan kuluttua Mansukh lähtee kylästä. Myöhemmin Sukhi ja Taku huomaavat olevansa molemmat raskaana. Elokuvan aiheena on, miten he selviytyvät raskaudestaan. Tämä on huikea elokuva, joka horjuttaa joitakin intialaisen yhteiskunnan perussääntöjä. Se puhuu naisten yhtäläisistä mahdollisuuksista kaikilla osa-alueilla. Elokuva alkaa kylän hahmojen esittelyllä postinkantaja Harish Patelin kautta. Myöhemmin elokuva kohdistuu miesväestön asenteisiin naisia kohtaan ja koukuttaa heidät tavallisen miehen unelmatarinaan. Mies kylässä, joka on täynnä kaipaavia naisia. Sitten se kääntyy hitaasti ja kehittyy eri säikeiden kautta kertomaan, miten naiset erotetaan yhteiskunnan silmissä, mitä vauva merkitsee naiselle ja mitä on todellinen miehisyys. Jhumkhu Ila arun esimerkiksi menettää poikansa tulipalo-onnettomuudessa ja joutuu hoitamaan hautajaiset ilman miestään, koska tämä ei pysty tulemaan kylään. Hän käy läpi tämän trauman aivan yksin. Myöhemmin tätä hahmoa käytetään välittämään viestiä siitä, että olipa kyseessä onnettomuus tai abortti, lapsen menettämisen aiheuttama trauma on naiselle sama. Jhumun tavoin jokaisen naishahmon takana on tarina, ja heillä on yksi tai toinen ongelma sen vuoksi, että he ovat naisia. Elokuva tuo esiin miesten ja naisten noudattaman kaksinaismoraalin erilaisten kylähahmojen kautta. Mansukhin isä panchayatissa syyttää kylän naisia rangaistaviksi, sanomatta mitään pojastaan, joka oli vastuussa kaikesta. Elokuvassa tuodaan esiin myös yhteiskunnan tekopyhyys, jonka mukaan totuuden salaaminen on ok sen sijaan, että se paljastettaisiin avoimesti.</w:t>
      </w:r>
    </w:p>
    <w:p>
      <w:r>
        <w:rPr>
          <w:b/>
        </w:rPr>
        <w:t xml:space="preserve">Esimerkki 1.5851</w:t>
      </w:r>
    </w:p>
    <w:p>
      <w:r>
        <w:t xml:space="preserve">Fakta1: ystävät rantalaiturilla päättävät saada Zelan ennustuksen Los Angelesissa, Fakta2: Fakta3: olento oli ihmissusi, joka jakoi ajatuksiaan Ellien kanssa, Fakta4: Ellie lievittää huoltaan koskettamalla hopeista kuvakehystä eikä palanut, Fakta5: Jake ja Joanie lähtevät täysikuun noustessa.</w:t>
      </w:r>
    </w:p>
    <w:p>
      <w:r>
        <w:rPr>
          <w:b/>
        </w:rPr>
        <w:t xml:space="preserve">Tulos</w:t>
      </w:r>
    </w:p>
    <w:p>
      <w:r>
        <w:t xml:space="preserve">Los Angelesin rantalaiturilla ystävykset Jenny Tate ja Becky Morton päättävät mennä ennustamaan Zelalle. Zela ennustaa, että heitä odottaa kauhea kohtalo, mutta he eivät usko häntä ja kävelevät nauraen pois. Samana iltana 16-vuotias lukiolainen Jimmy Myers saa Mulholland Drivella kyytiinsä 24-vuotiaan siskonsa Ellien, joka on juuri palannut poikaystävänsä Jake Taylorin luota. Jimmy oli törmännyt kiusaajiin ja ihastukseensa Brookeen. Ajaessaan kotiin Jimmy ja Ellie törmäävät eläimeen ja toiseen autoon. He yrittävät pelastaa toisen kuljettajan, Becky Mortonin, mutta näkymätön olento viiltää sisaruksia ennen kuin se raahaa Beckyn pois ja repii hänet kahtia. Kun poliisi kuulustelee sitä, vaikka Jimmyn mielestä se oli suden tai koiran tyyppinen eläin, virallisessa raportissa se luetaan karhuksi tai puumaksi. Jimmy tekee tutkimusta Kalifornian susista ja alkaa uskoa, että otus oli ihmissusi, ja jakaa ajatuksensa epäuskoisen Ellien kanssa. Myöhemmin Ellie yllättyy huomatessaan, että työkaverin veren haju vetää häntä puoleensa, mutta hän lievittää huoliaan koskettamalla hopeista kuvakehystä eikä saa palovammoja. Jimmystä on tulossa paljon vahvempi ja aggressiivisempi, mikä käy ilmi, kun Bo-niminen kiusaaja pakottaa hänet liittymään painijoukkueeseen. Hän voittaa helposti kolme painijaa, Bo mukaan lukien, ja haukkuu Bota siitä, että tämä vitsailee jatkuvasti homovitsejä häntä kohtaan, sanoen, että Bo itse tukahduttaa omaa homoseksuaalisuuttaan. Juhlissa Jenny törmää Joanieen, joka kiinnittää huomiota Jakeen. Jenny lähtee juhlista, kun taas Jake ja Joanie lähtevät täysikuun noustessa. Ihmissusi repii Jennyn kappaleiksi parkkihallissa - Zelasin ennustukset sekä Jennylle että Beckylle ovat toteutuneet. Ellie alkaa uskoa ihmissusihypoteesiin, kun hän tapaa Zelan, joka varoittaa tulevan täysikuun vaikutuksesta. Jimmy todistaa, että heidät on kirottu, kun hän pitelee hopeista kakkuvuokaa ja saa palovammoja, ja huomaa, että kuvakehys, johon Ellie koski aiemmin, oli vain ruostumatonta terästä. Heidän koiransa Zipper puree Jimmyä, maistaa tämän verta, muuttuu lykantrooppiseksi hirviöksi ja riehuu. Jimmy tajuaa, mitä on tapahtumassa, ja menee varoittamaan Ellietä Bo:n kanssa, joka ilmestyi heidän kotiinsa tunnustamaan, että hän on homo ja tuntee jotain Jimmyä kohtaan; Bo torjutaan jyrkästi, mutta hän auttaa silti Jimmyä. Ellie on päätellyt, että Jake on ihmissusi. Hän vahvistaa sen, mutta väittää, ettei se ollut hän, joka hyökkäsi hänen ja Jimmyn kimppuun. Kun neljäs ihmissusi hyökkää heidän kimppuunsa, Bo ja Jimmy yrittävät auttaa, mutta Bo lyö hänet tajuttomaksi. Uusi ihmissusi muuttuu takaisin Joanieksi, joka oli kirottu Jaken kanssa vietetyn yhden yön jutun jälkeen. Hän haluaa nyt kostaa tappamalla kaikki muut tytöt, joita Jake tapailee. Kun Jake kieltäytyy antamasta Joanien satuttaa Ellietä, tämä tyrmää hänet, muuttuu ihmissuden muotoon ja alkaa hyökätä. Ellie ja Jimmy taistelevat häntä vastaan, ja kun poliisi saapuu paikalle, he houkuttelevat hänet ulos loukkaamalla häntä. Poliisi avaa tulen, joka ilmeisesti tappaa Jolien ihmissuden muodossa, mutta hän nousee uudelleen, koska hänen päänsä ja sydämensä ovat yhä yhteydessä toisiinsa. Poliisi ampuu häntä päähän, mikä lopulta tappaa hänet. Bo on kunnossa, mutta Jake on kadonnut. Jimmy ja Ellie palaavat romuttuneeseen kotiin. Jimmyn työskennellessä virran palauttamiseksi Jake saapuu paikalle. Hän paljastaa purreensa Ellietä ja Jimmyä ja haluaa tappaa Jimmyn alfauroksen vaistonsa vuoksi ja saada Ellien elämään ikuisesti rinnallaan. Ellie ja Jake taistelevat, mutta Ellien ihmissusimuoto tulee esiin satunnaisesti, kun taas Jake hallitsee täysin omansa ja hallitsee taistelua. Ihmissusi Jimmy liittyy mukaan, kiipeää katon yli ja puree Jakea, jolloin Ellie voi puukottaa ja haavoittaa Jakea pahasti hopeisella kakkupalvelimella. Ellie mestaa Jaken lapiolla ja murtaa sisarusten ja Zipperin kirouksen. He katsovat, kun Jaken ruumis syttyy tuleen. Bo, Brooke ja Zipper saapuvat talolle. Bo ja Jimmy ovat nyt ystäviä; Jimmy suutelee Brookea ja saattaa hänet kotiin yhdessä Bon kanssa. Ellie jää siivoamaan sotkuista taloa.</w:t>
      </w:r>
    </w:p>
    <w:p>
      <w:r>
        <w:rPr>
          <w:b/>
        </w:rPr>
        <w:t xml:space="preserve">Esimerkki 1.5852</w:t>
      </w:r>
    </w:p>
    <w:p>
      <w:r>
        <w:t xml:space="preserve">Fakta1: Fakta2: rauhallinen elämä häiriintyy emotionaalisesti epävakaan nuoremman veljen ilmaantuessa, Fakta3: Tony menee pihalle näyttääkseen nopean piirtämisen taitojaan muiden palkintoesineiden kanssa, Fakta4: Steven vanha kilpailija saapuu paikalle etsimään Steveä, Fakta5: maanviljelijä suunnittelee maakaistaleen aitaamista.</w:t>
      </w:r>
    </w:p>
    <w:p>
      <w:r>
        <w:rPr>
          <w:b/>
        </w:rPr>
        <w:t xml:space="preserve">Tulos</w:t>
      </w:r>
    </w:p>
    <w:p>
      <w:r>
        <w:t xml:space="preserve">Eläkkeelle jäänyt pyssymies ja entinen konfederaatiosotilas Steve Sinclair Robert Taylor elää karjatilallisena pienessä länsimaalaisessa yhteisössä. Hän tekee yhteistyötä päämaanomistaja Dennis Deneen Donald Crispin kanssa, jolta hän vuokraa tilan, säilyttääkseen yhteisön vakauden. Hänen rauhallista elämäänsä häiritsee hänen emotionaalisesti epävakaan nuoremman veljensä Tonyn John Cassavetesin ja Tonyn kauniin tyttöystävän Joanin Julie Londonin ilmestyminen. Tony on tuonut mukanaan myös uuden kauniin käsintehdyn kuutoskiväärin, jossa on viilattu liipaisin. Hän lähtee pihalle näyttämään nopeaa vetotaitoaan toisella palkintoesineellään. Kohtaus päättyy, kun Tony lopulta ampuu kuvan itsestään vesilammikossa. Paikalle saapuu myös Steven vanha kilpailija, asemies Larry Venables Charles McGraw, joka etsii Steveä. Asehullu Tony haastaa Venablesin piirtämään häntä vastaan. Kun vastahakoinen mutta riidanhaluinen Venables saa harhautuksen, Tony tappaa hänet. Menestys nousee hänen päähänsä, ja hän juopottelee, eikä välitä Joanista. Steve on vihainen ammuskelusta ja kertoo nuoremmalle veljelleen, että Venable oli yksi nopeimmista pyssymiehistä, jonka hän tunsi, ja että hänellä kävi tuuri. Uusi ongelma syntyy, kun paikalle saapuu Clay Ellison Royal Dano, maanviljelijä, joka aikoo aidata kaistaleen maata, jonka hän on perinyt kuolleelta isältään. Maata laiduntaa tällä hetkellä karja ja se on osa avointa laidunmaata. Ellison aikoo viljellä maalla vehnää ja aikoo pystyttää piikkilankaa pitääkseen karjan poissa alueelta. Tony yrittää ajaa Ellisonin pois, mutta Steve puuttuu asiaan. Ellison vetoaa Deneeniin, joka suostuu puolustamaan Ellisonin laillisia oikeuksia maahan. Tony kuitenkin murhaa Ellisonin, kun tämä yrittää ostaa elintarvikkeita kaupungista. Deneen katkaisee siteensä Sinclaireihin. Steve aikoo lähteä tilalta, mutta Tony yrittää ottaa tilan haltuunsa. Steve ajaa hänet pois, mutta Tony kohtaa Deneenin ja yrittää tappaa hänet. Molemmat haavoittuvat tulitaistelussa. Deneenin miehet suostuvat antamaan Steven löytää Tonyn, jos tämä laittaa päälleen aseet, joita hän ei ole käyttänyt vuosiin. Tony on paennut kukkuloille. Kun Steve löytää hänet, Tony ampuu itsensä, mikä on kaiku aiemmasta kohtauksesta, jossa hän ampui itsensä vesilammikkoon. Steve kertoo haavoittuneelle Deneenille, että hänen veljensä on kuollut. Deneen suostuttelee hänet jäämään tilalle.</w:t>
      </w:r>
    </w:p>
    <w:p>
      <w:r>
        <w:rPr>
          <w:b/>
        </w:rPr>
        <w:t xml:space="preserve">Esimerkki 1.5853</w:t>
      </w:r>
    </w:p>
    <w:p>
      <w:r>
        <w:t xml:space="preserve">Fakta1: entinen desperado Viimeisinä päivinä jättää Bell City rahaa Old West, Fakta2: uhkapeluri menetti suurimman osan rahoista sheriffi ja apulaisseriffi, Fakta3: sheriffi tapetaan myöhemmässä ammuskelussa, Fakta4: Holland suojautuu hotelliin yhdessä panttivangin kanssa, Fakta5: ainoa asia, joka on tehtävä, on palkata ex-sheriffi Hollandin kohtaamiseksi.</w:t>
      </w:r>
    </w:p>
    <w:p>
      <w:r>
        <w:rPr>
          <w:b/>
        </w:rPr>
        <w:t xml:space="preserve">Tulos</w:t>
      </w:r>
    </w:p>
    <w:p>
      <w:r>
        <w:t xml:space="preserve">Vanhan lännen viimeisinä päivinä entinen desperado Harry Holland (Kirk Douglas) haluaa lähteä Bell Citystä vain pokeripelissä reilusti voittamiensa rahojen kanssa. Hänen tiensä estävät kuitenkin suurimman osan rahoista menettänyt uhkapeluri Reggie Bell Derek McGrath, sheriffi ja apulaisseriffi Wally Blodgett Graham Jarvis. Sitä seuraavassa ammuskelussa sheriffi saa surmansa ja Holland ja Bell haavoittuvat. Holland pakenee hotelliin yhdessä panttivangiksi otetun Bessin, Alexandra Bastedon, kanssa. Kaupunkilaiset päättävät, että ainoa keino on palkata entinen seriffi Sam Starret James Coburn Hollandia vastaan. Mutta hän on nyt juoppo, voiko hän voittaa pitkäaikaisen vihollisensa?</w:t>
      </w:r>
    </w:p>
    <w:p>
      <w:r>
        <w:rPr>
          <w:b/>
        </w:rPr>
        <w:t xml:space="preserve">Esimerkki 1.5854</w:t>
      </w:r>
    </w:p>
    <w:p>
      <w:r>
        <w:t xml:space="preserve">Fakta1: Fakta2: myrsky pakottaa aviomiehen ratsastamaan kotiin viehättävän muukalaisen kanssa, Fakta3: Paulina ottaa hänet vangiksi totuuden selvittämiseksi, Fakta4: Miranda rukoilee Gerardoa soittamaan viimeisessä yrityksessä pelastaa henkensä espanjalaiseen lääketieteelliseen kouluun, Fakta5: Gerardo väittää olleensa espanjalaisen lääketieteellisen koulun aikaan Paulinan raiskauksen aikaan.</w:t>
      </w:r>
    </w:p>
    <w:p>
      <w:r>
        <w:rPr>
          <w:b/>
        </w:rPr>
        <w:t xml:space="preserve">Tulos</w:t>
      </w:r>
    </w:p>
    <w:p>
      <w:r>
        <w:t xml:space="preserve">Paulina Escobar Weaver on kotiäiti, joka on naimisissa tunnetun lakimiehen kanssa nimeämättömässä Etelä-Amerikan maassa. Eräänä päivänä myrsky pakottaa hänen miehensä Gerardo Wilsonin ratsastamaan kotiin hurmaavan muukalaisen kanssa. Paulina on vakuuttunut siitä, että muukalainen, tohtori Miranda Kingsley, kuului vanhaan hallintoon ja että tämä kidutti ja raiskasi häntä viikkojen ajan, kun hänen silmänsä oli sidottu. Paulina ottaa miehen vangiksi selvittääkseen totuuden. Huolimatta siitä, että sekä hänen miehensä että Miranda yrittävät vakuuttaa Paulinan miehen syyttömyydestä, Paulina on varma, että kyseessä on mies, ja pakottaa miehensä toimimaan Mirandan asianajajana oikeudenkäynnissä, jonka hän järjestää hänelle. Miranda vehkeilee Gerardon kanssa, jotta tämä suostuisi väärään tunnustukseen, koska Paulina toteaa, ettei hän halua muuta vastineeksi miehen hengestä, joten he laativat tunnustuksen ja esittävät sen Paulinalle. Raivostuneena Paulina pitää Mirandaa katumattomana ja uhkaa tappaa hänet. Gerardon yrittäessä pysäyttää hänet Miranda onnistuu saamaan Paulinan aseen ja uhkaa tappaa hänet, jos häntä ei vapauteta. Kun hän etenee kohti ovea, Paulina lyö häntä ja saa kamppailun jälkeen tilanteen takaisin hallintaansa. Viimeisessä yrityksessään pelastaa Gerardon henki Miranda pyytää Gerardoa soittamaan espanjalaiseen lääketieteelliseen kouluun, jossa hän väittää olleensa Paulinan raiskauksen aikaan, samalla kun Miranda johdattaa Gerardon silmät sidottuina ulos ovesta jyrkänteen reunalle. Gerardo ottaa yhteyttä kouluun, jossa Mirandan kollega näyttää vahvistavan tarinan. Hän ryntää ilmoittamaan asiasta Paulinalle ja on viimein vakuuttunut Mirandan syyttömyydestä. Paulina ei kuitenkaan suostu uskomaan sitä ja sanoo, että lääkärit loivat tuolloin alibeja salatakseen henkilöllisyytensä. Tappionsa myöntäen Miranda kertoo lopulta, että hän todella oli lääkäri, että hän nautti Paulinan raa'asta kohtelusta ja että hän oli pahoillaan siitä, että vanha hallinto kaatui. Raivostuneena Gerardo yrittää heittää Mirandan jyrkänteeltä, mutta tajuaa, ettei pysty ottamaan henkeä. Paulina ilmeisesti hyväksyy tunnustuksen, ja molemmat jättävät Mirandan kalliolle, kun tämä tuijottaa vettä. Kamera simuloi jyrkänteeltä putoamista hänen omasta näkökulmastaan katsottuna. Loppukohtauksessa Paulina ja Gerardo ovat samassa konsertissa, josta elokuva alkoi, ja Miranda on myös paikalla katsomassa alas vaimonsa ja poikiensa kanssa. Paulina ja Miranda vilkaisevat toisiaan vaivautuneesti ja katsovat poispäin. Miranda vilkaisee pariskuntaa jälleen alaspäin, kun kamera näyttää Gerardon vilkaisevan parvekkeelle kohti parveketta nyt poissa ruudusta olevaa Mirandaa.</w:t>
      </w:r>
    </w:p>
    <w:p>
      <w:r>
        <w:rPr>
          <w:b/>
        </w:rPr>
        <w:t xml:space="preserve">Esimerkki 1.5855</w:t>
      </w:r>
    </w:p>
    <w:p>
      <w:r>
        <w:t xml:space="preserve">Fakta1: nuori lääkäriharjoittelija uskalsi unelmoida, Fakta2: Romesh asui yhdessä tohtori Riya Srivastavin kanssa ja rakasti elämää, Fakta3: elämänrakkaus oli pelkoa uran ja tulevaisuuden pilaamisesta, Fakta4: Riya oli todistajana leikkauspäivänä, Fakta5: Rosina oli ilmoittanut tohtori Asthanalle Ankurin syömisestä ennen leikkausta.</w:t>
      </w:r>
    </w:p>
    <w:p>
      <w:r>
        <w:rPr>
          <w:b/>
        </w:rPr>
        <w:t xml:space="preserve">Tulos</w:t>
      </w:r>
    </w:p>
    <w:p>
      <w:r>
        <w:t xml:space="preserve">Tohtori Romesh Arjun Mathur oli nuori lääkäriharjoittelija, joka uskalsi unelmoida. Hän ihaili tohtori Asthana Kay Kay Menonia, Shekhawat General Hospitalin johtavaa kirurgia. Hän halusi vain olla hänen kaltaisensa. Hän asui yhdessä tohtori Riya Srivastav Vishakha Singhin kanssa, joka oli hänen cointernsä ja hänen elämänsä rakkaus. Kun kahdeksanvuotias poika Ankur Arora kuitenkin kuolee tohtori Asthanan laiminlyönnin seurauksena, Romesh tajuaa, että hyvä kirurgi ei välttämättä ole hyvä ihminen. Yhdessä Ankurin äidin Nandita Aroran, Tisca Chopran ja asianajaja Kajori Sen Paoli Damin kanssa tohtori Romesh lähtee myrskyisälle matkalle taistellakseen oikean asian puolesta. Taistelu oikeuden puolesta mentoriaan, sairaalaa ja elämänsä rakkautta vastaan, joka aluksi vastusti häntä, koska pelkäsi pilaavansa hänen uransa ja tulevaisuutensa. Kaikki tarvittavat todisteet tohtori Asthanaa vastaan tuhoutuivat tai kirjaimellisesti anastettiin. todistajat, kuten tohtori Riya, joka oli leikkauspäivän todistaja, ja hoitaja Rosina, joka oli ilmoittanut tohtori Asthanalle Ankursin syöneen ruokaa ennen leikkausta, valehtelivat myös oikeudessa. Myöhemmin Riya kuitenkin kuvaa kännykkäänsä tohtori Asthanan tunnustuspurkauksen, mikä johti tohtori Asthanan pidätykseen. Totuus voitti riippumatta siitä, kuinka vaikutusvaltaisia syylliset olivat ja kuinka heikkoja todisteet olivat.</w:t>
      </w:r>
    </w:p>
    <w:p>
      <w:r>
        <w:rPr>
          <w:b/>
        </w:rPr>
        <w:t xml:space="preserve">Esimerkki 1.5856</w:t>
      </w:r>
    </w:p>
    <w:p>
      <w:r>
        <w:t xml:space="preserve">Fakta1: elokuva on tarina Rashid Teheranin, Fakta2: tarina Rashid Teheranin menettää isän ja kruunun titteli invaasiossa, Fakta3: Vazir Teheranin auttaa Rashid ja Abassa pakenemaan naapurimaahan Bagdadiin, Fakta4: perhe Kun piilottaa identiteetti vanhan taikurin neuvoja, Fakta5: Bagdad on valvonnassa Vazirille.</w:t>
      </w:r>
    </w:p>
    <w:p>
      <w:r>
        <w:rPr>
          <w:b/>
        </w:rPr>
        <w:t xml:space="preserve">Tulos</w:t>
      </w:r>
    </w:p>
    <w:p>
      <w:r>
        <w:t xml:space="preserve">Elokuva kertoo Teheranin prinssistä Rashidista, joka menettää isänsä ja kruunun tittelinsä hyökkäyksessä. Teheranin kuninkaiden uskollinen Vazir-ministeri auttaa kuningataräitiä, prinssi Rashidia ja prinsessa Abassaa pakenemaan naapurimaahan Bagdadiin. Vanhan taikurin neuvosta perhe piilottaa henkilöllisyytensä ja elää hämärässä, sillä Bagdad on pahan Vazirin hallussa, joka on vastuussa pikkuprinsessa Noorista. Kaksitoista vuotta vierii, ja prinssi Rashidista kasvaa huimapäinen, komea nuori mies, joka on köyhien suosiossa ja joka tunnetaan kansanomaisesti nimellä Shahenshah, sillä välin prinsessa Noor täyttää kuusitoista vuotta, ja Teherania hallitsee hyökkääjän poika, ja jännittävässä huipennuksessa prinssi Rashid voittaa Teheranin takaisin ja vapauttaa Bagdadin pahasta Vazirista.</w:t>
      </w:r>
    </w:p>
    <w:p>
      <w:r>
        <w:rPr>
          <w:b/>
        </w:rPr>
        <w:t xml:space="preserve">Esimerkki 1.5857</w:t>
      </w:r>
    </w:p>
    <w:p>
      <w:r>
        <w:t xml:space="preserve">Fakta1: Tohtori Martin Luther King Jr. ottaa vastaan Nobelin rauhanpalkinnon, Fakta2: King ja mustat Selman asukkaat marssivat rekisteröintitoimistoon rekisteröityäkseen, Fakta3: tönimistä tapahtuu, kun poliisit menevät väkijoukkoon oikeustalon edessä, Fakta4: Cooper tappelee ja kaataa sheriffi Jim Clarkin maahan, mikä johtaa Cooper Kingin ja muiden pidätykseen, Fakta5: Wallace ja Al Lingo päättävät käyttää voimakeinoja tulevassa yömarssissa Marionissa Alabamassa käyttäen osavaltion poliiseja pahoinpitelyyn.</w:t>
      </w:r>
    </w:p>
    <w:p>
      <w:r>
        <w:rPr>
          <w:b/>
        </w:rPr>
        <w:t xml:space="preserve">Tulos</w:t>
      </w:r>
    </w:p>
    <w:p>
      <w:r>
        <w:t xml:space="preserve">Vuonna 1964 tohtori Martin Luther King Jr. (Southern Christian Leadership Conference SCLC) vastaanottaa Nobelin rauhanpalkinnon. Ku Klux Klanin asettama pommi tappaa neljä mustaa tyttöä, jotka kävelevät alas portaita Birminghamissa, Alabamassa sijaitsevassa 16th Street Baptist Churchissa. Annie Lee Cooper yrittää rekisteröityä äänioikeutetuksi Selmassa, Alabamassa, mutta valkoinen rekisterinpitäjä estää häntä. King tapaa Lyndon B. Johnsonin ja pyytää liittovaltion lainsäädäntöä, jotta mustat kansalaiset voisivat rekisteröityä äänestämään esteettä, mutta presidentti vastaa, että vaikka hän ymmärtää tohtori Kingin huolenaiheet, hänellä on tärkeämpiä hankkeita. King matkustaa Selmaan Ralph Abernathyn, Andrew Youngin, James Orangen ja Diane Nashin kanssa. James Bevel tervehtii heitä, ja muita SCLC:n aktivisteja ilmestyy paikalle. FBI:n johtaja J. Edgar Hoover kertoo Johnsonille, että King on ongelma, ja ehdottaa, että he häiritsevät hänen avioliittoaan. Coretta Scott King on huolissaan miehensä tulevasta työstä Selmassa. King soittaa laulaja Mahalia Jacksonille, jotta tämä inspiroisi häntä laulullaan. King, muut SCLC:n johtajat ja Selman mustat asukkaat marssivat rekisteröintitoimistoon ilmoittautumaan. Oikeustalon edessä syntyy yhteenotto, jossa poliisit menevät väkijoukkoon ja tönivät toisiaan. Cooper taistelee vastaan ja kaataa sheriffi Jim Clarkin maahan, mikä johtaa Cooperin, Kingin ja muiden pidätykseen. Alabaman kuvernööri George Wallace puhuu liikettä vastaan. Coretta tapaa Malcolm X:n, joka sanoo ajavansa valkoisia liittoutumaan Kingin kanssa ajamalla äärimmäisempää kantaa. Wallace ja Al Lingo päättävät käyttää voimakeinoja tulevassa yömarssissa Marionissa, Alabamassa, ja käyttävät osavaltion poliiseja hyökkäämään marssijoiden kimppuun. Ryhmä mielenosoittajia juoksee ravintolaan piiloon, mutta poliisit ryntäävät sisään, pahoinpitelevät ja ampuvat Jimmie Lee Jacksonin. King ja Bevel tapaavat Cager Leen, Jacksonin isoisän, ruumishuoneella. King pyytää puheessaan ihmisiä jatkamaan taistelua oikeuksiensa puolesta. King saa häiritseviä puheluita, joissa on nauhoite seksuaalisesta toiminnasta, jonka väitetään olevan hänestä ja toisesta naisesta, mikä johtaa riitaan Corettan kanssa. Opiskelijoiden väkivallattoman koordinointikomitean SNCC:n jäsenet arvostelevat Kingiä. Kun Selma-Montgomery-marssi on alkamassa, King puhuu Youngin kanssa sen peruuttamisesta, mutta Young vakuuttaa Kingin jatkamaan. Marssijat, joiden joukossa ovat SNCC:n John Lewis, SCLC:n Hosea Williams ja Selman aktivisti Amelia Boynton, ylittävät Edmund Pettus -sillan ja lähestyvät osavaltion poliisien riviä, joka laittaa kaasunaamarit päähänsä. Poliisit käskevät marssijoita kääntymään takaisin, ja kun marssijat pysyvät paikallaan, poliisit hyökkäävät keppien, hevosten, kyynelkaasun ja muiden aseiden kanssa. Lewis ja Boynton ovat vakavasti loukkaantuneiden joukossa. Hyökkäys näytetään kansallisessa televisiossa, kun haavoittuneita hoidetaan Brown Chapelissa, liikkeen pääkirkossa. Liikkeen asianajaja Fred Gray pyytää liittovaltion tuomaria Frank Minis Johnsonia päästämään marssin jatkumaan. Presidentti Johnson vaatii Kingiä ja Wallacea lopettamaan toimintansa ja lähettää John Doarin vakuuttamaan Kingin lykkäämään seuraavaa marssia. Valkoiset amerikkalaiset, mukaan lukien Viola Liuzzo ja James Reeb, saapuvat osallistumaan toiseen marssiin. Marssijat ylittävät jälleen sillan ja näkevät osavaltion poliisit rivissä, mutta poliisit kääntyvät sivuun päästääkseen heidät ohi. Rukoiltuaan King kääntyy ympäri ja johtaa ryhmän pois, ja SNCC:n aktivistit arvostelevat häntä jälleen jyrkästi. Samana iltana valkoinen väkijoukko pahoinpitelee Reebin kuoliaaksi Selman kadulla. Tuomari Johnson sallii marssin. Presidentti Johnson puhuu kongressin yhteisessä istunnossa pyytäen, että laki äänestysrajoitusten poistamiseksi hyväksytään nopeasti, ja ylistää aktivistien rohkeutta. Marssi Montgomeryn valtatietä pitkin tapahtuu, ja kun marssijat saavuttavat Montgomeryn, King pitää puheen osavaltion Capitolin portailla.</w:t>
      </w:r>
    </w:p>
    <w:p>
      <w:r>
        <w:rPr>
          <w:b/>
        </w:rPr>
        <w:t xml:space="preserve">Esimerkki 1.5858</w:t>
      </w:r>
    </w:p>
    <w:p>
      <w:r>
        <w:t xml:space="preserve">Fakta1: Fakta3: Dop yrittää ottaa yhteyttä Yhdysvaltain armeijaan käyttämällä kehittynyttä transponderia, Fakta4: Yhdysvaltain armeija on jäljittänyt avaruusolentojen saapumisen Maahan, Fakta5: Marsilaiset joutuvat palaamaan kotiin ilman naispuolisia vankeja.</w:t>
      </w:r>
    </w:p>
    <w:p>
      <w:r>
        <w:rPr>
          <w:b/>
        </w:rPr>
        <w:t xml:space="preserve">Tulos</w:t>
      </w:r>
    </w:p>
    <w:p>
      <w:r>
        <w:t xml:space="preserve">Houstonissa sijaitseva Yhdysvaltain sotilasasema, Yhdysvaltain dekoodauspalvelu U.S.D.S., NASA Wing, on siepannut viestin avaruudesta. Purkamisen jälkeen viesti sisältää vain salaperäisen lausuman: Mars... Tarvitsee... Marsilaiset naiset ovat kehittäneet geneettisen puutoksen, joka tuottaa nyt vain miespuolisia lapsia. Maahan lähetetään viiden marsilaisen miehen muodostama operaatio, jota johtaa Dop Tommy Kirk. Täällä ollessaan heidän ryhmänsä aikoo värvätä Maan naisia tulemaan Marsiin parittelemaan ja tuottamaan naispuolisia jälkeläisiä, mikä pelastaa heidän sivilisaationsa sukupuuttoon kuolemiselta. Dop yrittää ottaa yhteyttä Yhdysvaltain armeijaan, joka on nyt jäljittänyt avaruusolentojen saapumisen Maahan, käyttämällä kehittynyttä transponderiaan. Armeija pitää marsilaisia lopulta hyökkääjinä, joten ryhmä pukeutuu Maan miehiksi ja hankkii ihmisvaatteita, rahaa, karttoja ja kulkuvälineitä. Lopulta he valitsevat ehdokkaansa ja ottavat tähtäimiinsä neljä amerikkalaisnaista: tanssiaisten kuningattaren, lentoemännän, stripparin ja ennen kaikkea Pulitzer-palkitun tiedemiehen, tohtori Bolen Yvonne Craigin, avaruusgenetiikan asiantuntijan. Hypnoosiin turvautuvat naiset vangitaan, mutta Dop ihastuu nopeasti tohtori Boleniin, ja pian hän on valmis sabotoimaan heidän tehtävänsä Bolenin vuoksi. Kun armeija löytää heidän piilopaikkansa, marsilaisten on pakko palata kotiin ilman naisvankejaan.</w:t>
      </w:r>
    </w:p>
    <w:p>
      <w:r>
        <w:rPr>
          <w:b/>
        </w:rPr>
        <w:t xml:space="preserve">Esimerkki 1.5859</w:t>
      </w:r>
    </w:p>
    <w:p>
      <w:r>
        <w:t xml:space="preserve">Fakta1: pehmeä ja uskonnollinen nuori mies opiskelee seminaarissa, Fakta2: Fakta3: Pathaam Kalam jengi tappoi isänsä vuosia sitten, Fakta4: Don kohtaa Cochinin alamaailman kuninkaat ja vaihtaa nimeä, Fakta5: elokuvassa on happo 's poika juonessa.</w:t>
      </w:r>
    </w:p>
    <w:p>
      <w:r>
        <w:rPr>
          <w:b/>
        </w:rPr>
        <w:t xml:space="preserve">Tulos</w:t>
      </w:r>
    </w:p>
    <w:p>
      <w:r>
        <w:t xml:space="preserve">Don Bosco on pehmeä ja uskonnollinen nuori mies, joka opiskelee pappisseminaarissa. Hän ottaa tehtäväkseen saattaa kuriin Pathaam Kalam -jengin, joka tappoi hänen isänsä vuosia sitten. Don kohtaa pää edellä Cochinin alamaailman kuninkaat ja nimeää itsensä uudelleen Don Daveediksi. Tästä lähtien hänen toimintansa alkaa kulkea D-yhtiön nimellä. Elokuvan juonessa on mukana myös Happojen poika. Hän on Donin mukana D-yhtiössä Asuravithu on jatko-osa vuoden 2002 elokuvalle Stop Violence, jonka pääosassa on Prithviraj. Elokuvassa näytetään, että Don Bosco Asif Ali on Saathan Prithvirajin poika.</w:t>
      </w:r>
    </w:p>
    <w:p>
      <w:r>
        <w:rPr>
          <w:b/>
        </w:rPr>
        <w:t xml:space="preserve">Esimerkki 1.5860</w:t>
      </w:r>
    </w:p>
    <w:p>
      <w:r>
        <w:t xml:space="preserve">Fakta1: Nawalin testamentissa viitataan lupauksen pitämättä jättämiseen, Fakta2: Fakta3: Nawal rakastui pakolaisen kanssa, mikä johti raskauteen, Fakta4: isoäiti lähettää Nawalin kuvitteelliseen Dareshin kaupunkiin, Fakta5: kansallismieliset tuhoavat pojan orpokodin Kfar Khoutissa.</w:t>
      </w:r>
    </w:p>
    <w:p>
      <w:r>
        <w:rPr>
          <w:b/>
        </w:rPr>
        <w:t xml:space="preserve">Tulos</w:t>
      </w:r>
    </w:p>
    <w:p>
      <w:r>
        <w:t xml:space="preserve">Kanadalaisen maahanmuuttajan Nawal Marwanin kuoleman jälkeen hänen kaksi lastaan, kaksoset Jeanne ja Simon, tapaavat kanadankielisen notaarin Jean Lebelin, äitinsä työnantajan ja perheen ystävän. Nawalin testamentissa viitataan siihen, että hän ei pidä lupaustaan ja että häneltä evätään asianmukainen hautakivi ja arkku, elleivät Jeanne ja Simon löydä salaperäistä veljeään, jonka olemassaolosta he eivät olleet aiemmin tietoisia, ja isäänsä, jonka he uskoivat kuolleen. Sarja takaumia paljastaa, että Nawal oli peräisin kristitystä arabiperheestä nimeltä mainitsemattomasta Lähi-idän maasta ja että hän rakastui pakolaiseen, minkä seurauksena hän tuli raskaaksi. Hänen perheensä murhaa hänen rakastajansa ja melkein ampuu hänet kunniamurhana, mutta hänen isoäitinsä säästää hänet, tatuoi vauvan ja hylkää hänet ja lähettää Nawalin kuvitteelliseen Dareshin kaupunkiin. Koulun aikana puhkeaa sisällissota ja sotarikoksia, kun kristilliset nationalistit hyökkäävät muslimien ja pakolaisten kimppuun, ja Nawal vastustaa sotaa ihmisoikeusperustein. Nationalistit tuhoavat hänen poikansa orpokodin Kfar Khoutissa, ja Nawalin tietämättä hänen poikansa on pelastanut muslimisotapäällikkö Chamseddine, joka tekee pojasta islamilaisen lapsisotilaan. Kostaakseen poikansa menetyksen Nawal liittyy muslimitaistelijoihin ja ampuu nationalistijohtajan. Sen jälkeen hänet vangitaan Kfar Ryatissa ja kiduttaja Abou Tareq raiskaa hänet. Tämän jälkeen hän synnyttää kaksoset. Matkustettuaan äitinsä kotimaahan Jeanne paljastaa tämän menneisyyden ja suostuttelee äitinsä epätavallisesta persoonallisuudesta suuttuneen Simonin liittymään häneen. Lebelin avulla he saavat selville veljensä nimen Nihad of May ja jäljittävät Chamseddinen. Simon tapaa hänet henkilökohtaisesti, ja hän paljastaa, että kansallismieliset vangitsivat Nihadin, liittyivät heidän armeijaansa ja ottivat nimekseen Abou Tareq, mikä tekee hänestä sekä kaksosten velipuolen että isän. Nihad oli muuttanut Kanadaan, ja Nawal sai tietää hänen todellisen henkilöllisyytensä vasta, kun hän tunnisti hänet kanadalaisessa uima-altaassa ja näki hänen tatuointinsa. Kaksoset löytävät Nihadin Kanadasta ja toimittavat Nawalin kirjeet hänelle puhumatta hänelle. Nawal saa hautakiven, jonka Nihad käy katsomassa.</w:t>
      </w:r>
    </w:p>
    <w:p>
      <w:r>
        <w:rPr>
          <w:b/>
        </w:rPr>
        <w:t xml:space="preserve">Esimerkki 1.5861</w:t>
      </w:r>
    </w:p>
    <w:p>
      <w:r>
        <w:t xml:space="preserve">Fakta1: emotionaalisesti haavoittuva taiteilija on nähnyt miehen, Fakta2: Nickin kollega joutuu käsittelemään uutisia, Fakta3: vieraantunut tyttöystävä suunnitteli vauvaa, Fakta4: Andy joutuu selviytymään ex-vaimon kanssa, Fakta5: junankuljettaja kuroo umpeen kuilun elokuvan aikana</w:t>
      </w:r>
    </w:p>
    <w:p>
      <w:r>
        <w:rPr>
          <w:b/>
        </w:rPr>
        <w:t xml:space="preserve">Tulos</w:t>
      </w:r>
    </w:p>
    <w:p>
      <w:r>
        <w:t xml:space="preserve">Elokuva kertoo useiden ihmisten tarinat erään kuuman kesäviikonlopun aikana Adelaidessa. Kuvajournalisti Nick William McInnesille selviää, että hänellä on kivessyöpä, joka on levinnyt hänen keuhkoihinsa. Kotimatkallaan hän menee junaonnettomuuspaikalle raportoimaan siitä ja tapaa Meryl Justine Clarken, tunnetasolla haavoittuvan taiteilijan, joka on nähnyt miehen jäävän junan alle. Viikonlopun aikana heidän suhteensa kehittyy seksuaalisesti, kun he toisen sattumanvaraisen kohtaamisen myötä saavat tietää toisistaan enemmän; he antavat vähitellen itsensä päästää irti peloistaan ja muodostavat merkityksellisen suhteen. Samaan aikaan Nicksin kollega Andy Walker joutuu käsittelemään uutista, jonka mukaan hänen vieraantunut tyttöystävänsä Anna on raskaana, mikä vaikeutuu entisestään, koska kumpikaan heistä ei oikeastaan halunnut tai suunnitellut lasta. Andy joutuu selviytymään myös entisen vaimonsa kanssa, joka ei luota hänen kykyynsä huolehtia kahdesta lapsestaan. Junan alle jääneen miehen kumppanin Julian ja junan kuljettajan elämää tutkitaan: Molemmat hahmot käyvät läpi surun seitsemän vaihetta. Junankuljettaja kuroo elokuvan aikana umpeen kuilua vieraantuneen teini-ikäisen poikansa kanssa. Sade elokuvan lopussa symboloi helpotusta. Elokuvan lopputekstejä täydentää kuvasarja, jossa Nick ja Meryl pysyvät yhdessä, matkustavat lopulta yhdessä ja Nick selviytyy syövästä.</w:t>
      </w:r>
    </w:p>
    <w:p>
      <w:r>
        <w:rPr>
          <w:b/>
        </w:rPr>
        <w:t xml:space="preserve">Esimerkki 1.5862</w:t>
      </w:r>
    </w:p>
    <w:p>
      <w:r>
        <w:t xml:space="preserve">Fakta1: salaperäinen ensimmäisen maailmansodan veteraani etsii maata ostettavaksi, Fakta2: Fakta3: Rosewoodissa toimii Carriers, jota johtaa Sarah ja ylpeä omapäinen poika, Fakta4: Sarah työskentelee James Taylorin ja vaimon taloudenhoitajana, Fakta5: valkoinen pariskunta asuu naapurikaupungissa Sumterissa.</w:t>
      </w:r>
    </w:p>
    <w:p>
      <w:r>
        <w:rPr>
          <w:b/>
        </w:rPr>
        <w:t xml:space="preserve">Tulos</w:t>
      </w:r>
    </w:p>
    <w:p>
      <w:r>
        <w:t xml:space="preserve">Mann on salaperäinen ensimmäisen maailmansodan veteraani, joka etsii maata ostettavaksi. Hän saapuu Rosewoodin kaupunkiin, joka on pieni, pääosin musta kaupunki Floridassa. Rosewoodissa asuvat Carriersit, nousujohteinen musta perhe, jota johtavat Sarah-täti ja hänen ylpeä, omapäinen poikansa Sylvester. Mann tapaa pian Beulah Scrappie Carrierin, Sylvesterin pikkusiskon, ja he rakastuvat nopeasti. Sarah-täti työskentelee taloudenhoitajana James Taylorille ja hänen vaimolleen Fannylle, valkoiselle pariskunnalle, jotka asuvat naapurikaupungissa Sumterissa. Fanny, jolla on ollut tapana aisankannattajana miehensä kanssa, tapaa rakastajansa, kun hänen miehensä on töissä. Fanny riitelee rakastajansa kanssa, joka lopulta pahoinpitelee hänet. Sarah-täti ja hänen tyttärentyttärensä Lee Ruth kuulevat riidan ja sitä seuraavan pahoinpitelyn, mutta eivät puutu siihen. Hätääntynyt Fanny, joka ei enää pysty selittämään vammojaan miehelleen, lähtee kotoa ja soittaa apua. Sitten hän kertoo useille kaupunkilaisille, että mustaihoinen mies on käynyt hänen kimppuunsa. Valkoiset asukkaat uskovat helposti Fannyn väitteen. Kun he kuulevat karanneesta mustasta vangista, Sumnerin ja lähikaupunkien joukko lähtee Rosewoodiin tutkimaan asiaa. Rosewoodin mustat asukkaat joutuvat nopeasti valkoisen väkijoukon, johon kuuluu myös osavaltion ulkopuolelta tulleita miehiä ja Ku Klux Klanin jäseniä, kohteeksi. Vieraana Mann pelkää joutuvansa syytetyksi ja myöhemmin lynkatuksi. Hän aikoo lähteä kaupungista useiden Rosewoodin asukkaiden vastustuksesta, jotka ovat kokoontuneet kirkkoon keskustelemaan suunnitelmista puolustaa yhteisöään. Kirkon ulkopuolella Mann joutuu yhteenottoon sekatavarakaupan omistajan John Wrightin kanssa, joka on yksi Rosewoodin harvoista valkoisista asukkaista. Wrightilla on myös kiihkeä avioliiton ulkopuolinen suhde mustan naisen Jewelin kanssa. Sitten Mann lähtee. Kun joukko saapuu Carrierin kotiin, Sarah-täti yrittää rauhoitella vihaisia ihmisiä. Kun hän kuitenkin ilmoittaa, että Fanny Taylorin hyökkääjä oli ollut valkoinen mies, joku väkijoukossa ampuu hänet. Hän kuolee myöhemmin vammoihinsa. Joukko saapuu, ja Sylvester ampuu ja tappaa heidät. Sarah-tädin murhan jälkeen joukko hyökkää suoraan Rosewoodiin. Mann on matkalla pois kaupungista, kun hän näkee seppä Sam Carterin lynkkauksen. Muutettuaan mieltään lähtemisestä Mann palaa Rosewoodiin taistelemaan asukkaiden rinnalla. Jotkut Rosewoodissa asuvat valkoiset miehet auttavat Rosewoodin mustia asukkaita pakenemaan. Rautatiekonduktöörit salakuljettavat ihmisiä pois kaupungista junissa. Wright pyytää konduktöörejä hakemaan naiset ja lapset, kun hänen vaimonsa piilottaa useita muita afroamerikkalaisia heidän kotiinsa. Muut valkoiset yrittävät tukahduttaa lisääntyvää väkivaltaa huonolla menestyksellä. Joukko kasvaa. He uskovat, että James Carrierilla oli tietoja karanneesta vangista, ja etsivät hänet. Kun Wright on yrittänyt epäonnistuneesti puuttua asiaan Jamesin puolesta, hän antaa vastahakoisesti sheriffi Walkerin ottaa Carrierin säilöön, koska konstaapeli sanoi haluavansa vain kuulustella häntä. Kun Carrier sanoo, ettei hänellä ole mitään tietoa, yksi väkijoukon jäsenistä ampuu hänet välittömästi. Wright hermostuu, ja väkijoukko syyttää häntä mustien pehmentämisestä. Väkivalta kiihtyy ja leviää naapurikaupunkeihin. Mutta kun etsintäpartio pääsee Alachuan piirikunnan rajalle, joukko aseistautuneita valkoisia miehiä tukkii tiet ja käännyttää heidät takaisin. Carrierin perheen eloonjääneet jäsenet pääsevät lopulta pakoon. Scrappie ja Mann suutelevat vihdoin ennen kuin Mann lähtee Sylvesterin kanssa. He aikovat tavata myöhemmin. Kun väkivaltaisuudet lopulta laantuvat, James kohtaa Fannyn ja kertoo hänelle, että neekerisi ei ole vielä saatu kiinni. Kun James tajuaa, että Fanny on valehdellut hänelle vammojensa todellisesta syystä ja että hänellä on ollut suhteita muiden miesten kanssa, hän hakkaa hänet. Virallisesti kuolonuhreja oli yhteensä kahdeksan, kaksi valkoista ja kuusi mustaa. Eloonjääneiden ja useiden afroamerikkalaisten sanomalehtien mukaan kuolleiden määrä oli suurempi.</w:t>
      </w:r>
    </w:p>
    <w:p>
      <w:r>
        <w:rPr>
          <w:b/>
        </w:rPr>
        <w:t xml:space="preserve">Esimerkki 1.5863</w:t>
      </w:r>
    </w:p>
    <w:p>
      <w:r>
        <w:t xml:space="preserve">Fakta1: korkeanpaikankammo ja huimaus johtivat poliisin kuolemaan takaa-ajossa katolla, Fakta2: Fakta3: Madeleine juoksee kirkkoon ja ylös kellotorniin, Fakta4: Scottie, jonka akrofobia pysäytti portailla, näkee Madeleinen syöksyvän kuolemaan, Fakta5: Judy esiintyi Gavinin vaimona osana murhasuunnitelmaa.</w:t>
      </w:r>
    </w:p>
    <w:p>
      <w:r>
        <w:rPr>
          <w:b/>
        </w:rPr>
        <w:t xml:space="preserve">Tulos</w:t>
      </w:r>
    </w:p>
    <w:p>
      <w:r>
        <w:t xml:space="preserve">San Franciscon etsivä John Scottie Ferguson jää eläkkeelle kattojahdin jälkeen, jossa hänen korkeanpaikankammonsa ja huimauksensa johtavat poliisin kuolemaan. Scottie yrittää voittaa pelkonsa, mutta hänen ystävänsä ja entinen morsiamensa Midge Wood sanoo, että toinen vakava tunnesokki voi olla ainoa lääke. Opiskelututtu Gavin Elster pyytää Scottieta seuraamaan vaimoaan Madeleinea väittäen tämän olevan jonkinlaisessa vaarassa. Scottie suostuu vastahakoisesti ja seuraa Madeleinea kukkakaupassa, josta hän ostaa kukkakimpun, San Francisco de Asisin lähetysasemalle ja erään Carlotta Valdesin (1831-1857) haudalle sekä Kunnian legioonan taidemuseoon, jossa hän katselee Carlottan muotokuvaa. Hän näkee naisen menevän McKittrick-hotelliin, mutta tutkiessaan asiaa hän ei näytä olevan siellä. Paikallinen historioitsija selittää, että Carlotta Valdes teki itsemurhan: hän oli ollut varakkaan naimisissa olevan miehen rakastajatar ja synnyttänyt tälle lapsen; muuten lapseton mies piti lapsen ja heitti Carlottan syrjään. Gavin paljastaa, että Carlotta, jonka hän pelkää riivaavan Madeleinea, on Madeleinen isoisoäiti, vaikka Madeleine ei tiedä tästä mitään eikä muista paikkoja, joissa hän on käynyt. Scottie seuraa Madeleinea Fort Pointiin, ja kun Madeleine hyppää lahteen, Scottie pelastaa hänet. Seuraavana päivänä Scottie seuraa Madeleinea; he tapaavat ja viettävät päivän yhdessä. He matkustavat Muir Woodsiin ja Cypress Pointiin 17Mile Drivella, jossa Madeleine juoksee alas kohti merta. Scottie tarttuu häneen ja he syleilevät toisiaan. Madeleine kertoo painajaisesta, ja Scottie tunnistaa sen tapahtumapaikaksi Mission San Juan Bautistan, Carlottan lapsuudenkodin. Hän vie Madeleinen sinne ja he ilmaisevat rakkautensa toisiaan kohtaan. Madeleine juoksee yhtäkkiä kirkkoon ja kellotorniin. Scottie, jonka akrofobia pysäyttää portailla, näkee Madeleinen syöksyvän kuolemaan. Kuolema julistetaan itsemurhaksi. Gavin ei syytä Scottieta, mutta Scottie murtuu, hänestä tulee kliinisesti masentunut ja joutuu parantolaan, lähes katatoniseen tilaan. Vapautumisensa jälkeen Scottie vierailee paikoissa, joissa Madeleine kävi, ja kuvittelee usein näkevänsä Madeleinen. Eräänä päivänä hän huomaa naisen, joka muistuttaa häntä Madeleinesta erilaisesta ulkonäöstään huolimatta. Scottie seuraa naista, ja nainen tunnistaa itsensä Judy Bartoniksi, joka on kotoisin Salinasta, Kansasista. Välähdys paljastaa, että Judy oli se henkilö, jonka Scottie tunsi Madeleine Elsterinä; hän esiintyi Gavinsin vaimona osana murhasuunnitelmaa. Judy laatii Scottielle kirjeen, jossa hän selittää osallisuutensa: Gavin oli tarkoituksella käyttänyt hyväkseen Scottien akrofobiaa korvatakseen vaimonsa juuri tapetun ruumiin ilmeisessä itsemurhahypyssä. Judy kuitenkin repii kirjeen ja jatkaa teeskentelyä, koska hän rakastaa Scottieta. He alkavat tapailla toisiaan, mutta Scottie on edelleen pakkomielteinen Madeleinen suhteen ja pyytää Judya muuttamaan vaatteensa ja hiuksensa niin, että hän muistuttaa Madeleinea. Kun Judy suostuu siihen toivoen, että he voisivat vihdoin löytää onnen yhdessä, Scottie huomaa Judyn kantavan Carlottan maalauksessa kuvattua kaulakorua ja tajuaa totuuden ja sen, että Judy oli ollut Elstersin rakastajatar, ennen kuin hänet heitettiin syrjään aivan kuten Carlotta. Scottie vaatii Judyn ajamista lähetystöön. Siellä hän kertoo tytölle, että hänen on näytettävä uudelleen tapahtuma, joka johti hänen hulluuteensa, ja myöntää nyt ymmärtävänsä, että Madeleine ja Judy ovat sama henkilö. Scottie pakottaa Madeleinen nousemaan kellotorniin ja pakottaa hänet tunnustamaan petoksensa. Scottie pääsee huipulle ja voittaa vihdoin akrofobiansa. Judy tunnustaa, että Gavin maksoi hänelle siitä, että hän esitti riivattua Madeleinea; Gavin lavasti itsemurhan heittämällä vaimonsa ruumiin kellotornista. Judy rukoilee Scottieta antamaan hänelle anteeksi, koska hän rakastaa häntä. Scottie syleilee häntä, mutta tornin luukusta nousee varjoinen hahmo, joka säikäyttää Judyn, joka astuu taaksepäin ja putoaa kuolemaan. Scottie, jälleen surun murtamana, seisoo reunalla, kun hahmo, melua tutkiva nunna, soittaa lähetyskelloa.</w:t>
      </w:r>
    </w:p>
    <w:p>
      <w:r>
        <w:rPr>
          <w:b/>
        </w:rPr>
        <w:t xml:space="preserve">Esimerkki 1.5864</w:t>
      </w:r>
    </w:p>
    <w:p>
      <w:r>
        <w:t xml:space="preserve">Fakta1: aloitteleva toimittaja Alice Kingsley Ensimmäisellä matkallaan Washingtoniin häntä esitellään Washingtonissa, Fakta2: Fakta3: Alice antaa hänelle numeron, jolla on ennakoitu tämä Nunnally, Fakta4: jotain hämärää on tekeillä Joen ja lobbari nimeltä Phil Emery välissä kulkea, Fakta5: kollegat kongressissa Myöhäisillan kokouksen jälkeen päätyvät taputtamaan Joelle, kun hän on muuttanut mielensä lakiesityksestä Emeryn kanssa</w:t>
      </w:r>
    </w:p>
    <w:p>
      <w:r>
        <w:rPr>
          <w:b/>
        </w:rPr>
        <w:t xml:space="preserve">Tulos</w:t>
      </w:r>
    </w:p>
    <w:p>
      <w:r>
        <w:t xml:space="preserve">Ensimmäisellä matkallaan Washingtoniin menestynyt radiokommentaattori Gilbert Nunnally esittelee aloittelevalle toimittajalle Alice Kingsleylle paikkoja. Nunnally suhtautuu kyynisesti Capitoliin ja kaikkiin siellä oleviin ja ilmaisee uskovansa, että jokainen poliitikko on ostettavissa. Alice haluaa nähdä, onko tässä jotain perää, joten hän valitsee nuoren Massachusettsin kongressiedustajan, Joe Greshamin, jolla on nihkeä imago, ja esittäytyy. Joe on epäluuloinen lehdistöä kohtaan ja soittaa tarkistamaan Alicen valtakirjat, mutta Alice, joka on ennakoinut tämän, antaa hänelle Nunnallyn numeron, joka esittää toimittajan päätoimittajaa ja vakuuttaa Alicen valtakirjat. Alice seuraa häntä ympäriinsä ja on vaikuttunut Joen työmoraalista ja persoonallisuudesta. Hän miettii, onko veteraanipoliitikko Charles Birch turmelevaa vaikutusta, mutta saa tietää, että Birch on ollut Joen mentori ja että häntä ihaillaan suuresti. Nunnally saa hänet vakuuttuneeksi siitä, että jotain hämärää on tekeillä Joen ja Phil Emery -nimisen lobbarin välillä, joka yrittää saada Joen avainäänen lakiesityksen hyväksymiseksi. Joe on enemmän huolissaan sen vaikutuksesta omiin äänestäjiinsä kuin sen suuremmista vaikutuksista. Alice ei ole varma, mitä tehdä tästä tai siitä, että Joen kiinnostus iäkkään maahanmuuttajan mahdollista karkottamista kohtaan näyttää olevan välinpitämätöntä. Ilmeisesti Emeryn kanssa yöllä pidetyn kokouksen jälkeen kongressikollegat päätyvät taputtamaan Joelle, kun tämä muuttaa mielensä lakiesityksen suhteen. Nunnally vakuuttaa Alicelle, että hän myi äänensä hinnalla millä hyvänsä. Birch kertoo hänelle, että syy Joen suhtautumiseen lehdistöä kohtaan on se, että hänellä on kahden viikon kuluttua vireillä kunnianloukkausoikeudenkäynti Nunnallya vastaan. Nunnally kohtaa kongressiedustajan ja tarjoutuu salaamaan jutun Joen äänensä myymisestä, jos oikeusjuttu hylätään. Joe lyö häntä sen sijaan. Alice törmää maahanmuuttajaan, joka kertoo, kuinka Joe näki paljon vaivaa varmistaakseen, että hän voi jäädä maahan. Koko yön kestänyt tapaaminen oli hänen, ei Emeryn, kanssa, ja Alice kuulee myös, että Joe muutti rehellisesti mieltään lakiesityksen suhteen ja tunnusti, että se oli yleisen edun mukaista. Alice kirjoittaa kolumnin, jossa hän ylistää Joeta, ja he myös huomaavat olevansa rakastuneita.</w:t>
      </w:r>
    </w:p>
    <w:p>
      <w:r>
        <w:rPr>
          <w:b/>
        </w:rPr>
        <w:t xml:space="preserve">Esimerkki 1.5865</w:t>
      </w:r>
    </w:p>
    <w:p>
      <w:r>
        <w:t xml:space="preserve">Fakta1: Fakta2: John Kent lähtee Pariisiin ystävänsä Huck Hainesin ja tämän tanssiyhtyeen kanssa: Fakta3: kreivitär Scharwenka osoittautuu kotikaupungin rakkaudeksi, Fakta4: ovimies näyttää olevan kiinnostunut Stephaniesta, Fakta5: tädin tarkoitus oli, että Stephanie perii yrityksen.</w:t>
      </w:r>
    </w:p>
    <w:p>
      <w:r>
        <w:rPr>
          <w:b/>
        </w:rPr>
        <w:t xml:space="preserve">Tulos</w:t>
      </w:r>
    </w:p>
    <w:p>
      <w:r>
        <w:t xml:space="preserve">John Kent Randolph Scott, entinen Harvardin jalkapallotähti, lähtee Pariisiin ystävänsä Huck Hainesin Fred Astairen ja viimeisimmän tanssiyhtyeen, Wabash Indianiansin, kanssa. Alexander Voyda Luis Alberni on varannut bändin, mutta kieltäytyy antamasta heidän soittaa, kun hän huomaa, etteivät muusikot olekaan hänen odottamiaan intiaaneja, vaan pelkkiä Indianasta kotoisin olevia Huck Haines ja hänen Indianians Band -yhtyeensä. John kääntyy ainoan Pariisissa tuntemansa ihmisen puoleen, joka on hänen tätinsä Minnie Helen Westley, joka omistaa muodikkaan Roberta-pukuliikkeen. Siellä ollessaan hän tapaa tämän pääassistentin ja salaa pääsuunnittelijan, Stephanie Irene Dunnen. John ihastuu häneen nopeasti. Samaan aikaan Huck törmää yllättäen erääseen tuttuun. Kreivitär Scharwenka, Robertan temperamenttinen asiakas, osoittautuu hänen kotikaupunkirakkaakseen Lizzie Gatz Ginger Rogersiksi. Hän saa Hucksin bändille kihlauksen yökerhoon, jossa hän on esiintyjä, ja Huck suostuu pitämään hänen todellisen henkilöllisyytensä salassa. Johnia vaivaa kaksi asiaa. Toinen on Ladislaw Victor Varconi, komea venäläinen syrjäytetty prinssi ja ovimies, joka tuntuu olevan liian kiinnostunut Stephaniesta. Toinen on muisto Sophie Claire Doddista, snobistisesta ja omahyväisestä tyttöystävästä, jonka hän jätti riideltyään hänen sivistyneisyytensä ja hienostuneisuutensa puutteesta. Kun Minnie-täti kuolee yllättäen jättämättä testamenttia, John perii kaupan. Koska hän ei tiedä mitään naisten muodista ja tietää, että tätinsä aikoi periä liikkeen Stephanien, hän suostuttelee Stephanien jäämään osakkaakseen. Kirjeenvaihtajat parveilevat kuullakseen, mitä jalkapalloilijalla on sanottavaa naisten muodista. Huck antaa vastauksia, ja hän antaa paljon outoja lausuntoja uudistuksista, joita John aikoo ottaa käyttöön. Sophie saapuu Pariisiin Johnin onnen houkuttelemana. Hän menee liikkeeseen etsimään mekkoa, mutta on tyytymätön kaikkeen, mitä Stephanie näyttää hänelle. Huck suostuttelee hänet valitsemaan puvun, jonka John oli käskenyt hylätä liian mauttomana. Kun John näkee hänet siinä, he riitelevät viimeisen kerran. John moittii Stephanieta siitä, että hän myi Sophien puvun. Kauhean loukkaantuneena Stephanie lopettaa liikkeen. Koska Robertas järjestää muotinäytöksen viikon kuluttua, Huck ottaa suunnittelutyön hoitaakseen, ja tulokset ovat odotetusti huonoja. Kun Stephanie näkee miehen kauheat luomukset, hänet suostutellaan palaamaan takaisin pelastaakseen Robertan maineen. Näytös on menestys, jota auttaa Huckin, kreivitär Scharwenkan ja bändin tarjoama viihde. Prestardom Lucille Ball, jolla on platinanvaaleat hiukset, esiintyy ensimmäisessä RKO-elokuvassaan luottokappaleettomana mallina, jolla on Dunnen laulun jälkeen muotinäytöksessä hienostunut höyhenviitta. Lopun sensaatio on Stephanien itsensä mallintama puku. Näytöksessä John kuulee, että Stephanie ja Ladislaw ovat lähdössä Pariisista, ja olettaa erehdyksessä, että he ovat menneet naimisiin. Myöhemmin hän onnittelee Stephaniea prinsessaksi tulosta. Kun Ladislaw ilmoittaa, että Ladislaw on vain hänen serkkunsa ja että titteli on ollut hänen syntymästään asti, rakastavaiset palaavat yhteen. Huck ja Lizzie, jotka päättävät mennä naimisiin, tekevät viimeisen steppitanssijatko-osan.</w:t>
      </w:r>
    </w:p>
    <w:p>
      <w:r>
        <w:rPr>
          <w:b/>
        </w:rPr>
        <w:t xml:space="preserve">Esimerkki 1.5866</w:t>
      </w:r>
    </w:p>
    <w:p>
      <w:r>
        <w:t xml:space="preserve">Fakta1: joutilaisuus vastakohtana ahkeralle veljelle aiheuttaa varakkaan liikemies-isän suurta tyytymättömyyttä, Fakta2: isä uhkaa potkia hänet ulos talosta, Fakta3: Jim During ystävystyy Slimin ja Bronx Bull -koulutuksen kanssa, Fakta4: Melisande kuulee hälinää ja juoksee juuri ajoissa, jotta rakastavaiset ehtivät syleilemään toisiaan ja suutelemaan, Fakta5: yksikkö lähetetään hyökkäämään etenemään metsässä olevia tarkka-ampujia ja konekiväärejä vastaan.</w:t>
      </w:r>
    </w:p>
    <w:p>
      <w:r>
        <w:rPr>
          <w:b/>
        </w:rPr>
        <w:t xml:space="preserve">Tulos</w:t>
      </w:r>
    </w:p>
    <w:p>
      <w:r>
        <w:t xml:space="preserve">Yhdysvalloissa vuonna 1917 James Jim Appersonin John Gilbertin joutilaisuus toisin kuin hänen ahkeran veljensä aiheuttaa varakkaan liikemies-isänsä suuren tyytymättömyyden. Sitten Amerikka astuu ensimmäiseen maailmansotaan. Jim ilmoittaa huolestuneelle äidilleen, ettei hänellä ole aikomusta värväytyä, ja isä uhkaa potkia hänet ulos talosta, jos hän ei liity. Kun Jim kuitenkin törmää isänmaallisiin ystäviinsä läksiäisparaatissa, hän suostuu värväytymään, mikä tekee hänen isästään hyvin ylpeän. Koulutuksen aikana Jim ystävystyy etelän rakennustyöläisen Slim Karl Danen ja Bronxin baarimikon Bull Tom OBrienin kanssa. Heidän yksikkönsä lähtee Ranskaan, jossa heidät majoitetaan maatilalle Champillonin kylään Marnen varrella. Kaikki kolme miestä tuntevat vetoa Melisande Renee Adoreen, jonka äiti omistaa tilan. Hän torjuu kaikki miesten lähentelyt, mutta lämpenee vähitellen Jimille, ja aluksi he ystävystyvät purukumin pureskelun parissa. Lopulta he rakastuvat, vaikka eivät puhu toistensa kieltä. Eräänä päivänä Jim saa kuitenkin Justyn Claire Adamsilta kirjeen ja valokuvan, joista käy ilmi, että he ovat kihloissa. Kun Melisande näkee kuvan, hän tajuaa tilanteen ja juoksee itkien pois. Ennen kuin Jim ehtii päättää, mitä tehdä, hänen yksikkönsä komennetaan rintamalle. Melisande kuulee hälinän ja juoksee takaisin, juuri ajoissa, jotta rakastavaiset ehtivät syleillä ja suudella. Amerikkalaiset marssivat kohti rintamaa ja joutuvat vihollisen hävittäjän tulituksen kohteeksi ennen kuin se ammutaan alas. Yksikkö lähetetään heti hyökkäykseen, ja se etenee metsässä tarkka-ampujia ja konekivääreitä vastaan, sitten lisää konekivääreitä, tykistöä ja myrkkykaasua vastaan avoimella alueella. He asettuvat tilapäiseen riviin. Jim suojautuu kranaatinreikään Slimin ja Bullin kanssa. Samana yönä yksi mies saa käskyn mennä eliminoimaan häiritsevän kranaatinheitinryhmän; Slim voittaa sylkykilpailun tilaisuudesta. Hän onnistuu, mutta hänet huomataan ja hän haavoittuu paluumatkalla. Kuunneltuaan Slimin avunpyyntöjä Jim ei enää kestä sitä ja lähtee auttamaan häntä vastoin käskyjä. Bull seuraa häntä, mutta hänet ammutaan ja tapetaan. Kun Jim saavuttaa Slimin, tämä on jo kuollut. Sitten Jimiä ammutaan jalkaan. Kun saksalainen George Beranger tulee hoitamaan hänet, Jim ampuu ja haavoittaa häntä. Saksalainen alkaa ryömiä takaisin linjalleen. Jim saa hänet kiinni toisesta kranaatinreiästä, mutta ei pysty kasvotusten tappamaan häntä pistimellä. Sen sijaan hän antaa entiselle viholliselleen savukkeen. Pian sen jälkeen saksalainen kuolee. Jimin onneksi hän ei ole pitkään jumissa tyhjän päällä; amerikkalaiset hyökkäävät, ja hänet viedään sairaalaan. Toiselta potilaalta hän kuulee, että Champillon on vaihtanut omistajaa neljä kertaa. Melisandesta huolestuneena Jim livahtaa sairaalasta ja liftaa kyytiin. Kun hän pääsee maalaistalolle, se on vaurioitunut ja tyhjä. Melisande ja hänen äitinsä ovat liittyneet pakolaisvirtaan. Jim lyyhistyy, ja vetäytyvät sotilaat kuljettavat hänet ambulanssiin. Sodan päätyttyä Jim palaa kotiin Amerikkaan. Ennen saapumistaan hänen äitinsä kuulee, kun Justyn ja Jimin veli Harry Robert Ober keskustelevat siitä, mitä tehdä; Jimin poissa ollessa he ovat rakastuneet. Kun Jim ilmestyy paikalle, paljastuu, että hänen jalkansa on amputoitu. Myöhemmin Jim kertoo äidilleen Melisandesta; äiti kehottaa häntä palaamaan takaisin ja etsimään Melisanden. Kun Jim palaa maatilalle, Melisande ryntää hänen syliinsä.</w:t>
      </w:r>
    </w:p>
    <w:p>
      <w:r>
        <w:rPr>
          <w:b/>
        </w:rPr>
        <w:t xml:space="preserve">Esimerkki 1.5867</w:t>
      </w:r>
    </w:p>
    <w:p>
      <w:r>
        <w:t xml:space="preserve">Fakta1: Fakta2: Tarun muuttaa ylelliseen bungalowiin Namratan ja lasten kanssa: Fakta3: vanhemmat epäilevät villiä mielikuvitusta uuden ystävän syyksi, Fakta4: perheen palvelija on varma hengen läsnäolosta talossa, Fakta5: perhe Koska Nimmi 's fixation kanssa päättää kuulla psykiatri Shabbu kasvaa</w:t>
      </w:r>
    </w:p>
    <w:p>
      <w:r>
        <w:rPr>
          <w:b/>
        </w:rPr>
        <w:t xml:space="preserve">Tulos</w:t>
      </w:r>
    </w:p>
    <w:p>
      <w:r>
        <w:t xml:space="preserve">Arkkitehti Tarun muuttaa ylelliseen bungalowiin vaimonsa Namratan ja heidän lastensa, 10-vuotiaan Tamanin ja 6-vuotiaan Nimmin kanssa. Tutkiessaan taloa Nimmi löytää nuken ja ottaa Shabbu-nimisen henkilön mukaan kaikkeen toimintaansa. Perhe luulee Nimmin uutta nukkea Shabbuksi, mutta yllättyvät, kun Nimmi osoittaa tyhjää tilaa ja esittelee näkymättömän ystävänsä Shabbuksi. Vanhemmat epäilevät Nimmin villiä mielikuvitusta uuden ystävän syyksi. Pian Taruns pikkusisko Pooja yllättää perheen vierailulla. Kun Tarun, Namrata ja Pooja keskustelevat Nimmin kiintymyksestä Shabbuun, perheen palvelija Laxman on varma, että talossa on henki. Laxmansin huolet saavat vakavan vastareaktion Tarunilta, joka on kiihkeä skeptikko. Pian jokainen yö bungalowissa näyttää muuttuvan huonompaan suuntaan, kun koputuksia kuuluu maanalaisiin aikoihin, demonisia ääniä ja aavemaista liikehdintää. Tarun epäilee Laxmania pahantekijäksi, joka yrittää todistaa asiansa. Kun Nimmin kiintymys Shabbuun kasvaa, perhe päättää kääntyä psykiatrin puoleen. Psykiatri selittää Nimmin mielikuvitusystävän johtuvan hänen yksinäisyydestään ja pitää sitä lasten yleisenä tekniikkana kiinnittää huomiota. Laxmansin äkillinen katoaminen ja Poojan kasvava uteliaisuus löytää vastauksia meneillään olevaan toimintaan saavat hänet asentamaan langattomia kameroita eri puolille taloa, jotka tallentavat Nimmin leikkimään aavemaiselta vaikuttavan ilmestyksen kanssa. Tarunin mieli alkaa pyöriä, kun hän näkee kuvattua materiaalia; se on riittävä todiste, jotta häiriintynyt perhe päättää vihdoin lähteä talosta. Mutta talolla on muita suunnitelmia: Nimmi löydetään seuraavana aamuna kadonneena. Poliisi kutsutaan tutkimaan asiaa, mutta he pitävät perhettä harhaisena eivätkä ole kovin kiinnostuneita asiasta. Tarun saa salaperäisen puhelun, Nimmin äänen yläkerrasta, jonka jälkeen he löytävät Laxmanin murhattuna. Talo näyttää olevan lukittu ja puhelimet jumissa. Taman kuolee salaperäisesti. Nimmi ilmestyy hengen riivaamaksi ja yrittää tappaa molemmat vanhempansa, kunnes lopulta poltetaan ja kukistetaan Poojan avulla, kun loput perheestä pakenevat verisinä ja loukkaantuneina. Nimmi tulee ulos rakennuksesta matalassa kuvakulmassa ja esittäytyy sitten naapuruston lapsille Shabbuksi.</w:t>
      </w:r>
    </w:p>
    <w:p>
      <w:r>
        <w:rPr>
          <w:b/>
        </w:rPr>
        <w:t xml:space="preserve">Esimerkki 1.5868</w:t>
      </w:r>
    </w:p>
    <w:p>
      <w:r>
        <w:t xml:space="preserve">Fakta1: mystinen parantava maa voimat sanotaan virrata eteenpäin pyhä Gudjara Mountain, Fakta2: geologit Philip ja Betsy Ames Tutkiessaan huhuja tapetaan jättäen Janet orpo mystinen parantava maa, Fakta3: orpo koska profetian noin pidetään lapsi jumalten cave-in, Fakta4: osa Tigora on erityisessä suojeluksessa Jabalani, Fakta5: Otwani 's vanha ystävä ja kameramies Fletch Agronsky ovat Tigora tehdä tarina entinen jalkapalloilija</w:t>
      </w:r>
    </w:p>
    <w:p>
      <w:r>
        <w:rPr>
          <w:b/>
        </w:rPr>
        <w:t xml:space="preserve">Tulos</w:t>
      </w:r>
    </w:p>
    <w:p>
      <w:r>
        <w:t xml:space="preserve">Tutkiessaan huhuja mystisestä parantavasta maasta, jonka voimien sanotaan virtaavan pyhältä Gudjara-vuorelta, geologit Philip ja Betsy Ames, Michael Shannon ja Nancy Paul, saavat surmansa luolastossa, ja heidän nuori tyttärensä Janet jää orvoksi. Janetin adoptoi shamaani, Zambouli-heimon alkuperäisasukkaiden nainen, Toron prinsessa Elizabeth, ja koska pyhän vuoren huutaessa caveinia koskevan ennustuksen mukaan häntä pidetään jumalten lapsena ja hänet nimetään uudelleen Sheenaksi, viidakon kuningattareksi. Varttuessaan Sheena Tanya Roberts oppii shamaanilta paljon viidakon taruista ja kaikkien sen olentojen tavoista. Hänelle uskotaan jopa telepaattisen kommunikoinnin salaisuus eläinten kanssa. Ulkopuoliset häiritsevät harvoin heidän reviiriään, sillä tämä osa Tigoraa on kuningas Jabalani Clifton Jonesin erityisessä suojeluksessa. Mutta Tigorassa on syntymässä ongelmia: kuninkaan entinen jalkapallomestari, nuorempi veli prinssi Otwani Trevor Thomas vehkeilee veljensä morsiamen, kreivitär Zanda France Zobdan, kanssa salaliitosta, jonka tarkoituksena on salamurhata Jabalani, jotta he voisivat hyödyntää titaanirikkaita Zambouli-maita. Tämä saattaa liittyä tai olla liittymättä maaperän parantaviin ominaisuuksiin, mutta sitä ei koskaan selitetä. Shamaani näkee näyn, jossa ennustetaan kuninkaan kuolemaa, ja hän kiiruhtaa Tigoran pääkaupunkiin Azaniin yrittäen varoittaa häntä, mutta Zandalle työskentelevät korruptoituneet poliisit pidättävät hänet. Otwanin vanha ystävä, toimittaja Vic Casey Ted Wass ja hänen kuvaajansa Fletch Agronsky Donovan Scott ovat Tigorassa tekemässä juttua entisestä jalkapalloilijasta. Kun kuningas Jabalani tapetaan ja shamaani lavastetaan syylliseksi, Vic ja Fletch huomaavat olevansa paljon suuremman jutun jäljillä kuin he olivat odottaneet. He lähtevät syrjäiselle vankila-alueelle haastattelemaan shamaania ja joutuvat todistamaan, kuinka Sheena ja hänen eläinystävänsä pelastavat hänet: Chango, norsu, Marika, seepra, ja Tiki, simpanssi. Kun he pakenevat takaisin viidakkoon tuhottuaan vankilan, Vic ja Fletch seuraavat heitä. Pian sen jälkeen Shaman kuitenkin kuolee vammoihinsa. Otwani saa palvelukseensa eversti Jorgensen John Forgehamin ja hänen pienen armeijansa sotilaiden palkkasotilaiden, Mustien barettien, palvelukset. Heidän tehtävänään on hävittää zambouli-kansa, jotta heidän alueensa olisi avoin kaivoskaivoksille. Vicin on yhdistettävä voimansa Sheenan kanssa pysäyttääkseen pahan prinssin ja hänen armeijansa, ja matkan varrella Vic ja Sheena rakastuvat. Elokuvan huipentuma tapahtuu Afrikan serengettillä, jossa Sheena johtaa kansaansa palkkasotureita ja Otwania vastaan. Sheena ampuu onnistuneesti Otwania sydämeen nuolellaan ja täyttää ennustuksen, mutta hän on myös sijoittunut Otwanin ajoneuvon alle. Vic pelastaa Sheenan hengen törmäämällä Otwanin ajoneuvoon, jolloin hän saa vakavia palovammoja. Vic paranee maan avulla ja haluaa jäädä Sheenan luo, mutta tajuaa, että jos hän kertoo tarinansa ulkomaailmalle, muut yhtiöt tuhoavat Sheenan kodin. Vic ja hänen kuvaajansa Fletch lähtevät lentokoneella takaisin New Yorkiin. Ennen lähtöä Sheena nauhoittaa nauhuriinsa jäähyväisviestin, jossa hän toivottaa Vicille turvallista matkaa. Lopuksi Sheena lähtee Marikan kyytiin juhlimaan voittoaan.</w:t>
      </w:r>
    </w:p>
    <w:p>
      <w:r>
        <w:rPr>
          <w:b/>
        </w:rPr>
        <w:t xml:space="preserve">Esimerkki 1.5869</w:t>
      </w:r>
    </w:p>
    <w:p>
      <w:r>
        <w:t xml:space="preserve">Fakta1: Fakta2: Fakta3: paria kohdellaan kuin julkkiksia, Fakta4: Rodgerista tulee lisäksi kiertueen johtaja, joka oppii lentämään isän kanssa perämiehenä, Fakta5: Shelby joutuu kohtaamaan Elin räikeät rakkaudentunnustukset.</w:t>
      </w:r>
    </w:p>
    <w:p>
      <w:r>
        <w:rPr>
          <w:b/>
        </w:rPr>
        <w:t xml:space="preserve">Tulos</w:t>
      </w:r>
    </w:p>
    <w:p>
      <w:r>
        <w:t xml:space="preserve">1920-luvun alussa Eli Cliff Robertson on Kansasissa toimiva stunt-lentäjä. Lentäessään vaimonsa Wilman (Patricia Smith) kanssa Eli törmää latoon. Hän selviytyy heittämällä itsensä heinäkasaan, mutta hänen vaimonsa kuolee. Hänen on kasvatettava 11-vuotias poikansa Rodger Eric Shea yksin. Vaikka Eli on vanhempi, hänen nuori poikansa on usein kypsempi. Sekä isä että poika ryhtyvät entisöimään romuttunutta Standard J1 -lentokonetta, mutta joutuvat riitoihin, kun Rodger maalaa koneen kylkeen nimen Wilma. Eli suuttuu ja hermostuu ja läiskii maalia nimen päälle syyttäen yhä itseään vaimonsa kuolemasta. Sen sijaan hän maalaa mainoslauseen Fly with Ace Eli. 2. huomautus Halutessaan katkaista kaikki siteet menneisyyteen Rodger, joka kaipaa edesmennyttä äitiään, kastelee heidän maalaistalonsa bensiinillä ja sytyttää sen tuleen, jolloin kaikki vanhat muistot katoavat. Kun Eli ja Rodger ovat saaneet lentokoneensa korjaukset valmiiksi, he lähtevät barnstorming-kiertueelle. Odysseiansa aluksi kaksikko laskeutuu pikkukaupungin pääkadulle, ja heitä kohdellaan kuin julkkiksia. Missä tahansa Eli laskeutuu, hän löytää uuden tyttöystävän, mutta ei solmi pysyviä suhteita. Erityisesti yksi tyttö, Shelby Pamela Franklin, rikas räpylätyttö, jahtaa Elia autollaan kaupungista toiseen. Lopulta hän liittyy Elin ja Rodgerin seuraan heidän matkallaan halki maan. Rodger etsii uusia seikkailuja, kokeilee savukkeita ja alkoholia ja jopa Elin kutsumia riettaita kirjoja, mutta kaipaa silti äitiään. Sen lisäksi, että Rodger opettelee lentämään isänsä perämiehenä, hänestä tulee kiertueen johtaja, joka huolehtii kaikesta taloudesta ja jopa maksaa prostituoidulle Allison Bernadette Petersille. Isänsä pilkan innoittamana Rodger lentää heidän konettaan yksin ja onnistuu jopa pomppulaskussa. Shelby ja Eli jatkavat myrskyisää suhdetta, mutta kun Shelby joutuu kohtaamaan Elis räikeät rakkaudentunnustukset, hän lopettaa suhteen raa'asti. Hän yrittää lohduttaa Rodgeria, josta hän todella välittää, mutta häntä kartetaan ja hän lähtee. Lopulta Eli myöntää, että hänen pakenemisensa ja poikansa raahaaminen mukanaan päämäärättömälle matkalle Kansasin halki ei ole hyväksi hänelle eikä hänen nuorelle pojalleen. Hylkäämällä barnstorming-kiertueen lentäjäpari suuntaa takaisin entiseen kotiinsa, jossa on ihmisiä, jotka yhä rakastavat heitä.</w:t>
      </w:r>
    </w:p>
    <w:p>
      <w:r>
        <w:rPr>
          <w:b/>
        </w:rPr>
        <w:t xml:space="preserve">Esimerkki 1.5870</w:t>
      </w:r>
    </w:p>
    <w:p>
      <w:r>
        <w:t xml:space="preserve">Fakta1: salaperäinen muukalainen On ottaa huoneen Lion 's Head Inn Englannin Ipingin kylässä Sussexin lumisessa yössä, Fakta2: kemisti on löytänyt näkymättömyyden salaisuuden suorittaessaan koesarjaa, jossa on mukana hämärä huume nimeltä monokaani, Fakta3: Griffinin kihlattu ja Griffinin työnantajan tytär tulee järkyttyneeksi Griffinin pitkästä poissaolosta, Fakta4: injektio siitä ajoi koiran hulluksi Saksassa, Fakta5: Griffin On ilmestyy Kempin kotiin illalla, kun hän pakeni majatalosta.</w:t>
      </w:r>
    </w:p>
    <w:p>
      <w:r>
        <w:rPr>
          <w:b/>
        </w:rPr>
        <w:t xml:space="preserve">Tulos</w:t>
      </w:r>
    </w:p>
    <w:p>
      <w:r>
        <w:t xml:space="preserve">Eräänä lumisena yönä salaperäinen muukalainen, jonka kasvot ovat siteiden peitossa ja jonka silmät on peitetty tummilla suojalaseilla, ottaa huoneen The Lions Head Inn -hotellissa englantilaisessa Ipingin kylässä Sussexissa. Mies vaatii, että hänet jätetään rauhaan. Myöhemmin majatalon isäntä, herra Hall Forrester Harvey, saa vaimoltaan Una OConnorilta tehtäväkseen häätää muukalaisen, kun tämä tekee huoneessaan valtavaa sotkua tehdessään tutkimustyötä ja jää vuokranmaksun jälkeen. Suuttuneena muukalainen heittää herra Hallin alas portaita. Kun poliisi ja paikalliset kyläläiset kohtaavat hänet, hän riisuu siteet ja suojalasit ja paljastaa olevansa näkymätön. Hän nauraa mielipuolisesti, riisuu vaatteensa, jolloin hän on täysin huomaamaton, ja karkottaa piinaajansa ennen kuin pakenee maaseudulle. Muukalainen on tohtori Jack Griffin Claude Rains, kemisti, joka on keksinyt näkymättömyyden salaisuuden tehdessään kokeita monokaani-nimisellä hämärällä lääkkeellä. Flora Cranley Gloria Stuart, Griffin kihlattu ja Griffin työnantajan, tohtori Cranley Henry Traversin tytär, on järkyttynyt Griffin pitkästä poissaolosta. Cranley ja hänen toinen assistenttinsa, tohtori Kemp William Harrigan, etsivät Griffinsin tyhjän laboratorion ja löytävät kaapista vain yhden lapun. Cranley huolestuu lukiessaan sen. Lappu sisältää luettelon kemikaaleista, joihin kuuluu muun muassa huumausaine monokaani, jonka Cranley tietää olevan erittäin vaarallinen; sitä sisältänyt injektio teki koiran hulluksi Saksassa. Griffin ei näytä tietävän tästä, ja Cranley päättelee, että hän on saattanut oppia monokaanista ennen tapausta painetuista englanninkielisistä kirjoista, joissa kuvataan vain sen valkaisevaa vaikutusta. Illalla, jolloin Griffin pakenee majatalosta, hän ilmestyy Kempsin kotiin. Hän pakottaa Kempin ryhtymään näkyväksi kumppanikseen juonessa, jonka tarkoituksena on hallita maailmaa kauhun vallalla, joka alkaa muutamalla murhalla siellä sun täällä. He ajavat takaisin majataloon hakemaan Kempin muistikirjat näkymättömyysprosessista. Sisään hiipien Griffin löytää poliisitutkinnan, jota johtaa virkamies, joka uskoo, että kaikki on huijausta. Varmistettuaan kirjansa hän hyökkää virkamiehen kimppuun ja tappaa hänet. Kotona Kemp soittaa ensin Cranleylle ja pyytää apua ja sitten poliisille. Flora suostuttelee isänsä päästämään hänet mukaan. Hänen läsnäollessaan Griffin rauhoittuu ja kutsuu häntä rakkaaksi. Kun hän tajuaa, että Kemp on pettänyt hänet, hänen ensimmäinen reaktionsa on saada Flora pois vaarasta. Lupattuaan Kempille, että hän murhaa tämän seuraavana iltana kello 22, Griffin pakenee ja lähtee tappamaan. Hän aiheuttaa junan suistumisen raiteilta, mikä johtaa sadan ihmisen kuolemaan, ja heittää kaksi vapaaehtoista etsivää jyrkänteeltä. Poliisi tarjoaa palkkion sille, joka keksii keinon Näkymättömän miehen kiinniottamiseksi. Etsinnöistä vastaava ylikomisario Dudley Digges käyttää Kempiä syöttinä, koska hän uskoo Griffinin yrittävän lunastaa lupauksensa, ja keksii erilaisia ovelia ansoja. Kempin vaatimuksesta poliisi naamioi hänet poliisin univormuun ja antaa hänen ajaa autonsa pois kotoa. Griffin kuitenkin piileskelee auton takapenkillä. Hän nujertaa Kempin ja sitoo hänet etupenkille. Sitten Griffin lähettää auton jyrkkää mäkeä alas ja jyrkänteen yli, jossa se räjähtää törmäyksessä. Griffin etsii suojaa lumimyrskyltä ladosta. Maanviljelijä kuulee kuorsausta ja näkee heinän, jossa Griffin nukkuu, liikkuvan. Mies ilmoittaa asiasta poliisille. Poliisi piirittää rakennuksen ja sytyttää navetan tuleen. Kun Griffin tulee ulos, ylikomisario näkee hänen jalanjälkensä lumessa ja avaa tulen haavoittaen häntä kuolettavasti. Griffin viedään sairaalaan, jossa hän kuolinvuoteellaan myöntää Floralle, että hän oli peukaloinut jotain, joka oli tarkoitettu jätettäväksi rauhaan. Kuoltuaan hänen ruumiinsa muuttuu vähitellen jälleen näkyväksi.</w:t>
      </w:r>
    </w:p>
    <w:p>
      <w:r>
        <w:rPr>
          <w:b/>
        </w:rPr>
        <w:t xml:space="preserve">Esimerkki 1.5871</w:t>
      </w:r>
    </w:p>
    <w:p>
      <w:r>
        <w:t xml:space="preserve">Fakta1: äidin on poistuttava tunniksi, Fakta2: raskas itkukohtaus herättää Hermanin huomion, Fakta3: Herman ajaa takaa hätätilahuoneeseen, Fakta4: Roger on sidottu, kun kirurgit olivat kadonneet lounastauon ajaksi hätätilahuoneeseen, Fakta5: laser irtoaa katosta ja heittää skalpellien ja injektioneulojen pöydän Rogeriin.</w:t>
      </w:r>
    </w:p>
    <w:p>
      <w:r>
        <w:rPr>
          <w:b/>
        </w:rPr>
        <w:t xml:space="preserve">Tulos</w:t>
      </w:r>
    </w:p>
    <w:p>
      <w:r>
        <w:t xml:space="preserve">Roger saa tehtäväkseen vahtia Herman-vauvaa, kun hänen äitinsä on lähdössä tunniksi ulos; heti kun äiti lähtee, Herman alkaa itkeä, eikä Roger tunnu pystyvän lopettamaan sitä, ennen kuin hän ottaa esiin Hermansin suosikkihärvelin, joka herättää välittömästi Hermansin huomion. Hetken ravisteltuaan sitä Herman nielaisee helistimen, minkä vuoksi Roger kiidättää vauvan ensiapuun. Roger tuntee syyllisyyttä käydessään siellä, mutta huomaa nopeasti, että Herman haluaa juoda huoneessa olevasta maitopullosta. Kun Roger röyhtäyttää Hermanin, hän hikkauttaa helistimen, mutta Rogerin iloisessa juhlassa hän vahingossa nielee sen, jolloin Herman-vauva hermostuu, koska hän menetti lelunsa. Roger alkaa tanssia, hänen lanteensa rytisee lelun kanssa ja antaa Baby Hermanille huvitusta, mutta lääkäri ryntää sisään ja erehtyy luulemaan Rogeria Baby Hermaniksi ja valmistelee hänet hätäleikkaukseen. Rogerin ollessa poissa Herman näkee Jessica Rabbitin työntämässä maitopullojen kärryä ja lähtee takaa-ajoon, ja lopulta hän seuraa karkuun karannutta maitopulloa päivystyshuoneeseen, jossa Roger on sidottu pöydälle kirurgien kadotessa lounastauolle. Herman erehtyy luulemaan isoa kirurgista laseria pulloksi ja kiipeää sen päälle, jolloin Roger melkein leikataan. Laser irtoaa katosta ja heittää skalpelleja ja injektioneuloja sisältävän pöydän Rogeria kohti, joka väistää ne, mutta saa sähköiskun. Laser lentää ympäri huonetta ja jää Rogerin paareiden alle, ja hän ja Herman sinkoutuvat molemmat ulos ensiapupoliklinikalta, jolloin Roger nielaisee rytinän ja Baby Herman taas nielaisee sen, ennen kuin törmää pyörätuoliin, jonka jälkeen he lentävät käytävää pitkin avoimeen hissikuiluun, koska märät lattiat aiheuttavat sen, että pyörätuoli, johon he laskeutuivat, liukuu hallitsemattomasti. Vauva Hermansin vaippa pudottaa hänet laskuvarjolla turvallisesti kerrokseen, kun taas Roger päätyy hissin murskaamaksi yrittäessään saada Hermania kiinni. Lopulta he päätyvät huoneeseen, jossa on kasoittain kaasupumppuja, jotka syttyvät ja pari laukaistaan kilometrien päähän ilmaan. Putoamisen aikana Herman yskii helistimen ja Roger nielee sen uudelleen. Kun he putoavat takaisin sairaalaan, Roger syöksyy useiden kerrosten läpi ja laskeutuu lopulta sairaalan vastaanottohuoneen lattialle. Kun hän toipuu, Herman-vauva laskeutuu Rogerin päälle, mikä saa hänet yskimään helistimen uudelleen, ja heidän seikkailunsa päättyy lopullisesti. Mutta Rogersin juhlinta on lyhytaikaista, kun hän näkee laskun heidän hillittömästä tuhostaan ja pyörtyy siitä, ettei hän taaskaan voittanut. Sitten Herman ryömii helistimen luokse, ja kun ruutu häipyy mustaksi, kuuluu nielaiseva ääni, kun hän taas nielee helistimen. Lopputekstien aikana Herman kuitenkin uhkaa vihaisesti lisää ongelmia, jos hänen on taas nieltävä helistin. Toisin kuin kaksi seuraavaa piirrettyä, tämä lyhytelokuva saatiin valmiiksi. Tummy Trouble tuotettiin yhdeksän kuukauden aikana 70 Disney-animaattorin voimin. Se oli ensimmäinen animaatiolyhytelokuva, jonka Disney oli tuottanut 16 vuoteen elokuvan alkuperäisen julkaisun yhteydessä, sitten vuoden 1974 Winnie the Pooh and Tigger Too -elokuvan. Lyhytelokuva julkaistiin yhdessä Walt Disney Picturesin Honey, I Shrunk the Kids -elokuvan kanssa sekä teattereissa että elokuvan ensimmäisellä videolevityksellä. Lyhytelokuvasta on tehty sovitus Roger Rabbit: The Resurrection of Doom -grafiikkaromaanissa. Kaikki uudelleenjulkaistut: Aladdin 1993, Yhdistynyt kuningaskunta, Leijonakuningas 1994, Yhdysvallat ja Pocahontas 1995, Australia.</w:t>
      </w:r>
    </w:p>
    <w:p>
      <w:r>
        <w:rPr>
          <w:b/>
        </w:rPr>
        <w:t xml:space="preserve">Esimerkki 1.5872</w:t>
      </w:r>
    </w:p>
    <w:p>
      <w:r>
        <w:t xml:space="preserve">Fakta1: Fakta2: Cunningham kutsuu Joe Afterin pysäyttämään supermarketin ryöstön: Fakta3: bakteerikammo ja veljeskunnan jäsenet epäilevät John Stone ei oikein sovi motoristijoukkoon, Fakta4: Huff pyytää FBI:n apua huomaamattomasti tekaistuun murhaan Syytetään miehen tappamisesta aloituksena, Fakta5: Chainsin oikea käsi ei luota häneen, mikä johtaa Jään kuolemaan moottoripyöräajojahdissa.</w:t>
      </w:r>
    </w:p>
    <w:p>
      <w:r>
        <w:rPr>
          <w:b/>
        </w:rPr>
        <w:t xml:space="preserve">Tulos</w:t>
      </w:r>
    </w:p>
    <w:p>
      <w:r>
        <w:t xml:space="preserve">Joe Huff on kova alabamalainen poliisi, joka on turhautunut järjestelmään, joka käsittelee rikollisia hansikkain. Tällä hetkellä Joe on hyllytettynä, koska hän on osoittanut liiallista väkivaltaa rikollisia kohtaan. Pysäytettyään supermarketin ryöstön Joe saa kutsun agentti Cunningham Richard Gantilta, jonka hän tapaa tyhjässä maanalaisessa parkkihallissa. Cunningham kiristää Joeta ryhtymään peitetehtävään uhkaamalla muuttaa hänen kolmen viikon hyllytyksensä kuudeksi kuukaudeksi ilman palkkaa. Cunningham haluaa Joen menevän peitetehtäviin Mississippiin ja soluttautuvan The Brotherhood -nimiseen valkoisen ylivallan moottoripyöräjengiin, joka liittyy hallituksen virkamiesten murhiin ja jota epäillään huumekaupasta mafialle. Veljeskuntaa johtaa väkivaltainen psykopaatti nimeltä Chains Cooper Lance Henriksen. Joe suostuu vastentahtoisesti ja ryhtyy peitetehtävään John Stoneksi, mutta hänen työnsä ei ole helppoa. Hänen FBI-yhteyshenkilönsä Lance Sam McMurray on bakteerikammoinen, joka ei oikein sovi motoristien joukkoon, ja veljeskunnan jäsenet, erityisesti Chains, suhtautuvat epäilevästi John Stoneen, joka on näennäisesti ilmestynyt tyhjästä saadakseen osansa heidän toiminnastaan. Huffia syytetään miehen tappamisesta hänen vihkimisekseen, ja hän pyytää FBI:n apua lavastamaan murhan huolellisesti ja hänet hyväksytään veljeskuntaan. Chainssin oikea käsi Ice Hensley William Forsythe ei kuitenkaan luota häneen, ja lopulta hän tekee kaikkensa paljastaakseen hänet, mikä johtaa Icen kuolemaan moottoripyöräajojahdissa. Operaation aikana Huff saa tietää, että veljeskunnan perimmäisenä tavoitteena on eliminoida Mississippin kuvernööriksi pyrkivä piirisyyttäjä Brent The Whip Whipperton, joka on luvannut kitkeä osavaltion rikollisuutta. He aikovat rynnätä varastettujen sotilasaseiden avulla korkeimpaan oikeuteen, jossa eräs heistä on syytettynä murhasta, ja murhata sekä Whippertonin että tapausta johtavan tuomarin. Kun Chainsin tyttöystävä Nancy saa vahingossa tietää Huffin henkilöllisyydestä, Chains uskoutuu tälle ja selittää, että hän voi myöntää Huffille syytesuojan, jos tämä tekee yhteistyötä FBI:n kanssa. Vaikka Nancy aluksi vastustelee, hän hyväksyy tarjouksen, mutta operaatio epäonnistuu, kun mies, jonka Huff oli oletettavasti tappanut päästäkseen mukaan veljeskuntaan, palaa yhtäkkiä takaisin. Kostoksi Chains ampuu Nancyn ja tappaa hänet, mutta suunnittelee hoitavansa Huffin näyttävämmällä tavalla, sitomalla pommin hänen rintaansa ja heittämällä hänet helikopterista, joka on matkalla oikeustalolle. Huff onnistuu taistelemaan tiensä vapaaksi ja ottamaan kopterin haltuunsa, minkä jälkeen hän vie taistelun oikeustalolle, jossa Brotherhoodin ja paikallisen poliisin välillä syntyy lähitaistelu. Vaikka Brotherhood onnistuu suunnitelmassaan Whippertonin eliminoimiseksi, Huff taistelee tiensä läpi jengin riveissä, kunnes lopulta kohtaa Chainsin. Huff voittaa taistelun helposti ja jättää jengin johtajan poliisin huostaan, mutta Chains pääsee yhtäkkiä vapaaksi ja varastaa poliisin aseen tarkoituksenaan ampua Huff. Laukaus kuuluu, ja Chains kaatuu äkkiä maahan, sillä Huffin kumppani Lance on ampunut häntä. Huff marssii sitten stoalaisesti ulos oikeustalosta.</w:t>
      </w:r>
    </w:p>
    <w:p>
      <w:r>
        <w:rPr>
          <w:b/>
        </w:rPr>
        <w:t xml:space="preserve">Esimerkki 1.5873</w:t>
      </w:r>
    </w:p>
    <w:p>
      <w:r>
        <w:t xml:space="preserve">Fakta1: Fakta3: Baby Doll nukkuu pinnasängyssä lapsellisen lyhyet yöpaidat yllään ja imee peukaloa, kun Archie vakoilee rappeutuneen entisaikojen kartanon seinällä, Fakta4: Baby Dollin seniili Rose Comfort-täti asuu talossa, kuten myös Archie Lee, Fakta5: Vacarro vierailee maatilalla, jossa on kuorma-autolasteittain puuvillaa, ja tarjoutuu maksamaan Archie Leelle, että tämä voi siementää häntä.</w:t>
      </w:r>
    </w:p>
    <w:p>
      <w:r>
        <w:rPr>
          <w:b/>
        </w:rPr>
        <w:t xml:space="preserve">Tulos</w:t>
      </w:r>
    </w:p>
    <w:p>
      <w:r>
        <w:t xml:space="preserve">Mississippin suistoalueella asuva epäonnistunut, kiihkoileva, keski-ikäinen puuvillatehtaan omistaja Archie Lee Meighan Karl Malden on ollut naimisissa kauniin, tyhjänpäiväisen 19-vuotiaan neitsyt Baby Doll Meighan Carroll Bakerin kanssa kaksi vuotta. Archie Lee odottaa malttamattomana Baby Dollin 20-vuotissyntymäpäivää, joka on vain muutaman päivän päässä ja jolloin avioliitto voidaan vihdoin solmia Baby Dollin kuolevan isän kanssa tehdyn sopimuksen mukaisesti. Sillä välin Baby Doll nukkuu edelleen pinnasängyssä, pukeutuu lapsellisen lyhyisiin yöpaitoihin ja imee peukaloaan, kun Archie, alkoholisti, vakoilee häntä Tiger Tail -nimisen vanhanaikaisen kartanon seinässä olevan reiän läpi. Talossa asuu myös Baby Dollsin seniili Rose Comfort -täti Mildred Dunnock, jota Archie Lee terrorisoi kevyesti. Kun hän ei ole maksanut maksuja huonekalujen leasing-yhtiölle, lähes kaikki talon huonekalut otetaan takaisin, ja Baby Doll uhkaa lähteä. Archien kilpailija, sisilialainen Silva Vacarro Eli Wallach, joka omistaa uudemman ja nykyaikaisemman puuvillan siementenpoistolaitoksen, on vienyt Archien kaikki bisnekset, ja Archie kostaa polttamalla Vacarron siementenpoistolaitoksen samana iltana. Vacarro, joka epäilee Archieta tuhopolttajaksi, suunnittelee kostojuonta ja vierailee seuraavana päivänä tilalla rekkalastillinen puuvillaa mukanaan tarjoutuen maksamaan Archie Leelle siitä, että hän siementää puuvillan hänen puolestaan. Samaan aikaan Baby Dollia pyydetään viihdyttämään Vacarroa, ja he viettävät päivän vierailulla maatilalla, jossa Vacarro tiedustelee Archien olinpaikkaa edellisenä iltana ja lähentelee Baby Dollia seksuaalisesti. Kun Vacarro syyttää Archieta suoralta kädeltä hänen gininsä polttamisesta, Baby Doll menee kohtaamaan Archien, joka läimäyttää häntä kasvoihin ja lähtee kaupunkiin ostamaan uusia osia giniinsä. Vacarro lohduttaa Baby Dollia, ja ystävystyttyään ja jahdattuaan toisiaan ympäri taloa Vacarro pakottaa hänet allekirjoittamaan valaehtoisen todistuksen, jossa hän myöntää Archien syyllisyyden. Sitten hän ottaa päiväunet Baby Dollin pinnasängyssä, ja hänet kutsutaan Baby Dollin pyynnöstä illalliselle, kun myrsky lähestyy. Archie, joka on humalassa ja mustasukkainen Baby Dollin romanttisesta kiinnostuksesta Vacarroa kohtaan, on illallisella äkkipikainen ja sanoo Rose-tädille, että hänen on muutettava pois talosta; Vacarro tarjoutuu heti antamaan tytön asua hänen kanssaan kokkina, ja hän ja Baby Doll flirttailevat keskenään ja pilkkaavat Archieta. Kun Vacarro kohtaa Archien todistuksen kanssa, Archie hakee haulikkonsa ja jahtaa Vacarroa ulos Baby Dollin soittaessa poliisille. Poliisi saapuu paikalle, ja Archie pidätetään, kun Vacarro esittää heille valaehtoisen todistuksen. Vacarro lähtee voitostaan haltioituneena tilalta ja hylkää Baby Dollin, mutta sanoo palaavansa seuraavana päivänä puuvillan kanssa. Kun poliisi vie Archien pois ja huomauttaa, että tänään on Baby Dollin syntymäpäivä, Baby Doll ja Rose-täti palaavat taloon odottamaan Vacarron paluuta.</w:t>
      </w:r>
    </w:p>
    <w:p>
      <w:r>
        <w:rPr>
          <w:b/>
        </w:rPr>
        <w:t xml:space="preserve">Esimerkki 1.5874</w:t>
      </w:r>
    </w:p>
    <w:p>
      <w:r>
        <w:t xml:space="preserve">Fakta1: eksentrinen leskirouva pyörittää pukukauppaa, Fakta2: Gogo tapaa veljenpojan, Fakta3: veljenpoika ei ole kiinnostunut romanssista, Fakta4: Wendyn hämärä naapuri ja jengi, jossa Buster Keaton on päällikkö Rotten Eagle ja Bobbi Shaw Helga, keksivät suunnitelman Wendy-tädin erottamiseksi käteisestä, Fakta5: jättiläinen taistelu puhkeaa lopussa neljännen kerran.</w:t>
      </w:r>
    </w:p>
    <w:p>
      <w:r>
        <w:rPr>
          <w:b/>
        </w:rPr>
        <w:t xml:space="preserve">Tulos</w:t>
      </w:r>
    </w:p>
    <w:p>
      <w:r>
        <w:t xml:space="preserve">Teini-ikäinen marsilaisten tiedustelu-upseeri 006, nimeltään Gogo Tommy Kirk, lähetetään Maahan vahtimestarin univormuun pukeutuneena valmistelemaan tietä marsilaisten invaasiolle. Ensimmäinen maan asukas, jonka hän tapaa, Wendy-täti Elsa Lanchester, on eksentrinen leskirouva, joka pitää pukukauppaa. Hän käskee Gogon, joka nyt kutsuu itseään Georgeksi, pukeutua uimapukuun ja lähettää hänet rannalle. Siellä hän tapaa veljenpoikansa Big Lunk Jody McCrean, joka harrastaa lentopalloa mutta ei ole kiinnostunut romantiikasta, mikä turhauttaa hänen tyttöystäväänsä Connie Annette Funicelloa. Samaan aikaan Wendy-tädin hämäräperäinen naapuri J. Sinister Hulk Jesse White ja hänen jenginsä, jossa Buster Keaton on päällikkö Rotten Eagle ja Bobbi Shaw ruotsalainen Helga, juonivat juonen Wendy-tädin erottamiseksi hänen rahoistaan. Samaan aikaan Eric von Zipper Harvey Lembeck ja hänen moottoripyöräjenginsä Rat Pack haluavat kostaa rantateinille. George ja Connie ihastuvat toisiinsa, kun taas Iso Lunk ihastuu Helgaan, ja neljännen kerran, kuten monissa elokuvissa, lopussa puhkeaa jättitappelu.</w:t>
      </w:r>
    </w:p>
    <w:p>
      <w:r>
        <w:rPr>
          <w:b/>
        </w:rPr>
        <w:t xml:space="preserve">Esimerkki 1.5875</w:t>
      </w:r>
    </w:p>
    <w:p>
      <w:r>
        <w:t xml:space="preserve">Fakta1: Fakta2: Judd Travers ilmestyy Prestonin kotiin kuolleiden oravien kanssa lahjaksi Martylle ja perheelleen, koska he auttoivat häntä rekkaonnettomuuden jälkeen toisessa elokuvassa: Fakta3: Marty tarjoutuu auttamaan Juddia, Fakta4: koira alkaa hyökätä Juddin kimppuun puremalla hyvää jalkaa, Fakta5: Shiloh jää kiinni virran mukana.</w:t>
      </w:r>
    </w:p>
    <w:p>
      <w:r>
        <w:rPr>
          <w:b/>
        </w:rPr>
        <w:t xml:space="preserve">Tulos</w:t>
      </w:r>
    </w:p>
    <w:p>
      <w:r>
        <w:t xml:space="preserve">Elokuva alkaa, kun Marty Preston Jason Dolley kertoo Shilohin ja Shiloh 2: Shiloh Seasonin tapahtumista. Sitten Judd Travers Scott Wilson ilmestyy Prestonin kotiin kuolleiden oravien kanssa lahjaksi Martylle ja hänen perheelleen siitä, että he auttoivat häntä toisessa elokuvassa sattuneen rekkaonnettomuuden jälkeen. Pelokas Shiloh juoksee keittiöön, sillä hän pelkää edelleen Juddia. Martyn sisko Becky Liberty Smith nolostuttaa äitinsä Lou Ann Dowdin, kun hän kutsuu Juddia ilkeimmäksi mieheksi, koska Judd sanoo syöneensä kuolleita oravia koko ikänsä. Pian Marty kuulee kahdelta parhaalta ystävältään, David Howard Jordan Garrettilta ja Sam Wallace Taylor Momsenilta, että nyrkkitappelun jälkeen humalainen Judd on saanut syytteen murhasta. Marty tuo Juddille oravamuhennosta ja tarjoutuu auttamaan Juddia uskoen, ettei tämä ole syyllistynyt murhaan. Pian tämän jälkeen, kun Marty auttaa Juddia rakentamaan aitaa metsästyskoirilleen, Judd astuu vahingossa yhden koiran tassun päälle. Koira alkaa hyökätä Juddin kimppuun ja puree tätä hyvään jalkaan. Judd ei osoita pelkoa, vaan tarttuu koiraan ja huitoo sitä aitaa vasten. Sen jälkeen, kun Dara Lynn Kyle Chavarria, toinen Martyn siskoista, putoaa järveen, Marty hyppää järveen pelastaakseen hänet. Shiloh hyppää auttamaan, mutta jää kiinni virtaukseen, joka vie kohti Miller Fallsia. Marty menee takaisin järveen pelastaakseen Shilohin, mutta jää kiinni oksaan. Tämän nähdessään Judd hyppää jyrkänteeltä järveen vapauttaakseen Martyn. Marty selittää Juddille, että Shiloh putoaa vesiputouksen yli, ellei hän pelasta häntä. Judd pelastaa Shilohin ja aloittaa ystävyyden Martyn ja Shilohin kanssa. Judd liittyy rohkeutensa jälkeen paikalliseen palo- ja pelastuslaitokseen. Elokuva päättyy Martyn sanoihin: Jos avaat sydämesi, kaikki on mahdollista.</w:t>
      </w:r>
    </w:p>
    <w:p>
      <w:r>
        <w:rPr>
          <w:b/>
        </w:rPr>
        <w:t xml:space="preserve">Esimerkki 1.5876</w:t>
      </w:r>
    </w:p>
    <w:p>
      <w:r>
        <w:t xml:space="preserve">Fakta1: supertähti Sidharth Shankar valmistautuu uuden elokuvan julkaisuun, Fakta2: Fakta3: päivä on erityinen Abelille, Fakta4: pyörällä matkustaville On jää ylinopeutta ajavan auton alle opastimessa samana päivänä, Fakta5: kaupungin poliisipäällikköä pyydetään suorittamaan tehtävä...</w:t>
      </w:r>
    </w:p>
    <w:p>
      <w:r>
        <w:rPr>
          <w:b/>
        </w:rPr>
        <w:t xml:space="preserve">Tulos</w:t>
      </w:r>
    </w:p>
    <w:p>
      <w:r>
        <w:t xml:space="preserve">16. syyskuuta supertähti Sidharth Shankar Rahman valmistautuu uuden elokuvansa julkaisuun. Samana päivänä liikennekonstaapeli Sudevan Sreenivasan palaa töihin sen jälkeen, kun hänet oli erotettu palveluksesta lahjusten ottamisen vuoksi. Päivä on erityinen tohtori Abel Kunchako Bobanille, joka viettää ensimmäistä hääpäiväänsä. Raihan Vineeth Sreenivasan, aloitteleva televisiotoimittaja, aloittaa ensimmäisen työnsä Sidharth Shankarin haastattelulla samana päivänä. Samana päivänä Kochin ruuhkaisessa liikenneympyrässä Raihan ja polkupyörällä matkustava Rajeev Asif Ali jäävät kuolettavasti ylinopeutta ajavan auton alle vilkun kohdalla. Raihan on valmiina haastattelemaan supertähti Siddharth Shankaria. Risteyksessä on myös kirurgi tohtori Abel toisessa autossa. Raihan vaipuu koomaan ja julistetaan aivokuolleeksi, vaikka häntä pidetään hengityskoneen avulla hengissä. Samaan aikaan Siddharthin sairaan tyttären tila pahenee, ja hän tarvitsee kiireellisesti sydämensiirron. Aluksi Raihanin vanhemmat eivät suostu ottamaan poikaansa pois hengityskoneesta ja luovuttamaan poikansa sydäntä, mutta Rajeev ja Raihanin tyttöystävä suostuttelevat heidät siihen. Nyt kun sydän on saatavilla, ongelmana oli sen kuljettaminen Kochista Palakkadiin. Tilauslentoja tai helikoptereita ei ole saatavilla, joten sydän on kuljetettava maanteitse. Jonkun on ajettava 150 kilometrin matka alle kahdessa tunnissa ruuhka-aikaan. Kaupungin poliisipäällikkö Ajmal Nazar Anoop Menonia pyydetään toteuttamaan tehtävä. Hän kieltäytyy aluksi, koska tehtävä on monimutkainen ja riskialtis. Lopulta hän kuitenkin tottelee tohtori Simon Dsouza Jose Prakashin suostuttelua. Sudevan, joka on kokenut kuljettaja ja ajanut ministerien saattajana, ilmoittautuu vapaaehtoisesti Jeepin kuljettajaksi, koska hän haluaa saada takaisin lahjusjutun takia menettämänsä nimen. Mukana tehtävässä ovat tohtori Abel ja Rajeev. Kaikki sujuu jonkin aikaa ongelmitta. Mutta jossain vaiheessa poliisiryhmä menettää yhteyden ajoneuvoon ja se katoaa salaperäisesti. Kaikki menee hyvin ja he ehtivät sairaalaan ajoissa pelastaakseen tytön hengen.</w:t>
      </w:r>
    </w:p>
    <w:p>
      <w:r>
        <w:rPr>
          <w:b/>
        </w:rPr>
        <w:t xml:space="preserve">Esimerkki 1.5877</w:t>
      </w:r>
    </w:p>
    <w:p>
      <w:r>
        <w:t xml:space="preserve">Fakta1: Fakta2: sadistinen David Harken vihjaa mahdollisuutta ylennykseen Nickille kuukausien ajan, Fakta3: Nick ja Dalen kirjanpitäjäystävä Kurt Buckman nauttii työskentelystä Jack Pellittille kemianteollisuuden yrityksessä, Fakta4: Jackin Bobby apatia ja epäpätevyys uhkaavat yrityksen tulevaisuutta, Fakta5: Kurt ja Nick menevät, kun taas Dale odottaa autossa Harkenin talossa.</w:t>
      </w:r>
    </w:p>
    <w:p>
      <w:r>
        <w:rPr>
          <w:b/>
        </w:rPr>
        <w:t xml:space="preserve">Tulos</w:t>
      </w:r>
    </w:p>
    <w:p>
      <w:r>
        <w:t xml:space="preserve">Nick Hendricks ja Dale Arbus ovat ystäviä, jotka halveksivat pomojaan. Nick työskentelee rahoitusyhtiössä sadistisen David Harkenin alaisuudessa, joka vihjailee Nickille ylennysmahdollisuudesta kuukausien ajan vain myöntääkseen sen sitten itselleen. Dale on hammaslääkäriassistentti, jota hänen pomonsa, tohtori Julia Harris, ahdistelee seksuaalisesti; hän uhkaa kertoa Dalen morsiamelle Stacylle, että Dale on harrastanut seksiä hänen kanssaan, ellei Dale todella harrasta seksiä hänen kanssaan. Nick ja Dalen kirjanpitäjäystävä Kurt Buckman viihtyy kemianteollisuuden yrityksessä Jack Pellittin palveluksessa, mutta Jackin kuoltua yllättäen sydänkohtaukseen yrityksen ottaa haltuunsa Jackin kokaiiniriippuvainen poika Bobby, jonka apaattisuus ja epäpätevyys uhkaavat yrityksen tulevaisuutta. Illalla Kurt ehdottaa vitsillä drinkkien äärellä, että heidän elämänsä olisi onnellisempaa, jos heidän pomojaan ei enää olisi. Aluksi he epäröivät, mutta lopulta suostuvat tappamaan työnantajansa. Palkkamurhaajaa etsiessään kolmikko tapaa Dean Motherfuckah Jonesin, exconin, joka suostuu olemaan heidän murhakonsulttinsa. Jones ehdottaa, että Dale, Kurt ja Nick tappaisivat toistensa pomot, jotta he voisivat piilottaa motiivinsa ja saada kuolemat näyttämään onnettomuuksilta. Kolmikko tutkii Bobbyn talon, ja Kurt varastaa Bobbyn puhelimen. Seuraavaksi he menevät Harkensin talolle, jossa Kurt ja Nick menevät sisälle Dalen odottaessa autossa. Harken palaa kotiin ja asettaa Dalen vastakkain roskaamisesta, mutta saa sitten allergiakohtauksen roskien sisältämästä maapähkinävoista. Dale pelastaa Harkenin pistämällä häntä EpiPenillä. Nick ja Kurt luulevat Dalen puukottavan Harkenin kuoliaaksi ja pakenevat, ja Kurt pudottaa vahingossa Bobbyn puhelimen Harkenin makuuhuoneeseen. Seuraavana yönä Kurt vahtii Julian kotia, mutta tämä viettelee ja harrastaa seksiä Julian kanssa. Nick ja Dale odottavat vastentahtoisesti Bobbyn ja Harkenin talojen ulkopuolella murhien tekemistä, vaikka kumpikaan heistä ei halua. Harken löytää Bobbyn kännykän hänen makuuhuoneestaan ja etsii sen avulla hänen osoitteensa, koska epäilee, että hänen vaimollaan Rhondalla on suhde. Hän ajaa paikalle ja tappaa Bobbyn Nickin ollessa salaisena todistajana. Nick pakenee kovaa vauhtia, mikä laukaisee liikennekameran. Kolmikko tapaa keskustellakseen varauksistaan suunnitelman jatkamisen suhteen. Poliisi pidättää heidät, sillä he uskovat, että kameran kuvamateriaalin perusteella heitä epäillään Bobbyn murhasta. Todisteiden puuttuessa poliisi joutuu päästämään kolmikon vapaaksi. Kolmikko neuvottelee jälleen Jonesin kanssa, mutta saa tietää, ettei hän ole koskaan tappanut ketään, vaan hänet on vangittu elokuvan salakuljetuksesta. Jones ehdottaa, että he saisivat Harkenin tunnustamaan ja nauhoittaisivat sen salaa. Kolmikko tunkeutuu vahingossa Harkenin yllätyssyntymäpäiväjuhliin, joissa Nick ja Dale saavat Harkenin tunnustamaan murhan ennen kuin he huomaavat, että Kurt, jolla on ääninauhuri, harrastaa muualla seksiä Rhondan kanssa. Harken uhkaa tappaa kaikki kolme, koska he yrittävät kiristää häntä. He pakenevat autolla, mutta Harken lähtee takaa-ajoon ja törmää toistuvasti heidän ajoneuvoonsa. Koska he uskovat tehneensä rikoksen, auton navigaatiojärjestelmän operaattori kytkee Kurtsin auton etäkäytöstä pois päältä, jolloin Harken saa heidät kiinni ja uhkaa heitä aseella. Harken ampuu itseään jalkaan, kun hän kehuskelee suunnitelmallaan lavastaa heidät syyllisiksi Bobbyn murhaan ja yrittää tappaa hänet päästäkseen eroon todistajasta. Poliisi pidättää Nickin, Dalen ja Kurtin, mutta navigaattorin operaattori Gregory paljastaa, että hänen yrityksensä käytäntönä on nauhoittaa kaikki keskustelut laadunvarmistusta varten. Gregory soittaa nauhan, jolla Harken tunnustaa murhanneensa Pellittin. Harken tuomitaan 25 vuodesta elinkautiseen vankeuteen, kun taas ystävien syytteistä luovutaan. Nick ylennetään sadistisen toimitusjohtajan alaisuuteen yrityksen johtajaksi, Kurt säilyttää työpaikkansa uuden pomon alaisuudessa, ja Dale kiristää Julian lopettamaan ahdistelunsa suostuttelemalla hänet ahdistelemaan seksuaalisesti muka tajutonta potilasta, kun Jones nauhoittaa teon salaa.</w:t>
      </w:r>
    </w:p>
    <w:p>
      <w:r>
        <w:rPr>
          <w:b/>
        </w:rPr>
        <w:t xml:space="preserve">Esimerkki 1.5878</w:t>
      </w:r>
    </w:p>
    <w:p>
      <w:r>
        <w:t xml:space="preserve">Fakta1: Fakta2: Abhilash syventyy Gopinath Shindhe Arunin kirjoittaman romaanin sivuille: Fakta3: Tiikeri tukahduttaa ihmisten elämän kylässä, Fakta4: Aruna on Abijitin silmissä oma itsensä, Fakta5: Nanditha luo lisää puuttuvia linkkejä tarinaan.</w:t>
      </w:r>
    </w:p>
    <w:p>
      <w:r>
        <w:rPr>
          <w:b/>
        </w:rPr>
        <w:t xml:space="preserve">Tulos</w:t>
      </w:r>
    </w:p>
    <w:p>
      <w:r>
        <w:t xml:space="preserve">Ohjelmistoammattilainen Abhijit Abhilash malayalamiksi Mammooty on Arun Karunan malayalamiksi, kun hän syventyy Gopinath Shindhe Gopinatha Pillain kirjoittaman romaanin sivuille malayalamiksi. Koska Abijit herättää kiinnostusta tietää enemmän menneestä historiasta, koska kirjan sivut puuttuvat. Hän tulee Manjinadkaan, kauniiseen paikkaan, jossa on rikas ympäristö. Abijith tulee paikalle Gopinath Shinden taloon, joka on melkein myynnissä hänen tyttärensä Nandithan toimesta. Mielenkiintoista tässä on se, että Abijith visualisoi Nandithan romaanin Arunaksi ja selittää aikomuksensa tietää, mitä tapahtui tarkemmin. Kun tarina polkee menneisyydestä nykyhetkeen Britannian vallan syntyminen, tiikeri tukahduttaa ihmisten elämän kylässä, hullu mies yllättää Abijithin. Tarinan käänne tulee, kun viimeinen johtolanka menneisyydestä tuhkataan. Nanditha paljastaa tässä vaiheessa, että kun hän sai tietää, että Aruna on Abijitin silmissä hän itse, hänelle oli selvää luoda lisää puuttuvia linkkejä tarinaan. Nandithan tarkoituksena on saada Abijith elämänkumppanikseen, koska hän on yksin elämässään.</w:t>
      </w:r>
    </w:p>
    <w:p>
      <w:r>
        <w:rPr>
          <w:b/>
        </w:rPr>
        <w:t xml:space="preserve">Esimerkki 1.5879</w:t>
      </w:r>
    </w:p>
    <w:p>
      <w:r>
        <w:t xml:space="preserve">Fakta1: elokuva avautuu autolla, johon on kiinnitetty JATO-raketti, Fakta2: elokuva siirtyy Michael Burrowsiin, Fakta3: dokumenttityylinen elokuva on elokuvakoulun valmistuneen väitöskirja, Fakta4: Michael on vakuutusturvayhtiön johtajan vaikutuksen tehtyään yhdistetty Siri-kykyjen profilointiin, Fakta5: Siri ja Michael matkustavat maata yrityksen puolesta.</w:t>
      </w:r>
    </w:p>
    <w:p>
      <w:r>
        <w:rPr>
          <w:b/>
        </w:rPr>
        <w:t xml:space="preserve">Tulos</w:t>
      </w:r>
    </w:p>
    <w:p>
      <w:r>
        <w:t xml:space="preserve">Elokuva alkaa autolla, johon on kiinnitetty JATO-raketti. Sen jälkeen elokuva siirtyy Michael Burrowsiin, joka on San Franciscon poliisin rikosprofiloija. Dokumenttityyliin kuvattu elokuva on näennäisesti elokuvakoulusta valmistuneen tutkielma, joka seuraa Michaelia koko tarinan ajan. Kun Michael saa potkut poliisivoimista sen jälkeen, kun hänen hematofobiansa päästää sarjamurhaajan karkuun, hän vajoaa syvään masennukseen useiden viikkojen ajaksi ennen kuin keksii keinon yhdistää Darwin Awards -pakkomielteensä ja profilointitaitonsa. Hän auttaa vakuutusyhtiöitä havaitsemaan ihmiset, jotka todennäköisemmin lopettavat vahingossa oman elämänsä, jotta heille ei myytäisi vakuutuksia. Kun Michael on tehnyt vakuutusyhtiön johtajaan vaikutuksen profilointikyvyllään, hän saa parikseen Sirin, joka on erikoistunut outoihin vakuutustapauksiin. Siri ja Michael matkustavat yhtiön puolesta ympäri maata ja tutkivat useita legendaarisia esimerkkejä typeryydestä, kuten JATO-rakettiautoa. Pari miestä, jotka yrittävät kalastaa jäällä, turhautuvat ja räjäyttävät dynamiittipötköllä reiän jäähän. Ongelmana on, että heidän koiransa leikkii noutajaa sytytetyllä dynamiitilla ja juoksee sen takaisin heidän upouuteen maasturiinsa. Tapauksia tutkiessaan Michael yrittää löytää yhteistä tekijää näille ihmisille. Ainoa selitys on Sirin sekava monologi vakuutusyhtiöistä, jotka aina hylkäävät korvausvaatimukset ja ajavat ihmiset hulluiksi. Michael välttelee niukasti Darwin-palkinnon saamista koko elokuvan ajan. Hän ja Siri jäävät kylmänä yönä jumiin keskelle ei-mitään. Lämpöä epätoivoisesti etsien hän yrittää sytyttää tulen bensiinillä, jolloin hänen autonsa räjähtää. Siri kohtaa myöhemmin Michaelin ja syyttää häntä Darwin-palkintojen pakkomielteestä. Kohtalon käänne johtaa siihen, että Michael saa selville, missä murhasta epäilty, jonka hän alun perin päästi karkuun, asuu nyt, kun hän videokuvaa miehen kotonaan laskeutumalla alas rakennuksen kyljestä. Elokuvakoulun opiskelija nähdään ensimmäistä kertaa, kun hänkin roikkuu rakennuksen kyljessä. Ongelmana on, että hänen köytensä toinen pää on sama, josta Michael roikkuu. Katolla oleva kivimaljakko, johon pari on ankkuroitunut, alkaa lähestyä reunaa. Samaan aikaan sarjamurhaaja pilkkaa heitä samalla kun hän viiltää vangittuna olevan Sirin käden auki toivoen laukaisevansa Michaelin hematofobian. Michael pystyy kuitenkin voittamaan pelkonsa ja päihittää sarjamurhaajan.</w:t>
      </w:r>
    </w:p>
    <w:p>
      <w:r>
        <w:rPr>
          <w:b/>
        </w:rPr>
        <w:t xml:space="preserve">Esimerkki 1.5880</w:t>
      </w:r>
    </w:p>
    <w:p>
      <w:r>
        <w:t xml:space="preserve">Fakta1: Fakta2: Vanhemman veljen pojat eivät vastavuoroisesti rakasta siskojaan, Fakta3: miniät oppivat tuntemaan talon dynamiikan, Fakta4: Anoppi ei puhu kälylle valtavan egonsa ja ylimielisyytensä vuoksi, Fakta5: Naseeb tulee nuoremmaksi ajan kanssa.</w:t>
      </w:r>
    </w:p>
    <w:p>
      <w:r>
        <w:rPr>
          <w:b/>
        </w:rPr>
        <w:t xml:space="preserve">Tulos</w:t>
      </w:r>
    </w:p>
    <w:p>
      <w:r>
        <w:t xml:space="preserve">Tämä tarina kertoo kahdesta veljesperheestä. Vaikka he ovat oikeita veljeksiä, mutta vanhemman veljen vaimo ei pidä lainkaan lankomiehestään ja tämän vaimosta, minkä vuoksi hän rakentaa taloon muurin ja jakaa sen. Molemmat perheet alkavat asua erillään. Vanhemmalla veljellä on kaksi poikaa ja nuoremmalla veljellä kolme tytärtä. Heidän lapsensa rakastavat toisiaan, mutta vanhemman veljeksen pojat eivät osoita vastavuoroisesti rakkauttaan siskojaan kohtaan, koska he pelkäävät äitiään. Vanhempi veli saa vanhimman poikansa naimisiin, ja hänen äitinsä pyytää miniäänsä olemaan puhumatta lankonsa perheelle. Nuoremman veljen vanhin tytär on hyvin älykäs ja naiivi, hän haluaa puhua veljensä vaimolle, mutta koska hän pelkää tätiään, hän ei pysty siihen. Ajan kuluessa Naseeb Mandy Takhar miniätytär tutustuu talon dynamiikkaan ja ymmärtää, että hänen anoppinsa ei puhu kälynsä kanssa hänen valtavan egonsa ja ylimielisyytensä vuoksi. Naseeb pääsee ajan myötä liian lähelle nuoremman veljensä tytärtä Guddi Simi Chahalia. Kaiken tämän vaihtuvien suhteiden vaiheen aikana rikas poika Manjinder Tarsem Jassar ihastuu Guddiin. Hän pyytää Naseebia auttamaan häntä, mutta Naseeb kieltäytyy. Sitten hän ottaa apua Bhua Satwant Kaurilta ja saa avioliiton Guddin kanssa. Kun Naseebin anoppi saa tietää tästä, hän heittää Naseebin ulos talosta ja onnistuu rikkomaan myös Guddin avioliiton. Naseebin äiti tulee käymään Naseebin luona, koska hän ennustaa, että hänen tyttärensä käy läpi vaikeita aikoja. Naseeb avautuu äidilleen siitä, miten hän yritti rikkoa sisaruksensa avioliiton. Naseeb ja hänen miehensä menevät Manjindersin taloon ja yrittävät korjata Guddisin ja Manjindersin liiton ja onnistuvat siinä. Kaksi toisistaan vieraantunutta perhettä tekevät sovinnon, murtavat muurin talossaan ja vihitään Guddi ja Manjinder, ja he elävät onnellisina elämänsä loppuun asti.</w:t>
      </w:r>
    </w:p>
    <w:p>
      <w:r>
        <w:rPr>
          <w:b/>
        </w:rPr>
        <w:t xml:space="preserve">Esimerkki 1.5881</w:t>
      </w:r>
    </w:p>
    <w:p>
      <w:r>
        <w:t xml:space="preserve">Fakta1: päämies vetoaa syyttömyyteen mielenvikaisuuden vuoksi, Fakta2: Fakta3: Sarah aloittaa suhteen naapurin karmivista lähentelyistä huolimatta, Fakta4: Tony tutkii häntä yrittäen saada selville hänen entisen poikaystävänsä olinpaikan, Fakta5: isä aivopesee häntä peitelläkseen äidin murhaa.</w:t>
      </w:r>
    </w:p>
    <w:p>
      <w:r>
        <w:rPr>
          <w:b/>
        </w:rPr>
        <w:t xml:space="preserve">Tulos</w:t>
      </w:r>
    </w:p>
    <w:p>
      <w:r>
        <w:t xml:space="preserve">Psykologi, tohtori Sarah Taylor Rebecca De Mornay on varovainen ja etäinen rikospsykologi, joka haastattelee raiskaaja-asiakasta, joka vetoaa syyttömyyteen mielenvikaisuuden vuoksi. Myöhemmin paljastuu, että hänen vieraantunut isänsä raiskasi hänet lapsena päivittäin, ja nyt hänen osoitetaan olevan hyvin sairas. Sarah tapaa Tony Ramirezin Antonio Banderasin ostoskeskuksessa ja antaa tälle numeronsa. Hän aloittaa suhteen Tonyn kanssa huolimatta naapurinsa Cliff Dennis Millerin, jonka kanssa hänellä oli kerran yhden yön juttu, karmivista lähentelyistä. Muutaman päivän kuluttua uudesta suhteesta Sarah alkaa saada tappouhkauksia ja outoja lahjoja, kuten kuolleita kukkia. Kun hän alkaa olla yhä romanttisempi Tonyn kanssa, lahjat muuttuvat yhä äärimmäisemmiksi. Hänen rakas kissansa paloitellaan, jolloin Sarah kääntyy poliisin puoleen. Sitten Sarah palkkaa etsivän ja panee Tonyn seuraamaan häntä ja murtautuu tämän asuntoon vain huomatakseen, että Tonylla on Tonya koskeva tiedosto, johon sisältyy tietoja hänen äitinsä kuolemasta aseonnettomuudessa kaksikymmentä vuotta aiemmin. Tony itse asiassa tutkii Sarahia ja yrittää saada selville hänen entisen poikaystävänsä olinpaikan, joka oli kadonnut yllättäen. Lopulta paljastuu, että Sarah kärsii monipuolista persoonallisuushäiriötä, joka on seurausta hänen hyväksikäytöstään lapsena ja siitä, että hänen isänsä aivopesi hänet peitelläkseen äitinsä murhan. Hänen vaihtoehtoinen persoonallisuutensa on vastuussa kaikista oudoista lahjoista ja entisen poikaystävänsä murhasta. Kun Tony menee hänen isänsä taloon, Sarah seuraa häntä vaihtoehtoisen persoonallisuutensa ohjaamana, ampuu ja tappaa hänet siellä ja tappaa sitten isänsä, kun tämä yrittää puuttua asiaan. Kun Sarah palaa normaaliin persoonallisuuteensa eikä muista mitä on tapahtunut, hän olettaa, että Tony oli hullu ja tappoi hänen isänsä ja että hän tappoi Tonyn itsepuolustukseksi. Lopulta hänen nähdään solmivan suhteen Cliffin kanssa.</w:t>
      </w:r>
    </w:p>
    <w:p>
      <w:r>
        <w:rPr>
          <w:b/>
        </w:rPr>
        <w:t xml:space="preserve">Esimerkki 1.5882</w:t>
      </w:r>
    </w:p>
    <w:p>
      <w:r>
        <w:t xml:space="preserve">Fakta1: Fakta2: järjestäytymättömään mutta suureen perheeseen kuuluu juoppo isä häirikkö äiti uhkapeluri veli sisko laiska käly ja kärsivällinen käly, Fakta3: juoppo isä häirikkö äiti uhkapeluri veli sisko laiska käly ja kärsivällinen käly on ainoa pelastava armo perheessä, Fakta4: isoisä Janaki Ramaiah asettaa avioliiton ehdon, Fakta5: tapahtumien jälkimainingeissa muodostuu tarinan loppuosa Vamsee</w:t>
      </w:r>
    </w:p>
    <w:p>
      <w:r>
        <w:rPr>
          <w:b/>
        </w:rPr>
        <w:t xml:space="preserve">Tulos</w:t>
      </w:r>
    </w:p>
    <w:p>
      <w:r>
        <w:t xml:space="preserve">Vamsi Srikanth kuuluu sekavaan mutta suureen perheeseen, johon kuuluu juoppo isä Kota Srinivasa Rao, rasittava äiti Y.Vijaya, uhkapeluri veli Maharshi Raghava, sisko Rajitha, laiska lanko Brahmanadam ja kärsivällinen käly Suhasini, joka on perheen ainoa pelastus. Vamsi yrittää pitää perhettä pystyssä kälynsä avulla, mutta päättää jäädä poikamieheksi, kun hän inhoaa omaa perhettään. Mutta kun hän tapaa Vasanti Seeman, joka on aivan erilainen kuin kaikki hänen perheenjäsenensä, hän rakastuu. Tyttö myös nyökkää hyvin pian. Mutta hänen isoisänsä Janaki Ramaiah Akkineni Nageswara Rao asettaa avioliitolle ehdon. Hän haluaa jäädä Vamseen, näiden tapahtumien jälkiseuraukset muodostavat lopun tarinaa.</w:t>
      </w:r>
    </w:p>
    <w:p>
      <w:r>
        <w:rPr>
          <w:b/>
        </w:rPr>
        <w:t xml:space="preserve">Esimerkki 1.5883</w:t>
      </w:r>
    </w:p>
    <w:p>
      <w:r>
        <w:t xml:space="preserve">Fakta1: Fakta2: tulos Mutta on täydellinen epäonnistuminen menetettyään kameran onnettomuudessa, Fakta3: Umesh 's isä käskee auttaa häntä toimimaan pienessä kaupassa, Fakta4: Daisy on rakastunut mieheen nimeltään, Fakta5: jengi onnistuu mennä Hari 's talon avulla maanviljelijä</w:t>
      </w:r>
    </w:p>
    <w:p>
      <w:r>
        <w:rPr>
          <w:b/>
        </w:rPr>
        <w:t xml:space="preserve">Tulos</w:t>
      </w:r>
    </w:p>
    <w:p>
      <w:r>
        <w:t xml:space="preserve">Umesh Nivin Pauly on 21-vuotias huoleton insinööriopiskelija, jolla on 42 paperia selvitettävänä. Hänen läheiset kaverinsa ovat Shaji Aju Varghese ja Thankaprasad Neeraj Madhav. Halutessaan löytää nopean tavan ansaita rahaa ja mainetta hän päättää kokeilla elokuvissa ja haluaa avustaa ketään muuta kuin tunnettua eteläintialaista ohjaajaa Gautham Vasudev Menonia. Hänen ystävänsä Shaji ehdottaa, että hän tekisi lyhytelokuvan ja lataisi sen internetiin. Mutta lopputulos on täydellinen epäonnistuminen, kun kamera katoaa onnettomuudessa. Umeshin isä Vijayaraghavan määrää hänet auttamaan häntä pienen liikkeen pyörittämisessä. Välttääkseen tällaisen synkän tulevaisuuden Umesh lähtee seuraavalla junalla Chennaihin kotikaupungistaan Thalasserysta Kannurista. Junassa hän näkee kotinaapurinsa Daisy Manjima Mohanin. Umesh yrittää kosiskella Daisya koko matkan ajan, mutta epäonnistuu surkeasti. Hän valehtelee ystävilleen, että heillä on suhde, huijaa Daisya poseeraamaan yhteiskuvassa ja lähettää sen Shajille. Vietettyään kuusi päivää Chennaissa hän tajuaa, ettei hänestä ole elokuvateollisuuteen, ja palaa takaisin kotikaupunkiinsa Thalasseryyn, jossa hän löytää joukon ihmisiä odottamassa hänen paluutaan. Hän kuulee, että hänen kotikaupunkinsa on kuumin uutinen hänen ja Daisyn karkaamisesta! Hänen ottamansa selfie oli aiheuttanut suuria ongelmia hänen perheensä ja naapureidensa keskuudessa, ja hän saa selville, että Shaji oli ollut se, joka oli kertonut asiasta heille. Hän palaa välittömästi Chennaihin Shajin kanssa löytääkseen Daisyn ja todistaakseen syyttömyytensä, jossa he tapaavat yksityisetsivä Jack Tracker Vineeth Sreenivasanin, jonka kanssa hän oli taistellut aiemmin Daisya jahdatessaan. Jackin avulla Umesh löytää Daisyn ja myöhemmin paljastuu, että hän on rakastunut mieheen nimeltä Hari Narayan Unni Mukundan ja haluaa naimisiin tämän kanssa. Hän kertoo myös, että oli tuntenut miehen ja kommunikoinut hänen kanssaan sosiaalisen median, kuten Facebookin ja sähköpostien, kautta, mutta ei ollut koskaan tavannut häntä. Myöhemmin Umesh, Daisy, Shaji ja Jack lähtevät etsimään Hari Narayania ja matkustavat hänen kotikaupunkiinsa Pazhaniin. Myöhemmin jengi onnistuu menemään Harin talolle maanviljelijän avulla, joka on myös keralilainen. Paljastuu, että Hari oli tehnyt itsemurhan vuotta aiemmin, koska hänen ystävänsä ja liikekumppaninsa John Mathew Bhaskar oli huijannut häntä heidän liiketoiminnassaan. Sen jälkeen John käytti Harin nettitilejä huijaamaan muita. Sitten Jack paljastaa, että hän on Tamil Nadun CBCID Crime Branch Crime Investigation Department -rikostutkintaosaston taloustutkintaosaston upseeri ja että hän teki kaiken tämän löytääkseen aivot verkkorahahuijauksen takana. Hän sanoo myös, että kaverin todellinen tarkoitus netissä on huijata nuoria naisia ja varastaa heidän rahansa. Kun sekaannukset on selvitetty, Umesh, Daisy ja Shaji palaavat Keralaan. Muutamaa kuukautta myöhemmin Umesh tapaa Nivinin lomakohteessa, jossa tämä kertoo Umeshille, että cybercell-ryhmä oli löytänyt todellisen syyllisen, John Mathew Bhaskar Bobby Simhan. Nivin antaa Umeshin purkaa vihaansa Johnille, joka on huijannut viattomia tyttöjä, kuten hän teki Daisylle. Umeshin näytetään sitten kävelevän läheiseen pöytään ja kysyvän, onko siellä istuva mies John Bhaskar. Elokuva päättyy siihen, että mies vastaa myöntävästi ja Umesh lyö häntä pullolla päähän.</w:t>
      </w:r>
    </w:p>
    <w:p>
      <w:r>
        <w:rPr>
          <w:b/>
        </w:rPr>
        <w:t xml:space="preserve">Esimerkki 1.5884</w:t>
      </w:r>
    </w:p>
    <w:p>
      <w:r>
        <w:t xml:space="preserve">Fakta1: Fakta2: yrittää vietellä hänen asuntonsa, Fakta3: Anna ampuu häntä aseella osuu Ninaan, Fakta4: Nina on piiloutunut verhon taakse, Fakta5: Harmon on mennyt naimisiin Ninan kanssa.</w:t>
      </w:r>
    </w:p>
    <w:p>
      <w:r>
        <w:rPr>
          <w:b/>
        </w:rPr>
        <w:t xml:space="preserve">Tulos</w:t>
      </w:r>
    </w:p>
    <w:p>
      <w:r>
        <w:t xml:space="preserve">Lugosi näyttelee väliotsikon mukaan Nicholas Harmonia, äärettömän varakasta musiikin mesenaattia, joka rakasti heikkouksiaan - ja hänen suosikkiheikkoutensa oli hänen rakastajattarensa Nina, oopperalaulaja, jonka ääni horjuu. Hänen poikapuolensa Don, orkesterin kapellimestari, torjuu seurapiiritytön huomionosoitukset. Don vieraantuu riidan seurauksena isäpuolestaan ja lähtee menestymään omillaan. Hän auttaa Venäjältä juuri saapuneen laulajan Annan uraa, josta tulee yökerhotähti, Midnight Girl. Harmon näkee Annan esiintyvän, ja hän lumoutuu. Hän kutsuu Harmonin asunnolleen, jossa hänen viettelyyrityksensä muuttuvat väkinäisiksi. Anna ampuu miestä aseella, mutta osuu sen sijaan verhon takana piileskelevään Ninaan. Harmon tajuaa, kuinka paljon hän rakastaa Ninaa, ja syleilee tätä. Tarinan lopussa Don on mennyt naimisiin Annan kanssa, joka on nyt johtava oopperalaulaja, ja Harmon on mennyt naimisiin Ninan kanssa.</w:t>
      </w:r>
    </w:p>
    <w:p>
      <w:r>
        <w:rPr>
          <w:b/>
        </w:rPr>
        <w:t xml:space="preserve">Esimerkki 1.5885</w:t>
      </w:r>
    </w:p>
    <w:p>
      <w:r>
        <w:t xml:space="preserve">Fakta1: Fakta2: keskimmäinen poika löytyy tiellä rikas pari, Fakta3: Laxmi ja Vijay elää Kykenemätön löytää loput perheen köyhyydessä, Fakta4: yleisö Kun poliisi ajaa pois näkee Raju Kedarnath, Fakta5: Raja päättää luopua rikollisesta elämästään.</w:t>
      </w:r>
    </w:p>
    <w:p>
      <w:r>
        <w:rPr>
          <w:b/>
        </w:rPr>
        <w:t xml:space="preserve">Tulos</w:t>
      </w:r>
    </w:p>
    <w:p>
      <w:r>
        <w:t xml:space="preserve">Lala Kedarnath Prasanta Balraj Sahnilla on kolme poikaa, joiden syntymäpäivät ovat samana päivänä. Heidän syntymäpäiviensä yhteydessä heidän luonaan vierailee tunnettu astrologi, joka neuvoo Lala Kedarnathia olemaan ylpeä menneistä saavutuksistaan ja olemaan liian optimistinen tulevaisuuden suhteen, sillä kohtalo kismat on elämässä avainasemassa. Lala Kedarnath jättää ennusteen huomiotta ja tekee kiireesti suunnitelmia entistä rikkaampaa tulevaisuutta varten. Myöhemmin samana iltana, kun hän on julistamassa suuria tulevaisuudensuunnitelmiaan vaimolleen Laxmi Achala Sachdeville, tapahtuu äkillinen maanjäristys ja koko kaupunki romahtaa. Kun Lala Kedarnath palaa tajuihinsa, hänen talonsa on tuhoutunut ja hänen perheensä on poissa. Vanhin poika, Raju, päätyy orpokotiin, kun taas keskimmäinen poika, Ravi, löytyy tieltä rikkaalle pariskunnalle, joka ottaa hänet kotiinsa kasvattaakseen hänet omaksi pojakseen. Nuorin poika, Vijay, joka on vielä pikkulapsi, on äitinsä luona. Koska Laxmi ja Vijay eivät löydä muita perheenjäseniä, he elävät köyhyydessä. Lala Kedarnath jäljittää Rajun orpokotiin, mutta saa selville, että hän on karannut, koska orpokodin johtaja Jeevan hakkasi häntä. Turhautuneena hän tappaa johtajan ja joutuu vankilaan. Kun poliisi ajaa Kedarnathin kanssa pois, katsoja näkee nuoren Rajun juoksevan kaduilla ja muuttuvan aikuiseksi Raaj Kumariksi. Raju kasvaa Raja, hienostunut varas, joka työskentelee Chinnoy Sethille. Raja rakastuu Meena Sadhanaan ja päättää luopua rikollisesta elämästä. Kauhukseen hän tajuaa, että Meena aikoo mennä naimisiin perheen ystävän Ravi Sunil Duttin kanssa. Kihlausta edeltävänä iltana hän päättää tappaa Ravin, mutta tajuaa, että Ravi on hänen kauan kadoksissa ollut veljensä. Ennen kuin hän ehtii kysyä Ravilta tämän syntyperää, Meenan vanhemmat päättävät purkaa kihlauksen, kun he huomaavat, että Ravilla on tuntematon syntyperä ja uskonto. Sydämensä murtuneena Ravi lähtee kotoa riideltyään kasvattisiskonsa Renu Sharmila Tagoren kanssa, koska tämä vastustaa hänen suhdettaan Vijay Shashi Kapooriin, joka työskentelee Chinnoy Sethin kuljettajana. Renu on ollut rakastunut Vijayhin heidän yhteisistä opiskeluajoistaan lähtien, mutta Vijay ei ole löytänyt sopivaa työtä Mumbaissa, vaikka hänellä on BA-tutkinto. Laxmilla on todettu syöpä. Vijaylla ei ole muuta vaihtoehtoa kuin ryhtyä kuljettajaksi maksaakseen hänen sairauskulunsa. Raja kuulee Ravin ongelmasta ja päättää paljastaa totuuden heidän suhteestaan Chinnoy Sethin järjestämissä juhlissa. Chinnoy Sethin työntekijä käyttäytyy juhlissa huonosti Meenan kanssa, ja Raja uhkaa tappaa hänet. Myöhemmin samana iltana humalainen työntekijä joutuu tappeluun Chinnoy Sethin kanssa, ja Chinnoy Seth päätyy itsepuolustukseksi tappamaan miehen. Peittääkseen rikoksensa hän päättää lavastaa Rajan syylliseksi ja raahaa ruumiin Rajan taloon piilottaen sen tämän kaappiin. Vijay sattuu todistamaan tämän, mutta hänet hiljennetään lupaamalla rahaa äitinsä hoitoon. Raja pidätetään, ja Ravi puolustaa häntä asianajajana, kun taas Vijay todistaa aluksi valheellisesti ja peruu sitten lausuntonsa. Lala Kedarnath esiintyy oikeudessa myös todistajana, joka löysi Raja poliisin kiinniottamana. Raja osoittautuu lopulta syyttömäksi ja Chinnoy Seth tuomitaan, kun hän Ravi ansiosta paljastaa totuuden oikeudessa. Tämän jälkeen Laxmi saapuu oikeuteen varmistaakseen, että Vijay teki oikein. Lala Kedarnath näkee hänet oikeudessa ja perhe yhdistyy vihdoin. Lopulta Lala Kedarnath ja muu perhe rakentavat uuden kodin, jossa he, Meenan perhe ja Renuksen perhe asuvat yhdessä.</w:t>
      </w:r>
    </w:p>
    <w:p>
      <w:r>
        <w:rPr>
          <w:b/>
        </w:rPr>
        <w:t xml:space="preserve">Esimerkki 1.5886</w:t>
      </w:r>
    </w:p>
    <w:p>
      <w:r>
        <w:t xml:space="preserve">Fakta1: tarina on muokattu romaanista, Fakta2: Fakta3: Dandan ei näyttele pääroolia Punaisessa naisosastossa isän lainsuojattoman aseman vuoksi, Fakta4: kokous päättyi Lu:n vangitsemiseen, mutta Dandan ei saanut pääroolia, Fakta5: Lu:n lopun jälkeen tuli löytämään rikkinäisen perheen kulttuurivallankumouksen jälkeen</w:t>
      </w:r>
    </w:p>
    <w:p>
      <w:r>
        <w:rPr>
          <w:b/>
        </w:rPr>
        <w:t xml:space="preserve">Tulos</w:t>
      </w:r>
    </w:p>
    <w:p>
      <w:r>
        <w:t xml:space="preserve">Tarina on sovitettu romaanista The Criminal Lu Yanshi unk; unk kirjoittanut kirjailija Geling Yan. Lu Yanshi unk; unk, Yanshi kirjaimellisesti tarkoittaa, miten tunnistaa oli professori ennen kuin hänet lähetettiin työleirille laogai, kirjaimellisesti uudistus työn kautta kulttuurivallankumouksen aikana. Hän pakeni Xiningin työleiriltä tavatakseen kauan kadoksissa olleen vaimonsa Feng Wanyu unk; unk ja tyttärensä Dandan kiinalainen: unk. Poliisi odotti kuitenkin jo talon ulkopuolella pidättääkseen hänet. Dandan, joka oli tuolloin teini-ikäinen ballerina, ei voinut näytellä pääroolia Punaisessa naisosastossa isänsä lainsuojattoman aseman vuoksi. Pääroolin takaisin saamisen houkutuksesta Dandan paljasti poliisille vanhempiensa salaisen tapaamissuunnitelman. Kokous päättyi Lu:n vangitsemiseen, mutta Dandan ei silti saanut pääroolia. Kulttuurivallankumouksen päätyttyä Lu palasi kotiin vain löytääkseen hajonneen perheensä, vaimonsa kärsivän muistinmenetyksestä ja tyttärensä työskentelevän tekstiilityöntekijänä. Entisen virkamiehen seksuaalisen ahdistelun järkyttämänä hänen vaimonsa tunnisti hänet joskus konstaapeli Fangiksi eikä aviomiehekseen. Herättääkseen vaimonsa muistin uudelleen Lu esitti täysin tuntematonta vain ollakseen vaimonsa lähellä. Vaikka vaimo tunnisti hänet vain kirjeenlukijaksi tai pianonvirittäjäksi, hän ei koskaan pystynyt olemaan tarpeeksi lähellä asuakseen siveän vaimonsa kanssa. Näiden vuosien aikana Lu jatkoi kirjeenvaihtoa vaimolleen kommunikoidakseen tämän kanssa ja vakuuttaakseen tämän antamaan tyttärelleen anteeksi. Elokuva päättyi useita vuosia myöhemmin siihen, kun Feng odotti miehensä vastaanottoa rautatieaseman ulkopuolella ja Lu seisoi hänen kanssaan lumisella päivällä teeskennellen olevansa polkupyöräkuski.</w:t>
      </w:r>
    </w:p>
    <w:p>
      <w:r>
        <w:rPr>
          <w:b/>
        </w:rPr>
        <w:t xml:space="preserve">Esimerkki 1.5887</w:t>
      </w:r>
    </w:p>
    <w:p>
      <w:r>
        <w:t xml:space="preserve">Fakta1: tyttö menetti äidin syntyessään, Fakta2: Fakta3: Devananth 's isoisä päättää saada yhteyttä Agraharam in ehdottaa avioliittoa Parvathy ja Devanand, Fakta4: Parvathy 's isä tekee itsemurhan, Fakta5: edellä tarina on kerrottu flashback</w:t>
      </w:r>
    </w:p>
    <w:p>
      <w:r>
        <w:rPr>
          <w:b/>
        </w:rPr>
        <w:t xml:space="preserve">Tulos</w:t>
      </w:r>
    </w:p>
    <w:p>
      <w:r>
        <w:t xml:space="preserve">Parvathy Bhama on tyttö, joka menetti äitinsä syntyessään. Hänet kasvattaa hänen ystävänsä Lekshmis Divyan äiti Agraharamissaan. Molemmat ilmoittautuvat musiikkiopistoon, jossa Parvathy rakastuu lehtori Devanand Vineethiin. Eräänä päivänä Devananthin isoisä päättää ottaa yhteyttä Agraharamiin kosiakseen Parvathyn ja Devanandin avioliittoa. Kun hän saapuu Lekshmin kotiin, Lekshmin äiti järjestää ovelasti Devanandin avioliiton Lekshmin kanssa Parvathyn sijaan. Kun Parvathy kuulee, että Parvathy on raskaana Devanandin lapselle, Parvathin isä tekee itsemurhan. Parvathyn elossa oleva sukulainen on rähisevä kuorma-autonkuljettaja Anoop Menon. Paetakseen tämän kynsistä Parvathia pakenee Agraharamista. Huligaanit jahtaavat häntä, ja romukauppias pelastaa hänet. Lekshmi lähtee pyhiinvaellusmatkalle 2 vuoden avioliiton jälkeen Elokuva alkaa oikeastaan tästä, ja sitten edellä mainittu tarina kerrotaan takaumana, ja löytää Parvathyn kerjäämässä vauvan kanssa Palanissa ja ilmoittaa sukulaisilleen. Samaan aikaan kuorma-auton kuljettaja tulee poliisisaattueineen ja pakottaa Parvathyn lähtemään mukaansa. Kuorma-autonkuljettaja vie Parvathin paikkaan, jossa järjestetään musiikkikonsertti. Devanand esiintyi siellä. Parvathy tapaa jälleen rakkaansa. Elokuva päättyy siihen, että Devanand, Parvathy ja heidän lapsensa lähtevät pyhiinvaellukselle. Myös Lekshmi on mukana samassa bussissa.</w:t>
      </w:r>
    </w:p>
    <w:p>
      <w:r>
        <w:rPr>
          <w:b/>
        </w:rPr>
        <w:t xml:space="preserve">Esimerkki 1.5888</w:t>
      </w:r>
    </w:p>
    <w:p>
      <w:r>
        <w:t xml:space="preserve">Fakta1: Cynthia Marc ja Robert ovat nuoria ystäviä New Yorkissa, Fakta2: Fakta3: pyrkivä muusikko asuu poikaystävänsä kanssa Marcin asuntoa vastapäätä kujalla, Fakta4: Robert kiinnostuu miehestä, joka yrittää päästä Marcin yli, Fakta5: mies työskentelee paikallisessa kortti- ja lahjatavarakaupassa.</w:t>
      </w:r>
    </w:p>
    <w:p>
      <w:r>
        <w:rPr>
          <w:b/>
        </w:rPr>
        <w:t xml:space="preserve">Tulos</w:t>
      </w:r>
    </w:p>
    <w:p>
      <w:r>
        <w:t xml:space="preserve">Cynthia Hobel, Marc Lucas ja Robert Williams ovat nuoria ystäviä New Yorkissa. Marc on vaikeuksissa oleva näyttelijä, Robert on lauluntekijä ja Cynthia yrittää epätoivoisesti saada Tina Brownin huomion päästäkseen lehtien kustantamiseen. Cynthia ja Marc löytävät yhteisen asunnon Greenwich Villagesta. Robert on salaa rakastunut Marciin, joka ei siitä tiedä. Marc ajautuu suhteeseen David Panaron kanssa, joka on aloitteleva muusikko ja asuu poikaystävänsä kanssa Marcin asuntoa vastapäätä. Davidin poikaystävä heittää hänet ulos ja David muuttaa yhteen Marcin kanssa. Robert, joka yrittää päästä Marcin yli, kiinnostuu miehestä, joka työskentelee paikallisessa kortti- ja lahjatavaraliikkeessä Marc ja Robert kutsuvat häntä Zolaksi. Marcsin neuvon mukaan hän tekee suuren eleen ja lähettää Cynthian sisälle lahjan kanssa, jonka hän antaa salaisena ihailijana. Zola kieltäytyy eleestä, ja Robert on nöyryytetty. Marc ja Robert saavat selville, että David elättää itsensä huijarina, ja Marc eroaa hänestä ja heittää hänet ulos. Robert tekee Marcille suuren eleen laulamalla hänelle kirjoittamansa laulun. Ennen kuin Marc ehtii vastata, Cynthia, jonka yritykset saada yhteyttä Tina Browniin ovat muuttuneet yhä oudommiksi, saa hermoromahduksen. Hän palaa vanhempiensa kotiin Long Islandille. Lopulta Marc ja Robert vierailevat Cynthian luona Long Islandilla. Vapauduttuaan David-suhteensa draamasta Marc tajuaa, että hänellä on tunteita Robertia kohtaan. Cynthia saa puhelun Tina Brownsin avustajalta, joka sopii tapaamisen seuraavalle päivälle.</w:t>
      </w:r>
    </w:p>
    <w:p>
      <w:r>
        <w:rPr>
          <w:b/>
        </w:rPr>
        <w:t xml:space="preserve">Esimerkki 1.5889</w:t>
      </w:r>
    </w:p>
    <w:p>
      <w:r>
        <w:t xml:space="preserve">Fakta1: kynä suositulle naistenromaanikirjailijalle, joka on naimisissa Rogerin kanssa, Fakta2: Fakta3: Roger on sairastanut polion, Fakta4: uusin teos on räikeä tarina tylsistyneestä ja tyytymättömästä naisesta, jolla on mahtipontinen vammainen aviomies, Fakta5: sankaritar / aloittaa villin suhteen italialaisen autonkuljettajan kanssa.</w:t>
      </w:r>
    </w:p>
    <w:p>
      <w:r>
        <w:rPr>
          <w:b/>
        </w:rPr>
        <w:t xml:space="preserve">Tulos</w:t>
      </w:r>
    </w:p>
    <w:p>
      <w:r>
        <w:t xml:space="preserve">Judith Wynter Leighton on romaanikirjailija, joka kirjoittaa kiihkeää romanttista kaunokirjallisuutta naisten suosimille markkinoille, vaikka oikeassa elämässä hän on kunnioitettava, vaatimaton nainen, joka on onnellisesti naimisissa miehensä Roger Richardsonin kanssa, joka on sairastunut polioon, joka tekee hänestä liikuntakyvyttömän. Hän käyttää tuntemiaan ihmisiä ja kohtaamiaan tilanteita raaka-aineena fiktiivisille mielikuvituslennoilleen. Kirjoittajapulasta toipuva Judith kirjoittaa viimeisimmän romaaninsa luonnosta. Hänen uusin teoksensa on nimeltään Intohimoinen muukalainen, ja se on räikeä tarina tylsistyneestä ja tyytymättömästä naisesta, jolla on mahtipontinen vammainen aviomies, jota hän halveksii Sankaritar aloittaa villin suhteen italialaisen autonkuljettajansa kanssa, ja huomaa odottavansa tämän lasta. Aviomies irtisanoo kuljettajan, joka vannoo kostoa, ja asiat kärjistyvät melodramaattisesti kohti tappavaa lopputulosta. Wyntersin uusi italialainen autonkuljettaja Carlo Carlo Giustini törmää käsikirjoitukseen, lukee sen ja päättelee, että kyseessä on Judithin toiveiden täyttymys. Olettaen, että tyttö tuntee tukahdutettua intohimoa Giustiniä kohtaan, Giustini alkaa yrittää viestittää tytölle, että hän tietää ja ymmärtää. Judithin hämmennykseksi ja kauhuksi hän alkaa yrittää luoda uudelleen tilanteita ja keskusteluja romaanista. Judith tuntee olonsa äärimmäisen epämukavaksi ja torjuu miehen huomionosoitukset, ja Judith hämmentyy ja suuttuu. Samaan aikaan Roger, joka on täysin tietoinen tilanteesta, huvittuu vaimonsa tuskallisesta hämmennyksestä ja Carlosin järjettömistä virheellisistä oletuksista.</w:t>
      </w:r>
    </w:p>
    <w:p>
      <w:r>
        <w:rPr>
          <w:b/>
        </w:rPr>
        <w:t xml:space="preserve">Esimerkki 1.5890</w:t>
      </w:r>
    </w:p>
    <w:p>
      <w:r>
        <w:t xml:space="preserve">Fakta1: Fakta2: George kasvatti hänet ja veljensä, Fakta3: vanhemmat kuolivat auto-onnettomuudessa, Fakta4: Esquire menee Garnettin talolle noutamaan kirjeen, Fakta5: Erin osoittautuu New-New:ksi.</w:t>
      </w:r>
    </w:p>
    <w:p>
      <w:r>
        <w:rPr>
          <w:b/>
        </w:rPr>
        <w:t xml:space="preserve">Tulos</w:t>
      </w:r>
    </w:p>
    <w:p>
      <w:r>
        <w:t xml:space="preserve">Rashad on teini, joka asuu Atlantassa, Georgiassa George-setänsä ja pikkuveljensä Antin kanssa. George on kasvattanut hänet ja hänen veljensä sen jälkeen, kun heidän vanhempansa kuolivat auto-onnettomuudessa, ja he työskentelevät Georgen kanssa tämän huoltoyhtiössä. Kun Rashad ei ole töissä tai viimeistelemässä lukion viimeistä lukukauttaan, hän viettää suurimman osan ajastaan ystäviensä kanssa. Rashad on lahjakas taiteilija, mutta hän ei näe tulevaisuutta tällä alalla, sillä hän on tottunut työskentelemään perheyrityksessä. Esquire, Rashadin paras ystävä, käy valmistavaa koulua vastakkaisella puolella kaupunkia, jossa he asuvat, ja hän yrittää päästä Ivy League -yliopistoon lukuvuoden jälkeen. Hän saa kuitenkin selville, että hän tarvitsee suosituskirjeen joltakin korkea-arvoiselta henkilöltä, jotta hänellä olisi paremmat mahdollisuudet päästä haluamaansa kouluun. Rashad ja hänen ystävänsä ovat myös luisteluryhmä luistinradalla, jossa paikalliset teinit hengailevat. Siellä Rashad kiinnittää NewNew'n, salaperäisen tytön, huomion, sillä hän näkee häntä vain silloin, kun tämä hengailee ystäviensä kanssa. He tuntevat vetoa toisiinsa, ja myöhemmin he suutelevat, kun Rashad antaa tytölle kyydin kotiin Chevrolet El Caminollaan. Esquire kehittää heti vastenmielisyyden Rashadsin uutta kiinnostuksen kohdetta kohtaan, koska pitää tätä huonona seurana. Koska Ant ei ole enää Rashadsin valvovan silmän alla, hän ryhtyy suhteeseen huumekauppias Marcuksen kanssa ja alkaa myydä hänelle. Eräänä päivänä Esquire tapaa töissä miljonääri John Garnettin. Heistä tulee ystäviä, ja Esquire näkee tilaisuuden saada suosituskirjeen. Kun Esquire menee Garnettin talolle hakemaan kirjettä, hän tapaa tämän tyttären Erinin, joka osoittautuu NewNewiksi. Erin sanoo paljastavansa, mistä Esquire on oikeasti kotoisin jotain, josta hän valehteli isälleen, jos tämä kertoo Rashadille hänestä. Lopulta Rashad saa selville totuuden Erinistä. Hän ei enää puhu ystävilleen, koska tajuaa, että Esquire tiesi Erinistä koko ajan. Esquire, joka tuntee syyllisyyttä tavasta, jolla hän sai kirjeen, päättää palauttaa sen Garnettille ja paljastaa totuuden itsestään. Hän yrittää myös tehdä rauhan Rashadin kanssa ja pyytää tätä osallistumaan Skate Wars -tapahtumaan, joka on vuosittainen luistelukilpailu. Rashad kieltäytyy aluksi tarjouksesta, mutta muuttaa mielensä keskusteltuaan setänsä kanssa. Ennen kuin hän pääsee osallistumaan, hän saa tietää, että Marcus etsii Antia ja tämän velkaa olevia rahoja. Rashad jäljittää heidät, ja yhteenoton jälkeen Antia ammutaan rintaan. Sairaalassa Rashad ja Ant ottavat uudelleen yhteyttä. Myös Rashad ja hänen ystävänsä tekevät sovinnon, ja kukin jatkaa menestyksekkäästi toimintaansa.</w:t>
      </w:r>
    </w:p>
    <w:p>
      <w:r>
        <w:rPr>
          <w:b/>
        </w:rPr>
        <w:t xml:space="preserve">Esimerkki 1.5891</w:t>
      </w:r>
    </w:p>
    <w:p>
      <w:r>
        <w:t xml:space="preserve">Fakta1: tarina koostuu Jing Ke:n yrityksestä, Fakta2: ensimmäinen tapaus on elokuvan huipentuma, Fakta3: Ying Zheng In lähettää Lady Zhaon Yanin valtion elokuvaan, Fakta4: vakooja värvää Yanin salamurhaajan yrittämään salamurhaa häntä vastaan tarkoituksenaan käyttää sitä casus belliä sodan aloittamiseksi Yania vastaan, Fakta5: Zhao suostuttelee Jing Ke:n suorittamaan salamurhan.</w:t>
      </w:r>
    </w:p>
    <w:p>
      <w:r>
        <w:rPr>
          <w:b/>
        </w:rPr>
        <w:t xml:space="preserve">Tulos</w:t>
      </w:r>
    </w:p>
    <w:p>
      <w:r>
        <w:t xml:space="preserve">Elokuva kattaa suuren osan Ying Zhengin urasta, ja siinä muistellaan hänen varhaisia kokemuksiaan panttivankina ja ennakoidaan hänen valta-asemaansa Kiinassa. Elokuva kuvaa häntä lähinnä idealistina, joka pyrkii saamaan aikaan rauhan tai yhtenäisyyden maailmassa erilaisista petoksista ja tappioista huolimatta. Sen tarina koostuu kolmesta päätapahtumasta: Jing Ke:n yrityksestä salamurhata Ying Zheng vuonna 227 eaa.; kuvitteellisesta huhusta, jonka mukaan eräs pääministeri olisi siittänyt Ying Zhengin ennen kuin tämä siirsi jalkavaimonsa ja tuli leskikuningattareksi; ja tarinasta, jonka mukaan eräs virkamies olisi siittänyt leskikuningattaren lapsia. Ensimmäinen tapaus on elokuvan huipentuma, ja aiemmat kohtaukset ennakoivat sitä. Kaksi muuta tapausta tapahtuvat ensimmäisen tapauksen fiktiivisen synnyn ja historiallisen ilmenemisen välissä. Elokuvassa Ying Zheng lähettää jalkavaimonsa Lady Zhaon Yanin valtioon vakoojaksi värväämään Yanin salamurhaajan, joka yrittää salamurhata hänet, tarkoituksenaan käyttää sitä syynä sodan aloittamiseen Yania vastaan. Lady Zhao suostuttelee Jing Ke:n suorittamaan salamurhan. Saatuaan tietää Ying Zhengin verilöylystä lapsia kohtaan kotivaltiossaan Zhaossa, lady Zhao haluaa salamurhaa tosissaan. Yritys epäonnistuu, mutta Ying Zheng ilmaisee raivonsa, kun hänen kumppaninsa eivät yritä pysäyttää salamurhaajaa ja hänen on pakko tappaa Jing Ke itse. Hän on vielä surullisempi, kun Lady Zhao palaa Qiniin vain noutamaan Jing Ke:n hautaamista varten.</w:t>
      </w:r>
    </w:p>
    <w:p>
      <w:r>
        <w:rPr>
          <w:b/>
        </w:rPr>
        <w:t xml:space="preserve">Esimerkki 1.5892</w:t>
      </w:r>
    </w:p>
    <w:p>
      <w:r>
        <w:t xml:space="preserve">Fakta1: kaunis nainen Malaijasta on amerikkalaisen perheen omaisuuden laillinen perijätär, Fakta2: Fakta3: rikkauksia odottavat alkuasukkaat kääntyvät vierailijoita vastaan, Fakta4: asiakirjat todistavat Taman olevan omaisuuden laillinen perijä, Fakta5: riehuva elefantti syöksyy jyrkänteeltä kuolemaan.</w:t>
      </w:r>
    </w:p>
    <w:p>
      <w:r>
        <w:rPr>
          <w:b/>
        </w:rPr>
        <w:t xml:space="preserve">Tulos</w:t>
      </w:r>
    </w:p>
    <w:p>
      <w:r>
        <w:t xml:space="preserve">Sirkusleijonien kesyttäjä Jakra ja tiedottaja Squidge ovat kiinnostuneita, kun he kuulevat Tamasta, kauniista malaijilaisesta naisesta, joka saattaa olla amerikkalaisen perheen omaisuuden oikea perijä. Löytääkseen todisteita väitteestä Jakra ja hänen tyttöystävänsä lähtevät Squidgen ja toisen kiinnostuneen osapuolen, professori Thorntonin, kanssa Malesian viidakkoon, jossa Tama on kasvanut. Siellä he näkevät hänen tiikerinsä, joka osaa uida, ja kuulevat tarinoita tappajanorsusta, joka on vastuussa monista kuolemantapauksista. Rikkauksia odottavat alkuasukkaat kääntyvät vierailijoita vastaan, mutta Taman tiikeri tulee heidän avukseen. He löytävät asiakirjoja, jotka todistavat Taman olevan omaisuuden laillinen perijä, ja pakenevat sitten riehuvaa elefanttia, joka lopulta syöksyy jyrkänteeltä kuolemaan.</w:t>
      </w:r>
    </w:p>
    <w:p>
      <w:r>
        <w:rPr>
          <w:b/>
        </w:rPr>
        <w:t xml:space="preserve">Esimerkki 1.5893</w:t>
      </w:r>
    </w:p>
    <w:p>
      <w:r>
        <w:t xml:space="preserve">Fakta1: Tommy Turner on jalkapallohullun Midwestern Universityn englanninopettaja, Fakta2: Tommy joutuu kampuksen sananvapauskeskustelun keskipisteeksi, Fakta3: opiskelijalehden pääkirjoituksessa kehutaan, että hän aikoo lukea Bartolomeo Vanzettin tuomion julistuksen luokalle esimerkkinä kaunopuheisesta sävellyksestä, jonka ei-ammattilainen on laatinut jopa rikkinäisellä englannilla, Fakta4: koulun konservatiiviset luottamushenkilöt, joita johtaa Ed Keller, uhkaavat erottaa Tommyn, Fakta5: koomisen kolmiodraaman juoni koskee paluuvierailua, jonka tarkoituksena on osallistua Joe Fergusonin suureen jalkapallopeliin.</w:t>
      </w:r>
    </w:p>
    <w:p>
      <w:r>
        <w:rPr>
          <w:b/>
        </w:rPr>
        <w:t xml:space="preserve">Tulos</w:t>
      </w:r>
    </w:p>
    <w:p>
      <w:r>
        <w:t xml:space="preserve">Tommy Turner Henry Fonda on englanninopettaja jalkapallohullussa Midwestern-yliopistossa. Vaikka hän ei ole sekaantunut päivänpolitiikkaan, Tommy joutuu yhtäkkiä kampuksella käytävän sananvapauskeskustelun keskipisteeksi. Opiskelijalehden pääkirjoituksessa häntä kehutaan siitä, että hän aikoo lukea Bartolomeo Vanzettin tuomion julistuksen luokalleen esimerkkinä kaunopuheisesta sävellyksestä, jopa ammattitaidottoman laatimalla rikkinäisellä englannilla. Koulun konservatiivinen johtokunta, jota johtaa Ed Keller Eugene Pallette, uhkaa erottaa Tommyn, ellei tämä peru luentonsa lukemista. Sananvapauden aihe ja Tommyn omantunnon dilemma ankkuroivat dramaattisen sivujuonen yhteiskunnallisen merkityksen. Kevyempi koominen kolmiojuoni koskee Joe Fergusonin Jack Carsonin, entisen jalkapallosankarin ja Turnerin vaimon Ellen Olivia de Havillandin entisen rakkauden, paluuvierailua isoon jalkapallo-otteluun. Joe on hiljattain eronnut ja herättää Ellensin romanttiset ajatukset uudelleen henkiin juuri sillä hetkellä, kun kampuksen tapahtumat koettelevat hänen avioliittoaan Tommyn kanssa.</w:t>
      </w:r>
    </w:p>
    <w:p>
      <w:r>
        <w:rPr>
          <w:b/>
        </w:rPr>
        <w:t xml:space="preserve">Esimerkki 1.5894</w:t>
      </w:r>
    </w:p>
    <w:p>
      <w:r>
        <w:t xml:space="preserve">Fakta1: Fakta2: Sri Krishna on suuren liikemiehen ja GK:n poika: Fakta3: Satya on Nagineedun tytär, Fakta4: isä ei ota ideaa, Fakta5: perheet naamioituneina tapaavat vastaavasti Krishnan ja Satyan avioliiton.</w:t>
      </w:r>
    </w:p>
    <w:p>
      <w:r>
        <w:rPr>
          <w:b/>
        </w:rPr>
        <w:t xml:space="preserve">Tulos</w:t>
      </w:r>
    </w:p>
    <w:p>
      <w:r>
        <w:t xml:space="preserve">Sri Krishna Allari Naresh on suuren liikemiehen ja monimiljonäärin GK Sayaji Shinden poika. Hänen isänsä on niin rikas, että hän inhoaa jopa köyhien hajua ja halveksii kaikkia, jotka puhuvat rahan antamisesta almuna. Myös Sri Krishnan perhe ei välitä yltäkylläisyydestään. Tästä perheestä kotoisin oleva Krishnik rakastuu Satya Poornaan, jonka mielestä rikkaat rikastuvat riistämällä köyhiä. Saadakseen Satyan ihastumaan häneen Krishna alkaa esittää köyhää kaveria, jolla on köyhä perhe. Hän ostaa tiensä ulos näyttääkseen Satyalle, että hän auttaa köyhiä, ja hänestä tulee tahattomasti heidän eräänlainen pelastajansa. Kun Satya hyväksyy hänen rakkautensa, Krishna värvää perheensä auttamaan häntä vakuuttamaan Satyan täysin. Niinpä rikkaasta isästä tulee banaanimyyjä, rikkaasta äidistä bajji-myyjä jne. Kävi kuitenkin ilmi, että Satya on Kurnoolissa asuvan Nagineedu Nagineedun tytär, joka kilpailee toisen ryhmän johtajan VenkatappaJaya Prakash Reddyn kanssa. Hän kehottaa isäänsä jakamaan rikkautensa seuraajiensa kanssa, mihin isä ei kuitenkaan suostu. Mutta kun hän tietää, että tyttö haluaa naimisiin köyhän pojan kanssa, isä ei välitä siitä. Saadakseen heidät naimisiin Krishna pyytää isäänsä toimimaan pääjohtajana. Molemmat perheet tapaavat naamioituneina ja järjestävät Krishnan ja Satyan avioliiton. Ryhmän johtaja Venkatappa hyökkää GK:n perheen kimppuun tappaakseen Nagineedun. Kun GK tietää totuuden Nagineedusta, hän suuttuu ja peruu avioliiton. Krishna käyttää aivojaan yrittäessään auttaa ratkaisemaan Venkatappan ja Nagineedun väliset ongelmat ja vakuuttaa isänsä GK:n avioliiton puolesta. Lopussa kaksi puoluekannattajaa ymmärtävät elämän arvon ja lopettavat taistelun. Sekä GK että Nagineedu suostuvat jälleen kerran Krishnan avioliittoon.</w:t>
      </w:r>
    </w:p>
    <w:p>
      <w:r>
        <w:rPr>
          <w:b/>
        </w:rPr>
        <w:t xml:space="preserve">Esimerkki 1.5895</w:t>
      </w:r>
    </w:p>
    <w:p>
      <w:r>
        <w:t xml:space="preserve">Fakta1: hukkuneet ruumiit liittyvät viimeaikaiseen jengisotaan ja valtataisteluun valtavassa Sanno-kai-rikossyndikaatissa, Fakta2: valtava Sanno-kai-rikossyndikaatti kattaa suuren osan Itä-Japanista, Fakta3: Sanno-kain uusi suuri Yakuza-johtaja uudistaa asemaansa länsi-Japanin voimakkaan kilpailijan Hanabishi-kain kanssa, Fakta4: Otomo istuu vankilassa jäätyään epäsuosioon Sekiuchin kanssa, Fakta5: häikäilemätön kampanja Sanno-kain uuden johdon, mukaan lukien Katon, hajottamiseksi toteutetaan tehokkaasti.</w:t>
      </w:r>
    </w:p>
    <w:p>
      <w:r>
        <w:rPr>
          <w:b/>
        </w:rPr>
        <w:t xml:space="preserve">Tulos</w:t>
      </w:r>
    </w:p>
    <w:p>
      <w:r>
        <w:t xml:space="preserve">Elokuva alkaa, kun kaksi korruptionvastaista etsivää tarkkailee, kun sataman pohjasta nostetaan autossa olevia ruumiita. Etsivät epäilevät, että hukkuneet ruumiit liittyvät äskettäiseen jengisotaan ja valtataisteluun valtavassa Sannokai-rikossyndikaatissa, joka kattaa suuren osan Itä-Japanista. Sannokain uuden suuren yakuzan johtajan, Kato Tomokazu Miuran, on nyt uudistettava asemaansa Länsi-Japanin voimakkaan kilpailijan Hanabishikain kanssa. Otomo Beat Takeshi, entinen Yakuza, istuu vankilassa korkeimman turvallisuusluokan vankilassa jäätyään epäsuosioon Sekiuchin kanssa, joka oli entinen suuri Yakuza ennen kuin Kato murhasi hänet ja otti vallan. Kun etsivät lopulta saavat selville, että yksi satamasta alkukohtauksessa talteen otetuista ruumiista oli itse asiassa korkean hallituksen virkamiehen ruumis, poliisipäällikkö epäilee vahvasti, että Katosta on tullut liian vahva ja vaikutusvaltainen, sillä hän uskoo olevansa niin suojattu korruptoituneiden poliittisten siteidensä ansiosta, että hän voi täysin välttää poliisin sekaantumisen, vaikka hän on määrännyt hallituksen virkamiehen teloituksen. Päällikkö nimittää erikoisetsivä Kataokan, joka on aiemmin soluttautunut Sannokai-syndikaattiin esiintymällä korruptoituneena poliisina, nähdäkseen, pystyykö hän sytyttämään lisää eripuraa jo ennestään aggressiivisten Sannokai Yakuza -johtajien välillä. Kataoka päättää lyhentää Otomon vankilatuomiota ja vapauttaa hänet, koska hän uskoo, että hänen paluunsa herättää pahoja muistoja vanhoista katkerista klaanien välisistä kilpailuista, jotka vallitsivat ennen Otomon vangitsemista. Tämä saattaisi saada vanhat säröt nousemaan uudelleen esiin tässä uudessa ja kasvavassa versiossa vanhasta Sannokaista. Kun Kataoka käyttää vaikutusvaltaansa lyhentääkseen Otomon vankeusrangaistusta, Kato antaa luutnanttiensa määrätä Otomon salamurhan. Otomo aloittaa huolellisen laskelmoinnin ja kilpailevien Hanabishikain avustuksella armottoman ja verisen ryöstöretken Sannokain riveissä saadakseen oman versionsa oikeudesta sen vuoksi, että hänet oli aiemmin petetty ja pakotettu suorittamaan vankilatuomionsa. Hänen huolellinen laskelmointinsa tuottaa tulosta, kun hänen armoton kampanjansa Sannokain uuden johdon, mukaan lukien Katon, hajottamiseksi toteutetaan tehokkaasti. Tuhoutunut Sannokai sulautuu lopulta Hanabishikai-järjestöön, jonka johtajana toimii suuri yakuza-johtaja, joka on käytännössä yhdistänyt koko Japanin maanalaisen järjestön massiiviseksi, yhdeksi ja keskitetyksi organisaatioksi. Loppukohtauksessa Otomo menee hautaustoimistoon, jonne haudataan joitakin hänen kuolleista yakuzaveljistään. Hänet yllättää parkkipaikalla Kataoka, joka kertoo hänelle, että kaikki Yakuza-johtajat ovat sisällä ja että hänen ei pitäisi mennä sisään ilman asetta. Kun Otomo vastaa, että hän on aseeton, Kataoka esittää edelleen korruptoitunutta poliisia ja tarjoaa omaa asettaan. Nyt Otomolle on kuitenkin jo täysin valjennut, että Kataoka on pelannut kahta kilpailevaa rikollisjärjestöä toisiaan vastaan heikentääkseen ja tuhotakseen Sannokain. Otomo ottaa aseen vastaan ja ampuu sillä Kataokaa lähietäisyydeltä, jolloin tämä kuolee.</w:t>
      </w:r>
    </w:p>
    <w:p>
      <w:r>
        <w:rPr>
          <w:b/>
        </w:rPr>
        <w:t xml:space="preserve">Esimerkki 1.5896</w:t>
      </w:r>
    </w:p>
    <w:p>
      <w:r>
        <w:t xml:space="preserve">Fakta1: Fakta2: Fakta3: romaani alkaa sillä, että Stevens saa entiseltä kollegaltaan kirjeen, jossa kuvataan avioelämää, Fakta4: Stevens saa kirjeen samaan aikaan, kun hänellä on tilaisuus palata entiseen suhteeseensa vain sen varjolla, että hän tutkii uudelleen työllistymisen mahdollisuutta, Fakta5: Stevens joutuu miettimään lordi Darlingtonin luonnetta ja mainetta sekä Kenton-suhteen todellista luonnetta.</w:t>
      </w:r>
    </w:p>
    <w:p>
      <w:r>
        <w:rPr>
          <w:b/>
        </w:rPr>
        <w:t xml:space="preserve">Tulos</w:t>
      </w:r>
    </w:p>
    <w:p>
      <w:r>
        <w:t xml:space="preserve">The Remains of the Day kertoo ensimmäisessä persoonassa tarinan Stevensistä, englantilaisesta hovimestarista, joka on omistanut elämänsä lordi Darlingtonin uskolliselle palvelukselle, jota kuvataan yhä yksityiskohtaisemmin takaumissa. Romaani alkaa, kun Stevens saa entiseltä kollegaltaan, taloudenhoitajattarelta neiti Kentonilta kirjeen, jossa tämä kuvailee avioelämäänsä ja jonka hän uskoo viittaavan onnettomaan avioliittoon. Stevens saa kirjeen samaan aikaan, kun hänellä on tilaisuus palata uudelleen tähän aikoinaan haudattuun suhteeseen, vaikkakin vain sen varjolla, että hän tutkii naisen uudelleen työllistymisen mahdollisuutta. Stevensin uusi työnantaja, varakas amerikkalainen herra Farraday, rohkaisee Stevensiä lainaamaan hänen autoaan, jotta hän voisi pitää ansaitun tauon, automatkan, ja Stevens käyttää tilaisuutta hyväkseen järjestääkseen tapaamisen neiti Kentonin, nykyisin rouva Bennin, kanssa Cornwallissa, jossa tämä nyt asuu. Matkalle lähtiessään Stevensillä on tilaisuus pohtia järkkymätöntä uskollisuuttaan lordi Darlingtonille, joka oli järjestänyt saksalaisten kannattajien ja englantilaisten aristokraattien välisiä ylenpalttisia tapaamisia pyrkiessään vaikuttamaan kansainvälisiin asioihin toista maailmansotaa edeltävinä vuosina; käsitteen "arvokkuus" merkitystä ja sitä, mikä on hyvä hovimestari; ja jopa suhdettaan edesmenneeseen isäänsä, joka oli toinen järkähtämätön mies, joka omisti elämänsä palvelemiselle. Lopulta Stevens joutuu pohtimaan lordi Darlingtonin luonnetta ja mainetta sekä hänen ja neiti Kentonin suhteen todellista luonnetta. Kirjan edetessä paljastuu yhä enemmän todisteita neiti Kentonin ja Stevensin aiemmasta keskinäisestä vetovoimasta ja kiintymyksestä. Työskennellessään yhdessä toista maailmansotaa edeltävinä vuosina Stevens ja neiti Kenton eivät myöntäneet todellisia tunteitaan toisiaan kohtaan. Kaikista heidän muistelemistaan keskusteluista kävi ilmi ammatillinen ystävyys, joka oli toisinaan lähellä romanssin rajan ylittämistä, mutta ei koskaan uskaltanut tehdä sitä. Erityisesti Stevens ei koskaan antanut periksi, vaikka neiti Kenton yritti lähestyä häntä. Kun he vihdoin tapaavat uudelleen, rouva Benn, joka on ollut naimisissa jo yli kaksikymmentä vuotta, myöntää miettineensä, tekikö hän virheen mennessään naimisiin, mutta sanoo rakastaneensa miestään ja odottavansa innolla ensimmäisen lapsenlapsen syntymää. Myöhemmin Stevens pohtii menetettyjä tilaisuuksia sekä neiti Kentonin kanssa että vuosikymmeniä kestänyttä epäitsekästä palvelustaan lordi Darlingtonille, joka ei ehkä ole ollut hänen varauksettoman uskollisuutensa arvoinen. Romaanin lopussa Stevens sen sijaan keskittyy päivänsä jäänteisiin viitaten tulevaan palvelukseensa herra Farradayn kanssa ja siihen, mitä hänen omasta elämästään on jäljellä.</w:t>
      </w:r>
    </w:p>
    <w:p>
      <w:r>
        <w:rPr>
          <w:b/>
        </w:rPr>
        <w:t xml:space="preserve">Esimerkki 1.5897</w:t>
      </w:r>
    </w:p>
    <w:p>
      <w:r>
        <w:t xml:space="preserve">Fakta1: Fakta2: äiti kouluttaa hänet kirurgiksi, Fakta3: vierailu Vijayakumarin hoitoon kehittää rakkautta, Fakta4: lapsi kuolee tulipalo-onnettomuudessa, Fakta5: kädet eivät suorita leikkausta.</w:t>
      </w:r>
    </w:p>
    <w:p>
      <w:r>
        <w:rPr>
          <w:b/>
        </w:rPr>
        <w:t xml:space="preserve">Tulos</w:t>
      </w:r>
    </w:p>
    <w:p>
      <w:r>
        <w:t xml:space="preserve">S.S.Rajendrans SSR:n isä kuolee lääketieteellisen avun puutteeseen. Hänen äitinsä kouluttaa hänet suurella vaivalla kirurgiksi. Eräänä päivänä hänen käyntinsä Vijayakumarin hoidossa kehittää rakkauden toisiinsa. Subbaiah, rikas mies ja Vijayakumarin isä, vastustaa tätä, mutta suostuu lopulta sanomaan, että Vijayakumarin on lähdettävä hänen talostaan. Jonkin ajan kuluttua Vijayakumari saa lapsen, mutta lapsi kuolee tulipalo-onnettomuudessa. Tämä aiheuttaa väärinkäsityksen SSRVijayakumarin välillä. SSR tuntee, että hänen kätensä eivät enää pysty suorittamaan leikkauksia. Hän valitsee palveluksen Senjipuramin heimolaisten parissa. Siellä hän sairastuu viruskuumeeseen. Mitä siitä eteenpäin tapahtuu, on elokuvan loppuosa.</w:t>
      </w:r>
    </w:p>
    <w:p>
      <w:r>
        <w:rPr>
          <w:b/>
        </w:rPr>
        <w:t xml:space="preserve">Esimerkki 1.5898</w:t>
      </w:r>
    </w:p>
    <w:p>
      <w:r>
        <w:t xml:space="preserve">Fakta1: Fakta2: Fakta3: Abdullahin serkku on tehnyt ryöstöretkiä kiristääkseen suojelua rautatieyhtiöltä, Fakta4: Budia luullaan ja Sheik ja Axmann yrittävät murhata heidät yhtiön vakoojiksi, Fakta5: poikia jahdataan ja he päätyvät piiloon muukalaislegioonan päämajaan.</w:t>
      </w:r>
    </w:p>
    <w:p>
      <w:r>
        <w:rPr>
          <w:b/>
        </w:rPr>
        <w:t xml:space="preserve">Tulos</w:t>
      </w:r>
    </w:p>
    <w:p>
      <w:r>
        <w:t xml:space="preserve">Bud Jones Bud Abbott ja Lou Hotchkiss Lou Costello ovat painipromoottoreita. Heidän tähtensä Abdullah Wee Willie Davis ei enää halua noudattaa heidän kierojen otteluidensa käsikirjoitusta, varsinkaan kun hänen on määrä hävitä seuraava ottelunsa. Abdullah lähtee Amerikasta palatakseen kotimaahansa Algeriaan. Promoottorien rahoittajat, syndikaatti, joka on lainannut heille 5 000 dollaria Abdullahin tuomiseksi Yhdysvaltoihin, vaativat heitä nyt palauttamaan rahat tai kohtaamaan seuraukset. Kaksi miestä seuraa Abdullahia Algeriaan toivoen saavansa hänet takaisin. Samaan aikaan Abdullahin serkku, sheikki Hamud El Khalid Douglass Dumbrille ja kiero muukalaislegioonalainen, kersantti Axmann Walter Slezak, ovat tehneet ryöstöretkiä rautatien rakennustyömaalle kiristääkseen suojelurahoja rautatieyhtiöltä. Kun Bud ja Lou saapuvat paikalle, heitä luullaan yhtiön vakoojiksi, ja sheikki ja Axmann yrittävät murhata heidät. Kun jokainen yritys epäonnistuu, salamurhaajien viha Budia ja Lou'ta kohtaan kiihtyy, varsinkin kun Lou tarjoaa sheikille kuutta orjatyttöä, joista yksi, Nicole Patricia Medina, on itse asiassa ranskalainen vakooja, jonka tehtävänä on päästä sheikin leiriin. Pojat joutuvat takaa-ajetuiksi ja päätyvät lopulta piiloon muukalaislegioonan päämajaan, jossa Axmann suostuttelee heidät liittymään joukkoon. Samaan aikaan muukalaislegioonan komentaja Fred Nurney epäilee, että legioonalaisten joukossa on petturi, sillä sheikki ennakoi jokaisen legioonalaisen liikkuvan salaa Axmannin kautta. Tämän jälkeen komendantti myöntää Budille ja Loulle kulkuluvan kaupunkiin, jossa he tapaavat Nicolen. Hän ilmoittaa heille, että heidän on tutkittava Axmannin huone todisteiden saamiseksi siitä, että hän on petturi, mutta hän saa heidät kiinni itse teossa. He kuitenkin säästyvät, mutta päätyvät legioonalaisten autiomaaleirille. Juuri ennen kuin sheikkien miehet hyökkäävät leiriin, Bud ja Lou lähtevät etsimään kamelia ja pakenevat kuolemaa. Heidät vangitaan lopulta yhdessä Nicolen kanssa, joka joutuu sheikki Hamudin haaremiin. Sheikki määrää, että yksi hänen painijansa teloittaa heidät. Painija osoittautuu Abdullahiksi, joka auttaa heitä pakenemaan. He suuntaavat Fort Apariin, jossa he houkuttelevat sheikin miehet sisään ja räjäyttävät sen. Komentaja palkitsee heidät ja erottaa heidät kunniallisesti legioonasta. Lou kiittää Nicolea heidän auttamisestaan ja antaa hänelle palkintonsa ennen kuin he lähtevät, mutta Bud saa tietää, että Lou vie kuusi orjatyttöä mukanaan takaisin Yhdysvaltoihin.</w:t>
      </w:r>
    </w:p>
    <w:p>
      <w:r>
        <w:rPr>
          <w:b/>
        </w:rPr>
        <w:t xml:space="preserve">Esimerkki 1.5899</w:t>
      </w:r>
    </w:p>
    <w:p>
      <w:r>
        <w:t xml:space="preserve">Fakta1: uutinen homoseksuaalipareille myönnettävästä uudesta veroedusta antaa Vincelle idean, Fakta2: Ralph väittää olevansa paras ystäväpariskunta, Fakta3: postimestari näkee etuushakemuksen huolimattomana postinjakelijana, Fakta4: kansallinen hallitus lähettää tutkijan, Fakta5: Vince ja Ralph ottavat Ericiltä opetusta homona esiintymisessä.</w:t>
      </w:r>
    </w:p>
    <w:p>
      <w:r>
        <w:rPr>
          <w:b/>
        </w:rPr>
        <w:t xml:space="preserve">Tulos</w:t>
      </w:r>
    </w:p>
    <w:p>
      <w:r>
        <w:t xml:space="preserve">Australialaisessa Yackandandahin pikkukaupungissa Vince omistaa paikallisen elokuvateatterin ja useita muita yrityksiä, ja hänellä on vaikeuksia maksaa verojaan, koska hänen entinen vaimonsa sai kaiken. Uutinen uudesta homoseksuaalipareille myönnettävästä veroedusta antaa Vincelle idean: hän ja paras ystävänsä Ralph, mekaanikko, voivat väittää olevansa pariskunta ja saada edut. Asiaan liittyy kaksi mutkaa: huolimattoman postinjakajan takia postimestari näkee heidän etuushakemuksensa ja kertoo siitä yhdelle ihmiselle, ja pian koko kaupunki saa tietää asiasta. Lisäksi maan hallitus lähettää tutkijan varmistamaan, että miesten suhde on laillinen. Vince ja Ralph ottavat kampaaja Ericiltä oppia homona esiintymisestä. He vierailevat myös Sydneyssä ja viettävät aikaa homoklubilla. Tutkija Russell ilmestyy paikalle aikaisin, samoin Ralphin tytär Carla, joka haluaa esitellä tyttöystävänsä Petan. Kävi ilmi, että vaikka Ralph ei ole homo, Carla on. Ralph ja Vince sisustavat Ralphin talon uudelleen ja saavat haastattelunsa valmiiksi, ja he osallistuvat paikallisiin palomiesten tanssiaisiin. Koska Russell on siellä, Ralphin ja Vincen on jatkettava farssia. Myös heidän ystävänsä Sydneyn homoklubilta ilmestyvät paikalle. Ralph pitää suuren puheen siitä, ettei hänen ja Vincen suhde kuulu kenellekään, ja että heidän ystävänsä muualta kaupungista ovat normaaleja ihmisiä huolimatta siitä, miltä he näyttävät. Carla on järkyttynyt siitä, mitä hänen isänsä on tehnyt, vaikka Peta on iloinen kuullessaan Ralphista. Russell kertoo miehille, ettei hän ollut vakuuttunut haastattelussa, mutta hän uskoo, että he ovat hyviä ihmisiä, joilla on erityinen suhde, eikä heitä pitäisi kohdella kuin rikollisia.</w:t>
      </w:r>
    </w:p>
    <w:p>
      <w:r>
        <w:rPr>
          <w:b/>
        </w:rPr>
        <w:t xml:space="preserve">Esimerkki 1.5900</w:t>
      </w:r>
    </w:p>
    <w:p>
      <w:r>
        <w:t xml:space="preserve">Fakta1: Polly Parrish on myyjätär tavaratalossa New Yorkissa, Fakta2: David Merlin suhtautuu myötätuntoisesti naimattomaan äitiin, Fakta3: Weiss tarjoutuu huolehtimaan pojasta, Fakta4: Polly on töissä poika, Fakta5: Davidin suhde Pollyyn muuttuu rakkaudeksi.</w:t>
      </w:r>
    </w:p>
    <w:p>
      <w:r>
        <w:rPr>
          <w:b/>
        </w:rPr>
        <w:t xml:space="preserve">Tulos</w:t>
      </w:r>
    </w:p>
    <w:p>
      <w:r>
        <w:t xml:space="preserve">Polly Parrish Ginger Rogers on myyjätär John B. Merlin and Son -tavaratalossa New Yorkissa. Hänet palkataan joulusesongin ajaksi tilapäiseksi apulaiseksi, mutta hän saa irtisanomisilmoituksen sesongin lähestyessä loppuaan. Lounastauollaan hän näkee tuntemattoman jättävän vauvan orpokodin portaille. Polly pelkää, että vauva rullaa portaita alas, ja nostaa sen ylös. Hoitaja avaa oven ja luulee erehdyksessä, että Polly on vauvan äiti. David Merlin David Niven, liikkeen omistajan J.B. Merlinin Charles Coburnin playboy-poika, suhtautuu myötätuntoisesti naimattomaan äitiin ja järjestää, että tämä saa työnsä takaisin. Rouva Weiss Ferike Boros, Pollyn vuokraemäntä, tarjoutuu huolehtimaan pojasta, kun Polly on töissä. Koska Polly ei pysty vakuuttamaan ketään siitä, että hän ei ole äiti, ja koska David uhkaa häntä työpaikkansa menettämisellä, jos hän ei ota tätä roolia, hän luovuttaa ja alkaa kasvattaa lasta. Davidin suhde Pollyyn muuttuu vähitellen rakkaudeksi, mutta hän pitää suhteen salassa isältään peläten tämän reaktiota. Kun hän huomaa, että uudenvuodenaatto on tullut eikä hänellä ole seuralaista, David kääntyy Pollyn puoleen. Hän tilaa kaupasta vaatteita ja vie Pollyn juhliin. Vaikka David on ihastunut Pollyyn, hän ei nauti ajatuksesta valmisperheestä. Kun J.B. saa tietää lapsesta, hän olettaa, että David on lapsen isä. Hänen epäilyksensä vahvistuvat, kun Polly ja David synnyttävät kumpikin huonolla ajoituksella eri miehen, jonka he väittävät olevan isä. Poikiensa yllätykseksi J.B. ilahtuu, sillä hän oli malttamattomana odottanut, että David asettuisi aloilleen ja antaisi hänelle pojanpojan. Lopulta David päättää, että hän on rakastunut Pollyyn ja John-vauvaan. Hän kertoo isälleen olevansa lapsen isä ja aikoo mennä naimisiin Pollyn kanssa uskoen samalla, että Polly on lapsen äiti.</w:t>
      </w:r>
    </w:p>
    <w:p>
      <w:r>
        <w:rPr>
          <w:b/>
        </w:rPr>
        <w:t xml:space="preserve">Esimerkki 1.5901</w:t>
      </w:r>
    </w:p>
    <w:p>
      <w:r>
        <w:t xml:space="preserve">Fakta1: Hyeon-gu on rakastunut Yeong-huihin, Fakta2: kyläläiset ovat huolissaan sadonkorjuujuhlasta, Fakta3: pariskunta aavikolla kerjää mieheltä vettä, Fakta4: mielikuvitusmies syleilee naista sen sijaan, että tarjoaisi vettä, Fakta5: elokuva loppuu, kun Yeong-jin viedään takaisin vankilaan kyläläisten itkiessä.</w:t>
      </w:r>
    </w:p>
    <w:p>
      <w:r>
        <w:rPr>
          <w:b/>
        </w:rPr>
        <w:t xml:space="preserve">Tulos</w:t>
      </w:r>
    </w:p>
    <w:p>
      <w:r>
        <w:t xml:space="preserve">Yeongjin on opiskelija, josta on tullut mielisairas sen jälkeen, kun japanilaiset vangitsivat ja kiduttivat häntä, koska hän osallistui 1. maaliskuuta 1919 järjestettyyn mielenosoitukseen Korean japanilaismiehitystä vastaan. Vapautumisensa jälkeen hän palaa kotiin asumaan isänsä ja sisarensa Yeonghuin kanssa heidän kyläkotiimme. Hänen vanha ystävänsä Hyeongu on nyt rakastunut Yeonghuihin. Kun kyläläiset ovat keskittyneet sadonkorjuujuhlaan, Japanin poliisin kanssa yhteistyötä tekevä O Giho yrittää raiskata Yeonghuin. Hyeongu taistelee Gihoa vastaan, kun Yeongjin seuraa tilannetta ja näkee näyn pariskunnasta aavikolla kerjäämässä mieheltä vettä. Kun mies mielikuvituksessaan syleilee naista sen sijaan, että tarjoaisi hänelle vettä, Yeongjin puukottaa häntä sirpillä ja tappaa Gihon. Yeongjin palaa tajuihinsa tällä hetkellä. Elokuva päättyy siihen, kun japanilainen poliisi vie Yeongjinin takaisin vankilaan kyläläisten itkiessä.</w:t>
      </w:r>
    </w:p>
    <w:p>
      <w:r>
        <w:rPr>
          <w:b/>
        </w:rPr>
        <w:t xml:space="preserve">Esimerkki 1.5902</w:t>
      </w:r>
    </w:p>
    <w:p>
      <w:r>
        <w:t xml:space="preserve">Fakta1: taistelija on vetäytynyt kamppailulajien maailmasta, Fakta2: nuori mies saa yhteyden Waihin, Fakta3: Wai johdattaa hänet soturin luo, Fakta4: kyläläiset seuraavat häntä temppeliin, Fakta5: elokuva siirtyy Fung Wain ja nuoren miehen väliseen keskusteluun nykyhetkessä.</w:t>
      </w:r>
    </w:p>
    <w:p>
      <w:r>
        <w:rPr>
          <w:b/>
        </w:rPr>
        <w:t xml:space="preserve">Tulos</w:t>
      </w:r>
    </w:p>
    <w:p>
      <w:r>
        <w:t xml:space="preserve">Legendassa on voimakas ja voittamaton soturi, joka tunnetaan nimellä Susi. Tämä taistelija on vetäytynyt taistelulajien maailmasta, ja vain harvat tietävät hänen todellisen henkilöllisyytensä, mutta monet haluavat haastaa hänet. Nuori mies etsii Sutta ja onnistuu ottamaan yhteyttä Waihin, joka johdattaa hänet soturin luo. Kun nuori mies näkee, että Wolf oikea nimi Fung Manhin on vanha mies, kaukana siitä mitä hän odotti, hän tekee joitakin sarkastisia huomautuksia pilkatakseen vanhaa miestä, mikä saa Wain kertomaan uudelleen tarinan Wolfista. Elokuvassa palataan toisen maailmansodan jälkeiseen aikaan. Nuori Fung vaeltelee sodan runtelemassa ja tuhoutuneessa maalaiskylässä ja muistaa heikosti, että hän on siellä tapaamassa naista hylätyssä temppelissä. Fung kohtaa nuoren kyläläisen Wain, joka johdattaa hänet perille. Kyläläiset epäilevät Fungin taustaa ja seuraavat häntä temppeliin, jossa he näkevät Fungin käyvän kovaa taistelua pahamaineisen jengin kuuden jäsenen kanssa. Vaikka Fung onnistuu voittamaan vastustajansa, hän loukkaantuu vakavasti ja Wai vie hänet rauhalliseen paikkaan toipumaan. Juuri silloin Fung muistaa, että nainen, jonka hän tapaa, on itse asiassa hänen rakastettunsa Yee. Sillä välin gangsterit hyökkäävät kylään ja tappavat monia viattomia ihmisiä. Kun Fung ja Wai saapuvat paikalle, he näkevät ruumiita kaikkialla ja saavat tietää, että jengi on vanginnut Yeen. Fung lähtee gangsterien perään ja tapaa jengin toisen johtajan, joka kutsuu häntä Kolmanneksi veljeksi. Siinä vaiheessa Fung muistaa yhtäkkiä, että hän itse asiassa kuuluu jengiin. Fung ei voi sietää jengin julmia tekoja viattomia siviilejä kohtaan, ja hän taistelee jengiläisiä vastaan ja selviytyy lopulta voittajana. Elokuva siirtyy takaisin Fungin vanhuksen, Wain ja nuoren miehen väliseen keskusteluun nykypäivään. Nuorukainen paljastaa olevansa itse asiassa nousukas tappaja, joka haluaa tehdä itselleen nimeä tappamalla legendaarisen Suden. Hän vetää aseensa esiin ja yrittää tappaa Suden, mutta ei onnistu siinä, vaan Susi kukistaa hänet välittömästi.</w:t>
      </w:r>
    </w:p>
    <w:p>
      <w:r>
        <w:rPr>
          <w:b/>
        </w:rPr>
        <w:t xml:space="preserve">Esimerkki 1.5903</w:t>
      </w:r>
    </w:p>
    <w:p>
      <w:r>
        <w:t xml:space="preserve">Fakta1: vanhemmilla on kylätyttö Ragini, Fakta2: Fakta3: tyttöystävä on samasta perheestä kuin Ragini, Fakta4: sankari hylkää maaseudun tytön, Fakta5: Padmini esittelee hänet Ganapathille.</w:t>
      </w:r>
    </w:p>
    <w:p>
      <w:r>
        <w:rPr>
          <w:b/>
        </w:rPr>
        <w:t xml:space="preserve">Tulos</w:t>
      </w:r>
    </w:p>
    <w:p>
      <w:r>
        <w:t xml:space="preserve">Ganapathy T. R. Ramachandran ei aio mennä naimisiin. Hänen vanhemmillaan on mielessään kylätyttö Ragini Raghini, ja he pyytävät häntä tulemaan Maduraihin. Hän lähtee mukaan ystävänsä Ambalavaanan Sivaji Ganesanin kanssa, joka haluaa tavata opiskelijatyttöystävänsä Padmini Padminin, joka on samasta perheestä kuin Ragini. Ganapathi ihastuu Padminiin tietämättä, että hänen kaverinsa on jo rakastunut häneen! Sankari hylkää maalaistytön. Padmini vaihtaa nimensä, elämäntyylinsä ja pukeutumisensa ja esittelee hänet Ganapathille. Mies ihastuu häneen ja menee naimisiin. Pian hän tajuaa totuuden. Ongelmat kuitenkin ratkeavat, ja pariskunta elää sen jälkeen onnellisesti.</w:t>
      </w:r>
    </w:p>
    <w:p>
      <w:r>
        <w:rPr>
          <w:b/>
        </w:rPr>
        <w:t xml:space="preserve">Esimerkki 1.5904</w:t>
      </w:r>
    </w:p>
    <w:p>
      <w:r>
        <w:t xml:space="preserve">Fakta1: 12-vuotias David Scott Freeman kävelee metsän läpi hakemaan 8-vuotiasta pikkuveljeä ystävänsä talosta, Fakta2: David viedään sairaalaan testejä varten, Fakta3: Davidin mieli on täynnä muukalaisten teknisiä käsikirjoja ja tähtikarttoja, jotka kattavat galaksin laajuudet, jotka ylittävät kaikki ihmisolennot, Fakta4: Seuraavana aamuna alukselta tulevan telepaattisen viestinnän jälkeen hän tapaa robottikomentajan, jota kutsutaan lyhyesti Maxiksi, Fakta5: robottikomentaja, jota kutsutaan lyhyesti Maxiksi, kutsuu Davidia navigaattoriksi.</w:t>
      </w:r>
    </w:p>
    <w:p>
      <w:r>
        <w:rPr>
          <w:b/>
        </w:rPr>
        <w:t xml:space="preserve">Tulos</w:t>
      </w:r>
    </w:p>
    <w:p>
      <w:r>
        <w:t xml:space="preserve">Heinäkuun 4. päivän yönä 1978 Fort Lauderdalessa Floridassa 12-vuotias David Scott Freeman kävelee metsän läpi hakemaan 8-vuotiasta pikkuveljeään Jeffiä ystäviensä luota, kun hän putoaa vahingossa rotkoon ja menettää tajuntansa. Kun hän tulee tajuihinsa, hän huomaa, että 8 vuotta on kulunut ja nyt eletään vuotta 1986. Hän ei ole vanhentunut lainkaan, mutta hänen vanhempansa ovat nyt keski-ikäisiä ja Jeff on 16-vuotias. Samaan aikaan avaruusalus törmää sähkölinjojen läpi ja NASA takavarikoi sen. David viedään sairaalaan testeihin, joissa hänen aivoaaltonsa paljastavat kuvia avaruusaluksesta. Tohtori Louis Faraday, joka on tutkinut avaruusalusta sen saapumisesta lähtien, suostuttelee Davidin tulemaan NASA:n tutkimuslaitokseen vain 48 tunniksi ylimääräisiä testejä varten ja lupaa hänelle, että ne voivat auttaa häntä saamaan selville totuuden siitä, mitä hänelle tapahtui. Siellä Faraday saa selville, että Davidin mieli on täynnä muukalaisten teknisiä käsikirjoja ja tähtikarttoja, jotka kattavat galaksin laajuuksia, jotka ylittävät paljon kaiken, mitä ihmiset ovat tallentaneet. Davidsin alitajunta kertoo tiedemiehille, että hänet vietiin 560 valovuoden päässä sijaitsevalle Phaelon-nimiselle planeetalle reilussa 2,2 tunnissa. He ymmärtävät, että David on kokenut vakavan aikadilataation, joka johtuu siitä, että hän on matkustanut valonnopeutta nopeammin, mikä selittää, miksi Maassa on kulunut kahdeksan vuotta, mutta ei hänen kohdallaan. David ei kykene ymmärtämään, mitä Faraday kertoo hänelle, ja hän pakenee huoneesta jättäen Faradayn mutisemaan, että 48 tuntia ei riitä hänen tutkimuksensa loppuun saattamiseen. Seuraavana aamuna alukselta saadun telepaattisen viestin jälkeen David nousee salaa alukseen ja tapaa sen robottikomentajan, jonka nimi on Trimaxion Drone Ship tai lyhyesti Max, joka kutsuu Davidia navigaattoriksi. Kun he ovat paenneet laitoksesta, Max kertoo Davidille, että sen tehtävänä oli matkustaa halki galaksin, kerätä biologisia näytteitä, viedä ne Phaeloniin analysoitavaksi ja palauttaa ne sitten koteihinsa. Phaelonin tiedemiehet havaitsivat, että ihmiset käyttävät vain 10 aivojensa osaa ja täyttivät kokeilun vuoksi Davidin loput aivoista sekalaisella tiedolla. Näihin kuuluvat kaikki Phaelonin tähtitieteilijöiden löytämät tähtikartat, joista osa näytettiin NASAn tutkijoille Davidsin kuulustelun aikana. Sen jälkeen Max palautti Davidin Maahan, mutta ei vienyt häntä takaisin omaan aikaansa, koska hän oli todennut, että ihminen tuskin selviäisi matkasta ajassa taaksepäin. Ennen Maasta lähtöä Max tuhosi vahingossa aluksen, jolloin kaikki tietokoneiden tähtikartat ja tiedot tuhoutuivat. Siksi Max tarvitsee Davidsin aivoissa olevat tiedot palatakseen kotiin. Max ohjelmoi aluksen mielensiirtoa varten, ja Davidille näytetään aluksella jäljellä olevat kahdeksan muukalaisyksilöä, ja hän solmii siteen Puckmareniin, pieneen lepakon kaltaiseen muukalaiseen, joka on lajinsa viimeinen sen jälkeen, kun komeetta tuhosi sen planeetan. Max tekee mielensiirron Davidille saadakseen takaisin tähtikartat, mutta samalla hän myös supistuu ihmisen tunneominaisuuksiin, mikä johtaa eksentriseen käytökseen. Max ja David alkavat riidellä, ja heidän temppunsa laukaisevat useita uforaportteja Tokiossa ja muissa kaupungeissa. Samaan aikaan NASA:n harjoittelija Carolyn McAdams ottaa yhteyttä Davidsin perheeseen ja kertoo heille hänen paostaan aluksella; tämän seurauksena Faraday eristää perheen taloon ja Carolyn lähetetään takaisin laitokseen. Kun alus pysähtyy huoltoasemalle Florida Keysissä, David soittaa Jeffille ja pyytää häntä lähettämään signaalin perheen uuden kodin paikantamiseksi. Jeff sytyttää ilotulitteet katolla. David ja Max saapuvat talon lähelle, mutta NASA:n agentit, jotka ovat seuranneet aluksen jokaista liikettä, ehtivät paikalle ensin. Peläten, että hän joutuisi elinkautiseen laitoshoitoon, jos hän jäisi vuoteen 1986, hän käskee Maxia palauttamaan hänet takaisin vuoteen 1978, vaikka hänen henkensä olisi vaarassa. Aikamatkan jälkeen David herää rotkossa, kävelee kotiin ja löytää kaiken sellaisena kuin hän sen jätti. Heinäkuun neljännen päivän juhlallisuuksien aikana hän näkee Maxin leimahtavan taivaalla ilotulitteiden taustalla, kun Jeff yllättyy nähdessään Puckmarenin Davidin repussa.</w:t>
      </w:r>
    </w:p>
    <w:p>
      <w:r>
        <w:rPr>
          <w:b/>
        </w:rPr>
        <w:t xml:space="preserve">Esimerkki 1.5905</w:t>
      </w:r>
    </w:p>
    <w:p>
      <w:r>
        <w:t xml:space="preserve">Fakta1: Fakta2: dacoit Sona Singh etsii piilotettua temppeliä, Fakta3: Sona Sing tappoi Shivin Radhan, Fakta4: Shiv oli Shankarin ainoa sisar, Fakta5: vanha mies ilmoitti Shiville polusta temppeliin ennen kuolemaa.</w:t>
      </w:r>
    </w:p>
    <w:p>
      <w:r>
        <w:rPr>
          <w:b/>
        </w:rPr>
        <w:t xml:space="preserve">Tulos</w:t>
      </w:r>
    </w:p>
    <w:p>
      <w:r>
        <w:t xml:space="preserve">Kertoja aloittaa elokuvan myytillä, jonka mukaan on olemassa kätketty kultainen temppeli, joka on täynnä aarteita. Kukaan ei pääse sinne ilman karttaa ja vain yksi vanha pappi tietää tien temppeliin. Tarinan toisella puolella komisario Shiv Kumar pidätti dacoit Sona Singhin, joka etsii hulluna tuota piilotettua temppeliä. Sona Sing murtautui vankilasta ja tappoi Shivin vaimon Radhan. Radha oli orpo ja myöhemmin paljastuu, että hän oli Shankar Manin ainoa sisko ilman nimeä. Toisessa tilaisuudessa tarkastaja Shiv tapasi erään irtolaisen Bholeyn ja Radhan veljen Shankarin. Kostaakseen Radhasin kuoleman Shiv Kumar erosi poliisin palveluksesta ja lähti jahtaamaan Sona Singhin jengiä, mutta jäi valitettavasti heidän vangikseen. Sona Singh pyysi häntä opastamaan heidät piilotettuun kultaiseen temppeliin, koska vain Shiv tuntee alueen kartan. Vanha mies kertoi Shiville polun temppeliin ennen kuolemaansa. Koko dacoit-joukko ja Shiv aloittivat raskaan matkan kohti temppeliä. Shankar, Bholey ja heidän morsiamensa olivat myös Shivin mukana.</w:t>
      </w:r>
    </w:p>
    <w:p>
      <w:r>
        <w:rPr>
          <w:b/>
        </w:rPr>
        <w:t xml:space="preserve">Esimerkki 1.5906</w:t>
      </w:r>
    </w:p>
    <w:p>
      <w:r>
        <w:t xml:space="preserve">Fakta1: Fakta2: Hanaganin poika päättää kostaa isälle, Fakta3: Bettyn isä alkaa opetella konstaapeli Daniel Caseyn ohjeiden mukaan, Fakta4: Casey alkaa jäädä jälkeen lainopinnoissa, Fakta5: johtolanka viittaa siihen, että ystävä Joe Kelly on murhaaja.</w:t>
      </w:r>
    </w:p>
    <w:p>
      <w:r>
        <w:rPr>
          <w:b/>
        </w:rPr>
        <w:t xml:space="preserve">Tulos</w:t>
      </w:r>
    </w:p>
    <w:p>
      <w:r>
        <w:t xml:space="preserve">Poliisi Mike Hanagan Robert Homans yrittää paljastaa huijarivirkamiehen, joka työskentelee huijarijengin kanssa, mutta virkamies murhaa Hanaganin. Hanaganin poika Steve Gordon Jones päättää kostaa isänsä puolesta, ja tyttöystävänsä Betty Casey Joyce Comptonin ehdotuksesta hän liittyy poliisivoimiin. Bettyn isän Daniel Casey Guy Usherin opastuksella Steve alkaa opetella poliisiksi. Koska hän on kuitenkin niin omistautunut isänsä murhaajan etsimiselle, hän alkaa jäädä jälkeen lakiopinnoissaan, ja huonojen arvosanojensa vuoksi hänet erotetaan poliisivoimista. Steve uskoo löytäneensä johtolangan, joka viittaa siihen, että hänen ystävänsä Joe Kellys Craig Reynoldsin setä Jim Kelly Sam Flint on murhaaja. Kun Jim kuulee, että Steve epäilee häntä, hän päättää, että Steve on tapettava. Steven ja Jimin välille syntyy kamppailu, ja luotia ammutaan Steveä kohti, mutta sen sijaan Joe saa osuman, minkä jälkeen Steve ampuu Jimin. Vaikuttuneena Casey palaa päästääkseen Steven takaisin poliisin palvelukseen.</w:t>
      </w:r>
    </w:p>
    <w:p>
      <w:r>
        <w:rPr>
          <w:b/>
        </w:rPr>
        <w:t xml:space="preserve">Esimerkki 1.5907</w:t>
      </w:r>
    </w:p>
    <w:p>
      <w:r>
        <w:t xml:space="preserve">Fakta1: Fakta2: Barnum on etsimässä esiintyjiä, jotka toimivat museon ehdotuksessa lapsille, jotta he voisivat esitellä jotain elävää: Fakta3: Lind alkaa rakastua Barnumin kiertueeseen, Fakta4: sana Lindin peruutuksesta ja Barnumin julkisesta läheisyydestä saapuu New Yorkiin, Fakta5: kartano ulosmitataan ja Charity vie Carolinen ja Helenin vanhempiensa kotiin.</w:t>
      </w:r>
    </w:p>
    <w:p>
      <w:r>
        <w:rPr>
          <w:b/>
        </w:rPr>
        <w:t xml:space="preserve">Tulos</w:t>
      </w:r>
    </w:p>
    <w:p>
      <w:r>
        <w:t xml:space="preserve">P. T. Barnum ja hänen seurueensa esiintyvät sirkuksessa. The Greatest Show on takauma Barnumin lapsuuteen, jossa hän ja hänen isänsä Philo, räätäli, työskentelevät Hallettin perheelle, ja Barnum ihastuu heidän tyttäreensä Charityyn. Vaikka Charity lähetetään loppukouluun, Barnum vakuuttaa hänelle, etteivät he joudu eroon toisistaan. He pitävät yhteyttä kirjeiden välityksellä, kunnes he tapaavat uudelleen aikuisiässä Miljoona unelmaa, menevät lopulta naimisiin ja kasvattavat kaksi tytärtä, Carolinen ja Helenin, New Yorkissa Miljoona unelmaa uusintaversio. He elävät vaatimatonta elämää; vaikka Charity on onnellinen, Barnum haaveilee suuremmasta. Barnum menettää työnsä laivayhtiön virkailijana yhtiön mentyä konkurssiin. Hän lyö riskin ja ottaa pankista suuren lainan huijaamalla pankkia hyväksymään entisen työnantajansa menettämät laivat vakuudeksi. Lainan avulla hän ostaa Manhattanin keskustasta Barnumin amerikkalaisen museon, joka on erilaisia vahamalleja esittelevä nähtävyys. Aluksi myynti on hidasta, ja lastensa ehdotuksesta Barnum etsii friikkejä esiintyjiksi Come Alive -museoonsa, jotta hän voisi esitellä jotain elävää. Tämä vetää puoleensa suurta yleisöä protesteista ja huonoista arvosteluista huolimatta, mikä saa Barnumin nimeämään yrityksensä uudelleen Barnums Circusiksi. Barnum etsii keinoja parantaa mainettaan yläluokan keskuudessa ja tapaa näytelmäkirjailija Phillip Carlylen, jonka hän saa suostuteltua mukaan The Other Side -yritykseensä. Carlyle on ihastunut Anne Wheeleriin, afroamerikkalaiseen trapetsitaiteilijaan, mutta hän salaa tunteensa. Carlylen järjestämällä matkalla, jolla Barnum ja hänen seurueensa tapaavat kuningatar Victorian, Barnum tapaa Jenny Lindin, kuuluisan ruotsalaislaulajan, jonka hän saa suostuteltua esiintymään Amerikassa, ja Barnum toimii hänen managerinaan. Lindin ensimmäinen amerikkalainen esitys on huikea menestys Never Enough. Vaikka Barnum saavuttaa aristokraattisten mesenaattien suosion, hän alkaa etääntyä alkuperäisestä seurueestaan ja kieltäytyy seurustelemasta heidän kanssaan. Lannistuneina he päättävät asettua paikallisia ahdistelijoitaan vastaan This Is Me. Carlyle ja Wheeler käyvät eräänä iltana teatterissa yhdessä, mutta törmäävät Carlylen vanhempiin, jotka loukkaavat Wheelerin alhaista asemaa, mikä saa hänet lähtemään. Carlyle jahtaa häntä ja yrittää vakuuttaa hänelle, että he voivat olla yhdessä, mutta Carlyle torjuu hänet huolimatta hänen tunteistaan häntä kohtaan Rewrite the Stars. Kun Barnum vie Lindin Yhdysvaltain kiertueelle, Charity tuntee olevansa eristyksissä miehestään, kun hän jää kotiin tyttäriensä kanssa Tightrope. Kiertueen aikana Lind alkaa rakastua Barnumiin, mutta kun tämä kieltäytyy hänen lähentelyistään, hän peruu kiertueen ja suutelee miestä viimeisen esityksensä lopussa, minkä lehdistö kuvaa Never Enough reprise. Barnum palaa kotiinsa ja löytää sirkuksensa tulessa, joka johtuu mielenosoittajien ja seurueen välisestä tappelusta. Carlyle, joka oli yrittänyt pelastaa Annen tietämättä, että tämä oli jo paennut, pelastuu Barnumin toimesta kaaoksen keskeltä, mutta saa vakavia palovammoja. Suurin osa lavasteista ja rekvisiitasta tuhoutuu. Sana Lindsin peruuntumisesta ja Barnumin julkisesta läheisyydestä leviää myös New Yorkiin, minkä seurauksena hänen kartanonsa ulosmitataan ja Charity vie Carolinen ja Helenin vanhempiensa kotiin. Masentuneena Barnum vetäytyy paikalliseen pubiin, josta hänen seurueensa löytää hänet ja suostuttelee hänet rakentamaan sirkuksen uudelleen. Barnum saa oivalluksen, joka saa hänet tajuamaan, että sirkus oli hänen ystäviään ja perhettään varten eikä häntä itseään varten From Now On. Samaan aikaan loukkaantunut Carlyle herää sairaalassa Wheeler vierellään, ja he jakavat suudelman. Barnum lähtee ja löytää vieraantuneen vaimonsa, ja he päättävät korjata suhteensa. Koska sirkuksen jälleenrakentaminen on taloudellisesti vaikeaa, toipuva Carlyle astuu kuvioihin ja tarjoutuu käyttämään osuutensa sirkuksen voitoista sirkuksen jälleenrakentamiseen sillä ehdolla, että hänestä tulee osakas, minkä Barnum hyväksyy ilomielin. Koska sirkuksen uudelleenrakentaminen alkuperäiseen paikkaan olisi liian kallista, Barnum rakentaa sirkuksen uudelleen telttasirkukseksi sataman laidalle. Uudistettu sirkus on valtava menestys, ja Barnum antaa Carlylelle täyden määräysvallan, jotta hän voi keskittyä perheeseensä The Greatest Show uusintaversio.</w:t>
      </w:r>
    </w:p>
    <w:p>
      <w:r>
        <w:rPr>
          <w:b/>
        </w:rPr>
        <w:t xml:space="preserve">Esimerkki 1.5908</w:t>
      </w:r>
    </w:p>
    <w:p>
      <w:r>
        <w:t xml:space="preserve">Fakta1: Fakta2: nuorempi veli käyttäytyy refleksiivisesti selvästi vastuullisemmin, Fakta3: kaunis narttumainen tyttö haluaa enemmän rahaa kuin kauniissa silmissä, Fakta4: Somaiya ei pysy kaukana ainutlaatuisesta tyttärestä, Fakta5: Maruthi hyvän Marudhun kanssa kehittää suunnitelman päästä lähemmäs lasta mahdollisimman usein.</w:t>
      </w:r>
    </w:p>
    <w:p>
      <w:r>
        <w:rPr>
          <w:b/>
        </w:rPr>
        <w:t xml:space="preserve">Tulos</w:t>
      </w:r>
    </w:p>
    <w:p>
      <w:r>
        <w:t xml:space="preserve">Rauhallisessa perhekorjaamossa, Marudhachalam Murthi Automobilesissa, on hitaasti mutta varmasti muodostumassa draama. Somaiya S. A. Asokan, tämän pienen yrityksen vanhempi poika, tavoittelee nimittäin epätodellisia näkymiä. Kun taas Marudhu MGR nuorempi veli käyttäytyy tavalla refleksiivinen, selvästi vastuullisempi. Mutta vastoin kaikkia odotuksia, heidän äitinsä S. N. Lakshmi puolelle esikoisensa, sokeutuneena rakkautensa, hän ylittää hänet kaiken, kun taas tekee tuntea syyllisyyttä, lakkaamatta, hänen nuorin poikansa. Ikään kuin se ei olisi tarpeeksi, Somaiya tuli ihastunut kaunis narttu tyttö, Nalini Rajasree, joka haluaa enemmän hänen rahaa kuin kauniit silmät. Toinen versio Koska hän ei voi pysyä kaukana, liian kauan, hänen ainutlaatuinen tytär, Maruthi J. Jayalalitha, morsian äskettäin, hyvä Marudhu M. G. Ramachandran nuorempi poika vaatimaton yksi perhe, joka pitää hänen vanhempi veljensä, Somaiya S. A.. Ashokan, autotalli periytynyt heidän edesmennyt isänsä, Maruthachalamurthi Automobiles, antelias Pannaiyar Dharmalingham S. V. Ranga Rao kehittää sitten suunnitelma värikäs ääni kuljettaja Kuppu Nagesh, kaikessa viattomuudessa, ilman epäröi ilman mitään taka-ajatuksia, päästä lähemmäs hänen lapsensa, niin usein kuin mahdollista. Mutta että hän S. V. Ranga Rao ei aavista, se on, että hän aikoo rikkoa niin, tahattomasti, onni inlaws Maruthi. Todellakin, Somaiya S. A. Ashokan, vanhempi veli Marudhu MGR, ruokkii pitkään haluja kokoja ja onni Pannaiyar Dharmalingham S. V. Ranga Rao menee hänen päähänsä, antaa hänelle ideoita. Ilmoitettu aikeet lohduton isä, Somaiya käyttää hyväkseen sen ahdinkoa ehdottaa hänelle toisenlainen laskelma, joka Dharmalingham kiirehtii hyväksymään, arvaamatta siitä, että hän hautoo todellisuudessa. Mikä pahempaa, Somaiya joutuu joitakin aikoja myöhemmin vuorostaan parin huijarin, lahjattoman Nalini Rajasreen ja kohtalokkaan Ranga R. S. Manoharin kynsiin. Itse asiassa Ranga sammuttaa koston. Aiemmin hän sai Marudhun antaman monumentaalisen oikaisun siitä, että oli yrittänyt huijata isoveljeään. Ranga oli vannonut itse, siitä lähtien, vastata isku isku isku ja niin piti hänen kostonsa. Ensimmäinen Nalini siis huolehti siitä, että hän laski hänet kukkaan, kun taas toinen Ranga ryösti häneltä häpeämättömästi valtavia summia, jotka lainasi Somaiya Marudhun isänisän kanssa. Somaiya kääntyi pois, näin ollen hänen hellä vaimonsa Sowcar Janaki, mutta myös hänen äitinsä S. N. Lakshmi, joka risti hänet kaiken, vuosien ajan, onko hän vanhempi poika, hänen mieltymyksensä. Menettäminen Somaiya oli ilmoitettu sarake jopa väistämätön huolimatta ponnisteluista käyttöön hänen nuorempi veljensä Marudhu estää häntä uppoamasta....</w:t>
      </w:r>
    </w:p>
    <w:p>
      <w:r>
        <w:rPr>
          <w:b/>
        </w:rPr>
        <w:t xml:space="preserve">Esimerkki 1.5909</w:t>
      </w:r>
    </w:p>
    <w:p>
      <w:r>
        <w:t xml:space="preserve">Fakta1: Lori Campbell asuu leskeksi jääneen isänsä kanssa ystäviensä kanssa Springwoodissa, Fakta2: Fakta3: uutisraportti johtaa Mark ja Will pakenemaan ja palaamaan Springwoodiin kertomaan Lorille Freddystä, Fakta4: Jason tappaa hänet todellisessa maailmassa, Fakta5: Lori ja Will menevät Markin taloon vain löytääkseen Freddy Markin.</w:t>
      </w:r>
    </w:p>
    <w:p>
      <w:r>
        <w:rPr>
          <w:b/>
        </w:rPr>
        <w:t xml:space="preserve">Tulos</w:t>
      </w:r>
    </w:p>
    <w:p>
      <w:r>
        <w:t xml:space="preserve">Freddy Krueger on voimaton helvetissä, koska Springwoodin asukkaat ovat unohtaneet hänet. Pamela Voorheesiksi naamioituneena Freddy manipuloi Jasonia tappamaan Springwoodin teini-ikäisiä saadakseen voimansa takaisin. Springwoodissa Lori Campbell asuu leskeksi jääneen isänsä luona, ja ystävät Kia, Gibb, Trey ja Blake yöpyvät siellä. Sinä yönä Jason tappaa Treyn, ja poliisi epäilee Freddyä. Painajaisen jälkeen Blake herää löytääkseen isänsä mestattuna ennen kuin Jason tappaa Blaken. Seuraavana päivänä poliisi väittää, että kyseessä oli murha-itsemurha, toivoen saavansa Freddyn kiinni. Lorin ex-poikaystävä Will Rollins ja ystävä Mark Davis ovat Westin Hillsin psykiatrisen sairaalan potilaita. He ottavat Hypnocilia tukahduttaakseen unensa, koska he olivat aiemmin olleet yhteydessä Freddyyn. Uutisraportti saa Markin ja Willin pakenemaan ja palaamaan Springwoodiin kertomaan Lorille Freddystä. Sinä yönä Lori ja muut osallistuvat raveihin maissipellolla. Freddy yrittää tappaa Gibbin painajaisessa, mutta Jason tappaa hänet reaalimaailmassa yhdessä useiden muiden osallistujien kanssa, mikä saa Freddyn tajuamaan, että Jasonin riehuminen vie häneltä uhrit. Linderman ja Freeburg pakenevat raveista yhdessä Willin, Lorin ja Kian kanssa. Lori ja Will menevät Marksin talolle, mutta huomaavat Freddyn tappaneen Markin. Apulaissheriffi Stubbs lähestyy Loria ja hänen ystäviään, jotka tajuavat Freddyn suunnitelman. Kun he saavat tietää Hypnocilista, he yrittävät varastaa sen Westin Hillsistä, mutta Freddy saa Freeburgin valtaansa, joka hävittää lääkkeen. Kun Stubbs on saanut sähköiskun kuoliaaksi, riivattu Freeburg tainnuttaa Jasonin, jonka Jason tappaa ennen nukahtamistaan. Teini-ikäiset keksivät suunnitelman, jolla he vetävät Freddyn unimaailmasta todellisuuteen ja pakottavat hänet taistelemaan Jasonia vastaan. He vievät tajuttoman Jasonin nyt hylättyyn Camp Crystal Lakeen. Sillä välin Freddy taistelee Jasonia vastaan unimaailmassa, jossa Freddy on etulyöntiasemassa univoimiensa ansiosta, hän saa tietää, että Jason pelkää vettä hukkumiskuoleman vuoksi. Freddy tekee Jasonin vedellä voimattomaksi, mutta Lori nukahtaa ja yrittää pelastaa Jasonin. Freddy hyökkää hänen kimppuunsa ja paljastuu hänen äitinsä tappajaksi. Jason herää Crystal Lake -leirillä ja jahtaa teinit mökkiin. Linderman kuolee ja mökki syttyy tuleen. Lori herää ja vetää Freddyn oikeaan maailmaan, jossa hän kohtaa Jasonin. Jasonin ja Freddyn taistellessa jäljellä olevat teinit pakenevat mökistä. Kia harhauttaa Freddyä, kunnes Jason yhtäkkiä tappaa hänet. Freddy käyttää nopeuttaan ja älyään, kun taas Jason käyttää voimaansa ja sietokykyään. Laiturilla Jason repii Freddyn kynsikäden irti sen jälkeen, kun Freddy on puukottanut Jasonin silmät. Lori ja Will kaatavat bensiiniä laiturille ja sytyttävät sen tuleen, jolloin propaanisäiliöt räjähtävät ja heittävät Freddyn ja Jasonin järveen. Freddy kiipeää ulos ja yrittää tappaa Lorin ja Willin, mutta Jason puukottaa häntä omalla kynsikädellään, jolloin Lori voi katkaista Freddyn pään Jasonin pudotessa elottomana järveen. Lori ja Will lähtevät Crystal Lake -leiriltä. Seuraavana päivänä Jason nousee vedestä machete ja Freddyn irtileikattu pää kädessään, kun Freddy vinkkaa yleisölle ja nauraa sitten pois ruudulta.</w:t>
      </w:r>
    </w:p>
    <w:p>
      <w:r>
        <w:rPr>
          <w:b/>
        </w:rPr>
        <w:t xml:space="preserve">Esimerkki 1.5910</w:t>
      </w:r>
    </w:p>
    <w:p>
      <w:r>
        <w:t xml:space="preserve">Fakta1: mies paikasta näkee pojan teloitus, Fakta2: Hans katselee, kun isä on sijoitettu terän alle etäisyys, Fakta3: Hans Werner työskentelee avustaja paroni Victor Frankenstein auttoi Dr Hertz, Fakta4: Frankenstein siirtää sielu palauttaa sen elämään, Fakta5: Distraught yli Hans 's kuolema ja tunne syyllisyyttä siitä, että hän ei puolusta häntä Christina hukuttaa itsensä hyppäämällä sillalta poispäin</w:t>
      </w:r>
    </w:p>
    <w:p>
      <w:r>
        <w:rPr>
          <w:b/>
        </w:rPr>
        <w:t xml:space="preserve">Tulos</w:t>
      </w:r>
    </w:p>
    <w:p>
      <w:r>
        <w:t xml:space="preserve">Mies otetaan kärryistä ja hän pilkkaa poliisia ja häntä saattavaa pappia. Hänet tuomitaan murhasta kuolemaan giljotiinilla. Teloituspaikalta mies näkee poikansa Hansin ja rukoilee, ettei tämä saisi nähdä hänen kuolevan. Pappi lähestyy poikaa, mutta Hans juoksee karkuun. Pappi palaa suorittamaan viimeistä riittiä. Hans katsoo etäältä, kun hänen isänsä asetetaan terän alle. Hän huutaa: "Isä! Sitten terä putoaa, ja Hans pakenee. Joitakin vuosia myöhemmin Hans Werner Robert Morris työskentelee paroni Victor Frankensteinin Peter Cushingin avustajana, ja hänen apunaan on tohtori Hertz Thorley Walters, joka on keksimässä keinoa, jolla äskettäin kuolleen ihmisen sielu voidaan vangita. Frankenstein uskoo voivansa siirtää sielun toiseen hiljattain kuolleeseen ruumiiseen ja herättää sen henkiin. Hans on nyt myös Christina Susan Denbergin, majatalon pitäjä Kleven tyttären, rakastaja. Christinan koko vasen puoli on epämuodostunut ja osittain halvaantunut. Kleven majatalossa vierailevat nuoret dandyt Anton Peter Blythe, Johann Derek Fowlds ja Karl Barry Warren, jotka pilkkaavat Christinaa ja kieltäytyvät maksamasta. Johann uhkaa, että hänen isänsä peruuttaa Klevesin toimiluvan, jos tämä valittaa. Nämä kolme vaativat, että Christina palvelee heitä, ja pilkkaavat häntä tämän epämuodostumien vuoksi. Pilkkaaminen suututtaa Hansin, joka joutuu tappeluun kolmen kanssa ja viiltää Antonia veitsellä kasvoihin. Lopulta Kleve heittää dandyt ulos, koska he eivät ole maksaneet. He palaavat yöllä varastamaan viiniä hänen majatalostaan. Kleve saa heidät kiinni, ja he hakkaavat hänet kuoliaaksi. Hans, lyhytjännitteisyydestään tunnetun murhaajan poika, tuomitaan. Vaikka paroni ja Hertz puolustautuvat syytöksiä vastaan, Hans teloitetaan giljotiinilla Antonin, Johannin ja Kaarlen iloksi. Frankenstein näkee tämän tilaisuutena, kun hän saa käsiinsä Hansin tuoreen ruumiin ja vangitsee hänen sielunsa. Hansin kuolemasta järkyttyneenä ja tuntien syyllisyyttä siitä, että ei ollut puolustanut häntä, Christina hukuttaa itsensä hyppäämällä sillalta. Talonpojat vievät hänen ruumiinsa tohtori Hertzille, jotta tämä voisi tehdä jotain. Frankenstein ja Hertz siirtävät Hansin sielun hänen ruumiiseensa. Kuukausia kestäneen monimutkaisen ja intensiivisen hoidon aikana he parantavat täysin hänen fyysiset epämuodostumansa. Tuloksena on fyysisesti terve nainen, jolla ei ole muistia. Hän kyselee jatkuvasti, kuka hän on. Frankenstein vaatii kertomaan hänelle vain nimensä ja pitämään hänet Hertzin talossa. Vaikka Christine tulee järkiinsä henkilöllisyytensä suhteen, kostonhimoisen Hansin henki valtaa hänet. Hän tappaa Antonin ja Karlin lähinnä Hansin aaveen vaatimuksesta. Frankenstein ja Hertz alkavat epäillä Christineä murhiin liittyvästä käytöksestä ja vievät hänet sinne, missä Hans teloitettiin. He uskovat kuitenkin, että hänellä on alitajuisesti muistoja isänsä kuolemasta eikä Hansista. Kun Frankenstein tajuaa totuuden, hän löytää tytön jo murhaamassa Johannia. Hansin katkaistua pään kädessään aavemainen ääni kertoo Christinalle, että hän on kostanut Hansin kuoleman. Paronin pyynnöistä huolimatta kauhistunut Christina tietää, ettei hänellä ole enää ketään eikä mitään, minkä vuoksi hän voisi elää, ja hukuttaa itsensä jälleen. Katuva Frankenstein kävelee hiljaa pois...</w:t>
      </w:r>
    </w:p>
    <w:p>
      <w:r>
        <w:rPr>
          <w:b/>
        </w:rPr>
        <w:t xml:space="preserve">Esimerkki 1.5911</w:t>
      </w:r>
    </w:p>
    <w:p>
      <w:r>
        <w:t xml:space="preserve">Fakta1: suloinen ja eksentrinen vanha leskirouva asuu vähitellen vajoavassa vinossa talossa, joka on rakennettu rautatietunnelin sisäänkäynnin päälle Kings Crossissa, Fakta2: ryhmä on amatöörijousikvintetti, joka käyttää huoneita harjoitustilana, Fakta3: jengin jäsenet soittavat Boccherinin Menuettia suunnittelukokousten aikana, Fakta4: majuri putoaa talon katolta Louis'n jahdattua häntä, Fakta5: Harry on tappanut rouva W:n muutettuaan mielensä.</w:t>
      </w:r>
    </w:p>
    <w:p>
      <w:r>
        <w:rPr>
          <w:b/>
        </w:rPr>
        <w:t xml:space="preserve">Tulos</w:t>
      </w:r>
    </w:p>
    <w:p>
      <w:r>
        <w:t xml:space="preserve">Rouva Wilberforce on herttainen ja omalaatuinen vanha leskirouva, joka asuu yksin riehakkaiden papukaijojensa kanssa vähitellen vajoavassa vinossa talossa, joka on rakennettu rautatietunnelin suuaukon päälle Kings Crossissa Lontoossa. Koska hänellä ei ole mitään muuta tekemistä ja hänellä on vilkas mielikuvitus, hän käy usein paikallisella poliisiasemalla, jossa hän ilmoittaa mielikuvituksellisista epäilyistä, jotka koskevat naapuruston toimintaa. Koska hän on aiemmin ajanut takaa villiä hanhea, poliisit suhtautuvat hänen kertomuksiinsa huumorilla, eivätkä he usko hänen kertomuksiaan millään tavalla. Häntä lähestyy pahaenteinen professori Marcus, joka haluaa vuokrata huoneita hänen talostaan. Hän ei tiedä, että Marcus on koonnut kovista rikollisista koostuvan jengin ryöstämään hienostuneen turva-auton Lontoon Kings Crossin rautatieasemalla: herrasmiesmäinen ja helposti huijattava huijari majuri Claude Courtney, komediallinen cockney-roisto Harry Robinson, hidasälyinen ja lyöntijuoppo entinen nyrkkeilijä OneRound Lawson ja murhanhimoinen, julma ja häijy mannermainen gangsteri Louis Harvey. Peitetarina professori vakuuttaa naiiville rouva Wilberforcelle, että ryhmä on amatöörijousikvintetti, joka käyttää huoneita harjoitustilana. Huijauksen ylläpitämiseksi jengin jäsenet kantavat mukanaan soittimia ja soittavat suunnittelukokouksissaan Boccherinis Minuetin 3. osan jousikvintetistä E, op. 11 nro 5. Ryöstön jälkeen rouva W huijataan noutamaan naamioidut rahat itse rautatieasemalta. Tämä onnistuu, mutta ei ilman vakavia komplikaatioita, koska hänellä on taipumusta oikeudenmukaiseen sekaantumiseen. Kun jengi lähtee ryöstösaalis mukanaan, OneRound saa vahingossa seteleitä täynnä olevan sellolaukkunsa jumiin ulko-oveen. Kun hän vetää kotelon irti, setelit valuvat ulos rouva Wilberforcen katsellessa vierestä. Lopulta hän haistaa vasikan ja ilmoittaa Marcusille, että hän menee poliisin puheille. Viivyttelemällä gangsterit vakuuttavat rouva W:lle, että häntä pidetään varmasti rikoskumppanina, koska hänellä on hallussaan käteistä tarkoittava tikkari. He vakuuttavat, että kyseessä on joka tapauksessa rikos, jonka uhreja ei ole, sillä vakuutus korvaa kaikki menetykset, eikä poliisi luultavasti edes ota rahoja takaisin. Tyttö epäröi, mutta kun hän ryhdistäytyy, rikolliset päättävät lopulta tappaa hänet. Kukaan ei halua tehdä sitä, joten he arpovat tulitikkujen avulla. Majuri häviää, mutta yrittää paeta rahojen kanssa. Kun unohdettu rouva W torkahtaa, rikolliset risteilevät, pettävät ja onnistuvat tappamaan toisensa nopeasti peräkkäin. Majuri putoaa talon katolta Louisin takaa-ajamana; Harryn tappaa OneRound, joka luulee Harryn tappaneen rouva W:n muutettuaan mielensä; OneRound yrittää ampua Louisin ja Marcuksen kuultuaan suunnitelman petkuttaa hänet, mutta jättää aseiden varmistuksen päälle ja joutuu itse Louisin tappamaksi; Marcus tappaa Louisin irrottamalla tikapuunsa talon takana olevan tunnelin alta, minkä seurauksena Louis putoaa ohi kulkevaan junanvaunuun. Ennen kuin Louis putoaa vaunuun, hän ampuu Marcusta viimeisen laukauksen, joka melkein osuu häneen. Lopulta, kun ketään muuta ei enää ole jäljellä, Marcus itse saa päähänsä tunnelin yläpuolella olevan rautatiesignaalin ja putoaa toiseen vaunuun. Kaikki muut ruumiit on heitetty talon takana ohi kulkeviin junavaunuihin, ja ne ovat nyt kaukana. Rouva Wilberforce jää nyt yksin ryöstösaaliiden kanssa. Hän menee poliisin luo palauttamaan ne, mutta poliisi ei usko hänen tarinaansa. Häntä kehotetaan pitämään rahat itsellään. Hän on ymmällään, mutta lopulta hän antaa periksi ja palaa kotiin. Matkan varrella hän jättää suuren setelin hätääntyneelle nälkäiselle taiteilijalle.</w:t>
      </w:r>
    </w:p>
    <w:p>
      <w:r>
        <w:rPr>
          <w:b/>
        </w:rPr>
        <w:t xml:space="preserve">Esimerkki 1.5912</w:t>
      </w:r>
    </w:p>
    <w:p>
      <w:r>
        <w:t xml:space="preserve">Fakta1: erakoitunut ulkomailla syntynyt näyttelijätär Fedora on säilyttänyt nuorekkaan kauneuden etenevistä vuosista huolimatta, Fakta2: hautajaisissa on ikääntyvä Hollywood Barry Detweiler, Fakta3: hollantilainen muistelee huvilalla Korfun lähellä sijaitsevalla saarella päättänyt vakuuttaa hänet näyttelemään Anna Kareninan uudessa elokuvasovituksessa, Fakta4: kaukainen vetäytymispaikka, jota Balfourin autonkuljettaja Kritos ja Vando pitivät vangittuna ja joka oli vastuussa siitä, että tähti pysyi niin nuorekkaana, Fakta5: Detweiler yritti reagoida Fedoran avunpyyntöön.</w:t>
      </w:r>
    </w:p>
    <w:p>
      <w:r>
        <w:rPr>
          <w:b/>
        </w:rPr>
        <w:t xml:space="preserve">Tulos</w:t>
      </w:r>
    </w:p>
    <w:p>
      <w:r>
        <w:t xml:space="preserve">Fedora-nimellä tunnettu erakoitunut ulkomaalaissyntyinen näyttelijätär, yksi vuosisadan suurimmista elokuvatähdistä, on selittämättömällä tavalla säilyttänyt nuorekkaan kauneutensa ikääntymisestään huolimatta. Hän tekee itsemurhan heittäytymällä junan eteen, ja hänen hautajaistensa surijoiden joukossa on vanheneva Hollywood-tuottaja Barry Dutch Detweiler, jonka kanssa hänellä oli aikoinaan lyhyt suhde. Dutch muistelee, kuinka hän oli käynyt Fedoran luona kaksi viikkoa aiemmin huvilalla Korfun lähellä sijaitsevalla saarella vakuuttaakseen Fedoran näyttelemään Anna Kareninan uudessa filmatisoinnissa. Fedora oli kertonut olevansa vankina syrjäisessä turvapaikassaan, jossa häntä pitivät vanhentunut puolalainen kreivitär Sobryanski, hänen ylisuojeleva palvelijansa neiti Balfour, autonkuljettaja Kritos ja tohtori Vando, joka ilmeisesti oli vastuussa siitä, että entinen tähti näytti niin nuorelta. Kun hän oli yrittänyt vastata Fedoran avunpyyntöön, Kritos oli lyönyt Dutchin tajuttomaksi. Hän oli herännyt lähes viikkoa myöhemmin ja saanut kuulla, että Fedora oli tappanut itsensä. Hautajaisissa Dutch syyttää Vandoa ja kreivitärtä Fedoran ajamisesta kuolemaan. Kreivitär paljastaa lopulta, että itse asiassa hän on oikea Fedora ja että kuollut nainen oli hänen tyttärensä Antonia, joka oli vuosien ajan esiintynyt näyttelijättärenä sen jälkeen, kun eräs lääkärin hoitotoimenpiteistä oli rumentanut hänet. Antonian teeskentely onnistui hyvin, kunnes hän rakastui näyttelijä Michael Yorkiin tämän kanssa elokuvaa tehdessään ja päätti kertoa tälle totuuden. Hiljaisuutensa varmistamiseksi Antoniusta pidettiin vangittuna ja huumaantuneena, kunnes hän lopulta tappoi itsensä. Dutch hyvästelee oikean Fedoran, ja kuusi viikkoa myöhemmin hänkin kuolee.</w:t>
      </w:r>
    </w:p>
    <w:p>
      <w:r>
        <w:rPr>
          <w:b/>
        </w:rPr>
        <w:t xml:space="preserve">Esimerkki 1.5913</w:t>
      </w:r>
    </w:p>
    <w:p>
      <w:r>
        <w:t xml:space="preserve">Fakta1: Fakta2: Azhagu pitää Priyaa aluksi prostituoituna: Fakta3: Kalpana Back in toimii kalliilla kone tehtaalla, Fakta4: tapaus käsitellään seuraavana päivänä, Fakta5: Miten Azhagu ja Mike auttavat Priyaa ja auttaako Azhagu Azhagu voittamaan tapauksen muodostaa loput tarinasta.</w:t>
      </w:r>
    </w:p>
    <w:p>
      <w:r>
        <w:rPr>
          <w:b/>
        </w:rPr>
        <w:t xml:space="preserve">Tulos</w:t>
      </w:r>
    </w:p>
    <w:p>
      <w:r>
        <w:t xml:space="preserve">Azhagu Vimal ja Mike Soori ovat paksuja kavereita ja onnettoman onnekkaita työtöntä nuorisoa, jotka vain vaeltavat ympäriinsä tekemättä mitään. He tapaavat Priya Priya Anandin junassa, kun he yrittävät paeta muutamaa konnaista, jotka jahtasivat heitä jostain syystä. Aluksi he luulevat Priyaa prostituoiduksi, mutta myöhemmin he ymmärtävät, että Priya on oikeasti lääkäri. Azhagu ihastuu häneen heti ja päättää, että hänen pitäisi ryhtyä insinööriksi, jotta hän voisi naida Priyan. Azhagu pelastaa Priyan mieheltä, joka yrittää tappaa hänet. Sen jälkeen Azhagu kuuntelee Priyan tarinan. Priyalla oli ystävä Kalpana Vishakha Singh, joka oli kotoisin kylästä, jonne Priya meni lääkärileirille. Siellä hän kuulee, että kyseisen kylän asukkaat kärsivät mahdollisesta syövästä ja muista vaikutuksista, jotka johtuvat Selva Vinayagam Nassarin omistamasta terästehtaasta. Priya menee yritykseen siellä työskentelevän Kalpanan avulla. Priya kerää todisteita ja keskustelee Selvan kanssa, jotta työntekijät saisivat turvavarusteet, jotta kukaan ei enää sairastuisi. Selva kuitenkin kieltää ja loukkaa Priyaa, joka lähtee paikalta. Takaisin tehtaalla Kalpana käyttää kallista konetta ja jää valitettavasti kätensä siihen jumiin, mikä aiheuttaa valtavan verenhukan. Priya rukoilee omistajia purkamaan koneen, jotta Kalpana voitaisiin pelastaa, mutta omistajat ovat vastahakoisia ja Kalpana kuolee sen seurauksena. Priya päättää haastaa yrityksen oikeuteen ja nostaa syytteen heitä vastaan. Juttu käsitellään seuraavana päivänä, ja jos Priya pääsee oikeuteen, yhtiö häviää jutun. Niinpä Selvan miehet joutuvat hänen kohteekseen. Miten Azhagu ja Mike auttavat Priyaa pakenemaan roistoja ja auttavatko he Priyaa voittamaan jutun, on tarinan loppuosa. Tarina keskittyy Kayalpattinam Thoothukudissa sijaitsevaan tehtaaseen, jossa tutkitaan tehtaiden työntekijöiden turvallisuuden vaarantumista. Se oli jalo yritys Kannan on nostanut tietoisuutta ja varovaisuutta sisällyttää turvallisuusstandardit, jotta vältetään kaikki epäsuotuisat tapahtumat, jotka voivat vahingoittaa työläisten elämää ja elämäntapaa tämän elokuvan kautta. Elokuvan julkaisun jälkeen yksi kuolemaan johtaneista tapauksista, jotka johtuivat teollisuuden turvallisuustoimenpiteiden laiminlyönnistä, sattui Ranipet Sipcot -teollisuusalueella Velloren alueella, kun jätevedenpuhdistamon säiliö romahti viereisen tehtaan seinään, jossa työntekijät olivat paikalla. Kymmenen työntekijää kuoli tämän ikävän tapauksen seurauksena.</w:t>
      </w:r>
    </w:p>
    <w:p>
      <w:r>
        <w:rPr>
          <w:b/>
        </w:rPr>
        <w:t xml:space="preserve">Esimerkki 1.5914</w:t>
      </w:r>
    </w:p>
    <w:p>
      <w:r>
        <w:t xml:space="preserve">Fakta1: elokuva keskittyy ryhmään kollegoita Calgaryn keskustassa, Fakta2: Calgaryn keskustassa panostetaan kuukauden palkkaan, Fakta3: Asiat alkavat mutkistua, Fakta4: toimisto valmistautuu yrityksen perustajan eläkkeelle jäämisjuhliin, Fakta5: elokuvan nimi on peräisin itsemurhan erityisestä muodosta.</w:t>
      </w:r>
    </w:p>
    <w:p>
      <w:r>
        <w:rPr>
          <w:b/>
        </w:rPr>
        <w:t xml:space="preserve">Tulos</w:t>
      </w:r>
    </w:p>
    <w:p>
      <w:r>
        <w:t xml:space="preserve">Elokuvan keskiössä on ryhmä kollegoja Calgaryn keskustassa Albertassa, jotka lyövät kuukausipalkasta vetoa siitä, kuka jaksaa pisimpään olla käymättä ulkona. Elokuva tapahtuu yhden lounastunnin aikana kuukauden mittaisen kilpailun 28. päivänä. Asiat alkavat mutkistua, kun toimistossa valmistaudutaan yrityksen perustajan eläkejuhliin. Elokuva on synkkä komedia ja käyttää usein surrealismia temaattisten tavoitteidensa saavuttamiseksi. Näyttelijäkaartiin kuuluvat Fab Filippo, Don McKellar, Marya Delver ja Michelle Beaudoin. Elokuvan nimi juontaa juurensa erityisestä itsemurhan muodosta, jossa ihminen rikkoo korkeatasoisen toimistonsa avaamattoman ikkunan ja hyppää siitä läpi. Monet ihmiset menevät keskustaan, mutta tällaiset ihmiset menevät aivan keskustaan. Elokuvassa yksi hahmoista on kerännyt 2 litran limupullon täynnä kuulakiviä siinä toivossa, että hän voisi rikkoa ikkunansa.</w:t>
      </w:r>
    </w:p>
    <w:p>
      <w:r>
        <w:rPr>
          <w:b/>
        </w:rPr>
        <w:t xml:space="preserve">Esimerkki 1.5915</w:t>
      </w:r>
    </w:p>
    <w:p>
      <w:r>
        <w:t xml:space="preserve">Fakta1: Fakta2: ihmiset suhtautuvat häneen kunnioittavasti, Fakta3: Hajiyarin käyttäytymissäännöt pelottavat Jojin ytimeen asti, Fakta4: Hajiyarin ydin, jonka on salattava oma identiteettinsä ja elettävä Kunjalikkuttyn huijarina, Fakta5: Joji pääsee Hajiyarin hyviin kirjoihin.</w:t>
      </w:r>
    </w:p>
    <w:p>
      <w:r>
        <w:rPr>
          <w:b/>
        </w:rPr>
        <w:t xml:space="preserve">Tulos</w:t>
      </w:r>
    </w:p>
    <w:p>
      <w:r>
        <w:t xml:space="preserve">Kunjalikutty Siddique saa samaan aikaan viisumin Dubaihin ja työtarjouksen Malappuramissa sijaitsevasta koulusta, jota hänen isänsä ystävä, Malappuramin Hajiyar Madhu, johtaa. Hänen isänsä kieltäytyy päästämästä häntä Dubaihin ja haluaa, että hän ottaa opettajan työn vastaan. Niinpä Kunjalikutty lähettää ystävänsä Joji Mukeshin, komean ja hyvin koulutetun hindun, hänen tilalleen kouluun ja lähtee vanhempiensa tietämättä Dubaihin. Malappuram Hajiyar on rohkea ja uskonnollinen mies, jolla on valtava yleisömenestys, eikä hän siedä petosta. Niinpä ihmiset suhtautuvat häneen kunnioittavasti. Hajiyarin käyttäytymissäännöt pelottavat Jojia niin, että hänen on salattava oma henkilöllisyytensä ja elettävä samalla Kunjalikkuttyn huijarina. Jojin ja Aliyarin, liikunnanopettajan ja myöhemmin Jojin kämppiksen, välille kehittyy hulvattoman vihamielinen suhde. Joji pääsee pian Hajiyarin suosioon, kun taas Aliyar jää jumiin siihen, että hän on opettajalle liian löysä, esimerkiksi myöhästyy koulusta. Asiat eivät suju Jojin kohdalla helposti. Hän on välillä melkein paljastanut itsensä, mikä herättää Aliyarin epäluulot. Eräällä tällaisella kerralla hän joutuu vahingossa Gouri Maathun kanssa tekemisiin, joka on kotoisin maineikkaasta hinduperheestä. Tarina saa vakavan käänteen, kun Kunjalikutty ilmestyy paikalle ja kertoo Jojille, että hän on joutunut Jafer Khan Rizabawan järjestämän viisumihuijauksen uhriksi, ja nyt Kunjalikutty joutuu Kunjalikuttyn kohteeksi. Koska Kunjalikutty ei pysty kohtaamaan omaa tiukkaa isäänsä ja välttelemään Jafer Khansin kätyreitä, hän päättää jäädä Jojin luo Jojiksi. Näin Kunjalikutty ja Joji elävät yhdessä Aliyarin kanssa vaihdetuilla henkilöllisyyksillä. Aliyar, joka ei enää voi sietää Jojia, haluaa epätoivoisesti päästä asioiden pohjalle. Tämä johtaa tilanteisiin, jotka muodostavat elokuvan loppuosan.</w:t>
      </w:r>
    </w:p>
    <w:p>
      <w:r>
        <w:rPr>
          <w:b/>
        </w:rPr>
        <w:t xml:space="preserve">Esimerkki 1.5916</w:t>
      </w:r>
    </w:p>
    <w:p>
      <w:r>
        <w:t xml:space="preserve">Fakta1: Fakta2: East Siden lapset pakenemaan suostuvat käymään kesäleirillä Adirondacksissa kaupungin helteessä ja saavat tuomion ilkivaltaisesta vahingonteosta: Fakta3: koronkiskurijoukko uhkaa sekä Louisen että hänen henkeään, Fakta4: kumppani on syyttänyt häntä Louisen omaisuuden kavaltamisesta, Fakta5: Giles ja Simp syyttävät Knucklesia murhasta Myöhemmin yöllä</w:t>
      </w:r>
    </w:p>
    <w:p>
      <w:r>
        <w:rPr>
          <w:b/>
        </w:rPr>
        <w:t xml:space="preserve">Tulos</w:t>
      </w:r>
    </w:p>
    <w:p>
      <w:r>
        <w:t xml:space="preserve">Paetakseen kaupungin kuumuutta ja oikeuden tuomiota ilkivallasta East Siden lapset suostuvat käymään kesäleirillä Adirondacksissa. Matkalla heidän autonsa hajoaa, ja he saavat vastentahtoisesti majoituksen tuomari Malcolm Parker Forrest Taylorin kodista. Tuomarilla, jota syytetään lahjonnasta, on paljon pelättävää. Hänen ja hänen veljentyttärensä Louise Inna Gestin henkeä uhkaa kiristäjäjengi, hänen elämänkumppaninsa Giles Dennis Moore on syyttänyt häntä Louisen omaisuuden kavaltamisesta, ja hänen synkkä taloudenhoitajattarensa Agnes syyttää häntä rakastajattarensa Leonoran kuolemasta. Tuomarin pelot pahenevat, kun hän tapaa Knuckles Dolan Dave OBrienin, pojan holhoojan, jonka hän oli tuominnut epäoikeudenmukaisesti kuolemaan, mutta tuomio kumotaan ja Knuckles vapautetaan syytteistä. Myöhemmin samana iltana, kun Louise kidnapataan ja tuomari löydetään kuristettuna, Giles ja Simp Vince Barnett, tuomarin henkivartija, syyttävät Knucklesia murhasta, mutta pojat ottavat Simpin ja Gilesin kiinni ja päättävät löytää murhaajan itse. Muggs Leo Gorcey ja Danny Bobby Jordan löytävät kirjaston seinässä olevan salaisen paneelin ja menevät käytävään, jossa he löytävät Louisen tajuttoman ruumiin ja näkevät vilaukselta pakenevan miehen hahmon. Knuckles ottaa miehen kiinni, joka tunnistautuu Jim Harrison Alden Stephen Chaseksi piirisyyttäjänvirastosta. Sekasorron keskellä oikea tappaja ottaa Louisen vangiksi, mutta pojat jäljittävät hänet ja paljastavat Simpin. Harrison tunnistaa sitten henkivartijan laukaisijaksi, joka haluaa kostaa tuomarille. Kun rikos on selvitetty, pojat voivat vihdoin lähteä kesäleirille.</w:t>
      </w:r>
    </w:p>
    <w:p>
      <w:r>
        <w:rPr>
          <w:b/>
        </w:rPr>
        <w:t xml:space="preserve">Esimerkki 1.5917</w:t>
      </w:r>
    </w:p>
    <w:p>
      <w:r>
        <w:t xml:space="preserve">Fakta1: elokuva sijoittuu Intiaan toisen maailmansodan aikana, Fakta2: työtön mutta onnellinen kaveri on rakastunut rikkaaseen tyttöön, Fakta3: Anand on lähtenyt palvelemaan armeijaa, Fakta4: Majuri kertoo Anandille Rumasta ja äidistä, Fakta5: Verman perhe mitä on menossa poissaolollaan.</w:t>
      </w:r>
    </w:p>
    <w:p>
      <w:r>
        <w:rPr>
          <w:b/>
        </w:rPr>
        <w:t xml:space="preserve">Tulos</w:t>
      </w:r>
    </w:p>
    <w:p>
      <w:r>
        <w:t xml:space="preserve">Elokuva sijoittuu Intiaan toisen maailmansodan aikaan. Anand Dev Anand on työtön, mutta onnettoman rahakas mies, joka on rakastunut rikkaaseen tyttöön, Meeta Sadhanaan. Meeta kertoo isälleen Anandista, ja seuraavana päivänä Anand tulee tapaamaan häntä. Meetan isä loukkaa Anandia sanoen, ettei hänellä ole tarpeeksi rahaa tyttärensä ruokkimiseen. Anand ottaa sen henkilökohtaisesti ja lähtee pois. Kotimatkalla hän näkee Intian armeijan julisteen. Hän on innokas saamaan töitä ja ilmoittautuu sinne nopeasti äitinsä harmiksi. Meeta, joka ei tiedä, mitä hänen isänsä ja Anandin välillä on tapahtunut, vierailee Anandin kotona ja saa tietää, että Anand on lähtenyt palvelemaan armeijaan. Meeta kertoo Anandin äidille, että koska hän on hänen tuleva miniänsä, hän jää Anandin äidin luokse. Meeta huolehtii siitä, ettei Anand saa tietää hänen läsnäolostaan ja huolehtii Anandin äidistä. Sillä välin Anand saa koulutuksen ja hänet sijoitetaan sota-alueelle. Leirillä Anand ystävystyy majuri Vermaan, myös Dev Anandiin, joka näyttää aivan häneltä, paitsi että hänellä on viikset. Ajan myötä heidän välilleen kehittyy side. Majuri kertoo Anandille yksityiselämästään, vaimostaan Ruma Nandasta ja äidistään. Kohtalo haluaa, että majuri Verma katoaa sodassa, ja häntä pidetään kuolleena. Hänen perheelleen lähetetään sähke, jossa kerrotaan, ettei häntä pystytä jäljittämään. Toisaalta Anand saa ylennyksen sankaritekojensa ansiosta. Hän palaa kotiin ja löytää sieltä Meetan ja saa tietää äitinsä kuolemasta. Anand kuvittelee, mitä Vermas perhe joutuu kokemaan hänen poissa ollessaan. Hän päättää kertoa uutisen majurin kuolemasta henkilökohtaisesti ja vierailee heidän kotonaan. Nähdessään hänet majurin äiti luulee häntä pojakseen ja halaa häntä. Myös Ruma on riemuissaan. Anand kertoo perheen lääkärille todellisen henkilöllisyytensä, mutta lääkäri neuvoo Anandia olemaan kertomatta Raumalle totuutta, koska Ruma kärsii sydänsairaudesta eikä kestä emotionaalista stressiä. Pitääkseen Ruman onnellisena ja stressittömänä Anandilla ei ole muuta vaihtoehtoa kuin esittää majuri Vermaa ja alkaa viettää yhä enemmän aikaa Verman kotona. Meeta on tyytymätön Anandin jatkuvaan poissaoloon kotoa. Kun Anet kerran näkee Anetin temppelissä Ruman kanssa, hän päättelee, että Anetilla on suhde, ja jättää Anetin. Samaan aikaan Anand ei viihdy Ruman läheisyydessä. Tämä vaivaa Raumaa, ja hän kysyy Anandilta, miksi hän on niin etäinen ja milloin he saisivat lapsen. Anand vastaa, että sota on muuttanut häntä eikä hän koskaan saisi lasta Ruman kanssa. Ruma alkaa kuitenkin uskoa, että majuri Verma ei enää rakasta häntä ja että hänellä on avioliiton ulkopuolinen suhde. Nyt paljastuu, että majuri on elossa, vaikka hän on menettänyt jalkansa. Hän saapuu kotiin ja löytää Anandin hänen paikaltaan. Hän arvioi Anandin väärin ja uskoo tämän käyttävän Raumaa seksuaalisesti hyväkseen. Majuri Verma hyökkää Anandin kimppuun syrjäisellä kadulla ja yrittää tappaa hänet. Syntyy kahakka, ja yritys ampua Anand epäonnistuu. Anand selittää, että hän tekee vain oman osuutensa pitääkseen Verman perheen onnellisena ja vaimonsa terveenä. Vakuuttaakseen majurin Anand kehottaa tätä tulemaan temppeliin seuraavana päivänä. Hän ilmoittaa saman myös Meetalle. Seuraavana päivänä Anand saapuu temppeliin Ruman kanssa. Kun majuri Verma ja Meeta kuuntelevat salaa, Ruma valittaa Anandille jälleen kerran fyysisen läheisyyden puutteesta heidän välillään. Sitten Anand kysyy häneltä, jättäisikö hän miehensä, jos tämä vammautuisi. Ruman vastaus on selvä ei. Tässä vaiheessa oikea majuri Verma paljastuu ja Ruma halaa häntä. Myös Meeta ymmärtää tilanteen ja tekee sovinnon Anandin kanssa. Pariskunnat lähtevät temppelistä ja elokuva päättyy onnellisesti.</w:t>
      </w:r>
    </w:p>
    <w:p>
      <w:r>
        <w:rPr>
          <w:b/>
        </w:rPr>
        <w:t xml:space="preserve">Esimerkki 1.5918</w:t>
      </w:r>
    </w:p>
    <w:p>
      <w:r>
        <w:t xml:space="preserve">Fakta1: Sivaraman tulee Lontooseen etsimään työtä, Fakta2: Fakta3: Aishwarya teeskentelee olevansa rakastunut, Fakta4: löytääkseen turvallisen suojan Sivaraman ja Kadhir aikovat matkia Saravanania, Fakta5: sukulaiset saapuvat paikalle Sivaramanin poissa ollessa.</w:t>
      </w:r>
    </w:p>
    <w:p>
      <w:r>
        <w:rPr>
          <w:b/>
        </w:rPr>
        <w:t xml:space="preserve">Tulos</w:t>
      </w:r>
    </w:p>
    <w:p>
      <w:r>
        <w:t xml:space="preserve">Sivaraman Prashanth, rento nuori mies, tulee Lontooseen etsimään työtä. Hän menettää kaikki todistuksensa. Löytää Kadhir Pandiarajanin, joka vaeltaa Lontoossa päämäärättömästi ilman työtä. Nyt he tarvitsevat rahaa työhön. Kadhir suostuttelee Sivaramanin osallistumaan pankkiryöstöön, jonka on suunnitellut Baskar Manivannan hänen änkyttävä veljensä Natrajan Mayilsamy Aishwarya Mumtaj, joka on Baskarin rakastaja, mikä tuo heille lisää vaikeuksia, kun ryöstö päättyy turhaan. Aishwarya ilmoittaa poliisille ryöstöstä ja kertoo, että koko suunnitelma oli Baskarin ideoima. Baskar piilottaa rahat ennen pidätystä, jonka paikan tietää vain hänen asianajajansa Vedimuthu Vadivelu. Aishwarya teeskentelee olevansa rakastunut Vedimuthuun löytääkseen rahojen piilopaikan. Sillä välin löytääkseen turvallisen peitetarinan Sivaraman Kadhir suunnittelee matkivansa Saravanania, rikkaan vanhuspariskunnan, Vijayakumarin ja vaimon Parvathy Srividyan, pojanpoikaa. He eivät ole nähneet lapsenlastaan tämän syntymän jälkeen. Sivaraman Kadhir päätyy naamioitumaan Kadhirin vartalolla Sivaramanin ääneksi ja tekeytymään Saravananiksi sokean pariskunnan edessä. Ganesh Delhi Ganesh, joka tuntee Kadhirin ennestään, yrittää useaan otteeseen paljastaa totuuden vanhalle pariskunnalle. Mutta kaikki epäonnistuvat Sivaramanin Kadhirin onneksi. Yhtäkkiä Anjali Ankitha saapuu Saravananin rakastajan valeasussa. Hän soittaa kaikille sokean pariskunnan sukulaisille. Sukulaiset saapuvat paikalle Sivaramanin poissa ollessa. Kun Kadhir saa selville, että hän on pyörtynyt tajuttomana, hänet viedään sairaalaan. Sivaraman tulee apuun ja sanoo olevansa tohtori Karthikeyan, Saravananin ystävä Amerikasta. Keskellä heidän draamaansa Kadhir yrittää varastaa Lord Murugan patsaan, jota varten hän tekee tempun vahingoittaakseen vanhaa sokeaa naista, joka pitää kaikki muut poissa talosta jonkin aikaa. Sivaraman joutuu tappeluun Kadhirin kanssa, kun tämä yrittää lähteä varastamansa patsaan kanssa. Vanhus syyttää sukulaisiaan vaimonsa onnettomuudesta ja pyytää kaikkia sukulaisiaan lähtemään heti. Sivaraman Kadhir joutuu epätoivoon. Anjali paljastaa olevansa Saravananin todellinen rakastaja Saravanan kuoli onnettomuudessa Amerikassa. Hän oli tullut kertomaan tästä vanhalle pariskunnalle. Paljastettuaan kaiken hän antaa heille rahaa ja pyytää heitä lähtemään talosta. Sivaraman kieltäytyy ottamasta rahaa ja pyytää Kadhiria olemaan ottamatta rahaa. Kadhir lähtee Sivaramanilta vihaisena ja ottaa rahat mukaansa. Sivaraman palaa vanhan miehen luo ja tunnustaa kaikki virheensä. Vanhus pyytää heitä jatkamaan draamaa vaimonsa Parvathin vuoksi, joka rakastaa pojanpoikaansa enemmän kuin elämäänsä. Parvathy tulee soittaa Saravananille, mutta ei saa vastauksia, mutta saa lopulta käsiinsä Kadhiren käsivarret, joka on palannut katuen.</w:t>
      </w:r>
    </w:p>
    <w:p>
      <w:r>
        <w:rPr>
          <w:b/>
        </w:rPr>
        <w:t xml:space="preserve">Esimerkki 1.5919</w:t>
      </w:r>
    </w:p>
    <w:p>
      <w:r>
        <w:t xml:space="preserve">Fakta1: Fakta2: työnantaja toivoo Bishop vaiheessa niitä onnettomuuksina, Fakta3: mustelmilla nainen lähestyy Mei ensiapua ennen kuin palaa veneeseen ankkuroitu lähistöllä, Fakta4: Thornton on hakannut mies veneessä, Fakta5: mies lyö päänsä veneen laitteet 's</w:t>
      </w:r>
    </w:p>
    <w:p>
      <w:r>
        <w:rPr>
          <w:b/>
        </w:rPr>
        <w:t xml:space="preserve">Tulos</w:t>
      </w:r>
    </w:p>
    <w:p>
      <w:r>
        <w:t xml:space="preserve">Lavastettuaan kuolemansa Arthur Bishop on elänyt rauhassa Rio de Janeirossa nimellä Santos. Häntä lähestyy Renee Tran, joka tietää hänen todellisen henkilöllisyytensä ja kertoo, että hänen työnantajansa haluaa Bishopin tappavan kolme kohdetta ja lavastavan ne onnettomuuksiksi. Kun Bishop näkee hänen palkkasoturinsa odottavan lähellä, hän pakenee ja pakenee Thaimaahan. Hän hakeutuu suojaan ystävänsä Mein rantamökille lomakohteen saarelle ja saa tietää, että Tran työskentelee Riah Crainille. Bishop ja Crain olivat orpoja, jotka kasvoivat yhdessä, mutta heidät myytiin gangsterille ja koulutettiin sotureiksi. Bishop onnistui pakenemaan ja jätti Crainin taakseen. Vähän myöhemmin mustelmilla oleva nainen, Gina Thornton, hakee Meiltä ensiapua ja palaa sitten lähistöllä ankkuroituneeseen veneeseen. Mei näkee, että veneessä oleva mies pahoinpitelee Thorntonia, ja hälyttää Bishopin. Bishop ja Mei pelastavat Thorntonin mieheltä, mutta tappelussa mies lyö päänsä veneen varusteisiin ja kuolee. Koska Bishop ei löydä todisteita miehen henkilöllisyydestä, hän sytyttää veneen tuleen. Samalla kun Mei hoitaa Thorntonin vammoja, Bishop saa selville, että Thorntonilla on yhteyksiä myös Crainiin, ja uskoo, että Crain odotti Bishopin alkavan romanttisesti seurustella hänen kanssaan; Crain olisi sitten kidnapannut Thorntonin saadakseen Bishopin ottamaan vastaan salamurhatehtävät. Kun Bishop syyttää Thorntonia teoriastaan, tämä paljastaa, että Crain uhkasi Kambodžassa sijaitsevaa lastenkotia, jossa hän työskentelee, ellei hän osallistuisi. Seuraavien päivien aikana Bishop tutustuu Thorntoniin paremmin ja rakastuu, mutta odotetusti Crainsin palkkasoturit saapuvat ja sieppaavat heidät. Crain uhkaa Thorntonin turvallisuutta pakottaakseen Bishopin ryhtymään salamurhatehtäviin. Ensimmäinen kohde on sotapäällikkö Krill, joka on vangittuna malesialaisessa vankilassa. Bishop matkustaa Malesiaan ja vangitsee itsensä päästäkseen Krillin luo. Bishop saa Krillin luottamuksen tappamalla miehen, joka jo suunnitteli Krillin tappamista. Bishop tappaa Krillin ja pakenee vankilasta Crainsin agenttien avulla. Seuraava kohde on Adrian Cook, joka johtaa Sydneystä käsin alaikäisten salakuljetusrengasta. Bishop ohittaa Cooksin kattohuoneiston tiukan vartioinnin ja rikkoo Cooksin uima-altaan lasipohjan, jolloin hän syöksyy kuolemaan. Crain antaa Bishopin puhua Thorntonille, joka lähettää Bishopille signaaleja, jotka auttavat häntä tunnistamaan Crainsin veneen. Bishop paikallistaa veneen ja yrittää pelastaa hänet, mutta Crain tunnistaa Thorntonin yrityksen ajoissa ja estää hänet. Crain vaatii Bishopia suorittamaan viimeisen salamurhan 24 tunnin kuluessa ja tunnistaa kohteen Max Adamsiksi, amerikkalaiseksi asekauppiaaksi Bulgarian Varnassa. Yritystä suunnitellessaan Bishop huomaa, että Crainsin kohteet olivat hänen ainoa merkittävä kilpailijansa asekaupassa. Sen sijaan Bishop lähestyy Adamsia ja varoittaa häntä Crainsin suunnitelmasta ja saa Adamsin auttamaan. Bishop lavastaa Adamsin kuoleman ja raportoi onnistumisestaan Crainille, joka ohjaa hänet tapaamispaikkaan. Siellä Bishop torjuu Crainsin palkkasotureiden hyökkäykset ja suuntaa Crainsin lähistöllä ankkuroituneelle laivalle. Hän torjuu lisää Crainsin miehiä ja pelastaa Thorntonin. Hän huomaa, että vene on varustettu räjähteillä, ja laittaa Thorntonin pelastuskapseliin. Crain hyökkää Bishopin kimppuun, mutta Bishop voittaa hänet ja kiinnittää hänet veneeseen. Pommit räjähtävät ja tappavat Crainin ja ilmeisesti myös Bishopin. Thornton pelastetaan ja Crainsin veneen jäänteet pelastetaan. Thornton palaa Kambodžaan ja opetustehtäviinsä, jossa hän yllättyy, kun Bishop tapaa hänet siellä. Adams saa selville, miten Bishop selvisi hengissä, mutta tuhoaa todisteet suojellakseen Bishopin salaisuutta.</w:t>
      </w:r>
    </w:p>
    <w:p>
      <w:r>
        <w:rPr>
          <w:b/>
        </w:rPr>
        <w:t xml:space="preserve">Esimerkki 1.5920</w:t>
      </w:r>
    </w:p>
    <w:p>
      <w:r>
        <w:t xml:space="preserve">Fakta1: Ted Brooks on hammaslääkäri Miamissa, Fakta2: Fakta3: lumimyrskyt karhut uhkaavat pelottavan karseaa vanhaa vuoristomiestä nimeltä James Thunder Jack Johnson ja aggressiivinen uhmakas johtokoira, Fakta4: Barb auttaa Tediä käsittelemään koiria, Fakta5: Thunder Jack tarjoutuu kertomaan totuuden Tedin syntymästä vastineeksi koirista, Fakta5: Thunder Jack tarjoutuu kertomaan totuuden Tedin syntymästä koirista.</w:t>
      </w:r>
    </w:p>
    <w:p>
      <w:r>
        <w:rPr>
          <w:b/>
        </w:rPr>
        <w:t xml:space="preserve">Tulos</w:t>
      </w:r>
    </w:p>
    <w:p>
      <w:r>
        <w:t xml:space="preserve">Tohtori Ted Brooks on hammaslääkäri Miamissa, Floridassa. Jokaisessa kaupunkibussissa on hänen hammaslääkäriasemansa mainos, jossa on hänen kuvansa. Eräänä päivänä Ted saa Alaskasta kirjeen, jossa hänet mainitaan Tolketnan takametsän kylässä asuvan Lucy Watkinsin ainoaksi perijäksi. Brooksin äiti Amelia paljastaa, että hänet on adoptoitu; Lucy oli hänen biologinen äitinsä. Ted matkustaa Tolketnaan lunastaakseen Lucyn perintönsä: seitsemän siperianhuskya ja Border Collie nimeltä Nana. Tolketnassa hän löytää juurensa. Ted on täysin poissa elementistään ja kohtaa haasteita, joista hän ei ole koskaan uneksinutkaan: lumimyrskyjä, ohutta jäätä, kettuja, haisunäätä, karhuja, pelottavan karhea vanha vuoristomies nimeltä James Thunder Jack Johnson ja aggressiivinen, uhmakas johtajakoira Demon. Kaikki tämä tapahtuu vain kahden viikon päässä olevan Arctic Challenge -kelkkakoiravaljakkokilpailun jännityksen vallitessa. Ted yrittää selvittää, miksi hänet luovutettiin adoptoitavaksi ja kuka oli hänen biologinen isänsä. Hän tapaa baarin omistaja Barbin, Lucyn läheisen ystävän. Barb auttaa Tediä käsittelemään koiria ja opettaa häntä ajamaan rekeä, ja hän rakastuu Tediin. Ted kohtaa useaan otteeseen Thunder Jackin, joka yrittää ostaa koirat, erityisesti Demonin. Barb kertoo Brooksille, että Thunder Jack on hänen biologinen isänsä. Ted kohtaa Ukkos-Jackin, joka tarjoutuu kertomaan totuuden Tedin syntymästä vastineeksi koirista; Ted suostuu. Jack vie Brooksin metsässä sijaitsevaan luolaan. Arktisen haasteen aikana hän ja Lucy jäivät tuohon luolaan jumiin, ja siellä Ted sai alkunsa. Seuraavana aamuna, kun Thunder Jack heräsi, Lucy oli poissa. Hän etsi Lucya, mutta ei koskaan löytänyt häntä. Ted palaa Miamiin. Thunder Jack lisää Demonin joukkueensa johtavaksi koiraksi Arctic Challenge -kilpailuun. Ernie on sijoittunut viimeiseksi kolmessa edellisessä haasteessa, ja hän on voittanut Arctic Flame -palkinnon viimeisenä maaliviivan ylittäneenä muserrana. Muut muserit leiriytyvät tarkastuspisteelle odottamaan pahaa myrskyä, mutta Jack jatkaa matkaa. Häntä ärsyttää puolustavan mestarin Olivierin teeskentely, sillä hän syö rapujalkoja hienostuneessa teltassaan. Miamissa Ted kertoo kokemuksistaan äidilleen, joka rikkoo vahingossa kehyksen, jossa on Lucyn ja Demonin kuva. Tämä paljastaa tilannekuvan Lucysta ja Jackista vauvan kanssa. Ted on raivoissaan siitä, että Jack valehteli hänelle, ja kiiruhtaa takaisin Alaskaan. Siellä hän kuulee, että Jack on eksynyt polulla, ja sää on liian huono etsintöihin. Ted päättää lähteä itse etsimään ja ottaa Lucyn koirat ja Nanan johtoonsa. Palatessaan takaisin polkua pitkin hän melkein törmää Olivieriin, joka voittaa jälleen haasteen. Muutamaa tuntia myöhemmin Amelia saapuu paikalle ja tapaa Barbin. Hän kuulee, että Ted on polulla etsimässä Jackia. Arktinen liekki palaa maaliviivan yllä, kunnes viimeinen musher saapuu paikalle. Ted löytää lopulta Ukkos-Jackin vanhasta luolasta. Jack myöntää, että hän ja Lucy olivat olleet yhdessä, kun Ted syntyi, ja että hän rakasti Lucya. Mutta hän ja Lucy olivat silloin sopineet, ettei kumpikaan heistä voisi kasvattaa lasta. Ted saa myös selville, että Demon on pahantuulinen, koska hänellä on huono hammas. Hän vetää hampaan pois, ja Demon muuttuu ystävälliseksi, vaikka pitääkin nimensä. Paluumatkalla Tolketnaan kelkka melkein putoaa jyrkänteeltä jokeen, mutta koirat vetävät itsensä takaisin ylös. Lopulta Ted tuo Ukkos-Jackin maaliin. Ted esittelee Ukkos-Jackin Amelialle, ja Brooks ja Ukkos-Jack päättävät jakaa Arktinen liekki -pokaalin. Jonkin aikaa myöhemmin Ted on siirtänyt hammaslääkäripraktiikkansa Tolketnaan. Hänestä ja Barbista tulee pari ja he menevät naimisiin, kun taas Barbista on tullut hänen vastaanottovirkailijansa ja hän on raskaana, ja Nanalla ja Demonilla on neljä pentua nimeltä Avalanche, Little Aleutia, Chinook ja Demon Jr. Takaisin Miamissa Tedsin serkku Rupert Sisqo, joka on myös hammaslääkäri, on uusi julkkishammaslääkäri, ja hänen kasvonsa ovat jokaisessa kaupunkibussissa.</w:t>
      </w:r>
    </w:p>
    <w:p>
      <w:r>
        <w:rPr>
          <w:b/>
        </w:rPr>
        <w:t xml:space="preserve">Esimerkki 1.5921</w:t>
      </w:r>
    </w:p>
    <w:p>
      <w:r>
        <w:t xml:space="preserve">Fakta1: näennäisesti huomaamaton kotiäiti kehittää monikemikaaliyliherkkyyttä, Fakta2: henkilö kehittää lieviä tai lääketieteellisesti kiistanalainen diagnoosi vakavia epäspesifisiä oireita, Fakta3: oireet laukaisevat kemikaalit, joita esiintyy jokapäiväisissä kotitalous- ja teollisuustuotteissa, Fakta4: avioliitto on vakaa, mutta vailla emotionaalista läheisyyttä, Fakta5: Carol Nähtyään mainoksen lomakohteissa siirtymässä New Age / uskonnollinen vetäytymispaikka aavikolla nimeltään Wrenwood toipua ja johtaa mies yhteisön keskus</w:t>
      </w:r>
    </w:p>
    <w:p>
      <w:r>
        <w:rPr>
          <w:b/>
        </w:rPr>
        <w:t xml:space="preserve">Tulos</w:t>
      </w:r>
    </w:p>
    <w:p>
      <w:r>
        <w:t xml:space="preserve">Elokuva sijoittuu San Fernandon laakson vauraaseen kaupunginosaan vuonna 1987 ja kertoo näennäisen tavattoman kotiäidin, Carol White Julianne Mooren, elämästä, kun hän sairastuu monikemikaaliyliherkkyyteen MCS:ään, joka tunnetaan myös nimellä TwentiethCentury Disease. MCS on lääketieteellisesti kiistanalainen diagnoosi, jossa henkilö saa lieviä tai vaikeita epäspesifejä oireita ja uskoo, että nämä oireet johtuvat kemikaaleista, joita esiintyy jokapäiväisissä kotitalous- ja teollisuustuotteissa. Carol viettää päivänsä muun muassa puutarhanhoidossa, vie vaatteita pesulaan ja käy aerobic-tunneilla. Hänen avioliittonsa on vakaa mutta vailla emotionaalista läheisyyttä, ja hänen poikansa on itse asiassa poikapuoli hänen miehensä edellisestä avioliitosta. Hänen ystävyyssuhteensa ovat kohteliaita mutta etäisiä. Rutiiniensa ohessa hän alkaa vähitellen saada arvaamattomia ja outoja ruumiillisia reaktioita, kuten jatkuvaa väsymystä, hallitsematonta yskää kuorma-auton pakokaasujen ympäröimänä ajon aikana, astman kaltaisia oireita vauvakutsuilla, nenäverenvuotoa permanenttia kampaamossa tehdessä, oksentelua ja lopulta kouristuksia pesulassa. Lääkärit pystyvät tunnistamaan vain yhden todellisen allergian: maidon, jota hän juo elokuvassa usein ilman vaaratilanteita. Lääkärit ovat neuvottomia, miten auttaa häntä selviytymään tai parantaa hänet. Hän osallistuu psykoterapiaistuntoihin, mutta ei saa mitään käsitystä tilastaan. Nähtyään mainoksen seurakuntakeskuksessaan hän muuttaa lopulta aavikolla sijaitsevaan Wrenwood-nimiseen New Age -uskonnolliseen retriittiin, joka on suunniteltu auttamaan MCS:stä kärsiviä ihmisiä toipumaan ja jota johtaa mies, jonka hellittämättömät motivaatiopuheet ovat suorastaan psykologista fasismia.</w:t>
      </w:r>
    </w:p>
    <w:p>
      <w:r>
        <w:rPr>
          <w:b/>
        </w:rPr>
        <w:t xml:space="preserve">Esimerkki 1.5922</w:t>
      </w:r>
    </w:p>
    <w:p>
      <w:r>
        <w:t xml:space="preserve">Fakta1: Fakta 2: Kapteeni Zhao Wu Yi on Brokadikaartin johtaja: Fakta3: Zhao Bu Fa ei ole koskaan pitänyt eunukista, Fakta4: raivostunut eunukki käskee Zhao Wu Yin tappaa poikansa, Fakta5: joukko ei pärjää Zhaolle.</w:t>
      </w:r>
    </w:p>
    <w:p>
      <w:r>
        <w:rPr>
          <w:b/>
        </w:rPr>
        <w:t xml:space="preserve">Tulos</w:t>
      </w:r>
    </w:p>
    <w:p>
      <w:r>
        <w:t xml:space="preserve">Kapteeni Zhao Wu Yi on hallituksen salaisen poliisin, Brocade Guardsin, johtaja. Joukkojen kersantti on Zhaon vanhempi poika, Zhao Bu Fa. Zhaolla on joukkoihin myös nuorempi poika, Zhao Bu Qun, jonka hän teloittaa kysyttyään tältä, tappaisiko hän isänsä, jos tämä syyllistyisi rikokseen, mihin tämä vastaa kieltävästi. Joukot työskentelevät lapsellisen, naiskeskeisen keisarin alaisuudessa, joka on vastuuton tehtäviensä suhteen. Verenhimoinen eunukki Wang Zhen lahjoo keisarin yleensä naisilla, ja keisari antaa valtansa eunukille. Zhao Bu Fa ei ole koskaan pitänyt eunukista. Eunukki Wang käskee sitten Brokadivartijoita tappamaan kaksi vanhurskasta vartijaa Yu Hua Longin ja Li Yin. Zhao kieltäytyy tappamasta heitä ja eroaa joukoista. Raivostunut eunukki käskee sitten Zhao Wu Yin tappaa poikansa; hän lähettää miehensä tappamaan hänet, mutta hänen joukkonsa ei pärjää Zhaolle. Ja niin Zhao selviää joka kerta. Zhao piiloutuu vaimonsa Xue Liangin ja poikansa Ding Dongin kanssa esi-isiensä kylään. Hänen koko klaaninsa on siellä, ja hänen setänsä Zhao Wu Ji on heidän johtajansa. Asiat sujuvat hyvin, kunnes kylään lähetetään viesti, jossa klaania käsketään tappamaan Zhao Bu Fa tai heidät teloitetaan. He päättävät tappaa Zhaon, jolloin Zhao ja hänen setänsä käyvät kaksintaistelua ja Zhao tappaa oman setänsä. Zhaon sisko Wu Xiao Nan, joka ei halunnut tappaa Zhaota, antaa Zhaolle myrkytetyn teekupin; he käyvät taistelun, jossa Zhao tappaa Wun, ja hän perheineen pakenee. He tapaavat Zhaon veljen, joka paljastaa, että hänen teloituksensa oli lavastettu, sen tarkoituksena oli vain näyttää Brocade-vartijoille, mitä heille tapahtuu, jos he eivät tottele käskyä. Bu Qun hoitaa sitten veljensä myrkkyä ja naamioituu myöhemmin veljekseen. Hän päätyy uhraamaan itsensä veljensä ja perheensä puolesta, jotta he voisivat elää rauhallista elämää. Xue Liang maksaa hänen ystävällisyytensä takaisin tappamalla itsensä. Jinyi-truppa tuo Bu Qunin pään näytettäväksi Wu Yille, joka on surullinen ja sanoo, ettei oikeastaan halua poikansa kuolevan. Eunukki Wang yrittää ottaa keisarin valtaistuimen kokonaan haltuunsa. Zhao Bu Fa kutsuu Wangin kaksintaisteluun. He käyvät kaksintaistelun vuorilla, ja Zhao katkaisee Wangin vasemman käden ja tappaa hänet myöhemmin pilkkomalla hänet kahtia. Kaksintaistelun jälkeen Zhao ilmoittaa isälleen, että hän on tappanut eunukki Wangin.</w:t>
      </w:r>
    </w:p>
    <w:p>
      <w:r>
        <w:rPr>
          <w:b/>
        </w:rPr>
        <w:t xml:space="preserve">Esimerkki 1.5923</w:t>
      </w:r>
    </w:p>
    <w:p>
      <w:r>
        <w:t xml:space="preserve">Fakta1: Fakta2: Yashpal on riemuissaan onnellinen ja Arjunin valinnasta, Fakta3: Nanda-perheen maailma muuttuu, Fakta4: isä kohtaa myös julman lopun, Fakta5: poliisi saapuu paikalle pidättääkseen Arjunin murhasta.</w:t>
      </w:r>
    </w:p>
    <w:p>
      <w:r>
        <w:rPr>
          <w:b/>
        </w:rPr>
        <w:t xml:space="preserve">Tulos</w:t>
      </w:r>
    </w:p>
    <w:p>
      <w:r>
        <w:t xml:space="preserve">Rikas teollisuusmies Yashpal Nanda Saeed Jaffrey on leski, ja hän asuu tyttärensä Nisha Pinky Singhin ja kahden poikansa Vijay Rahul Royn ja Arjun Govindan kanssa. Hän naittaa Nishan Nilesh Dalip Tahilin kanssa, Vijay menee naimisiin Madhu Farah Naazin kanssa, ja Yashpal etsii sopivaa morsianta Arjunille. Arjun elää hurmaavaa elämää rakastamansa perheen ympäröimänä ja työskentelee perheensä kukoistavassa yrityksessä. Sitten hän tapaa Pooja Manisha Koiralan, ja hänen elämänsä paranee entisestään. He rakastuvat nopeasti. Yashpal on riemuissaan ja onnellinen Arjunsin valinnasta eikä malta odottaa, että he menevät naimisiin. Nandan perheen maailma kääntyy ylösalaisin, kun Nisha ja sitten Vijay kuolevat äkillisesti ja perhe on murtunut. Pooja tuomitaan erehdyksessä murhasta, ja Arjunin on pelastettava hänet samalla kun hän hoitaa perheensä velvollisuudet, mutta pian myös hänen isänsä kohtaa julman lopun. Poliisi saapuu paikalle pidättääkseen Arjunin murhasta. Nyt Arjun ja Pooja pakenevat sekä poliisia että salaperäisiä rikollisia, ja he yrittävät paljastaa totuuden välttäen samalla kummankin kohtaloa.</w:t>
      </w:r>
    </w:p>
    <w:p>
      <w:r>
        <w:rPr>
          <w:b/>
        </w:rPr>
        <w:t xml:space="preserve">Esimerkki 1.5924</w:t>
      </w:r>
    </w:p>
    <w:p>
      <w:r>
        <w:t xml:space="preserve">Fakta1: Fakta2: pari todistaa heidät väärässä tapahtumia pian, Fakta3: James on työskennellä myöhään kaupungin illalla, Fakta4: Anne on erityisen kiinnostunut Maggie 's hyvinvointi, Fakta5: James prioriteetit ovat vinoutuneet kohti työtä eikä kohti vaimoa.</w:t>
      </w:r>
    </w:p>
    <w:p>
      <w:r>
        <w:rPr>
          <w:b/>
        </w:rPr>
        <w:t xml:space="preserve">Tulos</w:t>
      </w:r>
    </w:p>
    <w:p>
      <w:r>
        <w:t xml:space="preserve">Mikään elämä ei ole täydellistä - vaikka siltä vaikuttaisikin, sanoo James Manning, varakas lontoolainen asianajaja. Kun on kyse oikeasta ja väärästä, hän pitää itseään joustamattomana. Anne, hänen paljon nuorempi vaimonsa, on mukautuva ja tottelevainen, ja hän pitää heidän elämästään, talosta Lontoossa ja Buckinghamshiren piilopaikasta. Pariskunnalla näyttää olevan kaikki, mutta tapahtumat todistavat pian, että he ovat väärässä. Kylään on ilmestynyt uudelleen naapuri: William Bule, paikallisen johtavan perheen poika. Hän on hiljattain palannut Amerikasta, huono avioliitto ja kaksi lasta, joiden ikää hän ei viitsi muistaa. Bill on välinpitämätön ja vihjaileva, ja kylän krikettiottelussa hän kiinnittää Annesin huomion. Miehen takia Anni ehdottaa vastahakoiselle miehelleen, että he kutsuisivat naapureita drinkille. Samana iltana Jamesin on kuitenkin työskenneltävä myöhään kaupungissa. Ennen kuin juhlat alkavat, ylinopeutta ajava auto ajaa kylänraitilla pyöräilevän miehen kylkeen. Mies heitetään maahan ja hän kuolee muutamaa päivää myöhemmin. Mies oli Manningien taloudenhoitajan Maggien aviomies. Anne on erityisen kiinnostunut Maggien hyvinvoinnista, mutta James ei voi ymmärtää hänen äkillistä itkuista panostustaan taloudenhoitajan yksityiselämään. James, jonka tärkeysjärjestys on siirtynyt työhön vaimonsa sijaan, alkaa pian epäillä, että Bill saattaa olla osallisena tuossa kohtalokkaassa yliajossa. Kun Bill joutuu vastakkain, hän aluksi kiistää syytökset, mutta kertoo pian Jamesille, että seuraavana päivänä hän menee poliisin puheille ja tunnustaa, jos tämä niin haluaa, vaikka hän ei näe tunnustuksista mitään hyötyä. Kun James kotona kertoo Annen kanssa käymästään keskustelusta Billin kanssa, hänellä on myös silmiinpistäviä tunnustuksia. Anne paljastaa salaattia tehdessään yhden loukkaavan salaisuuden: hän itse asiassa ajoi Billin autoa humalassa ja ajoi vahingossa pyöräilijän päälle. Samalla kun Anne järjestelee taidokkaasti aineksia lautaselle, hän kertoo jo valmiiksi järkyttyneelle miehelleen, että hänellä on myös ollut suhde Billin kanssa. Kertoessaan tarinansa hän vakuuttaa, ettei Bill merkitse hänelle oikeastaan mitään, koska hän ei vaadi tai tuomitse häntä, kuten James tekee pienin, lakkaamattomin tavoin. Juuri siksi, että hän on moukka, Bill saa hänet tuntemaan olonsa oudon vapautuneeksi, ellei rakastetuksi. Kun Buckinghamshiren poliisitarkastaja kuulustelee Manningeja ja Billiä onnettomuudesta, James joutuu raadolliseksi sen välillä, tekeekö hän oikein vai pitääkö hän kaikin keinoin yllä ulkonäköä. James todella rakastaa Annea, ja pariskunta lähtee matkalle Walesiin yrittäessään jättää onnettomuuden, syyllisyydentunteen ja avio-ongelmat taakseen. Maggie, jonka mies kuoli, näki kuitenkin onnettomuuden. Hän näki auton ja tunnistaa sen Bill Bulen omistamaksi. Hänen todistuksensa saattaa kuitenkin olla puolueellinen, sillä Maggie tuntee William Bulen hyvin, sillä hän oli työskennellyt hänen perheelleen, kunnes häntä syytettiin varkaudesta ja hänet erotettiin. Anne antoi hänelle uuden alun kylässä. Bule pyytää tapaamista James Annen kanssa. Siellä hän kertoo, että komisario Mannings tulee kuulusteluun ja että Maggie on tunnistanut auton. Hän pyytää Jamesia antamaan hänelle alibin, mihin James suostuu. Seuraavana päivänä tarkastaja tapaa Jamesin toimistossaan vahvistaakseen Bulen väittämän alibin. Myöhemmin automekaanikko soittaa Bulelle ja kertoo poliisin kuulusteluista auton uudelleenvärjäyksestä. Tämä saa Annen hermostumaan, ja hän juoksee Maggien luo kertomaan todellisesta tapahtumasta ja siitä, että hän on vastuussa miehensä kuolemasta. Maggie on kiitollisuudenvelassa Annelle siitä, että tämä antoi hänelle työpaikan kahdeksan vuoden jälkeen, ja poliisin kuullen Maggie peruu lausuntonsa siitä, että Bule ajoi autoa. Anne palaa asumaan Jamesin luokse, kunnes eräänä päivänä Bulen serkku ilmoittaa hänelle matkalla, että Bule on kuolemassa syöpään. Kun Anne kuulee tämän Jamesilta, hän kiiruhtaa takaisin kuolevan Bulen luo, jonka isä tulee Jamesin luo ilmaisemaan kiitollisuutensa tästä. Tämän jälkeen James tapaa Annen lähellä Bulen kotia ja ilmaisee tälle vähentymätöntä rakkauttaan. Bulen kuoltua Anne ja James palaavat yhteen.</w:t>
      </w:r>
    </w:p>
    <w:p>
      <w:r>
        <w:rPr>
          <w:b/>
        </w:rPr>
        <w:t xml:space="preserve">Esimerkki 1.5925</w:t>
      </w:r>
    </w:p>
    <w:p>
      <w:r>
        <w:t xml:space="preserve">Fakta1: Hillin on määrä toimia North Avenuen presbyteerisen kirkon uutena pappina, Fakta2: kirkon sihteeri/musiikinjohtaja suhtautuu varauksellisesti muutoksiin, Fakta3: Delaney löi vetoa uppoamisrahaston rahoista hevoskilpailussa, Fakta4: seurakunta ja Delaneyn vaimo ei aja yritys lyödä vetoa valtiovarainministeriön agenttien seurassa, Fakta5: North Avenue lakkautetaan kirkollisena yksikkönä.</w:t>
      </w:r>
    </w:p>
    <w:p>
      <w:r>
        <w:rPr>
          <w:b/>
        </w:rPr>
        <w:t xml:space="preserve">Tulos</w:t>
      </w:r>
    </w:p>
    <w:p>
      <w:r>
        <w:t xml:space="preserve">Pastori Michael Hill Edward Herrmann ja hänen kaksi lastaan saapuvat kuvitteelliseen kalifornialaiseen kaupunkiin. Hän saapuu sinne North Avenuen presbyteerisen kirkon uudeksi papiksi. Kirkon sihteeri-musiikkijohtaja Anne Susan Clark suhtautuu varauksellisesti muutoksiin, joita Hill aikoo toteuttaa. Hill haluaa saada ihmiset mukaan toimintaan ja pyytää rouva Rose Raffertyn Patsy Kellyn viimeisessä elokuvaroolissaan hoitamaan kirkon uppoamisrahastoa. Ensimmäisenä sunnuntaina Hill saa rouva Raffertylta tietää, että hänen miehensä Delaney Douglas Fowley löi kaikki uppoamisrahaston rahat vetoa hevoskilpailussa. Hill pitää alle 15 sekunnin mittaisen saarnan, jonka jälkeen hän saattaa rouva Raffertyn nopeasti ulos kirkosta hämmästyneiden jumalanpalvelijoiden seuratessa. Hän johdattaa Hillin vedonvälittäjälle, joka on piilossa pesulan takana, ja tapaa Harry the Hat Alan Hale Jr:n, joka suosittelee, että Hill antaa vedon olla. Hills hevonen häviää ja hänet heitetään ulos vedonlyöntisalista. Hill kutsuu poliisin paikalle, mutta varausliitäntä on taidokkaasti poistettu. Samana iltana Hill pitää paikallisessa televisiolähetyksessä tiradion kaupungin järjestäytynyttä rikollisuutta vastaan. Hänen presbyteerinsa esimiehet moittivat häntä tiradista, ja häntä kehotetaan menemään ulos ja rakentamaan seurakunnan jäsenmäärää alueella. Hänen ainoa menestyksensä on rockyhtye Strawberry Shortcake, jonka hän värvää piristämään kirkon musiikkia; Anne eroaa musiikinjohtajan tehtävästä. Sitten paikalle saapuu kaksi Yhdysvaltain hallituksen valtiovarainministeriön agenttia: Marvin Fogleman Michael Constantine ja Tom Voohries Steve Franken. He haluavat Hillin auttavan heitä lopettamaan uhkapelihuijauksen värväämällä kirkon miehiä lyömään vetoja, joita agentit tarkkailevat. Hill ei löydä yhtään miestä auttamaan, mutta keksii käyttää naisia. Viisi hänen seurakuntansa naista ja Delany, jonka vaimo ei aja autoa, yrittävät lyödä vetoa valtiovarainministeriön agenttien seurassa, mutta katastrofaalisen kömpelösti. Ryhmä vaihtaa taktiikkaa ja yrittää lähteä gangsterien käyttämän pankin perään ja seuraa mafian lähettiä kaupungin läpi Hillin käyttäessä koordinaatteja kirkon toimistossa olevan kartan avulla. Kaksi gangsteria ilmestyy sittemmin kirkkoon jumalanpalveluksen aikana ja tunnistaa naiset. Anne saa tietää operaatiosta, vaikka Hill puolustaa Irregularsia, joka pitää gangsterit tasapainottomina. Anne eroaa sihteerin virasta, ja pian sen jälkeen gangsterit pommittavat kirkkoa. Hill on järkyttynyt gangsterien teosta ja näyttää olevan valmis antamaan periksi, mutta yllätyksekseen Anne haluaa liittyä taisteluun. He tekevät niin ja jatkavat gangsterien liikkeiden moukarointia ympäri kaupunkia. Samaan aikaan Hill saa tiedon, että saarnatuoli on julistettu tyhjäksi ja North Avenuen toiminta kirkkona lopetetaan. Tohtori Victor Fulton Herb Voland, presbyteerin edustaja, saapuu keskustelemaan Hillin kanssa lakkauttamisesta. Anne noutaa lentokentältä kaksi muuta presbyterion edustajaa, mutta viedessään heitä kirkolle hän tunnistaa yhden väkijoukon lähettilään ja tajuaa, että hän saattaa löytää pankin. Hän jäljittää lähettäjän eristyneelle alueelle. Muutamassa minuutissa kaikki Irregularit piirittävät paikan, kun gangsterit yrittävät kuumeisesti paeta pankkinsa kanssa. Seurauksena on räjäytystalkoot, roistot pysäytetään ja todisteet takavarikoidaan. Seuraavana sunnuntaina Hillsin seurakunta kokoontuu tyhjennetyn kirkon ulkopuolelle, kun hän kertoo uutisen mafian syytteistä ja kirkon sulkemisesta. Tohtori Fulton astuu kuitenkin esiin ja julistaa, että North Avenuella on uusi elämä - se rakennetaan uudelleen. Nuorekas bändi aloittaa jälleen musiikin, ja kaikki iloitsevat.</w:t>
      </w:r>
    </w:p>
    <w:p>
      <w:r>
        <w:rPr>
          <w:b/>
        </w:rPr>
        <w:t xml:space="preserve">Esimerkki 1.5926</w:t>
      </w:r>
    </w:p>
    <w:p>
      <w:r>
        <w:t xml:space="preserve">Fakta1: Fakta2: Senaattorin kausi senaatissa ajautuu vaikeuksiin, Fakta3: Laughlin ehdottaa lakiehdotusta ongelmien rahoittamiseksi kansallisella nuorisoleirillä, Fakta4: Senaattorikollega yrittää pitää Billy Jackin poissa tieltä, Fakta5: kiistanalaisesta energialakiehdotuksesta äänestetään päivällä</w:t>
      </w:r>
    </w:p>
    <w:p>
      <w:r>
        <w:rPr>
          <w:b/>
        </w:rPr>
        <w:t xml:space="preserve">Tulos</w:t>
      </w:r>
    </w:p>
    <w:p>
      <w:r>
        <w:t xml:space="preserve">Billy Jack Tom Laughlin nimitetään Yhdysvaltain senaattoriksi toisen senaattorin jäljellä olevaksi kaudeksi. Hänen toivotaan äänestävän hiljaa puolueen linjaa, mutta hänen kautensa senaatissa ajautuu vaikeuksiin, kun hän ehdottaa lakiesitystä kansallisen nuorisoleirin rahoittamiseksi, joka sattuu sijaitsemaan tontilla, jolle suunnitellaan myös ydinvoimalaa. Hänen senaattorikollegansa Joseph Paine E. G. Marshall väittää vastustavansa ydinvoimaa, mutta ottaa salaa lahjuksia vaikuttaakseen ääniinsä sen puolesta, ja siirtyy yrittämään pitää Billy Jackin poissa tieltä, kun lakiehdotuksesta keskustellaan. Pyrkiessään pitämään Billyn poissa senaatista päivänä, jolloin kiistanalaisesta energialakiesityksestä äänestetään, senaattori Paine ehdottaa, että Billy tapaisi sen sijaan ruohonjuuritason ryhmän sinä päivänä. Ryhmä pyrkii saamaan läpi kansallisen aloitteen, ja Billy Jack vakuuttuu heidän asiastaan. Billy kutsutaan tapaamaan lobbariryhmää, joka yrittää tarjota hänelle lahjuksia ja muita etuja, jos hän äänestää heidän mielensä mukaan. Vastassa on Bailey Sam Wanamaker -niminen mies, jolla on vaikutusvaltaa kotiosavaltiossaan, ja jos Billy Jack ei suostu yhteistyöhön, hänen poliittinen uransa ja maineensa ovat vaakalaudalla. Billy vastaa uhkaukseen vihaisesti. Seuraavana päivänä senaatissa hän yrittää puhua puheenvuorossa ydinvoimalaa vastaan. Paine vastaa ehdottamalla Billyn erottamista senaatista, koska hän on sopimaton virkaan. Billyn avustaja lopettaa lobbistin murhan jälkeen peläten oman turvallisuutensa puolesta, mutta palaa takaisin sen jälkeen, kun Billy Jack aiotaan erottaa senaatista, auttaakseen häntä opettelemaan senaatin menettelytapoja filibusteria varten. Billy lyyhistyy senaatin lattialle yrityksessä, minkä jälkeen Paine tunnustaa kollegoilleen, että jokainen Billyn puhuma sana oli totta.</w:t>
      </w:r>
    </w:p>
    <w:p>
      <w:r>
        <w:rPr>
          <w:b/>
        </w:rPr>
        <w:t xml:space="preserve">Esimerkki 1.5927</w:t>
      </w:r>
    </w:p>
    <w:p>
      <w:r>
        <w:t xml:space="preserve">Fakta1: 14-vuotias poika nimeltä on tehnyt itsemurhan yliannostamalla pillereitä, Fakta2: Fakta3: äidillä oli suhde tanssinopettajan kanssa, Fakta4: Makoton luokan outo tyttö alkaa epäillä epätavallista käytöstä, Fakta5: veljeä ei koskaan hyväksytty julkiseen lukioon, koska hänellä oli huonot arvosanat ja kiinnostuksen puute.</w:t>
      </w:r>
    </w:p>
    <w:p>
      <w:r>
        <w:rPr>
          <w:b/>
        </w:rPr>
        <w:t xml:space="preserve">Tulos</w:t>
      </w:r>
    </w:p>
    <w:p>
      <w:r>
        <w:t xml:space="preserve">Saavuttuaan juna-asemalle kuolemaan masentunut sielu saa kuulla, että hän on onnekas ja saa toisen mahdollisuuden elämään, vaikka hän ei sitä halua. Hänet sijoitetaan 14-vuotiaan Makoto Kobayashi -nimisen pojan ruumiiseen, joka on juuri tehnyt itsemurhan yliannostamalla pillereitä. Pienen pojan muodossa oleva neutraali henki nimeltä Purapura valvoo häntä, ja sielun on selvitettävä, mikä oli hänen suurin syntinsä ja virheensä entisessä elämässään, ennen kuin hänen kuuden kuukauden aikansa Makotosin ruumiissa loppuu. Hänen on myös suoritettava joukko muita vähäisempiä tehtäviä, kuten ymmärrettävä, mikä sai Makoton tekemään itsemurhan, ja opittava nauttimaan toisesta mahdollisuudestaan elämään. Hän huomaa, että Makoto ei pitänyt perheestään, ja hän inhoaa heitä suuresti samoista syistä. Hän halveksii isäänsä, joka on altavastaajana töissä ja joutuu tekemään paljon palkattomia ylitöitä. Ponnisteluistaan huolimatta hän vihaa äitiään, jolla oli suhde tanssinopettajan kanssa, mistä hänen isänsä ei tunnu tietävän. Hänen vanhempi veljensä Mitsuru on luopunut hänestä, koska hän on liian oikukas eikä hänellä ole ystäviä koulussa tai muualla. Hän saa selville, että hänen ihailemansa Hiroka-tyttö myy seksiä vanhemmille miehille, jotta hän saisi haluamansa vaatteet ja tavarat. Shoko on outo tyttö Makotosin luokalta, joka alkaa epäillä Makotosin epätavallista käytöstä, joten hän yrittää pysyä erossa hänestä. Kun jotkut rikolliset ryöstävät ja pahoinpitelevät hänet, Shoko tulee käymään Makoton luona, mutta Makoto pelästyttää hänet pois. Eräässä heidän myöhemmässä kohtaamisessaan Purapura selittää, että Makoto todella kuolee tällä kertaa, kun hänen kuusi kuukautta on kulunut umpeen. Kun hän kuitenkin ystävystyy Saotomeen, luokkansa poikaan, joka hyväksyy hänen kaltaisensa hylkiöt ja kohtelee heitä tasavertaisina, Makoto näkee ensimmäistä kertaa elämän ilon. He viettävät aikaa yhdessä ja alkavat jopa opiskella lukion pääsykokeeseen, johon kummallakaan ei ollut aiemmin mitään tavoitteita. Mitsuru tietää, että hänen veljeään ei koskaan hyväksytä julkiseen lukioon tämän huonojen arvosanojen ja kiinnostuksen puutteen vuoksi, joten hän ilmoittaa lykkäävänsä pääsykokeita, jotta hänen vanhempansa voisivat säästää rahaa ja lähettää Makoton yksityiskouluun. Makoto kieltäytyy ja kertoo vanhemmilleen ja veljelleen, että hän on jo valinnut Tamegawan lukion, josta hän ja Saotome olivat sopineet aiemmin. Ärsyyntynyt Mitsuru ei ymmärrä Makoton haluttomuutta ottaa vastaan perheensä apua ja kysyy Makotolta, nauttiiko hän oman perheensä kiusaamisesta. Makoto purskahtaa itkuun ja sanoo haluavansa vain mennä samaan kouluun, johon hänen ainoa ystävänsä aikoo hakea, minkä seurauksena hänen vanhempansa hyväksyvät hänen toiveensa. Määräajan lähestyessä loppuaan Makoto tapaa Purapuran vielä viimeisen kerran. Hän ilmoittaa saaneensa selville, mikä oli hänen entisen elämänsä virhe. Hän paljastaa, että sielu oli alun perin Makoto ja että virhe oli hänen itsemurhansa. Purapura kertoo hänelle, että hän jatkaa elämäänsä, mutta että hän myös pyyhkii hänen muistonsa Purapurasta ja henkimaailmasta, jotta Makoto ei enää uskoisi, että hänellä on enää mahdollisuuksia. Ennen muistojensa pyyhkimistä Purapura neuvoo häntä elämään värikästä elämää.</w:t>
      </w:r>
    </w:p>
    <w:p>
      <w:r>
        <w:rPr>
          <w:b/>
        </w:rPr>
        <w:t xml:space="preserve">Esimerkki 1.5928</w:t>
      </w:r>
    </w:p>
    <w:p>
      <w:r>
        <w:t xml:space="preserve">Fakta1: Fakta2: Davidin tyttöystävän isä vetää naruista, jotta hän voi värväytyä, Fakta3: Dunne tuntee olevansa vastuussa Davidin hyvinvoinnista ja värväytyy uudelleen sotamiehenä äidin tyttönimellä, Fakta4: David ja Michael päätyvät Belgian taistelukentille, Fakta5: Sarah värväytyy 10. sairaanhoitajaksi triage-operaatioon rintaman lähellä sijaitsevalle Advanced Dressing Stationille.</w:t>
      </w:r>
    </w:p>
    <w:p>
      <w:r>
        <w:rPr>
          <w:b/>
        </w:rPr>
        <w:t xml:space="preserve">Tulos</w:t>
      </w:r>
    </w:p>
    <w:p>
      <w:r>
        <w:t xml:space="preserve">Keväällä 1917 Vimy Ridgen jälkeen 10. pataljoonan kersantti Michael Dunne selviytyy raskaista taisteluista, mutta kärsii kranaatiniskusta. Hänet lähetetään kotiin toipumaan sotasankarina, koska hän oli tuhonnut saksalaisen konekivääriaseman. Sairaalassa Calgaryssa Albertan osavaltiossa hän tapaa sairaanhoitaja Sarah Mann Caroline Dhavernasin, jonne hän oli alun perin värväytynyt. David Mann Joe Dinicol on Sarahin nuorempi veli, joka ei astmansa vuoksi ole kelpoinen asepalvelukseen, mutta on päättänyt värväytyä. Mannit joutuvat syrjäytetyiksi, kun selviää, että heidän isänsä kuoli Vimy Ridgessä ollessaan keisarillisessa Saksan armeijassa. Davidsin tyttöystävän isä vetää naruista, jotta hän voisi värväytyä. Dunne tuntee olevansa vastuussa Davidsin hyvinvoinnista ja värväytyy uudelleen sotilaaksi äitinsä tyttönimellä McCrae. David ja Michael päätyvät Belgian taistelukentille. Myös Sarah värväytyy ja seuraa 10. armeijaa sairaanhoitajana rintaman lähellä sijaitsevan Advanced Dressing Station -aseman triage-operaatiossa. He saapuvat Flanderiin ajoissa Passchendaelen taisteluun. Dunne ja Sarah tapaavat pian uudelleen, kun Dunne tuo haavoittuneen miehen avustusasemalle. Dunnesin McCrae-peite paljastuu pian, mutta hän onnistuu välttämään rangaistuksen ja everstiluutnantti Ormond, joka tunsi hänet aiemmista taisteluista, ylentää hänet joukkueenjohtajaksi, vaikka hänen aiemmista teoistaan olisi pitänyt saada kunniamerkki, ja koska kokeneita sotilaita tarvittiin, koska odotettiin suuria tappioita. Kun kanadalaiset aloittavat hyökkäyksensä, 8. pataljoona Winnipeg Rifles, joka tunnetaan nimellä Little Black Devils, kohtaa saksalaisten vastahyökkäyksen ja jää jumiin. Dunnesin komppania lähetetään tukemaan heitä. Kun tukikomppania saapuu, 8. pataljoona vetäytyy taistelukentältä, koska se luulee virheellisesti, että se on vihdoin vapautettu, ja jättää alueen pitämisen Dunnesin pienelle joukolle. Kun sodan todellisuus alkaa valjeta, David Mann alkaa ymmärtää, että sota ei ollut sitä, mitä hän uskoi sen olevan. Dunnen joukot viettävät yön juoksuhaudoissaan, ja pommitusten seurauksena David alkaa saada astmapaniikkakohtauksen, ja Dunne rauhoittaa hänet, mikä lievittää ongelmaa. Seuraavana aamuna saksalaiset tekevät vastahyökkäyksen ja pääsevät linjalle asti, ja molemmat joukot hyökkäävät toisiaan vastaan lähitaistelussa. Kun saksalaiset perääntyvät, David murtuu ja ajaa heidät takaisin antautumaan. Hän hyppää heidän juoksuhaudoilleen, ja häntä ammutaan aseella kasvoihin, jolloin hän rukoilee saksaksi. Hänet aiotaan juuri ampua, kun tykistön kranaatti putoaa ja räjähdys heittää hänet juoksuhaudan puista muodostuneelle ristille. Räjähdys ristiinnaulitsee hänet visuaalisesti. Tämä liittyy Dunnesin aiempaan tarinaan legendaarisesta kertomuksesta ristiinnaulitusta sotilaasta. Kun Dunne näkee tämän, hän ottaa kypäränsä pois, heittää aseensa maahan ja juoksee Davidin luo yrittäen uhkarohkeasti pitää lupauksensa pitää hänet hengissä, ja joutuu samalla ammutuksi. Hän ryömii ristin luo polvillaan ja katsoo sitä ylöspäin. Saksalaiset lopettavat tulituksen ja sallivat hänen hakea Daavidin, jonka hän kantaa takaisin omille linjoilleen. Taistelut jatkuvat nopeasti, kun kranaatti putoaa. David jää henkiin, mutta Dunne kannetaan sairaalaan, jossa hän kuolee viimeisten sanojensa jälkeen Sarahin kanssa. Tämä tapahtuu juuri, kun uutiset kanadalaisten valloittamasta Passchendaelen harjanteesta saapuvat. Loppukohtauksessa nähdään pyörätuoliin sidottu David Mann, jolla on nyt vain yksi jalka, Sarah Mann, Davidin tyttöystävä Cassie ja Dunnen paras ystävä Royster Gil Bellows, joka osoittaa kunnioitusta Dunnen haudalla hänen kotitilallaan. Merkkiä on muutettu siten, että siitä on poistettu vuosiluku 5 vuodelta 1915 ja se on muutettu vuosiluvuksi 1917. Sitten kamera kääntyy ulos, ja taustalla näkyy satojen kanadalaisten sotahaudoista koostuva kenttä, jonka horisontissa näkyy ratsastamaton hevonen.</w:t>
      </w:r>
    </w:p>
    <w:p>
      <w:r>
        <w:rPr>
          <w:b/>
        </w:rPr>
        <w:t xml:space="preserve">Esimerkki 1.5929</w:t>
      </w:r>
    </w:p>
    <w:p>
      <w:r>
        <w:t xml:space="preserve">Fakta1: mies kutsuu itseään Henry Faber on Saksan natsien vakooja lempinimeltään Needle koska mieluummin menetelmä salamurhan, Fakta2: tehtävä on antaa signaali U-veneen tai suoliston todistaja välttää, Fakta3: Faber jälkeen pakenevat British Intelligence agentti tehdä tapa Saksaan Lontooseen, Fakta4: rakastaja on ollut valehtelee jälkeen mahdollisuudet kun aviomies 's kuollut ruumis, Fakta5: Vaikka Tom kutsuu sukellusvene puhaltaa talon 's sulakkeet täynnä viestiä</w:t>
      </w:r>
    </w:p>
    <w:p>
      <w:r>
        <w:rPr>
          <w:b/>
        </w:rPr>
        <w:t xml:space="preserve">Tulos</w:t>
      </w:r>
    </w:p>
    <w:p>
      <w:r>
        <w:t xml:space="preserve">Mies, joka kutsuu itseään Henry Faberiksi, on itse asiassa saksalainen natsivakooja, jonka lempinimi on Neula hänen suosimansa salamurhamenetelmän, stilettien, vuoksi. Hän on kylmä ja laskelmoiva sosiopaatti, joka keskittyy tunteettomasti käsillä olevaan tehtävään, olipa se sitten Uboat-merkin antaminen tai todistajan suolistaminen paljastumisen välttämiseksi. Englannissa hän saa kriittisiä tietoja liittoutuneiden hyökkäyssuunnitelmista Normandiaan. Pakenettuaan täpärästi Britannian tiedustelupalvelun agenttia Lontoossa Faber yrittää päästä Saksaan, mutta jää kovan sään vuoksi jumiin Myrskysaarelle, jossa asuu vain Lucy Kate Nelligan -niminen nainen, hänen vammainen miehensä David, heidän poikansa ja heidän paimenensa Tom. Naisen ja vakoojan välille kehittyy romanssi, joka johtuu Lucyn ja hänen miehensä välisestä vieraantumisesta, sillä tapaturma on tehnyt miehestä myös henkisesti rampan. David on aina epäillyt Faberia, ja kun hän saa selville vieraidensa todellisen henkilöllisyyden, syntyy kamppailu, joka päättyy siihen, että Neula heittää hänet jyrkänteeltä. Lucy tajuaa, että hänen rakastajansa on valehdellut, kun hän törmää sattumalta miehensä ruumiiseen. Samaan aikaan Neula yrittää päästä käsiksi Tomsin radioon ilmoittaakseen esimiehilleen DDayn hyökkäyksen tarkan sijainnin. Hänen soittaessaan saksalaiseen sukellusveneeseen Lucy räjäyttää talojen sulakkeet ja estää hänen koko viestinsä. Kun saksalainen sukellusvene lähestyy rantaa, Lucysta tulee liittoutuneiden viimeinen mahdollisuus. Hän jahtaa Faberia mereen, ja vaikka Faber ei halua vahingoittaa häntä, Lucy ei epäröi, vaan ampuu hänet, kun tämä yrittää paeta veneellä, ja tekee tyhjäksi Faberin yrityksen päästä sukellusveneeseen. Pian sen jälkeen Faberia jahdannut Britannian tiedustelupalvelun agentti saapuu paikalle poliisin kanssa. Hän kohtaa epätoivoisen Lucyn, Faberin ruumiin ja pakenevan saksalaisen sukellusveneen. Lisämateriaali kertoo Fabersin toiminnasta neljä vuotta aiemmin ja Davidsista.</w:t>
      </w:r>
    </w:p>
    <w:p>
      <w:r>
        <w:rPr>
          <w:b/>
        </w:rPr>
        <w:t xml:space="preserve">Esimerkki 1.5930</w:t>
      </w:r>
    </w:p>
    <w:p>
      <w:r>
        <w:t xml:space="preserve">Fakta1: Fakta2: poika kertoo heille vaarallisesta polusta, jonka myrsky on tuhonnut, Fakta3: Amrita pysäyttää teini-ikäinen, joka ajaa Athidhia hostelliin, Fakta4: lähistöllä olevat silminnäkijät näkevät Athidhin aseen kanssa ja Amritan kuolleet vanhemmat, Fakta5: Athidhi lähtee etsimään psykopaattimurhaajaa ja tyttöä.</w:t>
      </w:r>
    </w:p>
    <w:p>
      <w:r>
        <w:rPr>
          <w:b/>
        </w:rPr>
        <w:t xml:space="preserve">Tulos</w:t>
      </w:r>
    </w:p>
    <w:p>
      <w:r>
        <w:t xml:space="preserve">Orpo poika vaeltaa Delhissä etsimässä työtä. Myydessään ilmapalloja hän näkee tytön, jonka nimi on Amrita, ja antaa tälle ilmaisen ilmapallon. Muutamaa päivää myöhemmin, myrskyn aikana, Amrita löytää pojan kastumasta ja antaa hänelle sateenvarjon. Sateenvarjo puhaltaa läheiseen paikkaan, jonne Amritan vanhemmat ovat matkalla. Poika pysäyttää heidän autonsa ja kertoo heille edessä olevasta vaarallisesta tiestä, jonka myrsky on tuhonnut. Koska poika on pelastanut Amritan vanhemmat, he adoptoivat hänet. He antavat pojalle nimen Athidhi. Eräänä päivänä, kun he ajavat Athidhia asuntolaan, heidät pysäyttää teini-ikäinen psykopaatti, joka ryöstää heidät ja ampuu vanhemmat. Raivoissaan Athidhi syöksyy teinin perään ja onnistuu ottamaan aseen. Lähistöllä olevat silminnäkijät näkevät Athidhin aseen kanssa ja Amritan kuolleet vanhemmat ja luulevat, että Athidhi tappoi heidät. Poliisi pidättää Athidhin. Myös Amrita ajattelee, että Athidhi tappoi hänen vanhempansa, ja alkaa vihata häntä ja luulee, ettei näe häntä enää koskaan. Neljätoista vuotta myöhemmin Athidhi, nyt Mahesh Babu, pääsee vankilasta ja lähtee etsimään psykopaattimurhaajaa ja tyttöä. Delhissä paikalliset roistot pelkäävät Athidhia, sillä hänestä tulee este heidän laittomalle toiminnalleen. Kerran hän törmää Amrita Amrita Rao -nimiseen tyttöön, jota vainoajat jahtaavat hänen collegestaan. Amrita ja Athidhi tapaavat monta kertaa. Amrita alkaa pitää Athidhista, mutta joutuu palaamaan takaisin Hyderabadiin ennen kuin voi tunnustaa rakkautensa. Kun Amrita yrittää kertoa lähtevänsä, Athidhi ärsyyntyy. Hän käskee Athrithia jatkuvasti jättämään hänet rauhaan, ja kun Athrith pyytää häntä hakemaan kahvia, Athrith läimäyttää häntä. Nainen juoksee itkien pois. Myöhemmin Athidhi menee Amritan luo pyytääkseen anteeksi, mutta löytää vain tämän ystävän. Hän kertoo, että Amrita halusi vain kertoa hänelle, että hän lähtee. He menevät hautausmaalle etsimään häntä. Amritan ystävä selittää sitten, että Amritan vanhempien adoptoima poika tappoi heidät, kun Amrita oli nuori, ja Amrita käy hautausmaalla katsomassa heidän hautojaan koko ajan. Athidhi tajuaa, että Amrita oli sama tyttö, jonka hän tapasi lapsuudessaan ja lähtee Hyderabadiin etsimään häntä. Kun Athidhi saapuu myös Hyderabadiin ja päättää asua Amritan perheen luona, hän saa tietää, että siellä pelätään mafiajohtajaa ja kidnappaajaa nimeltä Kaiser. Myöhemmin Athidhi tajuaa, että tämä oli se psykopaattinen teini, joka tappoi tytön vanhemmat. Athidhi estää Kaiserin kaksi yritystä murhata Amrita. Samaan aikaan konstaapeli Ajay Murali Sharma yrittää jäljittää Kaiseria. Ajay kuolee räjähdyksessä talossaan, jonka Kaiser oli suunnitellut. Athidhi saa selville, että Ajayn oikea nimi on Kaiser. Ennen kuin Kaiserin talo räjähti, Kaiser onnistui pakenemaan. Kun MLA tajuaa, että Ajay ja Kaiser ovat sama henkilö, MLA menehtyy shokkiin ja kuolee sydänkohtaukseen. Athidhi onnistuu tappamaan monia Kaiserin miehiä. Kaiser sieppaa Amritan ja tämän pikkusiskontytön ja tappaa sitten pikkusiskontytön. Kaiser vie Amritan vankityrmään, soittaa Athidhille ja sanoo, että hän tappaa Amritan, jos Athidhi ei pelasta häntä 12 tunnin kuluessa. Athidhi sieppaa Kaiserin veljen ja vaihtaa hänet Amritaan. Amrita saa vakavia haavoja ja jää jumiin tiettyyn ilmasäiliöön, mutta hänet pelastetaan. Kaiser kuolee. Athidhi ja Amrita yhdistyvät, ja Amrita tajuaa, ettei Amrita tappanut hänen vanhempiaan.</w:t>
      </w:r>
    </w:p>
    <w:p>
      <w:r>
        <w:rPr>
          <w:b/>
        </w:rPr>
        <w:t xml:space="preserve">Esimerkki 1.5931</w:t>
      </w:r>
    </w:p>
    <w:p>
      <w:r>
        <w:t xml:space="preserve">Fakta1: Berkin kettu ja vaimo Felicity laukaisevat ketunloukun, Fakta2: Ketut ja Ash asuvat kolossa, Fakta3: Kettu siirtää perheen parempaan kotiin puun juurelle, Fakta4: Kettu ja ystävä varastavat tuotteita ja siipikarjaa, Fakta5: serkut palaavat Franklinin maatilalle ja vaativat takaisin Ketun hännän.</w:t>
      </w:r>
    </w:p>
    <w:p>
      <w:r>
        <w:rPr>
          <w:b/>
        </w:rPr>
        <w:t xml:space="preserve">Tulos</w:t>
      </w:r>
    </w:p>
    <w:p>
      <w:r>
        <w:t xml:space="preserve">Kun herra Kettu ja hänen vaimonsa Felicity laukaisevat ketunloukun ja joutuvat häkkiin, kun he tekevät ryöstöretken Berks Squab Farmille. Felicity paljastaa Foxille olevansa raskaana ja pyytää Foxia etsimään turvallisemman työpaikan, jos he pääsevät pakoon. Kettu suostuu vastahakoisesti. Kaksi vuotta myöhemmin Ketut ja heidän murheellinen poikansa Ash asuvat kuopassa. Kettu, joka on nykyään sanomalehtipalstalainen, siirtää perheen parempaan kotiin puun juurelle, välittämättä asianajajansa Badgerin varoituksista siitä, kuinka vaarallinen alue on ketuille. Puu sijaitsee hyvin lähellä kolmen maanviljelijän ylläpitämiä tiloja: Walter Boggis, Nathan Bunce ja Franklin Bean. Pian kettujen muuton jälkeen Felicityksen veljenpoika Kristofferson Silverfox tulee asumaan heidän luokseen, sillä hänen isänsä on sairastunut kaksinkertaiseen keuhkokuumeeseen. Ashin mielestä tilanne on sietämätön; hänen pehmeäpuheinen serkkunsa on ilmeisesti häntä parempi lähes kaikessa, ja kaikki - myös Kettu ja Ashin naispuolinen kettuystävä Agnes - ovat ihastuneita Kristoffersoniin Ashin kustannuksella. Kettu ja hänen ystävänsä Kylie Opossumi varastavat kolmen maatilan tuotteita ja siipikarjaa kaipaamalla aikaa varkaana. Vihastuneina maanviljelijät päättävät tappaa Ketun. He leiriytyvät Ketun kodin lähelle. Kun Kettu tulee esiin, maanviljelijät avaavat tulen, mutta ampuvat vain Ketun hännän irti. Sitten he yrittävät kaivaa Ketun ulos. Purettuaan puun paikan maanviljelijät huomaavat, että Kettu on kaivanut pakotunnelin. Maanviljelijät päättelevät, että kettujen on lopulta haettava ruokaa ja vettä, ja odottavat tunnelin suulla. Maan alla Felicity on järkyttynyt siitä, että Kettu on palannut varkaisiin. Myöhemmin ryhmä kohtaa Mäyrän ja monia muita paikallisia eläimiä, joiden kodit maanviljelijät ovat myös tuhonneet. Kun eläimet alkavat pelätä nälänhätää, Kettu johdattaa ne kaivausretkelle tunneliin kolmelle maatilalle ja ryöstää ne puhtaaksi. Muiden eläinten juhliessa Ash ja Kristofferson alkavat tehdä sovintoa sen jälkeen, kun Kristofferson puolustaa Ashia kiusaajalta. Serkut palaavat Franklinin tilalle aikomuksenaan saada herra Foxin häntä takaisin. Kun Franklinin vaimo keskeyttää heidät, Ash pakenee, mutta Kristofferson jää kiinni. Kun maanviljelijät huomaavat, että Kettu on varastanut heidän tuotteensa, he tulvivat eläinten tunneliverkostoon siideriä. Tulva pakottaa eläimet viemäriin ja vangitsee ne. Kettu saa tietää, että viljelijät aikovat käyttää Kristoffersonia houkutellakseen hänet väijytykseen, ja hän suuntaa pinnalle antautumaan, mikä merkitsisi hänen kuolemaansa. Eläimet kohtaavat Rotan, Franklinin turvamiehen, joka hyökkää Ashin ja Felicityn kimppuun. Kuullessaan poikiensa huudot Fox palaa ja taistelee Ratia vastaan sähköhuoneessa, kunnes Fox työntää hänet sähkögeneraattoriin, jolloin hän saa sähköiskun. Ennen kuolemaansa Rotta tunnustaa Kristoffersonin olinpaikan. Kettu pyytää maanviljelijöitä tapaamiseen kaupunkiin viemärin solmukohdan lähelle, jossa hän antautuisi vastineeksi Kristoffersonin vapaudesta. Maanviljelijät järjestävät väijytyksen, mutta Fox ja muut ennakoivat sen ja aloittavat vastahyökkäyksen. Kettu, Ash ja Kylie livahtavat Franklinin maatilalle. Ash vapauttaa Kristoffersonin ja uhmaa vihollisen tulitusta vapauttaakseen raivotautisen Beaglen nimeltä Spitz pitääkseen viljelijät loitolla. Eläimet tottuvat elämään viemäreissä, ja muutkin harkitsevat muuttoa sinne. Ash ja Kristofferson sopivat erimielisyytensä ja heistä tulee hyviä ystäviä. Fox johdattaa perheensä, Kylien ja Agnesin kolmen maanviljelijän omistaman supermarketin lattiaan rakennettuun viemäriin. Eläimet juhlivat uutta ruokalähdettään ja uutista, että Felicity on jälleen raskaana, ja tanssivat.</w:t>
      </w:r>
    </w:p>
    <w:p>
      <w:r>
        <w:rPr>
          <w:b/>
        </w:rPr>
        <w:t xml:space="preserve">Esimerkki 1.5932</w:t>
      </w:r>
    </w:p>
    <w:p>
      <w:r>
        <w:t xml:space="preserve">Fakta1: elokuva avautuu Rotary Clubin tilaisuudessa eläkkeellä olevan tuomari Jyotin Chatterjeen kunniaksi, Fakta2: Fakta3: Tuomari käyttää näkökulmia päästäkseen sisään ja arvostaakseen nuorempaa sukupolvea, Fakta4: Jenny kohtaa oikeudellisen ongelman, joka liittyy edesmenneen isän asunnon omistukseen, Fakta5: outo mies ilmestyy tuomarin kotibileisiin.</w:t>
      </w:r>
    </w:p>
    <w:p>
      <w:r>
        <w:rPr>
          <w:b/>
        </w:rPr>
        <w:t xml:space="preserve">Tulos</w:t>
      </w:r>
    </w:p>
    <w:p>
      <w:r>
        <w:t xml:space="preserve">Elokuva alkaa Rotaryklubin tilaisuudessa, jossa kunnioitetaan eläkkeellä olevaa tuomaria Jyotin Chatterjeeta. Tuomari on palvellut ammattikuntaansa koko elämänsä kunnialla ja tahrattomalla rehellisyydellä. Kun hän on jäämässä eläkkeelle, hän huomaa, että hänen elämäänsä tulee nyt tyhjiö. Hänen vaimonsa huomautti toimittajille, ettei hän eikä vaimo tiedä, mitä hän tekisi eläkkeelle jäätyään. Eläkkeelle jääminen ei ole helppoa ikääntyvälle tuomarille. Nuorempi sukupolvi on rohkeampi ja nopeampi kuin hän oli aikoinaan. Hänet kutsutaan kunniavieraaksi moniin tilaisuuksiin. Mutta hän huomaa, että hänen puheensa kunnianarvoisesta ja vanhanaikaisesta lakimiesammatista jäävät puolitiehen. Nuoret haluavat tietää, milloin laki löysää otettaan heidän kysymyksistään, jotka liittyvät pääasiassa rakkauteen, romantiikkaan ja seksiin. Tuomari myöntää, että rakkaus pyörittää maailmaa, ja kehottaa nuoria nauttimaan nuoruudestaan, mutta tekemään sen vastuullisesti. Tuomari suostuu myös alun vastahakoisuuden jälkeen perheensä ehdotukseen ja käy hölkkäämässä puistossa saadakseen liikuntaa. Hän huomaa, että puisto liikkuu nuorempien kanta-asiakkaidensa tahtiin, aivan liian nopeasti hänelle. Hän miettii, saako hän ikinä juoksua kiinni. Samoihin aikoihin hän tapaa Jenny Suratwalan Joggers Parkissa. Jenny on nuori ja reipas freelance-malli ja tapahtumasuunnittelija. Eräs miehen puheista oli tehnyt vaikutuksen hänen nuoreen mieleensä, ja hän haluaa oppia miehestä lisää. Heistä tulee ystäviä. Ystävyyden syventyessä he löytävät toisistaan uuden maailman. Jenny oppii tuomarin laajoista kokemuksista, ja tuomari käyttää hänen näkökulmiaan päästäkseen sisään nuorempaan sukupolveen ja arvostaakseen sitä. Jenny tuo mukanaan tarvitsevuuden elementin. Hänellä on oikeudellinen ongelma, joka liittyy hänen edesmenneen isänsä asunnon omistukseen, ja tuomari auttaa häntä taistelemaan ja voittamaan asian. Ystävyys syvenee. Tuomari on ihastunut Jennyn piristäviin näkemyksiin ja toivoo näkevänsä häntä enemmän. Myös hän kaipaa miestä, kun he ovat erossa. Samoihin aikoihin jotkut Jennyn nuoremmista miespuolisista kollegoista ovat huolestuneita tästä suhteesta. Se estää heitä tavoittelemasta Jennyä, eikä se ole sosiaalisesti hyväksyttävää silmiinpistävän ikäeron vuoksi. He päättävät keksiä keinon lopettaa suhde ja päätyvät vainoamaan pariskuntaa ja ottamaan kuvia heidän intiimeistä hetkistään. Elokuvasta ei käy selvästi ilmi mitään seksuaalista toimintaa, mutta kuvat riittävät tuhoamaan tuomarin maineen ja avioliiton. Eräässä tilanteessa Jenny huomaa heidän ottavan kuvia, ja hän haukkuu heitä vihaisesti ja tuhoaa osan kuvista. Jenny myöntää lopulta olevansa rakastunut tuomariin. Samaan aikaan tuomarilla on oma perheongelmansa. Hänen poikansa on jäänyt kiinni suhteesta. Hänen tyttärensä paljastaa tapauksen ja pyytää tuomaria, kunnian esitaistelijaa, antamaan tuomion. Tuomari antaa pojalleen ankaran nuhteen ja käskee häntä lopettamaan suhteen ja pyytämään anteeksi perheeltään. Perheen kunnia on etusijalla. Jennyllä on pian syntymäpäivä. Yksi hänen ystävistään suunnittelee juhlia. Hän kutsuu tuomarin osallistumaan juhliin ja tunnustamaan avoimesti rakkautensa häntä kohtaan. Jos hän todella tarkoitti puheitaan, hänen on toimittava sen mukaisesti ja ilmaistava tunteensa ilman pelkoa tai katumusta. Juhlapäivänä tuomarin talolle ilmestyy outo mies. Hän on Tariq Ahmed, paikallisen iltapäivälehden päätoimittaja ja kustantaja. Jennyn mustasukkaiset kollegat toivat kuvat hänen iltapäivälehteensä, ja Tariq sieppasi ne juuri ajoissa, jotta ne eivät ehtisi ilmestyä. Kävi ilmi, että Tariq on tuomarille kiitollisuudenvelassa siitä, että hän auttoi häntä vaikeassa tapauksessa useita vuosia sitten. Hän luovuttaa kuvat tuomarin tyttärelle. Tytär kohtaa tuomarin. Tähän tapaukseen liittyy myös perheen kunnia. Tuomarin on pakko lopettaa suhteensa Jennyyn. Useita vuosia myöhemmin tuomari törmää Jennyyn lentokentällä. Jenny on nyt naimisissa ja hänellä on lapsi. He tervehtivät toisiaan lämpimästi ja Jenny esittelee miehelleen neljännen poikaystävänsä, jota hän rakasti kovasti. He muistelevat hellästi aiempaa seurustelua elokuvan päättyessä.</w:t>
      </w:r>
    </w:p>
    <w:p>
      <w:r>
        <w:rPr>
          <w:b/>
        </w:rPr>
        <w:t xml:space="preserve">Esimerkki 1.5933</w:t>
      </w:r>
    </w:p>
    <w:p>
      <w:r>
        <w:t xml:space="preserve">Fakta1: aikoinaan wannabe kirjailija tuli tuottaja viikoittaisen television viihde-uutislähetyksen kuin pikemminkin valinta, Fakta2: Reilly muuttaa yhteen Carpon kanssa Jätti asuintyttöystävänsä ilman varoitusta, Fakta3: Tedesko sitoutuu uuteen suhteeseen ja lopettaa, Fakta4: Maria jakaa haaveen kokopäiväisestä muusikon työstä Iowa Ashleyn kanssa, Fakta5: Ashley on sekaantunut suhteeseen huomattavasti vanhemman naimisissa olevan hammaslääkärin Griffin Ritson kanssa.</w:t>
      </w:r>
    </w:p>
    <w:p>
      <w:r>
        <w:rPr>
          <w:b/>
        </w:rPr>
        <w:t xml:space="preserve">Tulos</w:t>
      </w:r>
    </w:p>
    <w:p>
      <w:r>
        <w:t xml:space="preserve">Ympyrä alkaa Tommy Reillystä, entisestä wannabe-kirjailijasta, josta tuli viikoittaisen television viihdeuutisohjelman tuottaja pikemminkin tarkoituksella kuin omasta tahdostaan, ja hän on pysynyt siinä pikemminkin rahan kuin ammatillisen tyydytyksen vuoksi. Koska hänen tyttöystävänsä hylkäsi hänet ilman varoitusta, hän muuttaa väliaikaisesti kollegansa Carpon luokse, joka on ikääntyvä rakastavainen, joka on valmis antamaan rajattomasti - ja hyödyttömiä - romanttisia neuvoja. Videovuokraamossa Tommy tapaa lukion opettaja Maria Tedeskon. He flirttailevat, tapaavat kahvilla ja alkavat seurustella. Hiljattain eronneen Marian on vaikea sitoutua uuteen suhteeseen, ja hän ei enää vastaa Tommyn puheluihin. Kun hän huomaa olevansa raskaana, hän yrittää ottaa uudelleen yhteyttä Tommyn kanssa, mutta viime hetkellä hän valehtelee ja kertoo Tommylle lähtevänsä kaupungista ja päättää kasvattaa lapsen yksin. Marian ex-mies, joka kaipaa sovintoa, on Benjamin Bazler, kerrostalon ovimies ja lauluntekijäksi pyrkivä Benjamin Bazler, jonka pakkomielle on 1960-1970-luvun rockmusiikki. Hän jakaa unelmansa päätoimisesta muusikosta Iowaan muuttaneen Ashleyn kanssa, joka on NYU:n opiskelija ja työskentelee kahvilan tarjoilijana elättääkseen itsensä. Ashleyllä on suhde huomattavasti vanhemman, naimisissa olevan hammaslääkärin Griffin Ritson kanssa. Vaikka hän tunnustaa rakastavansa rakastajattariaan, kerran eronnut Griffin kaihtaa jättää vaimonsa Annie Matthewsin peläten, että hänestä tulee avioliitossa kaksinkertainen häviäjä. Lopulta Griffinin kyvyttömyys sitoutua heidän suhteeseensa saa Ashleyn jättämään hänet ja hylkäämään miehen lähentelyt saadakseen hänet takaisin, sillä Ashley aloittaa suhteen Benjaminin kanssa. Kiinteistönvälittäjä Annie on tyytymätön avioliittoonsa, mutta liian moraalinen harkitakseen suhdetta. Hän huomaa uskoutuvansa ja flirttailevansa erään asuntokauppa-asiakkaansa - Tommy Reillyn - kanssa. Näin ympyrä sulkeutuu. Kerronnalliset jaksot sekoittuvat dokumentaarisiin haastatteluihin, joissa hahmot kertovat kameralle ajatuksiaan seksistä, rakkaudesta ja ihmissuhteista.</w:t>
      </w:r>
    </w:p>
    <w:p>
      <w:r>
        <w:rPr>
          <w:b/>
        </w:rPr>
        <w:t xml:space="preserve">Esimerkki 1.5934</w:t>
      </w:r>
    </w:p>
    <w:p>
      <w:r>
        <w:t xml:space="preserve">Fakta1: Helmut Newton toimitti elokuvassa käytetyt valokuvat, Fakta2: valokuvat ovat naisia alentavia, Fakta3: John Neville näyttää Lauralle julkaisemattomia poliisikuvia selvittämättömistä murhista, Fakta4: Lauran näyt jatkuvat, mukaan lukien näyt tappajasta, Fakta5: tappaja yrittää murtautua sisään ulko-ovesta.</w:t>
      </w:r>
    </w:p>
    <w:p>
      <w:r>
        <w:rPr>
          <w:b/>
        </w:rPr>
        <w:t xml:space="preserve">Tulos</w:t>
      </w:r>
    </w:p>
    <w:p>
      <w:r>
        <w:t xml:space="preserve">Laura Mars Faye Dunaway on glamourinen muotikuvaaja, joka on erikoistunut tyyliteltyyn väkivaltaan, joka perustuu elokuvassa käytetyt kuvat toimittaneen Helmut Newtonin työhön. Keskellä kiistaa siitä, ihannoivatko hänen valokuvansa väkivaltaa ja ovatko ne naisia halventavia, Laura alkaa nähdä ensimmäisessä persoonassa murhaajan silmien kautta reaaliaikaisia näkyjä ystäviensä ja kollegoidensa murhista. Tapausta johtava komisario John Neville Tommy Lee Jones näyttää Lauralle julkaisemattomia poliisikuvia selvittämättömistä murhista, jotka hyvin pitkälle heijastavat Lauran muotikuvauksia. Lauran näyt jatkuvat, mukaan lukien näyt, joissa murhaaja vaanii häntä ja jatkaa murhaamista hänen lähellään. Samaan aikaan Laura ja Neville rakastuvat. Murhat jatkuvat, kun Lauran eri kollegat, tuttavat ja entiset romanttiset kiinnostuksen kohteet tulevat ja menevät mahdollisina epäiltyinä tai uhreina, kunnes Lauran ja murhaajan välinen lopullinen yhteenotto tapahtuu. Asunnollaan Lauraan vaikuttaa viimeinen näky tappajasta, joka on nyt tullut hänen luokseen. Tappaja yrittää murtautua sisään Lauran ulko-ovesta, mutta Laura lukitsee oven lukolla ennen kuin hän pääsee sisään. Kuultuaan Lauran hädän Neville, joka oli ollut matkalla häntä vastaan, murtautuu parvekkeen ikkunasta sisään. Hän kertoo Lauralle, että tappaja, hänen ongelmallinen kollegansa Tommy, on saatu kiinni, ja aloittaa perusteellisen selityksen Tommyn motiiveista ja taustatarinasta. Tommyn hyvin tuntien Laura tunnistaa tämän valheeksi. Neville puhuu edelleen murhaajasta, käyttäjät I. Laura tajuaa, että Neville puhuu itsestään ja että Neville itse on murhaaja. Kun Neville kertoo lisää omasta tarinastaan, annetaan ymmärtää, että hänellä saattaa olla useita persoonallisuuksia. Tämän vuoksi ja rakkautensa vuoksi Neville ei pysty murhaamaan Nevilleä, vaan pyytää häntä lopettamaan hänen elämänsä. Neville ampuu hänet kuoliaaksi ja soittaa poliisille, kun kameranäkymä sulkeutuu hänen silmiinsä.</w:t>
      </w:r>
    </w:p>
    <w:p>
      <w:r>
        <w:rPr>
          <w:b/>
        </w:rPr>
        <w:t xml:space="preserve">Esimerkki 1.5935</w:t>
      </w:r>
    </w:p>
    <w:p>
      <w:r>
        <w:t xml:space="preserve">Fakta1: Fakta2: vanhemmat määrättiin hirtettäväksi, Fakta3: juonen on järjestänyt de Montagne yhdessä Barryn kanssa, Fakta4: Lorenza on joutunut Cagliostron vallan alle, Fakta5: Cagliostro saa Lorenzan esiintymään kuningattarena ja teeskentelemään olevansa rakastunut de Montagneen.</w:t>
      </w:r>
    </w:p>
    <w:p>
      <w:r>
        <w:rPr>
          <w:b/>
        </w:rPr>
        <w:t xml:space="preserve">Tulos</w:t>
      </w:r>
    </w:p>
    <w:p>
      <w:r>
        <w:t xml:space="preserve">Alexandre Dumas, Sr. Berry Kroeger kertoo pojalleen Alexandre Dumas Jr. Raymond Burr Joseph Balsamon tarinan Orson Wellesin eli Cagliostron tarinan. Välähdysten kautta saamme tietää, että Balsamo oli ranskalainen mustalaispoika, joka koki paljon vastoinkäymisiä. Häntä kidutettiin varakreivi de Montagne Stephen Bekassyn komennossa, ja hänen vanhempansa määrättiin hirtettäväksi. Gitanon johtamat mustalaiset pelastivat hänet, ja hän vannoo kostoa de Montagnelle. Joitakin vuosia myöhemmin hän oppii hypnoosin salat tohtori Mesmeriltä Charles Goldnerilta. Hän ei välitä lääkärin neuvosta käyttää kykyjään parantamiseen, vaan hyödyntää uutta kykyään täysillä ja saavuttaa vaurautta, mainetta ja arvostusta. Muutettuaan nimensä kreivi Cagliostroksi hänestä tulee kuuluisa kaikkialla Euroopassa. Asiat alkavat mennä huonompaan suuntaan, kun hän sekaantuu juoneen, jonka tarkoituksena on korvata kuningatar Marie Antoinette nuorella Lorenza Nancy Guild -nimisellä tytöllä yhdessä mustalaisten Gitano Akim Tamiroffin ja Zoraida Valentina Cortesen kanssa. Juonen järjestää de Montagne yhdessä Madame du Barryn kanssa. He suunnittelevat, että Lorenza tekeytyy kuningattareksi ja ostaa kevytmielisen kaulakorun. Zoraida tulee mustasukkaiseksi Lorenzalle, joka on joutunut Cagliostron vallan alle ja unohtanut todellisen rakkautensa Gilbertin. Gilbert karkaa Lorenzan kanssa. Cagliostro nappaa Lorenzan takaisin ja nai hänet hypnotisoituna. Kuningas Ludvig XV kuolee ja Marie Antoinettesta tulee kuningatar. Hän käskee Cagliostoa poistumaan maasta. Cagliostro saa Lorenzan esiintymään kuningattarena ja teeskentelemään olevansa rakastunut de Montagneen. Hän ostaa kaulakorun, ja kuningattaren maine kärsii. Zoraida vie Lorenzan Marie Antoinetten luo ja paljastaa Cagliostron juonen. Lorenza suostuu todistamaan Cagliostroa vastaan, mutta oikeudenkäynnissä Cagliostro hypnotisoi hänet sanomaan, ettei hän tiedä mitään. Cagliostro hypnotisoi Gilbertin todistamaan kuningatarta vastaan. Memser kuitenkin käyttää sitten kaulakorua hypnotisoidakseen Cagliostron tunnustamaan. Cagliostro herää transsistaan ja pakenee hypnotisoidun Lorenzan kanssa. Gilbert lähtee heidän peräänsä ja tappaa Cagliostron miekkataistelussa.</w:t>
      </w:r>
    </w:p>
    <w:p>
      <w:r>
        <w:rPr>
          <w:b/>
        </w:rPr>
        <w:t xml:space="preserve">Esimerkki 1.5936</w:t>
      </w:r>
    </w:p>
    <w:p>
      <w:r>
        <w:t xml:space="preserve">Fakta1: kouluttaja Bill Binyon ja nuori jockey Riidan jälkeen lopettaa työskentelyn täysveristen omistaja Al Moreno rahaa, Fakta2: Fakta3: Janet kiinnostaa miehiä, Fakta4: Bill tarttuu Janetin tilaisuuteen, Fakta5: Morrisonin kuolema sydänkohtaukseen johtaa siihen, että hevoset tulevat huutokaupattaviksi.</w:t>
      </w:r>
    </w:p>
    <w:p>
      <w:r>
        <w:rPr>
          <w:b/>
        </w:rPr>
        <w:t xml:space="preserve">Tulos</w:t>
      </w:r>
    </w:p>
    <w:p>
      <w:r>
        <w:t xml:space="preserve">Rahasta riideltyään valmentaja Bill Binyon ja nuori jockey Mike Gargan irtisanoutuvat täysiverisen omistajan Al Morenon palveluksesta, jonka tyttöystävä Janet Wales jättää myös hänet. Bill ja Mike lähtevät Kaliforniaan, jossa he saavat töitä Lucky Jim Morrisonsin tallilta. Flirttaileva Janet ilmestyy paikalle ja herättää molempien miesten kiinnostuksen. Mike on myös ihastunut Miss Elleniin, tammaan, josta hän uskoo voivansa tulla kilpahevosten mestari. Janet osoittautuu juonittelevaksi ja juonittelevaksi naiseksi, joka yrittää tehdä molemmat miehet mustasukkaisiksi. Kun Janet kieltäytyy Miken kosinnasta, tämä katoaa Meksikoon, jossa hän pelaa uhkapelejä, juo ja laiminlyö uransa. Bill ottaa riskin ja menee naimisiin Janetin kanssa, mutta Janetin tuhlaileva kulutustottumukset jättävät heidät riitelemään ja rahattomiksi. Morrisonin kuolema sydänkohtaukseen johtaa siihen, että hänen hevosensa, Miss Ellen, tulee huutokaupattavaksi. Mike palaa ja tarjoaa tamman Billin yli, mutta hyväksyy vastahakoisesti lainan ja kumppanuuden, kun Bill lainaa hänelle tarpeeksi rahaa ostoon. Hevonen ei ole täysin terve, mutta Janet haluaa rahat ja suostuttelee Billin ja Miken osallistumaan Miss Ellenin kilpailuun. Satulassa Mike joutuu hellittämään, kun hevonen alkaa vuotaa verta. Miss Ellen sijoittuu toiseksi. Raivostunut Janet pilkkaa molempia miehiä luusereiksi ja ilmoittaa, että hän ja Bill ovat lopettaneet. Hänen tietämättään Bill on lyönyt vetoa, että heidän hevosensa voittaa, sijoittuu ja näyttää. Hän heittää Janetin naamaan 40 000 dollarin arvosta lippuja. Kun Janet nostaa ne, hän lyö Janetia hevosen ruoskalla. Bill ja Mike kävelevät pois ja jatkavat kumppanuuttaan ja ystävyyttään.</w:t>
      </w:r>
    </w:p>
    <w:p>
      <w:r>
        <w:rPr>
          <w:b/>
        </w:rPr>
        <w:t xml:space="preserve">Esimerkki 1.5937</w:t>
      </w:r>
    </w:p>
    <w:p>
      <w:r>
        <w:t xml:space="preserve">Fakta1: elokuva alkaa kirkossa, Fakta2: Fakta3: vanha nainen jäi auton alle samaan aikaan, Fakta4: Ellen tapasi Conanin romanttisesti, Fakta5: Oprah suostuu auttamaan rahakorvausta vastaan.</w:t>
      </w:r>
    </w:p>
    <w:p>
      <w:r>
        <w:rPr>
          <w:b/>
        </w:rPr>
        <w:t xml:space="preserve">Tulos</w:t>
      </w:r>
    </w:p>
    <w:p>
      <w:r>
        <w:t xml:space="preserve">Elokuva alkaa kirkosta, jonka seiniä pitkin ryömii tuhatjalkainen demoni. Samaan aikaan Conan Vhong Navarro halusi todella saada Ellen Bangs Garcian, tytön, josta hän piti ja kysyy ystävältään, miten hänen toiveensa voidaan toteuttaa. Hänen ystävänsä sanoo, että huhu kertoo, että jos kuiskaat toiveesi kuolleelle ruumiille, sen sielu auttaa sinua. Niinpä hän pyytää apua Oprah Angelica Panganibanilta, joka on myös ystävä ja mukava albularyo. Hän kuiskaa ruumiille toiveensa, että tämä rakastuisi häneen. Hänen yrityksensä epäonnistuu, koska ruumis kuuroutui ennen kuolemaansa. Conan lähtee pettyneenä kotiin, mutta samaan aikaan vanha nainen jää auton alle. Hän kuiskaa toiveensa naisen ruumiille. Seuraavana päivänä töissä ollessaan Conan tapaa Ellenin romanttisesti ja näyttää siltä, että hänen toiveensa oli toiminut. Mutta yhtäkkiä tapettu vanha nainen alkaa kummittelemaan ja jättää epämääräisiä vihjeitä. Pyrkiessään lopettamaan kummittelun Conan pyytää apua Oprahilta, joka suostuu siihen rahallista korvausta vastaan. Kun Conan maksoi Oprahille, laskuun sisältyi paperinpala, jossa oli demonisen pässin pää. Oprah päättelee kauhuissaan, että heidän on pyydettävä tätinsä apua. Kun Conan kertoi kokemuksestaan Oprahin albularyo-tädille, paljastui, että nainen oli noita ja hän haluaa pyytää anteeksi Lalalta, tytöltä, jolle hän oli langettanut kirouksen. Hän tarvitsee Conania juottamaan tytön juomaan juomaa, joka on tehty pyhästä vedestä ja osasta vanhan naisen ruumista, jotta kirous kumoutuisi. Hän myös varoittaa, että demoniset voimat yrittävät estää pyynnön täyttämisen. Conan ja Oprah matkustavat Boholille, jossa Lala asuu. Panglaossa sijaitsevasta hotellista aina matkalleen Lalan talolle maakunnan maaseudulle asti he joutuvat demonien riivaamien ihmisten hyökkäysten kohteeksi. Kun kaksikko saapuu Lalasin taloon, tuhatjalkainen demoni hyökkää heidän kimppuunsa, mutta tyttö juo nestettä ja murtaa häneen langetetun loitsun. Vanha nainen lakkasi kummittelemasta Conanille.</w:t>
      </w:r>
    </w:p>
    <w:p>
      <w:r>
        <w:rPr>
          <w:b/>
        </w:rPr>
        <w:t xml:space="preserve">Esimerkki 1.5938</w:t>
      </w:r>
    </w:p>
    <w:p>
      <w:r>
        <w:t xml:space="preserve">Fakta1: Fakta2: nuori poika kuolee polkupyöräonnettomuudessa, Fakta3: Ethel pääsee George Castlemanin lähipiiriin, Fakta4: mafioso nauttii elegantista elämäntyylistä, Fakta5: Castleman opettaa Ethelille sivistyneen elämäntavan taidot</w:t>
      </w:r>
    </w:p>
    <w:p>
      <w:r>
        <w:rPr>
          <w:b/>
        </w:rPr>
        <w:t xml:space="preserve">Tulos</w:t>
      </w:r>
    </w:p>
    <w:p>
      <w:r>
        <w:t xml:space="preserve">Ethel Whitehead Crawford on väsynyt kotiäiti, joka asuu Teksasin öljykenttien laidalla. Kun hänen nuori poikansa kuolee polkupyöräonnettomuudessa, hän jättää työläismiehensä Roy Eganin ja lähtee suurkaupunkiin. Hän oppii nopeasti käyttämään fyysistä viehätysvoimaansa päästäkseen eteenpäin. Kirjanpitäjäystävänsä Martin Blackford Smithin kanssa Ethel pääsee George Castleman Brianin, tyylikkäästä elämäntyylistä nauttivan mafioson seuraan. Seurapiirikaunotar Patricia Longworth Roylen avulla Castleman opettaa Ethelille sivistyneen elämän taidot. Tehtyään hänestä rakastajattarensa hän yrittää käyttää tätä saadakseen arkkivihollisensa Nick Prenta Cochranin ansaan. Ansa epäonnistuu, kun Ethel rakastuu Prentaan. Petetty Castleman tappaa Prentan ja lähtee etsimään Etheliä, mutta kuolee tulitaistelussa Blackfordin kanssa.</w:t>
      </w:r>
    </w:p>
    <w:p>
      <w:r>
        <w:rPr>
          <w:b/>
        </w:rPr>
        <w:t xml:space="preserve">Esimerkki 1.5939</w:t>
      </w:r>
    </w:p>
    <w:p>
      <w:r>
        <w:t xml:space="preserve">Fakta1: Fakta2: Gatling-aseet ovat elintärkeitä tällaisen hyökkäyksen torjumiseksi, Fakta3: saluunan pitäjä on menettänyt miehensä ja poikansa taistelussa, Fakta4: Elkins myy ne viholliselle, Fakta5: York päättää juurtua sinne Dakota Lilin kanssa.</w:t>
      </w:r>
    </w:p>
    <w:p>
      <w:r>
        <w:rPr>
          <w:b/>
        </w:rPr>
        <w:t xml:space="preserve">Tulos</w:t>
      </w:r>
    </w:p>
    <w:p>
      <w:r>
        <w:t xml:space="preserve">Armeijan kapteeni Tom York ratsastaa Deadwoodin kaupunkiin Little Big Hornin verilöylyn jälkeen, kun häntä luullaan aluksi karkuriksi. Hän on tullut varoittamaan kaupunkilaisia todennäköisestä siouxien hyökkäyksestä. Jonnekin alueelle on kätketty pari Gatling-tykkiä, jotka olisivat elintärkeitä tällaisen hyökkäyksen torjumiseksi. Ainoa henkilö, joka tietää piilopaikan, on Dakota Lil, saluunan pitäjä, joka on jo menettänyt miehensä ja poikansa taistelussa eikä halua enää olla osallisena. Lopulta York suostuttelee heidät paljastamaan aseiden olinpaikan, mutta peluri Elkins pettää heidät ja aikoo myydä aseet viholliselle voitolla. York ja muut onnistuvat saamaan ne takaisin, ja kun kaikki ovat saaneet kaupungin turvaan, hän päättää juurtua sinne Dakota Lilin kanssa.</w:t>
      </w:r>
    </w:p>
    <w:p>
      <w:r>
        <w:rPr>
          <w:b/>
        </w:rPr>
        <w:t xml:space="preserve">Esimerkki 1.5940</w:t>
      </w:r>
    </w:p>
    <w:p>
      <w:r>
        <w:t xml:space="preserve">Fakta1: vanhin sisko on naimisissa liikemiehen nimeltä, Fakta2: Sooryanarayanan on sairaalavierailulla veljentyttären kanssa, Fakta3: Thekkilakaadanin mukana on poikia ja muita, Fakta4: Asiat sujuvat hyvin, Fakta5: tapaamisen on määrä olla käännekohta ja vähitellen Sooryan 's elämässä.</w:t>
      </w:r>
    </w:p>
    <w:p>
      <w:r>
        <w:rPr>
          <w:b/>
        </w:rPr>
        <w:t xml:space="preserve">Tulos</w:t>
      </w:r>
    </w:p>
    <w:p>
      <w:r>
        <w:t xml:space="preserve">Sooryan kertoo tarinan Sooryanarayanan Jayaramista, joka on hyvin suosittu ja taitava laulaja. Hänen perheeseensä kuuluvat hänen äitinsä Kalaranjini ja hänen leskeksi jäänyt siskonsa Raji Nandini sekä hänen kaksi lastaan. Mukana on myös hänen vanhin siskonsa Zeenath, joka on naimisissa liikemies Sundaran Sreeharin kanssa. Eräänä päivänä, kun Sooryanarayanan on sairaalavierailulla veljentyttärensä kanssa, hän näkee jonkun, joka saa hänet värisemään selkäpiitä pitkin. Kyseessä on Simon Thekkilakaadan Vijayaraghavan, joka on rampa ja pyörätuolissa ja joka on varsin säälittävä näky. Thekkilakaadanilla on mukanaan muun muassa poikansa. Heidät nähdessään Sooryanarayanan järkyttyy ja pelästyy ja piiloutuu nurkkaan. Matkalla kotiin hän muistelee menneisyytensä tapahtumia, alkaen isästään Harinarayanan Saikumarista, joka oli lahjakas klassisen musiikin laulaja ja myös hänen gurunsa. Siitä hänen muistinsa jäljittää tapahtumia yksi kerrallaan. Hän muistaa, kuinka hänellä oli kunnianhimoa tulla itsekin hyväksi laulajaksi ja kuinka järkyttynyt hän oli, kun hän sai tietää isänsä valtavista veloista, joita hänellä oli perheen tarpeista huolehtiessaan. Hän ryhtyy hankkimaan työtä auttaakseen isäänsä velkojen maksamisessa ja liittyy pankkiin. Asiat sujuvat hyvin, kun hän eräänä päivänä tapaa sattumalta kollegansa ja ystävänsä Cheriyan Suresh Krishnan, joka on entinen ministeri. Tapaamisesta tulee käännekohta Sooryanin elämässä, ja vähitellen hän ajautuu rikollisuuden ja goondaismin maailmaan. Sooryan tapaa myös tytön Maya Vimala Ramanin, joka löytää paikan hänen sydämessään ja alkaa myös rakastaa häntä. Asiat eivät kuitenkaan suju Sooryanin kohdalla ongelmitta.</w:t>
      </w:r>
    </w:p>
    <w:p>
      <w:r>
        <w:rPr>
          <w:b/>
        </w:rPr>
        <w:t xml:space="preserve">Esimerkki 1.5941</w:t>
      </w:r>
    </w:p>
    <w:p>
      <w:r>
        <w:t xml:space="preserve">Fakta1: Praveen ovat ystäviä opiskeluajoilta, Fakta2: Fakta3: Rudra avustaa poliisilaitosta valheenpaljastajana kylmälukutekniikalla, Fakta4: älykäs ja älykäs opiskelija on kasvanut isän antamien arvojen ja normien mukaan, Fakta5: internet johtaa isän kuolemaan shokissa.</w:t>
      </w:r>
    </w:p>
    <w:p>
      <w:r>
        <w:rPr>
          <w:b/>
        </w:rPr>
        <w:t xml:space="preserve">Tulos</w:t>
      </w:r>
    </w:p>
    <w:p>
      <w:r>
        <w:t xml:space="preserve">Elokuva alkaa, kun kolme nuorta Ashwin Ashwin Babu, Kishore Vennela Kishore, Praveen Praveen, jotka ovat ystäviä college-ajoista, päättävät elää elämää investoimalla lomakeskusyritykseen. Kun he aloittavat liiketoiminnan, kaikki sujuu ongelmitta, kunnes he alkavat nähdä paranormaalia toimintaa lomakeskuksessa, mikä tekee heidän elämästään vaikeampaa. Heti he ottavat yhteyttä läheiseen kirkon isä Nareshiin, mutta se epäonnistuu surkeasti ja heidän pelkonsa kummitusta kohtaan kasvaa entisestään. Isä ehdottaa heille, että he kääntyisivät maailmankuulun mentalistin Rudra Akkineni Nagarjunan puoleen, jolla on salonkitemppuja, henkinen sitkeys tehdä nokkelia arvauksia, erityiset kyvyt ottaa yhteyttä henkiin ja joka myös avustaa poliisilaitosta valheenpaljastajana kylmälukutekniikoillaan. Rudra päättää ratkaista lomakeskuksen mysteerin. Hän saa selville, että kyseessä on Amrutha Samantha Akkineni -tytön sielu, joka etsii vastauksia kuolemaansa. Rudra vakuuttaa Amruthalle, että hän auttaa häntä varmasti. Niinpä hän alkaa paljastaa menneisyyttään. Amrutha oli älykäs ja älykäs opiskelija, joka on kasvanut isänsä Parandhamaiah Rao Rameshin antamien arvojen ja normien mukaan. Opiskeluretkellä joku kuvaa salaa hänen alastonta vartaloaan uidessaan samassa lomakohteessa ja lataa sen internetiin, mikä johtaa hänen isänsä kuolemaan järkytyksestä. Sen jälkeen Amrutha teki myös itsemurhan yhteiskunnan antaman tuskan vuoksi. Nyt Rudra aloittaa tutkimuksensa saadakseen todellisen syyllisen kiinni. Lopulta hän selvittää mysteerin, joka oli Kiran Abhinaya, Chandra Shekar Devanin tytär, laitoksen varakansleri, joka oli kateellinen Amruthan suosiosta ja hänen rakkautensa Nandu Nandun mieltymyksestä Amruthaa kohtaan. Saatuaan totuuden selville Amrutha yrittää tappaa Kiranin, mutta Rudra estää häntä muistamalla isänsä opettaman moraalin ja antaa hänen sielunsa levätä rauhassa. Lopulta elokuva päättyy, kun 3 nuorta pyörittää lomakeskustaan menestyksekkäästi varoittaen, että kännykät eivät ole sallittuja, ja Rudra siirtyy kohti uutta tehtävää.</w:t>
      </w:r>
    </w:p>
    <w:p>
      <w:r>
        <w:rPr>
          <w:b/>
        </w:rPr>
        <w:t xml:space="preserve">Esimerkki 1.5942</w:t>
      </w:r>
    </w:p>
    <w:p>
      <w:r>
        <w:t xml:space="preserve">Fakta1: Fakta2: aviomies ystävä baseball-pelaaja palvelee sukellusveneessä, Fakta3: useita sotilaita pudota asunnossa, Fakta4: aviomiehen suosikkikappale soitetaan ja häiriintynyt Joan lähtee, Fakta5: työ on rakastunut mieheen.</w:t>
      </w:r>
    </w:p>
    <w:p>
      <w:r>
        <w:rPr>
          <w:b/>
        </w:rPr>
        <w:t xml:space="preserve">Tulos</w:t>
      </w:r>
    </w:p>
    <w:p>
      <w:r>
        <w:t xml:space="preserve">Toisen maailmansodan aikana toimittaja Joan Kenwood Jane Russell, jonka ilmavoimien valokuvaaja-mies kuoli lentotehtävässä, palaa Englannista New Yorkiin. Joanille työtä tarjoava Peter Waring Kent Taylor, sen sanomalehden päätoimittaja, jossa hän työskenteli, kieltäytyy masentuneena ja jää sen sijaan kahden tädin luokse heidän maatilalleen Virginiassa. Hän ei kuitenkaan pysty lopettamaan kuoleman ajattelemista ja päättää palata New Yorkiin. Junassa nuori pommikoneiden lentäjä luutnantti Jim Cameron Louis Hayward yrittää sinnikkäästi hurmata häntä, mutta Joan torjuu hänet. New Yorkissa kumpikaan ei löydä vapaita hotellihuoneita, mutta Joan soittaa ystävälleen Peg Martinille Penny Singletonille, jonka baseballpelaaja-mies palvelee sukellusveneessä. Peg jakaa asuntonsa Mac Marie Wilsonin kanssa, joka on juuri palannut joukkojen viihdyttämisestä. Joan saapuessa asuntoon piipahtaa joukko sotilaita, jotka kaikki ovat hajamielisen Macin kutsumia. Jim saa tietää, missä Joan asuu, ilmestyy myös paikalle ja näkee tilanteessa mahdollisuuden. Myöhemmin kaikki menevät kahvilaan. Jimin ja Joanin tanssiessa soi hänen miehensä lempikappale, ja Joan lähtee järkyttyneenä pois. Jim seuraa häntä ja vie hänet kotiin. Kun Jim suorasukaisesti ehdottaa, että Joan pitäisi päästä yli miehestä, johon hän on rakastunut, Joan selittää, että mies on hänen miehensä, joka tapettiin Berliinin takia. Häpeissään Jim palaa tukikohtaansa Mitchel Fieldille Long Islandille, jossa hän odottaa käskyä Tyynenmeren alueelle. Seuraavana päivänä, kun Joan on lähdössä asunnosta, hän kohtaa katuvan Jimin. Kun Joan hyväksyy hänen anteeksipyyntönsä, Jim saattaa hänet metroon. Junaa odotellessaan Jim pelastaa raiteille kaatuneen iäkkään naisen hengen. Jimin toimittajan vaistot ottavat vallan, ja hän tutkii jutun ja tarjoaa sitä lehdelle. Peter ilahtuu ja ottaa hänet heti palkkalistoille. Hän ja Jim seurustelevat leppoisasti, kun Jim saa 72 tunnin kulkuluvan. Jim saa sähkeen, jossa hänet määrätään ilmoittautumaan kolerarokotuksiin. Hän kosii Joania, mutta Joan torjuu miehensä ahdistaman miehen ja sanoo, että näin tulee aina olemaan. Muutamaa päivää myöhemmin Pegin aviomies palaa menetettyään jalkansa taistelussa, ja kun Joan näkee heidät yhdessä, hän päättää kertoa Jimille odottavansa häntä. Peter ajaa hänet lentokentälle, mutta Jimin asu on jo lähdössä. Joan vilkuttaa miehelle kiivaasti portin ulkopuolelta, kun tämä lähtee, ja kun tämä menee ohi, hän sanoo suustaan, että hän rakastaa häntä ja aikoo odottaa häntä.</w:t>
      </w:r>
    </w:p>
    <w:p>
      <w:r>
        <w:rPr>
          <w:b/>
        </w:rPr>
        <w:t xml:space="preserve">Esimerkki 1.5943</w:t>
      </w:r>
    </w:p>
    <w:p>
      <w:r>
        <w:t xml:space="preserve">Fakta1: vuokralainen oli asettunut taloon, Fakta2: Fakta3: Shalu muuttaa taloon ja elämään pysyvästi, Fakta4: Tejpal onnistui saamaan Ritun naimisiin Ravin kanssa, kun hänestä oli tulossa keräilijä, Fakta5: Saxenan sisko meni naimisiin Rajan veljen kanssa.</w:t>
      </w:r>
    </w:p>
    <w:p>
      <w:r>
        <w:rPr>
          <w:b/>
        </w:rPr>
        <w:t xml:space="preserve">Tulos</w:t>
      </w:r>
    </w:p>
    <w:p>
      <w:r>
        <w:t xml:space="preserve">Raja, vaikka hän on oikeamielinen, rehellinen, kova, uhkarohkea ja koulutettu, oli työtön nuori mies. Ilman työtä hän tuhlaa aikaansa neljän ystävänsä kanssa. Tämä luonnollisesti järkyttää hänen perheenjäseniään: hänen isäänsä ja vanhempia veljiään Amaria ja Ravia, jotka huolehtivat hänestä ja ovat huolissaan hänestä. Jatkuvasti rahapulasta kärsivällä perheellä on paljon ongelmia. Ravin vireillä oleva IAS-tutkinto oli heidän keskeisin ongelmansa. Saadakseen rahaa kokeeseen Raja ja hänen ystävänsä ryhtyvät työhön, jossa piti hankkiutua eroon vuokralaisesta, joka oli asettunut laittomasti taloon. Rajalla oli helppo työ päästä eroon Shalusta. Mutta siitä lähtien Shalu aiheuttaa hänelle helvettiä ja muuttaa hänen taloonsa ja elämäänsä pysyvästi. Tejpal ja Nagpal olivat vallanpitäjiä. He olivat hyvin vaikutusvaltaisia ja pelottavia. He onnistuivat saamaan Ritun naimisiin Ravin kanssa, joka on nyt IAS-virkamies ja kynnyksellä tulla kollegaksi. Täydellinen siirto ajattelivat konnat - Saxenan sisko naimisissa Rajan veljen kanssa. Raja kapinoi, mutta joutuu nurkkaan. Hänellä on monia yhteenottoja kaksikon kanssa. Eräässä näistä yhteenotoista Rajan ystävät ja vanhin veli Amar murhataan. Kaikki on menetetty, kunnes Raja ja Ravi saavat selville totuuden Tejpalista ja Nagpalista. Raja ja Ravi päättävät lopettaa Gundarajin.</w:t>
      </w:r>
    </w:p>
    <w:p>
      <w:r>
        <w:rPr>
          <w:b/>
        </w:rPr>
        <w:t xml:space="preserve">Esimerkki 1.5944</w:t>
      </w:r>
    </w:p>
    <w:p>
      <w:r>
        <w:t xml:space="preserve">Fakta1: juoni sijoittuu 1940-luvulle Travancoren kylään, Fakta2: Tosiasiassa: Kaliyappan vetää jäljellä olevan elämän kuluttamalla alkoholia ja palvomalla äiti jumalattarelle, Fakta3: Kuningas 's messenger Vaikka todistettu kiistatta vetämällä elämän juomalla palvomalla jumalattarelle ja hoitamalla sairaita ihmisiä tuhkaa saatu polttamalla hirttoköysi, Fakta4: hirttäjä Kuten on viettää aattona teloituksen perinne, Fakta5: poika 's rangaistustaju Aivan kuten noitametsästäjä 's vaimo sivuuttaa viattoman uhrin Mahabharata</w:t>
      </w:r>
    </w:p>
    <w:p>
      <w:r>
        <w:rPr>
          <w:b/>
        </w:rPr>
        <w:t xml:space="preserve">Tulos</w:t>
      </w:r>
    </w:p>
    <w:p>
      <w:r>
        <w:t xml:space="preserve">Juoni sijoittuu 1940-luvulle Travancoren kylään Brittiläisessä Intiassa. Kaliyappan, Travancoren dynastian viimeinen pyöveli, vetää loppuelämäänsä alkoholia nauttimalla ja palvomalla äiti-jumalatarta. Syy tähän itsetuhoisuuteen on katumus, joka syntyy siitä tunteesta, että viimeinen hänen hirttämänsä mies oli syytön. Vaikka hän vetää elämäänsä juomalla, palvomalla jumalatarta ja hoitamalla sairaita ihmisiä hirttoköyden polttamisesta saadulla tuhkalla, eräänä päivänä kuninkaan lähettiläs saapuu jälleen kerran kuninkaan käskyn kanssa, jonka mukaan hänet on määrä nimittää teloittamaan murhaajaksi nimetty tuomittu, joka on todistettu kiistattomasti. Hän lähtee vankilaan gandhilaisen vapaustaistelijapoikansa kanssa avustamaan häntä tehtävässään. Perinteen mukaan pyövelin on vietettävä teloituksen aatto valveilla. Kun alkoholi ei saa Kaliyappania pysymään hereillä, vanginvartija ryhtyy kertomaan tarinaa 13-vuotiaasta tytöstä, jonka oma lankomies raiskasi ja tappoi, ja viattomasta muusikkopojasta, joka tuomittiin tästä syytteestä. Kun Kaliyappan saa tietää, että tuomittu, jonka hän aikoo hirttää, on juuri tuo muusikkopoika, hän murtuu. Tuomitun teloittaminen siirtyy hänen apulaiselleen, pojalleen. Gandhilainen, vapaustaistelijapoika suorittaa työn loppuun. Hänen motiivejaan ei selvitetä, mutta otsikon valinta viittaa siihen, että poika ehkä rankaisee isää muistuttamalla tätä siitä, että kaikki hänen aiemmat teloituksensa ovat saattaneet olla samanlainen farssi kuin tämäkin. Aivan kuten noitametsästäjän vaimo Mahabharatassa, pojan rangaistustaju jättää täysin huomiotta viattoman uhrin, joka teloitettaisiin. Meitä muistutetaan siitä, että se, mitä pidämme oikeudenmukaisena, ei välttämättä aina ole sitä.</w:t>
      </w:r>
    </w:p>
    <w:p>
      <w:r>
        <w:rPr>
          <w:b/>
        </w:rPr>
        <w:t xml:space="preserve">Esimerkki 1.5945</w:t>
      </w:r>
    </w:p>
    <w:p>
      <w:r>
        <w:t xml:space="preserve">Fakta1: Fakta2: Alusvaatemyyjä Johnny Dill menettää tyttöystävänsä Judy Parkerin pitkäaikaiselle ystävälleen: Parker vie assistentti Millie Gardnerin elokuviin, Fakta3: Johnny esittää uuden esityksensä kokonaan, Fakta4: Little Joe tappaa Nickin sen sijaan gangsterin omassa asunnossa, Fakta5: gangsterin oma asunto on Johnnyn asuntoa vastapäätä.</w:t>
      </w:r>
    </w:p>
    <w:p>
      <w:r>
        <w:rPr>
          <w:b/>
        </w:rPr>
        <w:t xml:space="preserve">Tulos</w:t>
      </w:r>
    </w:p>
    <w:p>
      <w:r>
        <w:t xml:space="preserve">Alusvaatemyyjä Johnny Dill menettää tyttöystävänsä Judy Parkerin pitkäaikaiselle ystävälleen, hurmaavalle asianajajalle William T. Allenille. Ja kun hän vie avustajansa Millie Gardnerin elokuviin, tämä puhuu vain miehekkäästä gangsterisankarista Big Nick Moronysta. Lannistuneena siitä, että jokainen nainen tuntuu haluavan jotain aivan muuta kuin mitä hänellä on tarjota, Johnny päättää muuttaa tapojaan ja ryhtyä itse kovemmaksi gangsteriksi parantaakseen mahdollisuuksiaan. Johnny piipahtaa baarissa ja esittää uuden esityksensä täysillä, mikä suututtaa Big Nick Moronien, jota pidetään julkisena vihollisena numero 21. Big Nickillä on riitaa yleisvihollinen numero 24:n, Maboosen, kanssa, mutta kun tämä lähettää kätyri Little Joen hoitamaan asiaa, Little Joe tappaa sen sijaan Big Nickin gangsterin omassa asunnossa, joka on aivan Johnnyn vastapäätä. Little Joe ei tiedä, miten hävittää ruumis, joten hän laittaa sen yhteen Johnnyn alusvaatteista. Johnny löytää ruumiin, laittaa sen autoon ja ajaa pois. Ruumis putoaa autosta, kun poliisi ajaa Johnnya takaa. Kaikki luulevat, että Johnny on se, joka tappoi Big Nickin, ja kaikissa uutisissa häntä kutsutaan Killer Dilliksi. Lopulta hän pääsee piilostaan ja oikeudenkäynti alkaa. Häntä puolustaa hänen vanha ystävänsä William, ja hänet todetaan syyttömäksi. Kaikki uskovat yhä, että hän on tappaja, ja hänet tunnetaan nyt nimellä julkinen vihollinen numero 21 sen henkilön mukaan, jonka hän oletettavasti tappoi. Big Nicksin veli Louie haluaa kostaa. Johnny yrittää liittoutua Mabooseen saadakseen suojelua. Little Joe tekee myös sopimuksen Maboosen kanssa päästäkseen eroon Louiesta. Ennen kuin Louie tapetaan, Johnny törmää Little Joeen ja uhkaa tätä leluaseella. Johnny pakottaa hänet kirjoittamaan lausunnon, jossa hän ottaa vastuun murhasta. Little Joe huomaa, että ase on lelu, ja alkaa kuristaa Johnnya, mutta Louie tulee apuun. Little Joe heitetään ulos ikkunasta. William, joka on koko ajan työskennellyt Mabooselle, pakottaa Johnnyn tuhoamaan lausunnon, jotta hän ei syyllistäisi pomoaan. Judy näkee vihdoin, miten rehellinen mies Johnny todella on. Hän purkaa kihlauksensa Williamin kanssa ja kosii sitten Johnnya.</w:t>
      </w:r>
    </w:p>
    <w:p>
      <w:r>
        <w:rPr>
          <w:b/>
        </w:rPr>
        <w:t xml:space="preserve">Esimerkki 1.5946</w:t>
      </w:r>
    </w:p>
    <w:p>
      <w:r>
        <w:t xml:space="preserve">Fakta1: Harry tajuaa tyttären tilanteen, Fakta2: vanhemmat ilmoittautuvat Mandyn erityisopetukseen yrittäen saada hänet puhumaan, Fakta3: Mandy ilmoittautuu kuuroksi, Fakta4: koulutus onnistuu pisteeseen, Fakta5: Mandyn puhe saavutettiin käyttämällä ilmapalloa.</w:t>
      </w:r>
    </w:p>
    <w:p>
      <w:r>
        <w:rPr>
          <w:b/>
        </w:rPr>
        <w:t xml:space="preserve">Tulos</w:t>
      </w:r>
    </w:p>
    <w:p>
      <w:r>
        <w:t xml:space="preserve">Harry ja Christine Garlandilla on kuuro tytär Mandy. Kun vanhemmat tajuavat tyttärensä tilanteen, he ilmoittavat Mandyn erityisopetukseen yrittäessään saada hänet puhumaan. He riitelevät keskenään, ja heidän avioliittonsa joutuu koetukselle. On myös viitteitä mahdollisesta suhteesta Christinen ja Dick Searlen välillä, joka on sen kuurojen koulun rehtori, jossa Mandy opiskelee. Lopulta koulutus onnistuu niin hyvin, että Mandy sanoo ensimmäistä kertaa oman nimensä. Mandyn puhe saavutettiin ilmapallon avulla. Hän pystyi tuntemaan äänen värähtelyt ilmapallossa ja tiesi, että hän oli päästänyt äänen.</w:t>
      </w:r>
    </w:p>
    <w:p>
      <w:r>
        <w:rPr>
          <w:b/>
        </w:rPr>
        <w:t xml:space="preserve">Esimerkki 1.5947</w:t>
      </w:r>
    </w:p>
    <w:p>
      <w:r>
        <w:t xml:space="preserve">Fakta1: Elokuvassa esitellään lähistöllä sijaitsevia kohteita, kuten Broken Angel House Clinton Hill Brooklynissa sekä Fort Greene Brooklynissa ja Bedford-Stuyvesantissa, Fakta2: Fakta3: Columbia Records kieltäytyi julkaisemasta kappaleita tuotannossa käytettäväksi, Fakta4: Badu päätti yhdistää Fugeesin uudelleen tilaisuutta varten, Fakta5: Chappelle esitti komediamonologeja ja sketsejä musiikkiesitysten välissä.</w:t>
      </w:r>
    </w:p>
    <w:p>
      <w:r>
        <w:rPr>
          <w:b/>
        </w:rPr>
        <w:t xml:space="preserve">Tulos</w:t>
      </w:r>
    </w:p>
    <w:p>
      <w:r>
        <w:t xml:space="preserve">Elokuva seuraa Chappellea kesän 2004 aikana aina 18. syyskuuta 2004 asti, jolloin hän järjesti korttelibileet Quincy Streetin ja Downing Streetin kulmassa Clinton Hillin kaupunginosassa Brooklynissa, New Yorkissa. Elokuvassa nähdään lähistöllä sijaitsevia paikkoja, kuten Broken Angel House Clinton Hillissä, Brooklynissa sekä Fort Greenen, Brooklynin ja BedfordStuyvesantin, Brooklynin alueilla. Elokuva tuotettiin ennen Chappellesin paljon julkisuutta saanutta päätöstä luopua 50 miljoonan sopimuksen jatkamisesta hittihitti Chappelles Show'nsa kanssa, ja se tuli tunnetuksi ilmoituksen jälkeen. Hän kutsui useita hip hop- ja neosoul-musiikin artisteja esiintymään juhliin, kuten Kanye West, Mos Def, Jill Scott, Erykah Badu ja The Roots sekä Central State University Marching Band. Myös Lauryn Hillin oli tarkoitus esiintyä juhlissa, mutta koska Columbia Records kieltäytyi luovuttamasta hänen kappaleitaan käytettäväksi tuotannossa, hän päätti sen sijaan yhdistää The Fugeesin uudelleen tilaisuutta varten. Lisäksi Chappelle esitti musiikkiesitysten välissä komediallisia monologeja ja sketsejä.</w:t>
      </w:r>
    </w:p>
    <w:p>
      <w:r>
        <w:rPr>
          <w:b/>
        </w:rPr>
        <w:t xml:space="preserve">Esimerkki 1.5948</w:t>
      </w:r>
    </w:p>
    <w:p>
      <w:r>
        <w:t xml:space="preserve">Fakta1: Gurukant päättää lähteä Turkkiin, Fakta2: Fakta3: Guru alkaa käydä kauppaa kankailla, Fakta4: Dasgupta ja toimittaja päättävät yhdessä Gurun sanomalehden paljastamisesta, Fakta5: sanomalehden kanssa käydyn taistelun aiheuttama stressi aiheuttaa Gurulle aivohalvauksen.</w:t>
      </w:r>
    </w:p>
    <w:p>
      <w:r>
        <w:rPr>
          <w:b/>
        </w:rPr>
        <w:t xml:space="preserve">Tulos</w:t>
      </w:r>
    </w:p>
    <w:p>
      <w:r>
        <w:t xml:space="preserve">Elokuvan alku sijoittuu vuoteen 1951 Idarin pieneen kylään Sabarkanthan alueella Pohjois-Gujaratissa, jossa nuori mies nimeltä Gurukant Guru Desai Abhishek Bachchan haaveilee pääsevänsä jonain päivänä isoksi. Hänen isänsä Rajendra Gupta, kyläkoulun rehtori, kehottaa häntä olemaan unelmoimatta ja että unelmat eivät koskaan toteudu. Gurukant päättää lähteä Turkkiin ja ryhtyä maustekauppiaaksi; myöhemmin hänet ylennetään, mutta hän kieltäytyy työstä, koska haluaa tehdä töitä itselleen. Takaisin kylässään hän menee naimisiin Sujatan Aishwarya Rai Bachchanin kanssa lähinnä tämän tuomien myötäjäisten vuoksi. Sujatan ja hänen veljensä Jignesh Arya Babbarin kanssa Guru muuttaa Bombayhin ja aloittaa kangaskaupan. Vähitellen hän laajentaa liiketoimintaansa ja perustaa omia tuotantolaitoksia nimellä Shakti Corporation. Manik Nanaji Dasgupta Mithun Chakraborty, joka julkaisee sanomalehti Swatantraa, kohtelee Gurua kuin poikaansa. Myös Guru pitää häntä isähahmona, joka tukee häntä hänen taistelunsa alkuaikoina Bombayssa. Hän solmii myös vahvan ystävyyden Meenu Vidya Balanin, Dasguptan pojantyttären, kanssa. Meenu sairastuu aikuisiällä multippeliskleroosiin ja alkaa käyttää pyörätuolia. Kun Gurukant Desain liiketoiminta kasvaa yhdeksi Intian suurimmista, hän tavoittelee armottomasti menestystä. Hän salakuljettaa koneenosia polyesteritehtaisiinsa, luo laittomasti tavaroita ja manipuloi varastoja saadakseen enemmän voittoa. Mutta kun Manik Dasgupta saa tietää, etteivät Gurun keinot menestyä ole aina rehellisiä, hän päättää yhdessä sanomalehtensä toimittajan Shyam Saxena Madhavanin kanssa paljastaa Gurun yhä korruptoituneemmat tavat. Sanomalehden kanssa käydyn taistelun aiheuttama stressi aiheuttaa Gurulle aivohalvauksen, ja hän halvaantuu oikealta puoleltaan. Samaan aikaan Meenu, joka on nyt naimisissa Shyamin kanssa, heikkenee hitaasti sairautensa vuoksi ja lopulta kuolee. Lopulta Guru joutuu 16. lokakuuta 1980 hallituksen yksityisen tutkinnan eteen puolustautumaan häntä vastaan nostettuja syytteitä vastaan, mutta pitää seuraavana päivänä lehdistön edessä puheen, joka pakottaa hallituksen vapauttamaan hänet 27:stä 29:stä häntä vastaan nostetusta syytteestä. Häntä syytetään 6,3 miljoonan unk:n sakosta, joka vastaa 100 miljoonaa unk:ta eli 1,6 miljoonaa Yhdysvaltain dollaria vuonna 2016, ja 96 000 unk:n sakosta, joka vastaa 1,6 miljoonaa unk:ta eli 24 000 Yhdysvaltain dollaria vuonna 2016, kahdesta vastaavasta syytteestä, jotka on todistettu, ja hän saa palata yritykseensä.</w:t>
      </w:r>
    </w:p>
    <w:p>
      <w:r>
        <w:rPr>
          <w:b/>
        </w:rPr>
        <w:t xml:space="preserve">Esimerkki 1.5949</w:t>
      </w:r>
    </w:p>
    <w:p>
      <w:r>
        <w:t xml:space="preserve">Fakta1: Parasuraman ei hyväksy 's rakkautta, Fakta2: Fakta3: sekä hän että Geetha olivat rakastuneita opiskeluaikana, Fakta4: Raghu sai tietää, että Geetha kärsi aivokasvaimesta ja se oli tapaamisen syy, Fakta5: Geetha pyysi Raghua olemaan lähellä häntä kuoleman aikana.</w:t>
      </w:r>
    </w:p>
    <w:p>
      <w:r>
        <w:rPr>
          <w:b/>
        </w:rPr>
        <w:t xml:space="preserve">Tulos</w:t>
      </w:r>
    </w:p>
    <w:p>
      <w:r>
        <w:t xml:space="preserve">Parasuraman Vijayakumar on rikas liikemies, joka asuu vaimonsa Pattammal Srividyan, vanhemman poikansa Raghu Raghuvaranin, nuoremman poikansa Sriram Rajiv Krishnan ja fyysisesti rajoittuneen tyttärensä kanssa. Raghu on kypsempi, ja hän auttaa isäänsä liiketoiminnan johtamisessa, kun taas Sriram on hauska ihminen. Parasuraman vihaa Sriramin huolimatonta asennetta ja moittii häntä usein vastuuttomasta käytöksestä. Rajeshwari Bhanupriya on Raghun vaimo, ja hän on läheinen perheenjäsentensä kanssa. Sriram rakastuu Janaki Sulekhaan, Ganesan Delhi Ganeshin tyttäreen, joka on ammatiltaan kokki. Sriram saa Rajeshwarin apua vakuuttaakseen Parasuramanin rakkaudestaan. Parasuraman ei kuitenkaan hyväksy poikansa rakkautta, sillä Ganesan on alhaisesta yhteiskunnallisesta asemasta. Eräänä päivänä Sriram seuraa Raghua ja saa tietää tämän suhteesta Geetha Sukanyaan. Sriram suuttuu ajatellen, että heillä on laiton suhde. Mutta Raghu kertoo takaumasta, että hän ja Geetha olivat rakastuneita opiskeluaikana ja yhtäkkiä Geetha lähti pois ilmoittamatta Raghulle. Muutaman vuoden kuluttua Raghu meni naimisiin Rajeshwarin kanssa ja hiljattain Raghu sai puhelun Geethalta. Tapaamisen aikana Raghu sai tietää, että Geetha kärsi aivokasvaimesta, ja siksi hän päätti pysyä erossa Raghusta. Kun Geetha lähestyi viimeisiä päiviään, hän pyysi Raghua olemaan hänen lähellään kuolemansa aikana, minkä Raghu hyväksyi. Sriram ymmärtää tilanteen ja ystävystyy Geethan kanssa. Eräänä päivänä Geethan tila muuttuu vakavaksi ja Sriram kiidättää hänet sairaalaan, koska Raghu on liiketapaamisessa. Geetha kuolee sairaalassa. Parasuraman näkee Sriramin yhdessä Geethan kanssa, kun hän vei häntä sairaalaan, ja ymmärtää väärin, että Sriramilla on suhde toiseen tyttöön, ja moittii häntä. Sriram ottaa syyt niskoilleen, sillä hän ei halua, että veljensä avioliittoa pilataan paljastamalla totuus. Raghu kiittää Sriramia siitä, että hän on hoitanut kaikki muodollisuudet Geethan kuoleman jälkeen hänen poissa ollessaan. Parasurmanin tyttären häät on sovittu ja Raghun on matkustettava Chidambaramiin häitä edeltävänä päivänä liiketapaamiseen. Juna, jossa Raghu matkustaa, joutuu onnettomuuteen. Sriram saa tiedon ja ryntää rautatieasemalle ja järkyttyy nähdessään Raghun nimen matkustajien kuolinluettelossa. Sriram ei kerro asiasta perheelleen, koska hän ei halua, että hänen siskonsa häät peruuntuvat tämän takia. Sriram salaa tiedon ja teeskentelee iloista muiden edessä. Sillä välin kaikki alkavat etsiä Raghua, koska hänen odotetaan palaavan hääpäivänä. Sriram valehtelee, että Raghun tapaamista on jatkettu eikä hän voi osallistua häihin. Parasuramanin tyttären häät on järjestetty ja nyt Sriram ilmoittaa kaikille Raghun kuolemasta. Kaikki perheenjäsenet järkyttyvät kuullessaan tämän. Kaikkien yllätykseksi Raghu herää yhtäkkiä henkiin hääsalissa. Sriram tiedustelee Raghulta junaonnettomuudesta. Raghu kertoo, että hän ei päässyt junaan viime hetkellä ja otti lopulta auton, ja onneksi hän välttyi onnettomuudelta. Hän pyytää anteeksi kaikilta, koska hän ei ilmoittanut asiasta kenellekään, koska hänellä oli kiire kokouksiin. Nyt Parasuraman ymmärtää Sriramin vastuullisen käytöksen ja kiintymyksen siskoaan kohtaan, sillä hän ei halua, että Sriramin häät peruuntuvat, ja alkaa kehua Sriramia. Samaan aikaan Raghu kertoo myös totuuden suhteestaan Geethaan ja selventää, että Sriram ei ole mitenkään yhteydessä Geethaan. Raghu pyytää myös Rajeshwarilta anteeksi totuuden salaamista Geethasta, minkä hän antaa heti anteeksi. Lopulta Sriram menee naimisiin Janakin kanssa.</w:t>
      </w:r>
    </w:p>
    <w:p>
      <w:r>
        <w:rPr>
          <w:b/>
        </w:rPr>
        <w:t xml:space="preserve">Esimerkki 1.5950</w:t>
      </w:r>
    </w:p>
    <w:p>
      <w:r>
        <w:t xml:space="preserve">Fakta1: Fakta2: Van Helsing tuhoaa Draculan ajamalla hänet Draculan auringonvaloon: Sandor estää paikallisia viranomaisia hävittämästä naisen ruumista, Fakta3: Kentsit löytävät linnan näkyvistä yö lähestyy, Fakta4: kuljettajaton vaunu vie heidät linnaan, Fakta5: Charles palaa linnaan etsimään Alania ja Heleniä.</w:t>
      </w:r>
    </w:p>
    <w:p>
      <w:r>
        <w:rPr>
          <w:b/>
        </w:rPr>
        <w:t xml:space="preserve">Tulos</w:t>
      </w:r>
    </w:p>
    <w:p>
      <w:r>
        <w:t xml:space="preserve">Prologissa toistetaan Draculan loppukohtaukset, joissa Van Helsing tuhoaa Draculan ajamalla hänet auringonvaloon. Kohtauksia säestää ääni, joka kertoo, miten Van Helsing, vampirismin tutkija, pystyi lopettamaan Draculan satavuotisen hirmuhallinnon ja tuhoamaan hänen kultinsa; vain muisto Draculan pahuudesta on jäljellä. Päätarina alkaa, kun isä Sandor estää paikallisia viranomaisia hävittämästä naisen ruumista kuin vampyyri. Sandor moittii johtavaa pappia siitä, että tämä ylläpitää vampyyriuskon pelkoa, ja muistuttaa häntä siitä, että Dracula on tuhottu kymmenen vuotta aiemmin. Sandor vierailee majatalossa ja varoittaa neljää englantilaista turistia, Kenttejä, vierailemasta Karlsbadissa; he eivät välitä hänen neuvoistaan. Yön lähestyessä Kentsit löytävät pelokkaan linja-autonkuljettajansa hylkäämänä itsensä kahden kilometrin päässä Karlsbadista, linnan edustalla. Kuljettajaton vaunu vie heidät linnaan, jossa he löytävät neljälle hengelle katetun ruokapöydän ja makuuhuoneissa laukut purettuna. Klove-niminen palvelija selittää, että hänen isäntänsä, edesmennyt kreivi Dracula, on määrännyt, että linnan on aina oltava valmiina ottamaan vieraita vastaan. Illallisen jälkeen Kentit asettuvat huoneisiinsa. Myöhemmin samana iltana Alan tutkii melua ja seuraa Klovea kryptaan, jossa Klove tappaa hänet ja sekoittaa hänen verensä Draculan tuhkaan, jolloin kreivi herää henkiin. Klove houkuttelee Helenin kryptaan, jossa hänestä tulee Draculan ensimmäinen uhri. Seuraavana aamuna Charles ja Diana eivät löydä jälkeäkään Alanista, Helenistä tai Klovesta. Charles vie Dianan metsämiehen majalle ja palaa sitten linnaan etsimään Alania ja Heleniä. Klove huijaa Dianan palaamaan linnaan. Charles löytää Alanin paloitellun ruumiin arkusta kryptassa. Nyt on pimeää ja Dracula nousee. Diana tapaa Helenin, mutta Helen, josta on tullut yksi epäkuolleista, hyökkää hänen kimppuunsa. Dracula astuu sisään ja varoittaa Heleniä pois Dianan luota. Kaarle kamppailee Draculan kanssa, kunnes Diana tajuaa, että hänen krusifiksinsa on tehokas ase vampyyrejä vastaan. Charles improvisoi suuremman ristin ja ajaa Draculan pois. He pakenevat linnasta vaunuilla, mutta menettävät hallinnan jyrkillä teillä. Vaunut kaatuvat ja Diana menettää tajuntansa. Kaarle kantaa Dianaa useita tunteja metsän halki, kunnes isä Sandor pelastaa heidät ja vie heidät luostariinsa. Klove saapuu luostariin vaunuilla, joissa on kaksi arkkua, joissa on Dracula ja Helen, mutta munkit kieltävät häneltä pääsyn luostariin. Luostarin potilas Ludwig on Draculan orja ja kutsuu kreivin sisälle. Helen suostuttelee Dianan avaamaan ikkunan ja päästämään hänet sisään väittäen paenneensa Draculaa. Diana tekee niin ja Helen puree häntä käteen. Dracula raahaa Helenin pois, sillä hän haluaa Dianan itselleen. Charles ryntää huoneeseen ja ajaa vampyyrit ulos. Sandor steriloi pureman öljylampun lämmöllä. Sandor laittaa hopeiset krusifiksit kahteen arkkuun, jotta vampyyrit eivät voisi palata. Sitten hän ottaa Helenin kiinni ja iskee seipään hänen sydämeensä tappaen hänet. Ludwig houkuttelee Dianan Draculan luo, jossa kreivi hypnotisoi hänet poistamaan krusifiksin. Dracula pakottaa hänet juomaan verta paljaasta rinnastaan, mutta Kaarle palaa ajoissa estääkseen sen ja pakottaa Draculan pakenemaan tajuttoman Dianan kanssa. Kaarle ja Sandor aseistautuvat ja seuraavat hevosen selässä. Oikoreitin avulla he pääsevät Draculan vaunun eteen ja pysäyttävät sen. Kaarle ampuu Kloven. joka on ilmeisesti poistanut Sandorin krusifiksit arkuista, mutta hevoset laukkaavat linnaan. Diana pelastetaan, kun Draculan arkku heitetään jäälle, joka peittää vallihautaa. Kaarle yrittää tappaa vampyyrin, mutta Dracula nousee arkustaan ja hyökkää hänen kimppuunsa. Diana ja Sandor ampuvat ja rikkovat jään, ja Dracula uppoaa jäätäviin vesiin.</w:t>
      </w:r>
    </w:p>
    <w:p>
      <w:r>
        <w:rPr>
          <w:b/>
        </w:rPr>
        <w:t xml:space="preserve">Esimerkki 1.5951</w:t>
      </w:r>
    </w:p>
    <w:p>
      <w:r>
        <w:t xml:space="preserve">Fakta1: Fakta2: Sanjana on valehdellut hänelle jopa mitättömistä asioista: Fakta3: Avinash tappoi Sanjanan sedän nähden, Fakta4: tapaus on oikeudessa, Fakta5: Rohit iskee häntä selkään pakenemalla rahojen kanssa ja jättämällä hänet kuolemaan.</w:t>
      </w:r>
    </w:p>
    <w:p>
      <w:r>
        <w:rPr>
          <w:b/>
        </w:rPr>
        <w:t xml:space="preserve">Tulos</w:t>
      </w:r>
    </w:p>
    <w:p>
      <w:r>
        <w:t xml:space="preserve">Avinashin ja Sanjanan avioelämä menee alamäkeen, kun Sanjanan huomaa, että Avinash on valehdellut hänelle jopa mitättömistä asioista. Vaikka konkreettisia todisteita ei ole, Avinash on vakuuttunut siitä, että Sanjana pettää häntä. Hänen asenteensa Sanjanaa kohtaan muuttuu, mikä huolestuttaa hänen ystäviään. He yrittävät turhaan puhua hänelle järkeä, mutta hänen vihansa Sanjanaa kohtaan kasvaa. Asiat saavat ruman käänteen, kun Avinash pahoinpitelee ja nolaa Sanjanaa juhlissa, joihin he osallistuvat. Sanjana suuntaa takaisin kotiinsa ja Avinash seuraa häntä. Seuraavana päivänä Avinash saa tietää, että hän tappoi Sanjanan raa'asti tämän sedän nähden. Juttu nousee oikeuteen ja hän saa elinkautisen tuomion. Koska hän ei ole vakuuttunut syyllisyydestään, hän pyytää asianajajaltaan ja ystävältään Rohitilta apua. Avinash lupaa Rohitille valtakirjan omaisuuteensa, jos tämä auttaa häntä pakenemaan. Rohit auttaa Aashashia pakenemaan, mutta pettää hänet selkäänsä pakenemalla rahojen kanssa ja jättämällä Aashashin kuolemaan. Avinashin pelastaa hänen ystävänsä Sonia, ja Avinash palaa turvaan ja terveenä. Avinash on päättänyt kostaa Rohitille, ja hän löytää Rohitin sijainnin Malesiassa. Hän kuitenkin hämmästyy nähdessään siellä Sanjanan elossa ja terveenä Rohitin kanssa. Hän myös kaventaa ja kohtaa Sanjanan sedän, joka vahvistaa, että Sanjanalla oli suhde Rohitin kanssa ja että hän auttoi kaksikkoa poistamaan Avinashin elämästään. Raivostunut Avinash tappaa Sanjanan sedän ja lähtee kostamaan. Ensin hän kohtaa Sanjanan ja aiheuttaa pelkoa ja paniikkia Sanjanan sydämessä. Hän kertoo miehestä Rohitille, joka on epäileväinen ja luulee Sanjanan menettävän järkensä. Kun Sanjana tajuaa tämän, hän riitelee miehen kanssa. Myöhemmin Avinash saa aikaan kuilun heidän välilleen ja maksaa sen takaisin omilla rahoillaan. Tietämättä kaikesta tästä draamasta, komisario lähetetään etsimään Avinashia, jonka oletetaan edelleen olevan kadoksissa. Tarkastaja ilmaantuu myös Malesiaan, jossa hän seuraa Avinvinasin jälkiä. Siellä Rohit törmää vahingossa Avinashiin ja tajuaa, että Sanjana oli totta. Sanjana on eron partaalla, ja Rohit alkaa pelätä, että hän saattaa paljastaa asian. Rohit ja Sanjana osallistuvat juhliin, joissa Sanjana melkein paljastaa salaisuuden. He joutuvat vastakkain ja kääntyvät kotiin, aivan kuten Avinashin kanssa kävi. He menevät parkkipaikalle, jossa Avinash odottaa heitä kärsivällisesti. Avinash lyö Sanjanan tajuttomaksi ja tappaa Rohitin. Seuraavana päivänä Sanjana palaa tajuihinsa ja huomaa, että hänet on pidätetty Rohitin murhasta. Olosuhteiden perusteella Sanjana todetaan syylliseksi ja saa elinkautisen vankeusrangaistuksen. Tarkastaja, joka on jo päättänyt koko tarinan, tapaa Sanjanan hänen sellissään ja ilmaisee tyytyväisyytensä hänen ahdinkoonsa. Myös Avinash tapaa Sanjanan viimeisen kerran, minkä jälkeen hän tapaa Sonian ja ilmoittaa aloittavansa elämänsä uudelleen Sanjanan kanssa.</w:t>
      </w:r>
    </w:p>
    <w:p>
      <w:r>
        <w:rPr>
          <w:b/>
        </w:rPr>
        <w:t xml:space="preserve">Esimerkki 1.5952</w:t>
      </w:r>
    </w:p>
    <w:p>
      <w:r>
        <w:t xml:space="preserve">Fakta1: jalkapalloilija/jock on Bradin hyvä ystävä, Fakta2: Fakta3: ryhmä päättää etsiä kirjastosta tietoa zombeista, Fakta4: kirjastonhoitaja hyökkää ja puree Jimmyä, ennen kuin Brad tappaa zombin, joka etsii kirjapinoja, Fakta5: Jimmy joutuu zombiryhmän syömäksi.</w:t>
      </w:r>
    </w:p>
    <w:p>
      <w:r>
        <w:rPr>
          <w:b/>
        </w:rPr>
        <w:t xml:space="preserve">Tulos</w:t>
      </w:r>
    </w:p>
    <w:p>
      <w:r>
        <w:t xml:space="preserve">Lukiolainen Eddie Jacob Zachar ilmoittautuu Lincoln High Schoolin jälki-istuntoon. Perillä Eddie näkee muutamia tuttuja kasvoja: Janet Christa B. Allen, cheerleader, johon hän on ihastunut; Brad Jayson Blair, urheilijapoika ja lukion jalkapalloilija, joka kiusaa Ediä ja aikoo liittyä sotilasläänin sotilasjoukkueeseen; Jimmy Max Adler, toinen jalkapalloilijapoika, joka niin ikään kiusaa Eddietä ja on Bradin hyvä ystävä; Ash Justin Chon, iloinen ja känninen pössyttelijä; ja Eddien paras ystävä Willow Alexa Nikolas, gootti, joka rakastaa hänen kanssaan zombi-elokuvia. Jälki-istunnon aikana Ash yrittää myydä huumeita Mark Joseph Porterille, hiljaiselle jälki-istunnon oppilaalle. Ash huomaa nopeasti, että Mark voi huonosti ja hälyttää rouva Rumblethorp Michele Messmerin. Mark kuitenkin muuttuu aggressiiviseksi, puree rouva Rumblethorpia ja pakottaa ryhmän evakuoimaan jälki-istuntohuoneen. Koulun käytävillä ryhmä huomaa laajamittaisen zombie-epidemian, jossa kaikki muut oppilaat ovat nyt epäkuolleita. He päättävät linnoittautua koulun kirjastoon; he uskovat, ettei kukaan koskaan menisi sinne. Rouva Rumblethorp kuolee lopulta ja herää henkiin, jolloin ryhmä joutuu pidättelemään häntä, kun Ash mestaa hänet paperileikkurilla. Jonkin aikaa myöhemmin ryhmä päättää etsiä kirjastosta tietoa zombeista. Kirjapinoja etsiessään kirjastonhoitaja hyökkää ja puree Jimmyä, ennen kuin Brad tappaa zombin. Eddie ja Willow väittävät, että heidän on tapettava Jimmy ennen kuin hänestä tulee zombi, mutta Brad pysyy luottavaisena, että hänen ystävänsä voi selvitä puremasta, joka paljastuu nopeasti kieltämättä siitä, että rouva Rumblethorp on aiemmin purrut häntä itseään sormeen. Jimmy kuitenkin hyväksyy kohtalonsa ja hyppää ulos ikkunasta, jossa joukko zombeja syö hänet. Kun ryhmä on paniikissa tilanteestaan, Ash suostuttelee ryhmän polttamaan ruohoa rauhoittaakseen hermojaan. Näin tehdessään ryhmä ystävystyy ja oppii lisää toisistaan ja kyseenalaistaa alkuperäiset lukiostereotypiansa, jotka he luettelevat avoimesti: nörtti Eddie, sosiaalinen hylkiö ja gootti Willow, suosittu, itsekeskeinen cheerleader Janet, urheilija Brad ja pössyttelijä Ash. Zombit hyökkäävät ryhmän kimppuun ja onnistuvat täpärästi pysymään turvassa kirjastossa. Kun he tajuavat, etteivät barrikadit kestä, Brad, Willow ja Ash päättävät paeta tuuletusaukkojen kautta, kun taas Eddie ja Janet jäävät kirjastoon. Tuuletusaukoissa ryhmä löytää zombimaisia rottia, jotka syövät Ashia, ennen kuin tuuletusaukko rikkoutuu ja Willow ja Brad jäävät jumiin koulun käytäville. He varustautuvat Ashin katkaistuilla jaloilla ja alkavat taistella zombilaumojen läpi takaisin kirjastoon. Sillä välin Janet suostuttelee Eddien ottamaan hänen neitsyytensä, mutta Willow ja Brad keskeyttävät heidät. Kirjastossa Willow loukkaantuu, kun hän tajuaa Eddien aikeet Janetin kanssa. Nopeasti oven barrikadit alkavat heikentyä, ennen kuin Brad lopulta antautuu haavoihinsa ja hyökkää Janetin kimppuun, joka onnistuu tyrmäämään hänet läheisestä ikkunasta. Eddie laatii pakosuunnitelman, jossa hän käyttää asetta, jonka hän oli hankkinut tehdäkseen itsemurhan sen jälkeen, kun ei päässyt Harvardin yliopistoon. Selviytyjät taistelevat koulun käytävillä ja pääsevät koulun liikuntasaliin. Kun he kiipeävät tikkaita katolle, zombi puree Janetia jalkaan, mutta kaikki kolme selviävät katolle. Tajutessaan kuolevansa Janet anoo Willow'ta ampumaan hänet. Ryhmä kuitenkin järkyttyy huomatessaan, että zombit osaavat kiivetä tikkaita, ja kaikki luodit käytetään vastaantulevien zombien torjumiseen. Zombiksi muuttunut Brad hyökkää ryhmän kimppuun, ja Janet uhrautuu hyppäämällä katolta Bradin kanssa. Eddie ja Willow menettävät toivonsa selviytymisestä, vähän ennen kuin sotilasyksiköt laskeutuvat paikalle. Zombit tapetaan, ja Eddie ja Willow lähtevät koulusta. Kun pari jakaa ensisuudelmansa, zombiksi muuttunut Janet hyökkää Eddien kimppuun, ja sotilaat avaavat tulen häntä kohti.</w:t>
      </w:r>
    </w:p>
    <w:p>
      <w:r>
        <w:rPr>
          <w:b/>
        </w:rPr>
        <w:t xml:space="preserve">Esimerkki 1.5953</w:t>
      </w:r>
    </w:p>
    <w:p>
      <w:r>
        <w:t xml:space="preserve">Fakta1: pianonsoitonopettaja on tarkkaillut Annaa, Fakta2: Annan tavoin pianisti ja ihmelapsi on mukana natsien suunnitelmissa ihmisten geenitekniikan kehittämiseksi, Fakta3: Anna jatkaa taustan tutkimista Rowanin avulla ja Michaelan salaisella avustuksella, Fakta4: Annan äiti tuo Annan laitokseen Albacore-saarelle, Fakta5: kloonausprojektissa mukana olevat ihmiset arvioivat Annan uudelleen.</w:t>
      </w:r>
    </w:p>
    <w:p>
      <w:r>
        <w:rPr>
          <w:b/>
        </w:rPr>
        <w:t xml:space="preserve">Tulos</w:t>
      </w:r>
    </w:p>
    <w:p>
      <w:r>
        <w:t xml:space="preserve">Kaksitoistavuotias Anna Hart New Jerseyn Flemingtonista, lahjakkaiden lasten koulun oppilas, on nero ja kleptomaani, joka loukkaa opettajiaan, saa päänsärkyä tuijottaessaan tulipaloja ja välkkyviä valoja ja kärsii oudoista, profeetallisista unista. Naapuriin muuttaa Michaela Dupont, pianonsoitonopettaja, joka on tarkkaillut Annaa ja säilyttänyt hänestä ja samannäköisestä tytöstä vuonna 1970 otettuja valokuvia. Sitten Anna näkee täsmälleen oman kaksoisolentonsa paikallisissa tv-uutisissa, kun lähiliikenteen lentokone tekee pakkolaskun lähistölle, ja hän saa tietää, että hänen kaksoisolentonsa, Anna Smithson, on samassa perheasetelmassa kuin hänen - tiedemiehen ja muusikon lapsi. Tutkiessaan asiaa Anna saa tietää 20 vuotta sitten kuolleesta naisesta nimeltä Anna Zimmerman ja siitä, että Anna itse oli osa Zimmermanin kloonauskokeilua ja että hänestä kasvaa Zimmermanin itsensä kaksoisolento. Anna saa lisäksi tietää, että hänen äitinsä ilmoittautui vapaaehtoiseksi kloonausprojektiin, mutta hänen isänsä ei halunnut olla missään tekemisissä sen kanssa. Anna haaveilee Zimmermanin menneisyydestä - hän kasvoi toisen maailmansodan aikana juutalaisena natsien hallitsemassa Saksassa, jossa hän oli nykyisen Annan tavoin pianisti ja ihmelapsi, jolla oli osansa natsien suunnitelmissa ihmisten geenitekniikan kehittämiseksi. Anna alkaa käyttäytyä enemmän kuin tavallinen pikkutyttö ja jatkaa taustansa tutkimista veljensä Rowanin ja Michaelan salaisen avun avulla. Annan äiti tuo Annan Albacore-saaren laitokseen, kun kloonaushankkeeseen osallistuvat ihmiset haluavat arvioida Annaa uudelleen muutaman päivän ajan. Siellä ollessaan Anna tulee epäluuloiseksi, kun hänen huoneessaan oleva puhelin on estetty. Tutkiessaan hän huomaa, että siellä tehdään kokeita. Kun Rowan ei ole kuullut Annasta, hän hiipii laitokseen nähdäkseen siskonsa. Anna ja Rowan kohtaavat Zimmermansin kloonauskokeiden jatkajan, tohtori Henry Jelliffin, joka kertoo Annalle, että hän on nyt normaali ihminen, ja ehdottaa, että hän vaihtaisi nimensä, jotta hän voisi aloittaa uuden elämän. Annan ja hänen veljensä lähdettyä Jelliff paljastaa Michaelalle, jonka hän epäili jättävän tehtävänsä noudattamatta, että hän valmistelee salaa vielä yhtä Annaa kasvamaan tulevaksi Zimmermaniksi; he aikovat tappaa loput viisi Annaa, mukaan lukien Hart ja hänen perheensä, lähiaikoina. Jelliffin suunnitelmat tyttöjen eliminoimiseksi kostautuvat, kun Michaela paljastuu hänelle Anna Parkhurstiksi, Zimmermanin kloonauskokeen alkuperäiseksi tuotteeksi; hän oli se tyttö, joka muistutti Annaa vuoden 1970 valokuvassa. Kuten äitinsä luoja, Parkhurst tietää, miten replikaattori luodaan. Koska Jelliff tapatti hänen vanhempansa ja koska hän on raivoissaan kokeista, Parkhurst kääntää pöydän Jelliffiä vastaan tarjoamalla hänelle replikaattorin suunnitelmat vastineeksi kaikkien Annojen turvallisuudesta. Jeliff harkitsee tarjousta.</w:t>
      </w:r>
    </w:p>
    <w:p>
      <w:r>
        <w:rPr>
          <w:b/>
        </w:rPr>
        <w:t xml:space="preserve">Esimerkki 1.5954</w:t>
      </w:r>
    </w:p>
    <w:p>
      <w:r>
        <w:t xml:space="preserve">Fakta1: elokuva kestää koko kouluvuoden, Fakta2: Fakta3: Lowrey on introvertti historian opettaja, joka yrittää löytää intohimonsa uuteen ammattiin, Fakta4: naispuolinen liikunnanopettaja kamppailee saadakseen oppilaat ottamaan tunnin vakavasti, Fakta5: ensimmäisen vuoden apulaisrehtori katuu opettajaksi lähtemistä.</w:t>
      </w:r>
    </w:p>
    <w:p>
      <w:r>
        <w:rPr>
          <w:b/>
        </w:rPr>
        <w:t xml:space="preserve">Tulos</w:t>
      </w:r>
    </w:p>
    <w:p>
      <w:r>
        <w:t xml:space="preserve">Elokuvassa kuvataan yhden kouluvuoden aikana kolme opettajaa ja yksi apulaisrehtori. Herra Stroope kampanjoi vuoden opettajaksi, mutta monet hänen oppilaistaan ovat hieman häntä fiksumpia. Herra Lowrey on introvertti historian ensikertalainen opettaja, joka kamppailee löytääkseen intohimon uuteen ammattiinsa. Janelle Schremmerin esittämä valmentaja Webb on naispuolinen liikunnanopettaja, joka kamppailee saadakseen oppilaansa suhtautumaan luokkaansa vakavasti ja kiinnostuu herra Lowreysta. Rouva Reddell Shannon Haragan on ensimmäisen vuoden apulaisrehtori, joka katuu opettajuuden jättämistä.</w:t>
      </w:r>
    </w:p>
    <w:p>
      <w:r>
        <w:rPr>
          <w:b/>
        </w:rPr>
        <w:t xml:space="preserve">Esimerkki 1.5955</w:t>
      </w:r>
    </w:p>
    <w:p>
      <w:r>
        <w:t xml:space="preserve">Fakta1: ihmiset kulkevat pimeän vyöhykkeen läpi, Fakta2: eri ihmisryhmät poistuvat talosta aika kuluu, Fakta3: Emily Prime hiipii kaksoisolentonsa ja huumeiden kimppuun, Fakta4: Emily ryömii taloon pakottaen Emily Primen hyökkäämään kaksoisolentonsa kimppuun kylpyhuoneessa, Fakta5: elokuva päättyy Emily Primen ollessa nyt pysyvästi kiinni todellisuudessa Emilyn ja Kevinin kanssa.</w:t>
      </w:r>
    </w:p>
    <w:p>
      <w:r>
        <w:rPr>
          <w:b/>
        </w:rPr>
        <w:t xml:space="preserve">Tulos</w:t>
      </w:r>
    </w:p>
    <w:p>
      <w:r>
        <w:t xml:space="preserve">Elokuvassa on mukana kahdeksan ihmistä illalliskutsuilla. Illallisen aikana heidän ylitseen kulkee komeetta. Tämä aiheuttaa sen, että heidän talonsa ja sen asukkaat kietoutuvat yhteen useiden vastaavien talojen ja asukkaiden kanssa muista todellisuuksista. Todellisuuksien välissä on pimeä vyöhyke. Kun ihmiset kulkevat pimeän vyöhykkeen läpi, he poistuvat omasta todellisuudestaan ja siirtyvät sattumanvaraisesti toiseen todellisuuteen. Yksi henkilö, jota elokuva jatkuvasti seuraa, on Emily, johon viitataan jäljempänä nimellä Emily Prime. Aluksi tapahtuu sähkökatkos, ja tämä merkitsee toisiinsa kietoutuneiden todellisuuksien alkua. Kaukana, ulkona, he näkevät talon, jossa on valot päällä. He eivät tiedä, että se on sama talo toisesta todellisuudesta. Aluksi kaksi kaveria poistuu talosta mennäkseen soittamaan puhelun "toisesta talosta" ja siirtyy toiseen todellisuuteen. Heidän kaksoisolentonsa tulevat sisään toisesta todellisuudesta. Kukaan ei tajua tätä vaihtoa. Tarinan edetessä he alkavat tajuta, että toinen talo on itse asiassa toinen versio heidän talostaan. Ryhmä kuitenkin olettaa aluksi, että on vain kaksi taloa kahdesta todellisuudesta. Myöhemmin he tajuavat, että todellisuuksia on useita ja että komeetan mentyä ohi kukin todellisuus jää pysyvästi siihen, joka siihen jää. Ajan kuluessa eri ihmisryhmät lähtevät talosta ja ylittävät pimeän vyöhykkeen. Tämä johtaa siihen, että kaikki sekoittuvat eri todellisuuksiin. Ryhmään kuuluvien ihmisten välisten menneiden tapahtumien vuoksi puhkeaa erilaisia tappeluita. Emily Prime turhautuu ja lähtee yksin. Hän vaeltaa todellisuudesta toiseen. Jokainen todellisuus on joutunut omiin tappeluihinsa. Jokaisessa todellisuudessa ihmiset ovat sekoittuneet eri todellisuuksista, ja vallitsee kaaos. Lopulta hän törmää yhteen todellisuuteen, jossa kukaan ei taistele. Tässä todellisuudessa ei ole koskaan ollut sähkökatkoa - tapahtumaa, joka käynnistää Prime-todellisuuden tapahtumat. Ryhmä on ehjä ja viettää näin ollen normaalia iltaa. Emily Prime haluaa korvata Emilyn tästä todellisuudesta. Emily Prime hiipii kaksoisolentonsa luo ja huumaa hänet. Ensin hän heittää hänet takakonttiin, mutta tämä herää ja ryömii uneliaana takaisin taloon, jolloin Emily Prime joutuu hyökkäämään kaksoisolentonsa kimppuun uudelleen kylpyhuoneessa ja laittamaan tajuttoman ruumiin kylpyammeeseen. Sitten Emily Prime suuntaa olohuoneeseen ja pyörtyy. Hän herää seuraavana aamuna sohvalla eikä näe kaksoisolentoa missään. Emily Prime poistuu talosta ja tapaa Kevinin ulkona. Hänen puhelimensa soi, ja hän katsoo kännykkäänsä ja toteaa, että puhelu on Emilylta. Vastattuaan puheluun hän katsoo epäilevästi Emily Primea kohti, ja tämä tuijottaa takaisin syyllisenä. Elokuva päättyy, kun Emily Prime on nyt pysyvästi jumissa tässä todellisuudessa, jossa on Emily, jonka hän yritti tappaa, ja Kevin, joka oletettavasti tietää nyt tai saa pian tietää hänen teoistaan.</w:t>
      </w:r>
    </w:p>
    <w:p>
      <w:r>
        <w:rPr>
          <w:b/>
        </w:rPr>
        <w:t xml:space="preserve">Esimerkki 1.5956</w:t>
      </w:r>
    </w:p>
    <w:p>
      <w:r>
        <w:t xml:space="preserve">Fakta1: Fakta2: vaimo vaatii ruokkimaan kaikkia ja Shobhaa, Fakta3: Anand vetäytyy Shobhan seurasta, Fakta4: Shobha järkyttyy nähdessään hänet naisen sylissä, Fakta5: nainen on Neelkanthin ainoa tytär.</w:t>
      </w:r>
    </w:p>
    <w:p>
      <w:r>
        <w:rPr>
          <w:b/>
        </w:rPr>
        <w:t xml:space="preserve">Tulos</w:t>
      </w:r>
    </w:p>
    <w:p>
      <w:r>
        <w:t xml:space="preserve">Asianajaja Narayan Das elää mukavaa elämää Intian maaseudulla vaimonsa Annapurnan kanssa, joka vaatii ruokkimaan kaikki nälkäiset, sekä ihanan tyttärensä Shobhan kanssa. Koska Shobha on naimisiinmenoiässä, hän on järjestänyt tyttärensä naimisiin asianajaja Anandin kanssa ja näyttää tälle tämän valokuvan, jonka tämä ujosti hyväksyy. Nuori mies ilmestyy paikalle, ja perheen iloksi hän ei ole vain perehtynyt lakiin vaan myös maidontuotantoon. Anand ja Shobha rakastuvat toisiinsa ja haluavat mennä naimisiin. Heillä on jo Annapurnan ja Narayandasin siunaukset. Eräänä päivänä Anand lähtee piknikille, ja hän haluaa tavata ystävänsä ja jättää Shobhan seuran ulkopuolelle. Shobha seuraa häntä salaa ja järkyttyy nähdessään Anandin toisen naisen, Indun, sylissä, joka on varakkaan puheenjohtajan Neelkanthin ainoa tytär. Katso, mitä tapahtuu, kun Shobha asettaa Anandin tietoonsa ja kysyy häneltä, miksi hän on twotimannut häntä?</w:t>
      </w:r>
    </w:p>
    <w:p>
      <w:r>
        <w:rPr>
          <w:b/>
        </w:rPr>
        <w:t xml:space="preserve">Esimerkki 1.5957</w:t>
      </w:r>
    </w:p>
    <w:p>
      <w:r>
        <w:t xml:space="preserve">Fakta1: Atlantin valtameren keskellä sijaitsevalla pienellä saarella on sardiineja talouden perustana, Fakta2: Fakta3: Flintin toiminta esti sääharjoittelijan suuren läpimurron, Fakta4: ruoka alkaa kasvaa suuremmaksi, Fakta5: nyt sairaalloisen lihava pormestari näkee sen olevan kannattavaa hänelle ja kaupungille ja syyllistää sardinoita.</w:t>
      </w:r>
    </w:p>
    <w:p>
      <w:r>
        <w:rPr>
          <w:b/>
        </w:rPr>
        <w:t xml:space="preserve">Tulos</w:t>
      </w:r>
    </w:p>
    <w:p>
      <w:r>
        <w:t xml:space="preserve">Flint Lockwood on wannabescientisti, joka asuu Swallow Fallsissa, pienellä saarella keskellä Atlantin valtamerta, jonka talouden perustana ovat sardiinit. Flint asuu Timin, leskeksi jääneen teknofobisen isänsä, ja lemmikkiapinansa Steven kanssa. Flintsin kiihkeästä innostuksesta huolimatta hänen keksintönsä, kuten sprayon-kengät, kauko-ohjattava televisio, rotanlinnut, hiuspainolaite ja lentävä auto, päättyivät kaikki epäonnistumiseen. Sitten Flint keksii koneen, joka muuttaa veden ruoaksi, nimeltään Flint Lockwood Diatonic Super Mutating Dynamic Food Replicator FLDSMDFR. Flint käynnistää FLDSMDFR:n laboratoriossaan, mutta päätyy ylikuormittamaan talon sähköverkon. Sitten hän päättää antaa koneelle virtaa kytkemällä sen läheiseen voimalaitokseen. Kun hän kytkee koneen takaisin päälle, se päätyy rakettimaisesti kaupungin läpi aiheuttaen laajaa tuhoa ja lopulta lentää taivaalle. Toipuessaan epäonnistumisestaan Flint tapaa Samantha Sam Sparksin, sääharjoittelijan, jonka suuren läpimurron Flintsin toiminta esti. Heidän keskustelunsa keskeytyy, kun sateenkaaren väriset pilvet leijuvat kaupungin yllä ja alkavat sataa juustohampurilaisia. Kaupunki iloitsee uudistuneista ruokavalinnoistaan, ja Flint luo viestintälaitteen, jolla hän voi lähettää koneelle tilauksia ja käskeä sitä luomaan erilaisia ruokia. Swallow Fallsista, joka on nyt nimetty uudelleen Chewandswallow'ksi, tulee yhtäkkiä menestyvä ruokamatkailukohde. Kaikki sujuu hyvin, kunnes kaupunkilaiset alkavat ahnaasti pyytää ruokaa Flintsin koneelta. Flint huomaa, että ruoka alkaa kasvaa suuremmaksi. Vaikka hän on huolissaan siitä, että ruoka alkaa mutaantua liikaa, nyt sairaalloisen lihava pormestari näkee sen olevan kannattavaa hänelle ja kaupungille, ja syyllistää Flintin jatkamaan ruokasateen tekemistä. Chewandswallow'n asukkaat ja maailmankuulut turistit ovat onnellisia, kunnes yhtäkkiä spagetista ja lihapullista muodostunut suuri tornado uhkaa kaupunkia. Flint ryntää laboratorioonsa kytkemään FLDSMDFR:n pois päältä ja yrittää lähettää tappokoodin pysäyttääkseen koneen, mutta pormestari, joka yrittää pysäyttää hänet heittämällä häntä jättimäisellä retiisillä, tuhoaa vahingossa viestintälaitteen. Koska Flint ei pysty hallitsemaan konetta, syntyy valtava ruokamyrsky, joka uhkaa maailmaa. Kun Flintsin isä rohkaisee häntä korjaamaan sotkun, Flint saa itseluottamusta, sijoittaa tappokoodin USB-muistitikulle ja rakentaa uuden lentävän auton tavoittaakseen ja deaktivoidakseen FLDSMDFR:n Samin, hänen kameramiehensä Mannyn, Steven ja Baby Brent -sardiinisäilyketehtaan nimimerkin Brentin avulla. Kun he lähestyvät taivaalla olevaa konetta, he huomaavat, että se on nyt jättimäisen lihapallon ytimessä, jonka yläosasta tulee pilviä ja alaosasta ruokahurrikaani. Kone lähettää elävää ruokaa heidän kimppuunsa. Kaaoksessa tuuli imaisee tappokoodin sisältävän muistitikun ikkunasta ulos. Takaisin Chewandswallow'ssa asukkaat ja turistit pakenevat, kun viimeisetkin tähteet putoavat. Jäämävuori romahtaa ja aiheuttaa ruokavyöryn, joka tuhoaa kaupungin. Vaikka lumivyöry tuhoaa Flintsin laboratorion, Tim onnistuu lähettämään tappokoodin uudelleen Flintsin kännykkään sieltä. Tämän jälkeen Flint menee lihapullan sisälle, löytää koneen ja liittää puhelimen porttiin. Kauhukseen Flint huomaa, että Tim lähetti hänelle väärän tiedoston, joten hän ei voi pysäyttää FLDSMDFR:ää. Sitten Flint saa idean ja käyttää SprayOn Shoes -kaavaa koneeseen, jolloin se räjähtää. Kun kone on tuhottu, ruokamyrsky laantuu ja kaikki voivat palata turvallisesti Chewandswallowiin. Tim osoittaa vihdoin arvostavansa poikaansa ja tämän keksintöjä, ennen kuin Flint ja Sam juhlivat suutelemalla. Sillä välin lihava pormestari nähdään keskellä merta, kun hän on syönyt melkein koko maapähkinävoi-hyytelövoileipäveneensä ja mutisee, että hänen suunnitelmansa eivät olleet hyvin harkittuja.</w:t>
      </w:r>
    </w:p>
    <w:p>
      <w:r>
        <w:rPr>
          <w:b/>
        </w:rPr>
        <w:t xml:space="preserve">Esimerkki 1.5958</w:t>
      </w:r>
    </w:p>
    <w:p>
      <w:r>
        <w:t xml:space="preserve">Fakta1: Kovalan kasvaa kauniiksi naiseksi, Fakta2: Fakta3: hehkuvat kertomukset Kannagin siveydestä saavat aikaan muutoksia moraalisissa näkemyksissä, Fakta4: Madhavi kasvattaa tyttären luopumisen ja hengellisyyden ilmapiirissä, Fakta5: kohtalolla oli muita suunnitelmia Manimekalain suhteen.</w:t>
      </w:r>
    </w:p>
    <w:p>
      <w:r>
        <w:rPr>
          <w:b/>
        </w:rPr>
        <w:t xml:space="preserve">Tulos</w:t>
      </w:r>
    </w:p>
    <w:p>
      <w:r>
        <w:t xml:space="preserve">Manimekalai P. Bhanumathi on Madhavi Sandhyan ja Kovalanin tytär, josta kasvaa kaunis nainen. Koska hänen isoäitinsä Chitrapathi T. V. Kumudhini ja äitinsä Madhavi ovat tunnettuja kurtisaaneja, myös Manimekalai oppii heiltä ja on taitava musiikissa ja tanssissa. Madhavi on syvästi järkyttynyt Kovalanin julmasta kuolemasta, ja hehkuvat kertomukset Kannagin siveellisyydestä muuttavat hänen moraalisia näkemyksiään. Hän vetäytyy kurtisaanin elämästä ja kasvattaa tyttärensä luopumisen ja hengellisyyden ilmapiirissä. Prinssi Udhaya Kumaran T. R. Mahalingam ihastuu Manimekalain lumoavaan kauneuteen ja tunnustaa rakkautensa tälle. Kohtalolla oli kuitenkin muita suunnitelmia Manimekalain varalle. Merijumalatar Manimekalai vie hänet pois Kaveripoompattinamista eteläiselle Manipallavamin saarelle Naga Nadussa. Manimekalai herää transsistaan ja on hämmentynyt vieraasta ympäristöstä. Saarella vaeltaessaan Manimekalai törmää Dharmaseatiin, istuimeen, jolla Buddha opetti ja lepytti kahta sotivaa naga-prinssia ja jonka jumala Indra oli asettanut sinne. Sitä palvovat tietävät ihmeellisesti edellisen elämänsä. Manimekalai palvoo sitä automaattisesti ja muistaa, mitä hänen edellisessä elämässään tapahtui. Hän saapuu Buddhan pyhittämään paikkaan, ja salamana hänelle valkenee ilmestys hänen aiemmasta syntymästään. Hän saa tietää, että Udaya Kumaran oli hänen miehensä edellisessä syntymässä. Jumalatar Manimekalai opettaa hänelle astraalimatkustamisen taidon ja salaisuuden muuttaa itsensä toiseksi olennoksi. Jumalatar Tivatilakai DeevaTeelakai eli Dvipa Tilaka ilmestyy nyt Manimekalain eteen ja opettaa hänelle buddhalaisuuden oppeja. Jumalattaren ohjeiden mukaan Manimekalai kiertää lammen, jonka keskeltä nousee kulho, joka asettuu Manimekalain ojennettujen käsien päälle. Tämä on runsauden Amudhasurabhi-lehmä, runsaudensarvi, joka ei koskaan ehtyisi ja joka tarjoaa aina ruokaa nälän lievittämiseksi. Jumalatar Tivatilakai ennustaa myös, että Bhikshu Aravana Adigal kotikaupungissaan opettaa hänelle lisää. Manimekalai käytti sitten mantraa, jonka meren jumalatar oli antanut hänelle, ja lensi takaisin Kaveripoompattinamiin, Manimekalai tapasi Madhavin ja kertoi hänelle kaiken tapahtuneen. He tapaavat tietäjä Aravana Adigal Serukalathur Saman, joka kertoo heille mystikko Amudhasurabhin historian ja selittää hänelle Buddhan opetuksen ja neuvoo häntä elämän luonteesta. Manimekalai ryhtyy nyt ruokkimaan köyhiä ja apua tarvitsevia taikakulhollaan. Kuningas, joka oli aiemmin suhtautunut häneen epäluuloisesti, havaitsee nyt hänen luontaisen jumaluutensa ja suostuu hänen ehdotukseensa muuttaa vankila hyväntekeväisyyden saliksi, jossa buddhalaismunkit voisivat meditoida ja perustaa köyhille saattokodin. Prinssi Udhaya Kumaran jatkaa Manimekalain jahtaamista, vaikka tämä on ilmoittanut hengellisistä taipumuksistaan omistautua uskonnolliselle selibaattielämälle. Yrittäessään torjua hänen epätoivottuja lähentelyjään Manimekalai ottaa Kayachandikan, kirotun Yakshan, muodon. Kayachandikan aviomies Kanjanan uskoo, että Manimekalai on hänen sairaudestaan parantunut vaimonsa, ja kun hän huomaa Udhaya Kumaranin väijyvän häntä, hän tappaa tämän raivoissaan. Manimekalai ylittää useita esteitä, jotka tulevat hänen tielleen, ja oppii eri uskontojen pyhät periaatteet, kunnes hän lopulta ryhtyy buddhalaisen nunnan eli bhikshunin pyhiin tehtäviin. Hän viettää loppuelämänsä Kanchipuramissa ja harjoittaa vapautuakseen syntymän ja kuoleman kahleista ja saavuttaakseen Nirvanan.</w:t>
      </w:r>
    </w:p>
    <w:p>
      <w:r>
        <w:rPr>
          <w:b/>
        </w:rPr>
        <w:t xml:space="preserve">Esimerkki 1.5959</w:t>
      </w:r>
    </w:p>
    <w:p>
      <w:r>
        <w:t xml:space="preserve">Fakta1: varattu tyttö kävi koulua sisäoppilaitoksessa Ootyssa, Fakta2: Fakta3: isä on liikemies Dubaissa ja äiti Dubaissa, Fakta4: Vivek rakastuu ystävien ja opinto-ohjaajan avulla, Fakta5: Vivek osti myrkkyä lääkekaupasta.</w:t>
      </w:r>
    </w:p>
    <w:p>
      <w:r>
        <w:rPr>
          <w:b/>
        </w:rPr>
        <w:t xml:space="preserve">Tulos</w:t>
      </w:r>
    </w:p>
    <w:p>
      <w:r>
        <w:t xml:space="preserve">Parvathy on varautunut tyttö, joka kävi koulunsa sisäoppilaitoksessa Ootyissa. Valmistuttuaan Ootysta hän palaa kotikaupunkiinsa Keralaan jatkamaan opintojaan. Hänen isänsä on liikemies Dubaissa ja äitinsä sosiaalisesti aktiivinen nainen, joka on yleensä poissa kotoa. Hän ei ole varma, millaisia tunteita hänellä on äitiään kohtaan. Vivek ja hänen kolme ystäväänsä opiskelevat myös hänen korkeakoulussaan, ja he asuvat lähellä hänen taloaan. Vivek ihastuu häneen ensisilmäyksellä. He rakastuvat toisiinsa Vivekin ystävien ja opinto-ohjaajan avustuksella. Kun Parvathyn äiti saa tietää tästä, hän pyytää poliisin apua ja varoittaa Vivekiä pysymään erossa hänestä. Mutta he jatkavat unelmiensa jahtaamista. Niinpä Parvathy pidetään lukittuna taloonsa, mutta Vivek juonittelee karkaavansa hänen kanssaan. Mutta heidät pysäyttää matkalla opettaja, joka neuvoo heitä palaamaan takaisin heidän hyväkseen. Parvathy joutuu sairaalaan myrkyn takia, jonka Vivek oli ostanut lääkekaupasta, ja poliisi nostaa syytteen Vivekiä vastaan myrkkypullon hankkimisesta. Oikeudessa Parvathy kuitenkin kiistää kaikki Vivekiä vastaan esitetyt väärät syytökset, ja hänet vapautetaan. Parvathy lähetettiin Dubaihin. Asiat saavat käänteen, kun Parvathin isä tulee kotipaikkakunnalle ja tapaa Vivekin ja tämän isän. Hän luovuttaa Parvathyn kirjeen Vivekille ja neuvoo häntä pärjäämään hyvin ja löytämään hyvän uran. Jos heidän rakkautensa säilyy, hän vie heidät naimisiin vielä sen jälkeenkin. Tämä oli Vivekin ja hänen isänsä mieleen. Vivek antaa myös vastauskirjeen Parvathin isälle. Vivek lähettää paljon kirjeitä Parvathyn dubailaiseen osoitteeseen, mutta hän ei saa mitään vastausta. Pitkän ajan, kolmen kuukauden kuluttua, hän saa Parvathilta kirjeen, joka sisältää tämän hääkutsun toisen miehen kanssa. Tämän saatuaan tietää Vivekin äiti sairastuu vakavasti ja kuolee lopulta. Parvathy tulee tapaamaan Vivekiä, mutta Vivek ei kuitenkaan halua puhua hänelle, sillä hän luulee Parvathin olevan vastuussa äitinsä kuolemasta. Parvathy palaa takaisin surun murtamana. Vivekin isä tunnustaa juonen, jota Parvathyn isä ehdotti aikaisemman vierailunsa aikana, kerätä kirjeet postitoimistosta ja piilottaa ne luovuttamatta niitä toisilleen. Hän hakee kaappiinsa lukitun kirjekuoripaketin, jonka Parvathy oli lähettänyt Dubaista, ja ojentaa sen Vivekille. Hän kertoo myös, että Vivekin äiti oli tietoinen tästä teosta. Vivek juoksee tapaamaan Parvathya heidän vakiopaikalleen.</w:t>
      </w:r>
    </w:p>
    <w:p>
      <w:r>
        <w:rPr>
          <w:b/>
        </w:rPr>
        <w:t xml:space="preserve">Esimerkki 1.5960</w:t>
      </w:r>
    </w:p>
    <w:p>
      <w:r>
        <w:t xml:space="preserve">Fakta1: Fakta2: Fakta3: Tony oli omistautunut muulikuljettaja ennen kuin joutui onnensa nojaan ja alkoholisoitui, Fakta4: Roarerin Lucy vastustaa ylivaltaa käyttävää aviomiestä ja lainaa vihdoin rahaa, Fakta5: Moonbeam yrittää rampauttaa heidät kuutamolla.</w:t>
      </w:r>
    </w:p>
    <w:p>
      <w:r>
        <w:rPr>
          <w:b/>
        </w:rPr>
        <w:t xml:space="preserve">Tulos</w:t>
      </w:r>
    </w:p>
    <w:p>
      <w:r>
        <w:t xml:space="preserve">Maanviljelijä Milt Dominy Henry Hull ja hänen poikansa Daniel Lon McCallister, jota kutsutaan nimellä Snug, säälivät toisiaan inhoamalla Judith Anne Revereä, Miltsin toista vaimoa, ja tämän raakalaismaista poikaa Stretch Robert Karnesia. Milt päättää palata merelle, kun taas Snug ottaa töitä naapuriviljelijän Robert Roarer McGill Tom Tullyn palkkalistoilla, jonka tyttäreen Rad June Haveriin hän on rakastunut, vaikka tytär saa kiksinsä pitämällä miehen arvuuttelemassa todellisia tunteitaan. Tytön isä ei kannusta eikä hyväksy seurustelua. Muutamaa päivää myöhemmin Snug tarjoutuu ostamaan pomoltaan kaksi muulia, Crowderin ja Moonbeamin, lisätäkseen tulojaan. Roarer suostuu, mutta varoittaa Snugia siitä, että muulien omistusoikeus siirtyy hänelle, jos Snug jättää maksamatta edes yhden maksun. Snug vie Crowderin ja Moonbeamin Tony Walter Brennansin tilalle, ja Tony, joka oli aikoinaan omistautunut muulikuski ennen kuin joutui onnettomuuteen ja alkoholisoitui. Samalla kun Snug tutustuu muuleihin, hän joutuu tekemisiin myös Judithin ja Stretchin kanssa, jotka yrittävät vallata Dominynin tilan. Tony haluaa auttaa Snugia, ja hän esittelee hänet puunkorjuun työnjohtajalle Mike Malone G. Pat Collinsille, joka tarjoaa hänelle hyvin palkattua työtä, joka alkaa, kun Snug oppii ajamaan muuleja. Tony opettaa Snugille komennot scudda hoo ja scudda hay, jotka tarkoittavat gee ja haw, maalaisslangia vasemmalle ja oikealle. Eräänä päivänä Snugin tahallinen röyhkeys saa Roarerin erottamaan hänet, ja Snug menee töihin puutavaraleirille. Snug aikoo käyttää ensimmäisen viikkopalkkansa muulien uuteen maksuerään ja on järkyttynyt, kun Tony, jolla rahat olivat hallussaan, palaa kotiin humalassa ja rahaton. Snug anelee Roareria hyväksymään kaksinkertaisen maksun muutaman päivän kuluttua, mutta Roarer kieltäytyy ja pyytää seriffi Tod Bursomia valvomaan oikeuttaan vaatia muulit takaisin. Tämän nähdessään Roarerin vaimo Lucy nousee vihdoin vastustamaan ylivaltaa käyttävää miestään ja lainaa rahat. Samaan aikaan Snug saa tietää, että hänen isänsä on kuollut ja jättänyt Dominyn tilan hänelle, ja Tony lupaa neuvotella tuomari Stillwellin kanssa Stretchin ja Judithin häätämisestä. Pian tämän jälkeen Stretch asettaa Crowderin ja Moonbeamin karsinaan vaijeripyydyksen, jolla hän yrittää lamauttaa ne. Snug ja Rad, jotka ovat treffeillä, palaavat Tonyn talolle ja saavat siellä Stretchin kiinni, kun Crowder on murskaamassa häntä navetan seinää vasten. Snug pelastaa Stretchin Crowderilta ja heittää hänet pois Tonyn tontilta. Myöhemmin tuomari Stillwell ja seriffi Bursom häätävät Stretchin ja hänen äitinsä Dominy-farmilta. Kun Snug, Rad ja Tony ratsastavat takaisin Tonyn luo, he ohittavat Roarerin, jonka traktori on juuttunut mutaan. Snug lyö vetoa Roarerin kanssa, että jos Moonbeam ja Crowder pystyvät vetämään traktorin irti, Roarer unohtaa Snugsin velat, mutta jos he epäonnistuvat, Roarer ottaa ne takaisin haltuunsa. Snug pyytää myös Roarerin siunausta avioliitolleen Radin kanssa, jos hän onnistuu, ja Roarer suostuu vastahakoisesti. Snug ajaa eläimiä taitavasti, ja pian traktori on vapaa. Lopulta, kun onnellinen Rad liittyy Snugin seuraan, Roarer myöntää, että ainakin muulit jäävät perheeseen.</w:t>
      </w:r>
    </w:p>
    <w:p>
      <w:r>
        <w:rPr>
          <w:b/>
        </w:rPr>
        <w:t xml:space="preserve">Esimerkki 1.5961</w:t>
      </w:r>
    </w:p>
    <w:p>
      <w:r>
        <w:t xml:space="preserve">Fakta1: Entinen Army Ranger on Yhdysvaltain salaisen palvelun johtava agentti, joka on määrätty johtamaan U.S. Fakta2: Ensimmäistä perhettä kuljettava auto pyörii hallitsemattomasti lumisena jouluiltana Camp Davidista kampanjarahoitustilaisuuteen, Fakta3: Pohjois-Korean terroristijärjestö, jota johtaa Kang Yeonsak tapaamisen aikana, jossa Asher ja Etelä-Korean pääministeri Lee Tae-Woo tapaavat, Fakta4: Ryhmää avustavat pääministerin omien joukkojen maanpetokselliset jäsenet, mukaan lukien Daven Forbes, Fakta5: Kang pyrkii käyttämään Asherin panttivangin asemaa pakottaakseen U.S.A.:n panttivangiksi.Yhdysvaltain virkailijat vetämään Seitsemännen laivaston ja Yhdysvaltain joukot pois Korean niemimaalta ja siten poistamaan amerikkalaisten vastustuksen Pohjois-Korean hyökkäystä Etelä-Koreaan.</w:t>
      </w:r>
    </w:p>
    <w:p>
      <w:r>
        <w:rPr>
          <w:b/>
        </w:rPr>
        <w:t xml:space="preserve">Tulos</w:t>
      </w:r>
    </w:p>
    <w:p>
      <w:r>
        <w:t xml:space="preserve">Entinen Army Ranger Mike Banning Gerard Butler on Yhdysvaltain salaisen palvelun johtava agentti, joka on määrätty johtamaan Yhdysvaltain presidentin yksityiskohtia. Banning ylläpitää henkilökohtaista, ystävällistä suhdetta presidentti Benjamin Asher Aaron Eckhartin, presidentin rouvan Margaret Ashley Juddin ja heidän poikansa Connor Finley Jacobsenin kanssa. Lumisella jouluillan ajomatkalla Camp Davidista kampanjarahoitustilaisuuteen ensimmäisen perheen kuljettama auto pyörii hallitsemattomaksi sillalla jäisten olosuhteiden vuoksi; Banning vetää Asherin ulos autosta, mutta Margaret putoaa kuoliaaksi autossa. Kahdeksantoista kuukautta myöhemmin, kun Banning on erotettu presidentin yksityiskohdista, hän työskentelee valtiovarainministeriön päämajassa. Asherin ja Etelä-Korean pääministerin Lee TaeWoo Keong Simin tapaamisen aikana Kang Yeonsak Rick Yunen johtama pohjoiskorealainen terroristijärjestö tekee ilma- ja maahyökkäyksen, jonka seurauksena Valkoinen talo vallataan. Ryhmää avustavat pääministerin omien joukkojen maanpetokselliset jäsenet, kuten Dave Forbes Dylan McDermott, entinen salaisen palvelun agentti. Asheria ja useita huippuvirkamiehiä pidetään panttivankeina Valkoisen talon bunkkerissa; Etelä-Korean pääministeri Lee teloitetaan suorana lähetyksenä. Ennen omaa kuolemaansa yksityiskohtien agentti Roma Cole Hauser ilmoittaa salaisen palvelun johtajalle Lynne Jacobsille Angela Bassettille, että Olympos on kaatunut. Kang pyrkii käyttämään Asherin panttivangin asemaa vipuvoimana pakottaakseen Yhdysvaltain viranomaiset vetämään seitsemännen laivaston ja Yhdysvaltain joukot pois Korean niemimaalta ja poistamaan näin amerikkalaisten vastustuksen Pohjois-Korean hyökkäykselle Etelä-Koreaan. Hän pyrkii myös tuhoamaan Yhdysvaltain ydinasevarastot räjäyttämällä ne siiloissaan eri puolilla maata, jolloin Yhdysvalloista tulisi säteilytetty joutomaa. Tämän toteuttamiseksi hän tarvitsee Cerberus-nimisen järjestelmän pääsykoodit, jotka ovat kolmella hallituksen huippuvirkamiehellä, presidentti mukaan lukien, jotka kaikki ovat bunkkerissa. Asher käskee kahta muuta virkamiestä paljastamaan koodinsa pelastaakseen henkensä, sillä hän on varma, ettei luovu koodistaan. Kangsin joukkojen alkuhyökkäyksen aikana Banning liittyy Valkoisen talon puolustajiin. Hän putoaa takaisin Valkoiseen taloon, lamauttaa sisäisen valvonnan ja pääsee käsiksi Asherin satelliittikorvapuhelimeen, jota hän käyttää pitääkseen yhteyttä Jacobsiin ja edustajainhuoneen puhemieheen Allan Trumbull Morgan Freemaniin, joka on nyt vt. presidentti. Banningin ensimmäinen tehtävä on pelastaa presidentin poika Connor, jota Kang aikoo käyttää pakottaakseen Asherin paljastamaan Cerberus-koodinsa. Banning löytää Connorin piileskelemässä rakennuksen seinissä ja vie pojan turvaan. Tämän jälkeen Banning aloittaa tiedustelun, jonka aikana hän tappaa useita terroristeja, muun muassa Forbesin. Samaan aikaan armeijan esikuntapäällikkö kenraali Edward Clegg Robert Forster vakuuttaa Trumbullille käskyn SEALien ilmahyökkäyksestä Valkoiseen taloon. Kang havaitsee hyökkäysjoukon ja aktivoi Hydra 6:n, armeijan kehittyneen ilmatorjuntajärjestelmän. Järjestelmän havaittuaan Banning neuvoo Trumbullia ja Cleggiä keskeyttämään operaation, mutta uusi asejärjestelmä tuhoaa suurimman osan rynnäkköjoukoista ennen kuin Banning ehtii pysäyttää sen. Kang kostaa soluttautumisen tappamalla varapresidentti Charlie Rodriguezin Phil Austinin. Banningin sammutettua Kangin viestintäyhteydet Kang yrittää teloittaa puolustusministeri Ruth McMillanin Melissa Leon Valkoisen talon ulkopuolella median edessä, mutta Banning pelastaa hänet. Kun hänen joukkonsa vähenevät, Kang lavastaa oman ja Asherin kuoleman uhraamalla useita miehiään ja jäljellä olevia panttivankeja. Banning näkee kuitenkin juonen läpi. Lopulta Kang murtaa Asherin koodin bruteforce-hyökkäyksellä ja aktivoi Cerberuksen. Kun Kang ja hänen jäljelle jääneet miehensä yrittävät paeta, Banning hyökkää heidän kimppuunsa ja tappaa jäljellä olevat terroristit. Taistelun aikana Asher yrittää irrottautua Kangin otteesta ja saa tämän ampumana luodin vatsaan. Banning ja Kang kohtaavat toisensa ja syntyy dramaattinen taistelu, jossa Kang saa nopeasti yliotteen. Lopulta Banning tappaa Kangin puukottamalla häntä veitsellä päähän ja tekee Cerberuksen toimintakyvyttömäksi Trumbullin ja hänen sauvansa avulla, ja aikaa jää vain sekunteja. Aamunkoitteessa Banning kävelee ulos Asherin kanssa, ja sotilaat, jotka on sijoitettu odottamaan heidän saapumistaan, ottavat heidät vastaan. Tapahtumien jälkeen Yhdysvallat alkaa toipua hyökkäyksestä, ja Banning johtaa jälleen presidentin turvajoukkoja.</w:t>
      </w:r>
    </w:p>
    <w:p>
      <w:r>
        <w:rPr>
          <w:b/>
        </w:rPr>
        <w:t xml:space="preserve">Esimerkki 1.5962</w:t>
      </w:r>
    </w:p>
    <w:p>
      <w:r>
        <w:t xml:space="preserve">Fakta1: tarunhohtoisen Dzammin kaupungin Afrikassa huhutaan olevan rikkauksien maa, Fakta2: Rawlingsin kyvyttömät palvelijat syödään elävältä suuren villileijonalauman toimesta, Fakta3: Li Wan na hakee Jungle Jimiltä apua Rawlingsin johtamien palkkasotureiden torjunnassa, Fakta4: Jim keskustelee rauhanomaisesta ratkaisusta päästä eroon Zoronin asuinpaikasta Rawlingsista ja, Fakta5: Norina ja Calhoun osoittautuvat Rawlingin palkkalistoilla oleviksi.</w:t>
      </w:r>
    </w:p>
    <w:p>
      <w:r>
        <w:rPr>
          <w:b/>
        </w:rPr>
        <w:t xml:space="preserve">Tulos</w:t>
      </w:r>
    </w:p>
    <w:p>
      <w:r>
        <w:t xml:space="preserve">Afrikassa sijaitsevan Dzammin tarunhohtoisen kaupungin huhutaan olevan rikkauksien maa. Kapteeni Rawlings Ralph Eddie Dunn haluaa hyödyntää sen rikkaita luonnonvaroja ja lähettää kaksi kätyriään Wally Westin ja George DeNomandin etsimään piilotettua polkua kaupunkiin. Tapettuaan matkan varrella muutamia Dzammin alkuasukkaita suuri leijonalauma syö Rawlingsin taitamattomat palvelijat elävältä. Lähistöllä viidakkovaeltaja Jungle Jim Weissmuller ottaa vastaan Li Wanna Verdugon, Dzammin uskonnollisen päävirkamiehen Zoron Nelson Leighin tyttären. Li Wanna pyytää Viidakko-Jimin apua Rawlingsin johtamien palkkasotureiden torjumiseksi. Paljastuu, että huhu on todellakin totta - Dzammin temppeliin on kätketty laatikoittain jalokiviä. Kuultuaan uutisen murhatuista Dzammin alkuasukkaista Jungle Jim ja Li Wanna kiirehtivät paikalle, mutta löytävät vain kätyrien ruumiit. Leijonat nähdessään ketterä seikkailija ja Li Wanna kiipeävät puuhun turvaan. Afrikkalainen norsu lähestyy, mikä säikäyttää petokissat pois. Viidakko-Jim ja Li Wanna palaavat Zoronin asunnolle, jossa he keskustelevat strategisesti rauhanomaisesta ratkaisusta Rawlingsista ja hänen tiimistään eroon pääsemiseksi. He tulevat siihen tulokseen, että Rawlingsille timanttien antaminen on paras idea. Samaan aikaan Wannan veli Chot Paul Marion joutuu liikemies Calhouns Vitalen veljentytär Norina Dellin hypnotisoimaksi. Chot rakastuu Norinaan ja paljastaa hänelle tietämättään joitakin Dzammin salaisuuksia. Norina ja Calhoun osoittautuvat Rawlingsin palkkalistoilla oleviksi. Viidakko-Jim ystävystyy gorillan Ray Corriganin kanssa pelastettuaan sen ja sen jälkeläiset hurjalta leijonalta. Hän antaa sille nimen Zimba. Tämän jälkeen hän estää Calhounia tutustumasta Dzammiin johtavaan polkuun, mutta jää Rawlingsin seuraajien vangiksi. Empaattinen Norina on juuri vapauttamassa häntä, kun Calhoun tappaa hänet. Onneksi Jimin lemmikkilintu Caw Caw irrottaa hänen köytensä, ja sen myötä matkamies pääsee irti ja tyrmää osan Rawlingsin miehistä. Hänelle ei kuitenkaan jää muuta vaihtoehtoa kuin kertoa Rawlingsille tie Dzammiin, kun Jimiä etsimässä ollut Li Wanna jää vangiksi. He pääsevät Dzammin temppeliin. Rikollisten ryöstäessä korvaamattomia pyhäinjäännöksiä ja muita aarteita Zimba ja hänen gorillatoverinsa hyökkäävät temppeliryöstäjien kimppuun, joista suurin osa tapetaan. Kapteeni Rawlings ja hänen rikoskumppaninsa Wilson George J. Lewis onnistuvat pakenemaan ja pitävät Viidakko-Jimiä vankina, mutta Zimba tappaa heidät. Chot, jota on ammuttu ja joka on haavoittunut kuolettavasti, pyytää anteeksiantoa ennen kuolemaansa. Kun Rawlings ja hänen ryöstäjäkollegansa ovat lopullisesti kuolleet, järjestys Dzammissa palautuu.</w:t>
      </w:r>
    </w:p>
    <w:p>
      <w:r>
        <w:rPr>
          <w:b/>
        </w:rPr>
        <w:t xml:space="preserve">Esimerkki 1.5963</w:t>
      </w:r>
    </w:p>
    <w:p>
      <w:r>
        <w:t xml:space="preserve">Fakta1: ryhmä tunkeutuu paikallisen heimon alueelle, Fakta2: asiakas kieltäytyy tarjoamasta mitään ja lähettää heidät pois tyhjin käsin, Fakta3: heimo palaa joukolla ja tappaa vangit, Fakta4: mies jää loukkuun tulirenkaaseen, jossa on myrkyllinen käärme, Fakta5: seuraava heimolainen liittyy metsästykseen.</w:t>
      </w:r>
    </w:p>
    <w:p>
      <w:r>
        <w:rPr>
          <w:b/>
        </w:rPr>
        <w:t xml:space="preserve">Tulos</w:t>
      </w:r>
    </w:p>
    <w:p>
      <w:r>
        <w:t xml:space="preserve">Wilde, jonka hahmoa ei koskaan nimetä, esittää ammattimaista safariopasta, joka johdattaa kahta valkoista miestä, Gert van den Berghiä ja Patrick Mynhardtia, ja heidän seuruettaan norsunmetsästysretkelle Afrikan erämaahan siirtomaa-aikana. Kun ryhmä tunkeutuu paikallisen heimon alueelle, jotkut alkuasukkaat hyökkäävät heidän kimppuunsa ja odottavat, että heidät ostetaan lahjuksilla. Vaikka opas neuvoo asiakastaan olemaan kohtelias ja varoittaa, että he voivat aiheuttaa meille pahaa jälkeä, asiakas kieltäytyy tarjoamasta mitään ja loukkaa alkuasukkaita ja lähettää heidät pois tyhjin käsin. Myöhemmin heimo palaa sankoin joukoin, vangitsee koko seurueen ja tappaa vangit käyttämällä erilaisia julmia ja epätavallisia menetelmiä. Yksi mies peitetään savella ja paahdetaan elävältä vartaassa, toinen tervataan, höyhenillä höystetään ja sidotaan, minkä jälkeen kaikki naiset jahtaavat ja tappavat hänet. Mies, joka loukkasi heimolaisia, vangitaan myrkyllisen käärmeen kanssa tulirenkaaseen. Wildesin hahmo säästyy viimeiseen asti. Hänet riisutaan alastomaksi, ja sitten ammutaan nuoli ilmaan. Wildesin hahmo juoksee, ja kun hän on ohittanut nuolen, yksi heimolainen jahtaa häntä, ja hänen on päästävä nuolen luo ennen kuin seuraava heimolainen voi liittyä metsästykseen. Takaa-ajaja heittää häntä keihäällä, joka ei osu, ja Wild käyttää sitä tappaakseen takaa-ajajansa ja viedäkseen tämän tarvikkeet. Wildesin hahmo pakenee, ja siitä seuraa monipäiväinen takaa-ajo. Takaa-ajajat kaatuvat yksi kerrallaan; joko opas tappaa heidät tai villieläimet vievät heidät pois takaa-ajosta. Lopulta hän löytää ruokaa ja vettä, vaikka aluksi joutuu syömään käärmettä useiden epäonnistuneiden metsästysten jälkeen. Lopulta hän törmää kylään ja leiriytyy sen lähelle, mutta herää afrikkalaissyntyisten orjakauppiaiden laukauksiin. Lähitaistelun kaaoksen keskellä hän tapaa afrikkalaisen tytön, joka piileskelee orjakauppiailta. Orjakauppiaiden lähestyessä heidän sijaintiaan hän pakenee harhautuksen vuoksi. Lopulta hän pakenee joelle, mutta melkein hukkuu samalla. Onneksi aiempi tyttö löytää hänet joen rannalta ja houkuttelee veden pois hänen keuhkoistaan. Tyttö matkustaa miehen kanssa päivän tai kaksi, ja kun he kävelevät, mies laulaa 1800-luvun juomalaulua Little Brown Jug. Lapsi laulaa laulun omalla kielellään. ja sitten he yrittävät laulaa toistensa lauluja. Heidän tiensä eroavat erään kylän lähellä, ja jonkin ajan kuluttua opas palaa siirtolaislinnoitukseen vain sekuntia ennen takaa-ajajiaan. Turvaan päästyään mies kääntyy ja tervehtii heidän johtajansa Ken Gampun kanssa.</w:t>
      </w:r>
    </w:p>
    <w:p>
      <w:r>
        <w:rPr>
          <w:b/>
        </w:rPr>
        <w:t xml:space="preserve">Esimerkki 1.5964</w:t>
      </w:r>
    </w:p>
    <w:p>
      <w:r>
        <w:t xml:space="preserve">Fakta1: sotateollisuusyritykset Lopun jälkeen jää ylitarjontaa aseista Amerikan sisällissota, Fakta2: Fakta3: Calamity Jane on kuljettaja Hays Cityyn, Fakta4: Custer lähettää ammuksia linnoitukseen Cody opastettuna, Fakta5: Calamity paljastaa ammuksia kuljettavan junan reitin pelastaakseen Hickokin elävältä palamiselta.</w:t>
      </w:r>
    </w:p>
    <w:p>
      <w:r>
        <w:rPr>
          <w:b/>
        </w:rPr>
        <w:t xml:space="preserve">Tulos</w:t>
      </w:r>
    </w:p>
    <w:p>
      <w:r>
        <w:t xml:space="preserve">Yhdysvaltain sisällissodan päätyttyä sotateollisuusyrityksille on jäänyt aseiden ylitarjonta. Jotkut häikäilemättömimmistä pitävät intiaaneja mahdollisina uusina asiakkaina. Wild Bill Hickok Gary Cooper on juuri kotiutunut unionin armeijasta ja on palaamassa länteen. Mela-aluksella hän törmää vanhaan armeijan partiotoveriinsa Buffalo Bill Cody James Ellisoniin ja tämän uuteen morsiameen. Myöhemmin Calamity Jane Jean Arthur on heidän postivaunujensa kuljettajana Kansasin Hays Cityssä. John Lattimer Charles Bickford, asevalmistajien asiamies, on toimittanut Cheyenne-intiaaneille toistokiväärejä, joiden avulla he voivat tappaa puolet Yhdysvaltain ratsuväen etuvartioaseman sotilaista. Hickok löytää kiväärit ja ilmoittaa asiasta kenraali George Armstrong Custerille John Miljan. Custer lähettää linnakkeeseen ammusjunan, jonka oppaana on Cody. Hickok yrittää löytää Cheyenne-päällikkö Yellow Hand Paul Harveyn selvittääkseen, miksi intiaanit ovat ryhtyneet sotaan. Kun Calamity joutuu intiaanien vangiksi, Hickok yrittää tinkiä hänen vapauttamisestaan, mutta jää sen sijaan itse vangiksi. Keltakäsi toteaa, että intiaanit taistelevat, koska valkoinen mies on alkanut asuttaa intiaaneille luvattua maata ja tappaa puhveleita. Keltakäsi lupaa vapauttaa vangit, jos nämä kertovat hänelle ammusjunan sijainnin. Calamityn painostuksen jälkeen Hickok tunnustaa rakkautensa Calamitylle juuri ennen kuin häntä aiotaan kiduttaa. Calamity paljastaa sen jälkeen ammusjunan reitin pelastaakseen Hickokin elävältä palamiselta. Keltakäsi pitää sanansa ja vapauttaa kaksi vankiaan. Intiaanit hyökkäävät ampumatarvikejunan kimppuun. Hickok lähettää Janen hakemaan apujoukkoja ja taistelee piiritettyjen sotilaiden rinnalla. Kuusi päivää kestäneen epätoivoisen piirityksen jälkeen joen rannalla eloonjääneet pelastuvat, kun Custer saapuu ratsuväen kanssa. Kaupunkiin palattuaan Hickok tavoittaa Lattimerin ja kehottaa häntä valmistautumaan asekaksintaisteluun. Sen sijaan, että Lattimer lähtisi itse, hän lähettää kolme ratsuväen karkuria tilalleen. Hickok tappaa kaikki kolme sotilaskarkuria tulitaistelussa, mutta tämä tekee hänestä lainsuojattoman. Hickok pakenee Dakotan alueelle. Calamity lähtee erikseen Deadwoodiin, kun kaupunkilaiset saavat selville, että hän oli osasyyllinen ammusjunaan kohdistuneeseen hyökkäykseen. Custer lähettää Codyn Hickokin perään. Tavatessaan metsässä ystävykset ottavat intiaanin kiinni ja saavat tietää, että Custer on kuollut Little Bighornin taistelussa ja että cheyenne-intiaanit ovat siirtymässä sioux-intiaanien joukkoon Black Hillsiin. He saavat myös tietää, että Lattimer lähettää intiaaneille lisää kiväärejä, jotka on tarkoitus noutaa Deadwoodista. Ystävänsä pidättämisen sijaan Cody ratsastaa varoittamaan ratsuväkeä, kun taas Hickok lähtee Deadwoodiin hoitamaan asiaa Lattimerin kanssa. Hickok tappaa Lattimerin ja pidättää Lattimerin kätyrit ratsuväen pidättämistä varten. Lattimerin vasikka Jack McCall Porter Hall ampuu Hickokia selkään, kun tämä pelaa korttia kätyrien kanssa. Elokuva päättyy, kun murtunut Calamity Jane pitelee Hickokin ruumista sylissään.</w:t>
      </w:r>
    </w:p>
    <w:p>
      <w:r>
        <w:rPr>
          <w:b/>
        </w:rPr>
        <w:t xml:space="preserve">Esimerkki 1.5965</w:t>
      </w:r>
    </w:p>
    <w:p>
      <w:r>
        <w:t xml:space="preserve">Fakta1: Dayalan on nimitetty opettajaksi valtion kouluun Vanthaarangudin kylässä lähellä Thiruvannamalain kaupunkia, Fakta2: Fakta3: Pazhanin isä on opettajana samassa koulussa, Fakta4: Singaperumal odotti vuoroaan kostaakseen Dayalanille, Fakta5: Dayalanin koulu saa ensimmäisen sijan Arivazhagin ja Pazhanin ansiosta.</w:t>
      </w:r>
    </w:p>
    <w:p>
      <w:r>
        <w:rPr>
          <w:b/>
        </w:rPr>
        <w:t xml:space="preserve">Tulos</w:t>
      </w:r>
    </w:p>
    <w:p>
      <w:r>
        <w:t xml:space="preserve">Dayalan Samuthirakani on vastanimitetty opettaja valtion koulussa Vanthaarangudin kylässä lähellä Thiruvannamalain kaupunkia. Hän on tyytymätön koulutusjärjestelmään ja on myös huolissaan valtion koulujen surkeasta opetustilanteesta. Tultuaan kouluun hän yrittää muuttaa koulun ilmapiiriä. Singaperumal Thambi Ramaiah, joka on apulaisrehtori AHM, ei ole tähän tyytyväinen. Dayalansin päätös muutoksesta ei miellytä muita opettajia ja oppilaita. Pandian Junior Balaiah huomaa kuitenkin hitaasti Dayalansin hyvät liikkeet. Pikkuhiljaa Dayalan saa suosiota luokan oppilaiden keskuudessa. Välillä Pazhani Yuvanin ja Arivazhagi Mahima Nambiarin välillä on rakkautta. Pazhanin isä on myös opettaja samassa koulussa. Singaperumal odotti vuoroaan kostaa Dayalanille. Näissä tilanteissa Arivazhagi joutui jonkun seksuaalisesti hyväksikäyttämäksi. Singaperumal nostaa syytteen Dayalania vastaan syyllisenä. Kun Arivazhagi avaa poliisille lausunnon, jonka mukaan toinen opettaja on hänen hyväksikäyttäjänsä, Dayalan vapautetaan. Dayalan järjestää koulujen välisen kilpailun. Dayalansin koulu saa ensimmäisen sijan Arivazhagin ja Pazhanin kovan työn ansiosta. Sen jälkeen Dayalanin kimppuun hyökkää Singaperumalin järjestämä väkijoukko. Dayalan joutuu sairaalaan. Kaikki oppilaat ja opettajat menevät sairaalaan tapaamaan Dayalania, mutta sairaalan viranomaiset eivät päästä heitä tapaamaan häntä, koska Dayalanin tila on hyvin kriittinen. Sitten saapuu hänen vaimonsa ja innostaa oppilaita opiskelemaan tulevia kokeita varten. Opiskelijat opiskelevat hyvin ja he ovat piirinsä parhaita, ja elokuva päättyy siihen, että Dayalan antaa HM:n vastuun Singaperumalille. Niinpä hän uudistuu ja pyytää Dayalanilta anteeksi. Sitten Dayalan lähtee seuraavaan kylään uudistamaan toista valtion koulua.</w:t>
      </w:r>
    </w:p>
    <w:p>
      <w:r>
        <w:rPr>
          <w:b/>
        </w:rPr>
        <w:t xml:space="preserve">Esimerkki 1.5966</w:t>
      </w:r>
    </w:p>
    <w:p>
      <w:r>
        <w:t xml:space="preserve">Fakta1: muut naiset työskentelevät hänen alaisuudessaan prostituoituina, Fakta2: Fakta3: rajaviiva on vedetty Begum Jaanin bordellin keskelle, Fakta4: Rangpurin Nawab oli siirtymässä perheensä ja kannattajiensa kanssa Länsi-Bengaliin, Fakta5: Mestari hylkäämisen jälkeen onnistuu saamaan tytön ansaan, jonka avulla hän voi saada Begum Begum Jaanin takaisin.</w:t>
      </w:r>
    </w:p>
    <w:p>
      <w:r>
        <w:rPr>
          <w:b/>
        </w:rPr>
        <w:t xml:space="preserve">Tulos</w:t>
      </w:r>
    </w:p>
    <w:p>
      <w:r>
        <w:t xml:space="preserve">Elokuussa 1947 britit hyväksyivät lakiesityksen Bengalin jakamisesta. Srijitsin Rajkahini-elokuva syventyy jakamisen synkkään historiaan, ja se on kudottu kahden kansakunnan välisen rajan ympärille, joka kulkee bordellin läpi, jossa asuu yksitoista naista. Bengali jaettiin kahteen kertaan vuonna 1905 ja sitten itsenäisyyden aikana virallisesti väestörakenteellisista syistä ja hallinnon helpottamiseksi, mutta todellisuudessa se oli puhtaasti poliittinen liike Bengalin politiikan rajoittamiseksi. Kertomuksessa seurataan Radcliffe-linjan asettamista vastaperustettujen Intian ja Pakistanin, nykyisen Bangladeshin, väliseksi rajaksi. Samalla kun sekä kongressi että Muslimiliitto taistelevat oikeussaleissa siitä, kumpi Bengalin puoli saa mitäkin aluetta, toisessa osassa Bengalia on aivan Debiganjin ja Haldibarin piirikuntien keskellä sijaitseva bordelli, joka on yhdentoista naisen ja kahden miehen koti ja maailma. Begum Jaan Rituparna on pomo, ja muut naiset työskentelevät hänen alaisuudessaan prostituoituina. Begumin uskollinen henkivartija on Saleem Mirza Nigel Akkara, pathan, ja Sujan Rudranil Ghosh heidän palvelijansa ja viihdyttäjänsä. Begum Jaan ei ole huolissaan Hindustanista tai Pakistanista, hänen ainoa huolenaiheensa on hänen liiketoimintansa, joka sujuu huonosti jaon ja siitä johtuvien mellakoiden vuoksi. Paikallinen isäntä ja kongressin työntekijä Abir Chatterjee vierailee bordellissa aika ajoin tuoden lahjoja kaikille. Samaan aikaan poliittinen taivas synkistyy. Radcliffe-linja kulkee Debiganjin ja Haldibarin välillä, ja edellinen on sijoitettu Itä-Pakistaniin ja jälkimmäinen jää Intiaan. Kongressin Prafulla Sen Saswata Chatterjee ja Muslimiliiton Ilias Kaushik Sen, jotka olivat lapsuudenystäviä, mutta ovat nyt eronneet, tapaavat ja keskustelevat näiden kahden piirikunnan asukkaiden uudelleensijoittamisesta. He huomaavat, että rajalinja on vedetty keskelle Begum Jaanin bordellia. He tapaavat Begum Jaanin ja kehottavat häntä evakuoimaan bordellinsa naisineen, mutta tämä kieltäytyy liikkumasta. Samaan aikaan Rangpurin Nawab Rajatava Dutta oli muuttamassa perheensä ja kannattajiensa kanssa Länsi-Bengaliin, jossa hän yöpyi bordellissa yhden yön. Begum Jaan valitti hänelle herra Senistä ja herra Iliasista saadakseen heidät ulos puolueistaan. Vierailtuaan Delhissä ruhtinaskuntien hallitsijoiden kokouksessa hän ilmoitti Begum Jaanille, että hän ei ole enää vaikutusvaltainen henkilö ja että ruhtinaskunnat yhdistetään Intian unioniin ja arvonimet lakkautetaan. Begum päätti käydä omaa taisteluaan. Turhautuneina turhista yrityksistä häätää Begum ja hänen naisensa talosta Prafulla ja Ilias kääntyvät rikollisjengin johtajan Kabir Jisshu Senguptan puoleen saadakseen apua. Kabir ja hänen jenginsä syyllistyvät kaikenlaisiin hirvittäviin rikoksiin näinä mellakoiden ja väkivallan myrskyisinä aikoina. He jahtaavat Sujania ja kolmea muuta tyttöä, jotka olivat palaamassa torilta. Vaikka Sujan onnistuu pelastamaan tytöt ja auttamaan heidät pakoon, Kabir teurastaa hänet itse. Sujanin kuolema lisää polttoainetta Begumin sydämen liekkeihin, ja he päättävät käydä viimeisen yhteenoton. Sillä välin, kun Begum Jaan on hylännyt hänet, Mestari onnistuu saamaan tytön Parno Mittran ansaan, jotta hän voisi kostaa Begumille. Hän liittoutuu Kabirin ja Prafullan kanssa. Ilias oli tyytymätön Kabirin tapoihin, mutta hyväksyi tapahtumat tarpeellisina, jotta homma saataisiin hoidettua. Sinä yönä Kabir ja hänen jenginsä sytyttivät bordellin tuleen. Saleemin kiväärien käyttöön kouluttamat naiset taistelivat urheasti. Useimmat heistä saavat surmansa, mutta Saleem itse kuolee kauheimman kuoleman. Verilöylyn jälkeen jäljelle jääneet naiset, Begum mukaan luettuna, astuvat talon helvetinmyllyyn ja hyväksyvät vapaaehtoisesti kuolemansa omassa maassaan, samalla kun heille kerrotaan tarina Rajputanan legendaarisesta Rani Padminista. Kun aamu sarastaa, talo ja sen asukkaat ovat palaneet tomuksi. Elokuva päättyy, kun Ilias, Prafulla, Master ja järviä pakolaisia Debiganjista ja Haldibarista kokoontuvat katsomaan Begum Jaanin bordellin jäännöksiä, kun taustalla soi Bharata Bhagya Bidhata.</w:t>
      </w:r>
    </w:p>
    <w:p>
      <w:r>
        <w:rPr>
          <w:b/>
        </w:rPr>
        <w:t xml:space="preserve">Esimerkki 1.5967</w:t>
      </w:r>
    </w:p>
    <w:p>
      <w:r>
        <w:t xml:space="preserve">Fakta1: Fakta2: Hale löytää matkatavaroiden etiketti seuraa johtaa epäilyttävään hotellin matkalaukkuun, Fakta3: johtaja kertoo hänelle epäilyttävän hotellin, Fakta4: osuuskunnan ylläpitäjä kertoo hänelle yläluokkainen naapurustossa, Fakta5: Jane oli työskennellyt escort-toimisto</w:t>
      </w:r>
    </w:p>
    <w:p>
      <w:r>
        <w:rPr>
          <w:b/>
        </w:rPr>
        <w:t xml:space="preserve">Tulos</w:t>
      </w:r>
    </w:p>
    <w:p>
      <w:r>
        <w:t xml:space="preserve">Lontoossa ilmestyvän sensaatiolehden toimittaja Ray Savage saa vastalauseistaan huolimatta tehtäväkseen tutkia kauniin vaalean hattuhuoltajan itsemurhaa. Jane Halesin työpaikalle tiedustellessaan hän saa tietää, että joku hänen menneisyydestään oli tunnistanut hänet, ja hän pelkäsi. Löydettyään Janen matkalaukusta matkalaukkutarran hän seuraa johtolankaa epäilyttävään hotelliin, jonka johtaja kertoo hänelle, että joku oli ampunut Janea tämän asuessa siellä. Sieltä hän menee naisen entiseen työpaikkaan ja sitten naisen työkaverin kotiin, joka kertoo, että neiti Hale soitti säännöllisesti äidilleen, kaukopuheluna. Numeroa seuraamalla hän pääsee parantolaan, jossa rouva Halen kuulusteleminen ei tuota tulosta, mutta osuuskunnan johtaja kertoo hänelle, missä hienossa naapurustossa Jane asui ennen pakoaan. Lopulta hän saa selville, että Jane oli ollut töissä escort-toimistossa, ja hän on niin innoissaan, ettei huomaa merkkejä siitä, että häntä seurataan, kunnes hän palaa kotiinsa ja joutuu kolmen miehen hyökkäyksen kohteeksi, jotka yrittävät jäljitellä neiti Halen oletettua itsemurhaa lyömällä häntä päähän ja laittamalla kaasun päälle. Tyttöystävänsä pelastamana hän tarttuu aseeseen ja alkaa ryhtyä murtautumaan taloihin, kunnes hän saa selville, että escort-toimisto on rahanväärennysoperaation peite. Sitten hän ampuu roistoja, mutta on turhautunut, koska operaation takana oleva suunnittelija, mies, joka oikeasti tappoi Janen, on ilmeisesti päässyt karkuun huomaamatta. Onneksi se ei kestä, sillä Janen uusi poikaystävä tulee Rayn perään yrittäen tappaa hänet ja Janen ystävän, joka tuli puhumaan Raylle.</w:t>
      </w:r>
    </w:p>
    <w:p>
      <w:r>
        <w:rPr>
          <w:b/>
        </w:rPr>
        <w:t xml:space="preserve">Esimerkki 1.5968</w:t>
      </w:r>
    </w:p>
    <w:p>
      <w:r>
        <w:t xml:space="preserve">Fakta1: Fakta2: Rolling Stonen toimittaja Adam Lawrence lähetetään New Yorkista kirjoittamaan artikkelia huumekaupasta pidätetystä liikemiehestä: Fakta3: Jessie aikaisempien huonojen kokemustensa vuoksi kieltäytyy lehdistöstä, Fakta4: Linda ei suostu osallistumaan juttuun, Fakta5: Adamin artikkeli luovutetaan muokattavaksi kollegan toimittaman materiaalin avulla.</w:t>
      </w:r>
    </w:p>
    <w:p>
      <w:r>
        <w:rPr>
          <w:b/>
        </w:rPr>
        <w:t xml:space="preserve">Tulos</w:t>
      </w:r>
    </w:p>
    <w:p>
      <w:r>
        <w:t xml:space="preserve">Rolling Stonen toimittaja Adam Lawrence John Travolta lähetetään New Yorkista Los Angelesiin kirjoittamaan artikkelia huumekaupasta pidätetystä liikemiehestä. L.A:ssa ollessaan Adam näkee tilaisuuden kerätä materiaalia toiseen juttuun siitä, miten Fitness-klubit ovat 80-luvun sinkkubaareja. Hän vierailee The Sport Connectionissa, suositulla kuntosalilla, jossa hän tapaa treeniohjaaja Jessie Wilsonin Jamie Lee Curtisin ja pyytää haastattelua. Aikaisemman huonon kokemuksen vuoksi lehdistöstä, kun hän oli kilpauimari, Jessie kieltäytyy. Adam liittyy kuntoklubille ja houkuttelee pian muita klubin jäseniä kertomaan hänelle kuntosalista ja sen vaikutuksesta heidän rakkauselämäänsä. Jotkut, kuten hauskat Linda ja Sally, kertovat liiankin avoimesti kokemuksistaan vastakkaisen sukupuolen kanssa. Vaikka Jessie ei suostukaan osallistumaan hänen tarinaansa, Jessien ja Adamin välille kehittyy lopulta romanssi, joka johtaa moraaliseen dilemmaan; toimittajana hän on menettänyt objektiivisen näkökulmansa. Jessie alkaa luottaa häneen. Aiempaa vähemmän kyyninen Adam pyrkii määrätietoisesti osoittamaan Jessielle, etteivät kaikki toimittajat ole halvan sensaation perässä. Hän kirjoittaa perusteellisen, tasapuolisen analyysin kuntoklubeista sinkkujen kohtaamispaikkana. Hänen pomonsa, Rolling Stonesin päätoimittaja Mark Roth Jann Wenner ei kuitenkaan hyväksy sitä. Adamsin artikkeli luovutetaan muokattavaksi, ja hän käyttää apuna valokuvaajakollegansa Frankien toimittamaa materiaalia. Hän löytää Jessien pitkäaikaisen esiintymisen lehdestä, jossa on kiusallisia yksityiskohtia romanssista. Adam matkustaa Marokkoon toista toimeksiantoa varten, eikä tiedä, että hänen juttuunsa tehdään muutoksia, ja on liian myöhässä estääkseen sen. Tällä on tuhoisa vaikutus Jessieen sekä muihin, kuten Sallyyn ja Lindaan, jota kuvataan kuntosalin käytetyimmäksi laitteeksi. Adam yrittää selittää Jessielle koko tilanteen, mutta ei pysty siihen. Samaan aikaan hänen on osallistuttava oikeudenkäyntiin, jossa hänen on määrä todistaa. Toimittajana hän käyttää ensimmäisen lisäyksen antamia oikeuksia ja päättää olla tottelematta tuomaria, joka määrää Adamin luovuttamaan liikemiehen haastattelun nauhat. Adam vangitaan oikeuden halventamisesta. Jessie näkee, että Adam on sanansa mittainen mies, ja uskoo häntä siitä, ettei hän kirjoittanut artikkelia niin kuin se ilmestyi Rolling Stone -lehdessä.</w:t>
      </w:r>
    </w:p>
    <w:p>
      <w:r>
        <w:rPr>
          <w:b/>
        </w:rPr>
        <w:t xml:space="preserve">Esimerkki 1.5969</w:t>
      </w:r>
    </w:p>
    <w:p>
      <w:r>
        <w:t xml:space="preserve">Fakta1: Fakta2: vanha ystävä on pappi Pooncholain kylässä, Fakta3: papin lapset todistavat tapausta, Fakta4: Geethan silmät palavat yrittäessään pelastaa vanhempiaan, Fakta5: Vijay ja Geetha elävät Peterin hoivissa.</w:t>
      </w:r>
    </w:p>
    <w:p>
      <w:r>
        <w:rPr>
          <w:b/>
        </w:rPr>
        <w:t xml:space="preserve">Tulos</w:t>
      </w:r>
    </w:p>
    <w:p>
      <w:r>
        <w:t xml:space="preserve">Peter V.Gopalakrishnan on hypnoosin professori, joka on omistanut elämänsä hypnoosin tutkimukselle. Hän vierailee usein vanhan ystävänsä K. K. Soundarin luona, joka on Pooncholain kylässä sijaitsevan Siva-temppelin pappi. Viswanath M. N. Nambiar ja Ramji ovat vankilasta vapautuneita pikkuvarkaita. He aikovat varastaa kultaisen Nataraja-patsaan ja jalokiviä temppelistä. Ryöstön aikana pappi ja hänen vaimonsa jäävät kiinni. Tämän seurauksena Viswanath sitoo heidät puuhun ja polttaa heidät elävältä. Papin lapset Vijay ja Geetha Baby Meena todistavat tapahtumaa. Geethan silmät palavat yrittäessään pelastaa vanhempiaan ja hän sokeutuu. Viswanath ja Ramji lähtevät kaupunkiin varastetun omaisuuden kanssa ja perustavat menestyksekkäästi itselleen hienon elämän. Vijay ja Geetha asuvat professori Peterin hoivissa. Peter opettaa Vijaylle hypnoosin taitoa. Monta vuotta myöhemmin Vijay Vijayakanth on nyt hypnoosin mestari. Huolimatta Petersin toistuvasta kehotuksesta olla käyttämättä hypnoosia haitallisessa tarkoituksessa, Vijay kieltäytyy kuuntelemasta häntä ja jättää hänet. Vijay yrittää löytää Geethalle sulhasen, mutta koska Geetha on sokea, useimmat sulhaset kieltäytyvät menemästä hänen kanssaan naimisiin. Viswanathilla, joka on nykyään varakas liikemagnaatti kaupungissa, on viisi lasta: Siva Sivachandran, Chitra Sripriya, Shankar, Anita Silk Smitha ja Rohini Rohini. Anita, vanhin heistä, rakastaa huoletonta elämää ja juhlii koko ajan. Siva on poliisi, kun taas Chitra on asianajaja ja syyttäjä. Shankar ja Rohini opiskelevat yliopistossa. Chitra taistelee korruptoitunutta Ramjia vastaan, ja hänet nähdään usein oikeudessa riitelemässä Ramjia puolustavan asianajaja Parthiban Parthibanin kanssa. Tämä aiheuttaa paljon ongelmia Ramjin ja Viswanathin välille, ja he välttelevät toisiaan. Vijay, joka on koko ikänsä odottanut kostoa, käyttää nyt hypnoosia kostaakseen Viswanathin perheelle. Hän tappaa Anitan lomakohteessa, jossa tämä juhlii. Hän hypnotisoi Shankarin tyttöystävän transsiin ja saa tämän tappamaan Shankarin. Murhatapauksia tutkiva Siva on hämmentynyt siitä, että Shankarsin tyttöystävä ei muista mitään Shankarsin murhasta, vaikka hänet otettiin kiinni veitsi kädessään. Samaan aikaan Vijay alkaa tapailla Chitraa kostaakseen, mutta lopulta hän rakastuu häneen. Siva löytää lopulta Peterin tutkimustensa aikana. Peter paljastaa hänelle, että eräs hänen oppilaistaan Vijay kieltäytyi kuuntelemasta häntä ja jätti hänet opittuaan hypnoosin. Samaan aikaan Rohini ja eräs poika hänen collegestaan ottavat kuvia Viswanathin makuuhuoneessa automaattisesti ajastetulla kamerallaan. Viswanath näkee tämän, hakkaa pojan ja lukitsee Rohinin huoneeseensa. Kun hän palaa huoneeseensa, Vijay odottaa häntä. Vijay hypnotisoi ja tappaa hänet, mutta ei tiedä kamerasta, joka kuvaa. Loppuosa elokuvasta käsittelee Sivan jatkuvaa takaa-ajoa Vijayn takana. Huipentumassa poliisi onnistuu tappamaan Vijayn. Myös Chitra kuolee tulituksessa. Ennen kuin Vijay ja Chitra kuolevat, he antavat Geethan käden Sivalle näennäisesti osoittaen, että Siva menee naimisiin Geethan kanssa ja pitää hänestä huolta.</w:t>
      </w:r>
    </w:p>
    <w:p>
      <w:r>
        <w:rPr>
          <w:b/>
        </w:rPr>
        <w:t xml:space="preserve">Esimerkki 1.5970</w:t>
      </w:r>
    </w:p>
    <w:p>
      <w:r>
        <w:t xml:space="preserve">Fakta1: pankkirosvot käyttää häntä ryöstää pankin Carmel, Fakta2: pankki 's kuva Nick tulee huomion Los Angeles piirisyyttäjä Ira Parks, Fakta3: Ira Koska on turhautunut ja järkyttynyt halu tulla valtion yleinen syyttäjä, Fakta4: julkinen puolustaja kuntouttaa asiakkaita antamalla heille satunnaisia töitä ympäri taloa kuin Chester, Fakta5: Glenda Pitkän päivän jälkeen tulee kotiin tuomioistuin</w:t>
      </w:r>
    </w:p>
    <w:p>
      <w:r>
        <w:rPr>
          <w:b/>
        </w:rPr>
        <w:t xml:space="preserve">Tulos</w:t>
      </w:r>
    </w:p>
    <w:p>
      <w:r>
        <w:t xml:space="preserve">Nick Gardenia Chevy Chase, epäonninen kirjailija, saa käyttöönsä ystävänsä merenrantamökin Big Surissa, Kaliforniassa. Hänet keskeyttää pankkiryöstäjäpariskunta, joka ryöstää hänen avullaan pankin Carmelissa. Heidän toimintatapansa on ottaa viaton henkilö, pakottaa hänet aseella uhaten ryöstämään pankki, ottaa sitten rahat ja heittää vankinsa ulos autostaan. Nickin epäonneksi hän kompastuu pankissa, hänet autetaan ylös ja hän katsoo suoraan turvakameraan. Pankin kuva Nickistä tulee Los Angelesin piirisyyttäjä Ira Parksin Charles Grodinin tietoon, kun hänen avustajansa Fred Robert Guillaume tunnistaa siinä Parksin vaimon ex-miehen. Koska Ira haluaa liittovaltion oikeusministeriksi, hän on turhautunut ja järkyttynyt ajatellen, että tämä voisi vahingoittaa hänen kampanjaansa. Iran vaimo Glenda Goldie Hawn on itsekin asianajaja. Julkisena puolustusasianajajana Glenda yrittää usein kuntouttaa asiakkaitaan antamalla näille satunnaisia töitä kodin ympärillä, kuten autonkuljettaja Chester T. K. Carterille. Pitkän oikeudessa vietetyn päivän jälkeen Glenda palaa kotiin ja saa ristiriitaisia uutisia: hän on iloinen siitä, että Ira on ehdolla oikeusministeriksi, ja yllättynyt, kun Ira kertoo hänelle uutiset Nickistä. Hän haluaa puolustaa Nickiä, koska hän ei usko, että tämä koskaan tekisi sellaista. Ryöstäjät jättävät Nickin pulaan, ja hän pääsee epätoivoisesti Glendan ja Iran Brentwoodin kotiin. Juhlien aikana Glenda löytää erästä koiraansa etsiessään Nickin piilossa autotallissa. Mies anelee apua, ja Glenda yrittää hankkia hänelle ruokaa, vaikka suurin osa lainvalvontaviranomaisten johtajista on hänen talossaan. Nick selittää, mitä tapahtui, mutta Glenda kieltäytyy auttamasta, ellei Nick antaudu poliisille. Glenda suostuu lopulta antamaan Nickin nukkua autotallin yläpuolella olevassa vierashuoneessa. Seuraavana päivänä Nick päättää, että hän haluaa henkilökohtaisesti mennä niiden miesten perään, jotka tekivät tämän hänelle. Joidenkin koomisen läheltä piti -tilanteiden jälkeen poliisin, Iran ja hänen ärhäkän kotiapulaisensa Aurora De La Hoya Yvonne Wilderin kanssa hän onnistuu estämään ketään tietämästä Nickin läsnäolosta. Myöhemmin Nick ryöstää hänen autonsa, mutta ilmestyy sitten uudelleen hänen autotallinsa yläpuolelle, ja Iran ja Glendan välille syntyy toinen yhteenotto. Pian Ira saa selville, että Nick puhui totta niistä kahdesta miehestä, jotka pakottivat hänet ryöstämään pankin. Kohta Kalifornian kuvernööri on tulossa taloon illalliselle, mutta Glenda joutuu hoitamaan oikeustapauksia, koska hänen kotiapulaisensa joutuu jalkaleikkaukseen, joka voi pilata juhlat ilman kuvernöörin lempiruokaa, ja koska Chester juopottelee keittiössä. Juhlat saavat hulvattoman käänteen, kun Nick, joka palaa antautumaan, päätyy tarjoilemaan illallista kuvernöörille, Iralle, Glendalle ja Fredille. Illallinen päättyy lopulta mustasukkaisen Eiran ja Nickin väliseen nyrkkitappeluun, jonka aikana Fred tyrmätään. Nick, Glenda, Ira, Aurora, koirat ja ryöstäjät päätyvät lopulta Glendan suosikkituomari John Channing Harold Gouldin oikeussaliin. Samalla kun tuomari on häkeltynyt Parksin kotitalouden tapahtumista, poliisi tuo pankkiryöstäjät paikalle. He myöntävät Nicksin syyttömyyden vastineeksi lievennetystä tuomiosta jäätyään kiinni Auroran ja koirien jäätyä kiinni, kun he yrittivät pakottaa hänet ryöstämään pankin, aivan kuten he olivat tehneet Nickin kanssa. Kun kaikki on sanottu ja tehty, Nick on vapaa, mutta hänellä ja Glendalla on yhä ratkaisemattomia tunteita. Glenda päättää jäädä Iran luo ja antaa Nickille jäähyväissuukon. Jonkin aikaa myöhemmin Ira ja Glenda päättävät lähteä automatkalle unohtaakseen viimeaikaiset tapahtumat. He joutuvat onnettomuuteen yrittäessään väistää tiellä olevaa lehmää. Ira murtaa jalkansa, joten Glenda joutuu hakemaan apua. Hän päätyy ainoaan mahdolliseen paikkaan: mökkiin, jossa on kaikki valot päällä. Glenda hakkaa ovea anoen apua. Ovi aukeaa ja hän huomaa, että mökki on Nicks.</w:t>
      </w:r>
    </w:p>
    <w:p>
      <w:r>
        <w:rPr>
          <w:b/>
        </w:rPr>
        <w:t xml:space="preserve">Esimerkki 1.5971</w:t>
      </w:r>
    </w:p>
    <w:p>
      <w:r>
        <w:t xml:space="preserve">Fakta1: ainoat henkilökohtaiset tavarat ovat salkun perhoskokoelma ja postimerkkikokoelma, Fakta2: Fakta3: Claire murhaa Ednan samalla tavalla kuin edellisen taloudenhoitajan hautaamalla Ednan pihalle uuden männyn alle, Fakta4: Harriet ja poika vuokraavat mökin Georgelta Clairen harmiksi, Fakta5: Alice löytää Ednan Raamatun Clairen kirjastosta.</w:t>
      </w:r>
    </w:p>
    <w:p>
      <w:r>
        <w:rPr>
          <w:b/>
        </w:rPr>
        <w:t xml:space="preserve">Tulos</w:t>
      </w:r>
    </w:p>
    <w:p>
      <w:r>
        <w:t xml:space="preserve">Claire Marrable, maineikkaan liikemiehen ylimielinen ikääntyvä leski, on järkyttynyt huomatessaan miehensä testamentin käsittelyn yhteydessä, että hänen omaisuudestaan on poistettu kaikki varat, minkä vuoksi hän on velkaantunut eikä hänellä ole mitään paikkaa, missä asua. Hänen ainoat henkilökohtaiset tavaransa ovat salkku, perhoskokoelma ja postimerkkikokoelma. Claire muuttaa Tucsoniin, Arizonaan, ollakseen lähellä veljenpoikaansa Georgea ja tämän vaimoa Juliaa. Eräänä iltana myöhään Claire houkuttelee taloudenhoitajansa ulos istuttamaan mäntyä ja lyö hänet kuoliaaksi kivellä ennen kuin hautaa hänet matalaan hautaan. Pian tämän jälkeen hän palkkaa aran Edna Tinsleyn sijaiseksi taloudenhoitajaksi. Edna sijoittaa rahaa osakkeisiin, joista Claire väittää saaneensa merkittävää pääomaa; kun Edna kysyy niistä, Claire murhaa hänet samalla tavalla kuin edellisen taloudenhoitajan ja hautaa hänet pihalle uuden männyn alle. Hän polttaa kaikki Ednan tavarat Raamattua lukuun ottamatta, mutta hävittää Ednan nimellä varustetun etusivun. Eräässä Georgen ja Julian illallisjuhlissa Claire tutustuu Harriet Vaughniin, nuoreen itärannikon leskirouvaan, jonka mies oli pörssimeklari. Harriet ja hänen poikansa vuokraavat Georgelta mökin Clairen tontin naapurista, Clairen pahaksi pettymykseksi. Myöhemmin Harriet aloittaa romanssin Mike Darrahin, Phoenixista kotoisin olevan autojen entisöijän, kanssa. Samaan aikaan Claire palkkaa eläkkeellä olevan sairaanhoitajan Alice Dimmockin uudeksi taloudenhoitajakseen. Alice löytää Clairesin kirjastosta Ednan Raamatun ja on silminnähden järkyttynyt, ja myöhemmin hän hakee Ednan postin palasia; kirjeissä tiedustellaan Ednan olinpaikkaa. Claire väittää, että Edna oli juoppo ja antoi hänelle potkut, mutta Alice suhtautuu epäilevästi hänen kertomukseensa. Mike pysähtyy eräänä iltapäivänä käymään Alicen luona; hän on itse asiassa Alicen veljenpoika. Paljastuu, että Alice esiintyy taloudenhoitajana tutkiakseen hyvän ystävänsä Ednan katoamista. Mike paljastaa Ednasin pankkitilin, joka on lähes kokonaan tyhjennetty. Claire suunnittelee seuraavana aamuna improvisoitua matkaa New Mexicossa järjestettäville musiikkifestivaaleille. Alice kysyy, voisiko hän ajaa kaupunkiin, ja väittää, että hänen täytyy ostaa hammastahnaa ja sukkia matkaa varten; kun hän on poissa, Claire löytää täyden hammastahnatuubin Alicen kylpyhuoneesta. Epäileväinen Claire tutkii asiaa tarkemmin ja löytää Alicen lipastosta uuden laatikollisen sukkia. Claire löytää Miken Alicelle lähettämän kirjeen, joka koskee Ednasin pankkitiliä ja vahvistaa hänen epäilyksensä siitä, että Alice on hänen jäljillään. Claire kohtaa Alicen, joka myöntää etsivänsä Ednaa ja vaatii saada tietää, missä tämä on, ennen kuin syyttää häntä murhasta. Naiset alkavat tapella, ja Claire jahtaa Alicea talon läpi. Claire lyö Alicea päähän puhelimen luurilla, jolloin tämä menettää tajuntansa. Seuraavana aamuna Harriet käy kertomassa Clairelle, että George on yrittänyt soittaa, mutta ei ole saanut häntä kiinni. Sisällä Harriet huomaa Alicen olevan toimintakyvytön sängyssä; Claire kertoo Alicen loukanneen päänsä putoavaan puun oksaan edellisenä yönä myrskyssä. Iltapäivällä Claire pukeutuu Alicen vaatteisiin ja peruukkiin, ajaa toimintakyvyttömän Alicen läheiselle järvelle ja upottaa auton. Pian tämän jälkeen George ja Julia saapuvat samaan aikaan puhelinkorjaajan kanssa. George kysyy, missä Alice on, ja Claire väittää menneensä apteekkiin hakemaan allergialääkkeitä. Mike ja Harriet saapuvat hetkeä myöhemmin tiedustellen Alicen olinpaikkaa. George vastaa puhelinsoittoon, jossa ilmoitetaan, että Alice on löydetty kuolleena autostaan, joka syöksyi tieltä järveen. Samana iltana Claire kutsuu Harrietin ja Jimin illalliselle ja tarjoilee heille huumaavaa munatotia. Jim on ihastunut Clairen aviomiehen postimerkkikokoelmaan, ja Claire tarjoutuu antamaan sen hänelle. Kun Harriet ja Jim ovat tajuttomia, Claire raahaa heidän ruumiinsa mökkiinsä ja sytyttää kodin tuleen. Aamulla Claire löytää pihallaan olevat männyt ylösalaisin ja haudat paljaina. Hän kohtaa seriffin, Georgen ja Julian sekä Harrietin, Jimin ja Miken; Mike pelasti heidät edellisenä iltana ja pysäytti tulipalon. Jim palauttaa Clairelle postimerkkikokoelman, josta hän saa tietää, että se on itse asiassa yli 100 000:n arvoinen. Claire katselee mäntyjään ja nauraa hysteerisesti.</w:t>
      </w:r>
    </w:p>
    <w:p>
      <w:r>
        <w:rPr>
          <w:b/>
        </w:rPr>
        <w:t xml:space="preserve">Esimerkki 1.5972</w:t>
      </w:r>
    </w:p>
    <w:p>
      <w:r>
        <w:t xml:space="preserve">Fakta1: Fakta2: Rover elää hauskaa elämää Las Vegasissa Connien kanssa: Fakta3: Connie lähtee tien päälle ja jättää Rockyn huolehtimaan Roverista, Fakta4: laukku vedetään vedestä, Fakta5: susilauma yrittää tappaa kalkkunan maatilalla.</w:t>
      </w:r>
    </w:p>
    <w:p>
      <w:r>
        <w:rPr>
          <w:b/>
        </w:rPr>
        <w:t xml:space="preserve">Tulos</w:t>
      </w:r>
    </w:p>
    <w:p>
      <w:r>
        <w:t xml:space="preserve">Rover elää hauskaa elämää Las Vegasissa omistajansa Connien, showtytön, kanssa. Se pelaa uhkapelejä ja jahtaa tyttöjä parhaan ystävänsä Eddien kanssa. Eräänä yönä se näkee Connien poikaystävän Rockyn olevan kaupassa gangsteriparin kanssa ja häiritsee sitä vahingossa. Gangsterit luulevat, että Rocky on peitetehtävissä oleva poliisi, joka lavastaa heidät ansaan, ja he pakenevat kertoen Rockylle, että hän on pilannut viimeisen tilaisuutensa. Seuraavana päivänä Connie lähtee kahdeksi viikoksi tien päälle ja jättää Rockyn huolehtimaan Roverista. Kostoksi sopimuksen pilalle menosta Rocky tunkee Roverin pussiin, ajaa hänet Hooverin padolle ja heittää hänet veteen. Myöhemmin kaksi ohikulkevaa kalastajaa vetää pussin vedestä, vie Roverin takaisin rannalle ja laittaa sen lava-autonsa takapenkille. Rover tulee kuitenkin tajuihinsa ja hyppää ulos autosta, kun kalastajat pysähtyvät tankkaamaan, ja alkaa vaeltaa tiellä matkalla takaisin Las Vegasiin. Las Vegasin sijasta Rover päätyy kuitenkin maaseudulle ja törmää lopulta maanviljelijä Caliin ja hänen poikaansa Dannyyn, joka suostuttelee isänsä ottamaan koiran luokseen. Cal suostuu yhdellä ehdolla: ensimmäisestä ongelmanmerkistä helvetti lähetetään eläinsuojaan, ja jos kukaan ei hae sitä, eläinsuoja voi lopettaa sen. Roverilla on vaikeuksia sopeutua elämään maatilalla, mutta naapurin kauniin koiran Daisyn ja tilan muiden koirien avulla se onnistuu ansaitsemaan elantonsa. Rover viettää joulun perheen kanssa ja alkaa rakastua Daisyyn, joka vastaa hänen kiintymykseensä. Eräänä yönä susilauma yrittää kuitenkin tappaa maatilan kalkkunan. Rover yrittää pelastaa kalkkunan, mutta lintu kuolee, ja Cal luulee virheellisesti Roverin olleen syyllinen. Seuraavana aamuna Cal vie Roverin metsään lopettaakseen sen, mutta sudet hyökkäävät hänen kimppuunsa. Rover onnistuu torjumaan sudet ja tuo muut maatilan koirat hakemaan loukkaantuneen Calin kotiin. Roverin sankariteko pääsee lehtiin, ja Eddie ja Connie saavat selville, missä hän on. Danny ilmoittaa Roverille hänen paluumatkaansa Las Vegasiin, ja Rover lähtee maatilalta. Vaikka Rover on aluksi iloinen päästessään takaisin Connien ja ystäviensä luo, hän alkaa pian kaivata elämäänsä maatilalla. Eräänä yönä Rocky tulee Connien pukuhuoneeseen, ja nähdessään hänet Rover suunnittelee kostavansa sen, mitä hän teki Connille. Kun Rocky tunnustaa vahingossa tekonsa, Connie erottaa hänet vihaisena. Raivostuneena Rocky yrittää kostaa Connielle, mutta Rover ja hänen koiraystävänsä ajavat hänet ulos kasinolta, jossa hän törmää limusiiniin, joka on täynnä gangstereita, joiden kanssa hän on riidoissa. Aluksi Rocky on helpottunut siitä, että ne näennäisesti tulivat hänen avukseen, mutta sitten hän kyseenalaistaa, miksi ne ylipäätään olivat siellä. Rikolliset paljastavat, että he lavastivat hänet ja vihjaavat murhaavansa hänet heittämällä hänet Hooverin patoon, mikä on Roversin iloksi, kun hän katsoo limusiinin ajavan pois kauhistuneen Rockyn kanssa. Vähän myöhemmin Rover, joka kaipaa Daisya, masentuu. Connie, joka tajuaa vanhan kumppaninsa tavanneen jonkun, vie Roverin takaisin maatilalle asumaan. Rover tapaa jälleen Daisyn, joka paljastaa hänelle, että hän on nyt isä, ja paljastaa kuusi pentua. Tarina päättyy siihen, kun Rover opettaa lapsilleen kortinpelaamista ja jahtaa leikkisästi Daisya ympäri maatilaa.</w:t>
      </w:r>
    </w:p>
    <w:p>
      <w:r>
        <w:rPr>
          <w:b/>
        </w:rPr>
        <w:t xml:space="preserve">Esimerkki 1.5973</w:t>
      </w:r>
    </w:p>
    <w:p>
      <w:r>
        <w:t xml:space="preserve">Fakta1: elokuva alkaa Keralan korkeimmasta oikeudesta, Fakta2: poliisi tuo Kocherukkan Keralan korkeimpaan oikeuteen, Fakta3: Kocherukkan pakenee ystävänsä avulla, Fakta4: onnellinen nuoriso eli tavallista elämää rauhallisessa kylässä jossakin Tamil Nadun ja Keralan rajalla, Fakta5: Malli ja Kocherukkan karkaavat Shajin ja Shangun avulla.</w:t>
      </w:r>
    </w:p>
    <w:p>
      <w:r>
        <w:rPr>
          <w:b/>
        </w:rPr>
        <w:t xml:space="preserve">Tulos</w:t>
      </w:r>
    </w:p>
    <w:p>
      <w:r>
        <w:t xml:space="preserve">Elokuva alkaa Keralan korkeimmasta oikeudesta, kun poliisi tuo Kocherukkan Jayasuryan, miehen, joka oli tehnyt kaksi murhaa ja paennut vankilasta neljä kertaa, mutta joutuu jälleen poliisin vangiksi. Hän pakenee jälleen kerran ystävänsä avulla ja tarkistaa värikkään muistinsa. Kocherukkan oli onnellinen nuorukainen, joka eli tavallista elämää rauhallisessa kylässä jossain Tamil Nadun ja Keralan rajalla. Hän on rakastunut Malli Mythiliin, ketterään, seikkailunhaluiseen ja iloiseen 17-vuotiaaseen tyttöön. Molemmat ovat orpoja, ja Mallilla on vuokraisäntä. Kocherukkan ja Mallin myrskyisä elämä saa äkillisen käänteen, kun Mallin vuokranantaja Chandrasheghara Vazhunnor Saikumar ja hänen kuljettajansa Devarajan Vijayakumar päättävät naittaa tytön sukulaiselleen Chitharanjan Suraj Venjarammoodille. Malli ja Kocherukkan karkaavat Kocherukkanin ystävien Shaji Bijukkuttanin ja Shangu Anoop Chandranin avulla. Matkalla he tapaavat Kumareshan Siddique -nimisen miehen, joka yrittää siepata Mallin, mutta Kocherukkan lyö häntä kivellä ja he pakenevat. He saapuvat Pollachiin ja alkavat asua Kocherukkanin ystävän Murukan Sudheeshin kanssa. Kocherukkan ja Malli menevät maistraattiin mennä naimisiin, mutta koska Malli oli vasta 17-vuotias ja Kocherukkan 20-vuotias, maistraatin virkailija Kochupreman pyytää heitä palaamaan takaisin vuoden kuluttua, kun heillä on laillinen oikeus mennä naimisiin. Vuotta myöhemmin Kocherukkanin huomaa Kumareshan, joka oli alueen poliisin ylikomisario, ja hän pidättää Kocherukkanin henkilökohtaisen vihamielisyyden vuoksi. Hän asettaa Kocherukkanille vääriä syytteitä, joihin kuuluvat muun muassa moraaliton ihmiskauppa ja ryöstö. Mutta hän karkaa oikeudesta tapaamaan Mallia ja he menevät naimisiin. Mutta hän ilmoittautuu takaisin poliisille samana päivänä, sillä poliisi pidättää Kocherukkanin sijasta Murukanin ja kiduttaa häntä. Kocherukkan lähetetään jälleen vankilaan. Tällä kertaa Malli saa tietää lehdestä, että Kocherukkan on nyt etsintäkuulutettu rikollinen. Hän palaa vuokranantajan luo ja irtisanoo suhteensa. Kocherukkan pakenee jälleen vankilasta ja löytää Mallin murhattuna erämaasta. Hänet pidätetään jälleen yhdestä murhasta. Kumareshan saa hänet ansaan myös toisesta murhasta, tällä kertaa Vazhunnorin murhasta. Oikeudessa Kocherukkan pakenee jälleen viidennen kerran, kuulustelee Mallis isäpuolta Narayanan Manianpilla Rajua ja ymmärtää, että Kumareshan on vaimonsa murhan takana ja kostaa hänelle.</w:t>
      </w:r>
    </w:p>
    <w:p>
      <w:r>
        <w:rPr>
          <w:b/>
        </w:rPr>
        <w:t xml:space="preserve">Esimerkki 1.5974</w:t>
      </w:r>
    </w:p>
    <w:p>
      <w:r>
        <w:t xml:space="preserve">Fakta1: Fakta2: Fakta3: murehtineet päättävät pakottaa heidät seurapiiriherroiksi, Fakta4: tytöt kääntyvät asianajajan puoleen, joka ottaa Stoogesin mukaan epäonniselle tanssitunnille ja toteaa heidän suostuvan paremmin seurapiiriin, Fakta5: tyttöjen seurapiiriystävät syyttävät hovimestaria lavastamisesta.</w:t>
      </w:r>
    </w:p>
    <w:p>
      <w:r>
        <w:rPr>
          <w:b/>
        </w:rPr>
        <w:t xml:space="preserve">Tulos</w:t>
      </w:r>
    </w:p>
    <w:p>
      <w:r>
        <w:t xml:space="preserve">Tiska Dorothy Appleby, Taska Mary Ainslee ja Baska Ethelreda Leopold Jones, kolme nokkelaa seurapiirityttöä, saavat valtavan perinnön, jos he menevät naimisiin tiettyyn aikaan ja tiettyyn päivämäärään mennessä, mutta heidän sulhasensa lykkäävät kihlauksiaan, koska he ovat laivaston mukana matkalla Honoluluun. Heidän ovela asianajajansa Diggins Richard Fiske ehdottaa, että he naittavat kolme kuolemaantuomittua vankia, Sienimurhaajajengi Stoogesin, jotta he saisivat rahat; kun he ovat naimisissa, he saavat perintönsä, vangit hirtetään, ja tytöt voivat mennä kihlattunsa kanssa naimisiin vapaina ja puhtaina. Tytöt ilmestyvät pian Stoogesin selliin ja naivat kolme vankia, minkä jälkeen tytöt lähtevät. Moe ja Curly, jotka ovat pettyneitä siihen, etteivät he saaneet hääsuukkoa, antavat sen sijaan toisilleen suukon. Stooges viedään Hangemallin vankilan telineelle muiden vankien katsellessa tilannetta katsomosta. Köydet kuitenkin katkeavat hirttoyrityksen aikana, ja Stooges ja vankilanjohtaja ovat sotkeutuneet sotkuun telineen alla. Saapuu viesti, jonka mukaan kuvernööri on armahtanut Stoogesin sen jälkeen, kun Mickey Finn ja hänen jenginsä tunnustivat Sienimurhat, ja pojat vapautetaan. Kun tytöt juhlivat uutta leskenpäiväänsä, Stooges tunkeutuu heidän taloonsa ja tekee olonsa kotoisaksi. Närkästyneinä kierot debytantit yrittävät keksiä tekosyyn erota uusista miehistään ja päättävät pakottaa heidät yhteiskunnan herrasmiehiksi, mihin Stooges ei heidän mielestään pysty. Stoogesit kuitenkin tajuavat, mitä heidän vaimonsa aikovat, ja päättävät, että heidän on onnistuttava, jotta heidän vaimonsa eivät voi heittää heitä ulos. Ilmoittauduttuaan Stoogesin epäonnistuneelle tanssitunnille ja todettuaan, että Stooges on sopeutuvaisempi seurapiireihin, tytöt kääntyvät jälleen asianajajansa puoleen. Diggins ehdottaa, että tytöt järjestäisivät juhlat, ja toivoo, että Stooges tekee illasta rähjäisen. Niin tapahtuukin, ja Diggins lahjoo hovimestarin lyömään Moeta isolla kakulla, jotta Moe näyttäisi syylliseltä. Hänen suunnitelmansa ei kuitenkaan mene suunnitelmien mukaan, sillä tyttöjen ystävät sympatisoivat Moeta ja syyttävät hovimestaria hänen lavastamisestaan. Ilta päättyy Stoogesin ensimmäiseen aitoon piirakkatappeluun. Diggins moittii poikia heidän yhteiskunnallisesta taitamattomuudestaan ja uhkaa mitätöidä heidän avioliittonsa saman tien. Tytöt ovat kuitenkin saaneet tarpeekseen Digginsistä ja päättävät pitää Stoogesin aviomiehinään. Yhdessä Stoogesin ja muiden paikalla olevien vieraiden kanssa he iskevät takaisin Digginille peittämällä hänet piirakalla päästä varpaisiin.</w:t>
      </w:r>
    </w:p>
    <w:p>
      <w:r>
        <w:rPr>
          <w:b/>
        </w:rPr>
        <w:t xml:space="preserve">Esimerkki 1.5975</w:t>
      </w:r>
    </w:p>
    <w:p>
      <w:r>
        <w:t xml:space="preserve">Fakta1: nuori merimies on tehnyt useita inventaarioon liittyviä huijauksia yhdessä Howardin kanssa, Fakta2: Fakta3: Howard näkee, kun pari muuta merimiestä saattaa Eddieä esimiehensä toimistosta, Fakta4: Toni muuttaa myöhemmin mielensä, Fakta5: Eddie ja Rockin pakettiauto kiipeää ylös keinotekoisesta tulivuoresta huvipuistossa ja ajaa takaa-ajoa.</w:t>
      </w:r>
    </w:p>
    <w:p>
      <w:r>
        <w:rPr>
          <w:b/>
        </w:rPr>
        <w:t xml:space="preserve">Tulos</w:t>
      </w:r>
    </w:p>
    <w:p>
      <w:r>
        <w:t xml:space="preserve">Eddie Devane William McNamara on nuori merimies, joka on toteuttanut useita inventaarioon liittyviä huijauksia yhdessä rikoskumppaninsa Howard Crispin Gloverin kanssa ja ansainnut paljon rahaa palveluksensa aikana. Päivää ennen kotiuttamistaan Eddie saa tehtäväkseen saattaa vanki Camp Lejeunen merijalkaväen tukikohdasta yhdessä autoritaarisen, järjenvastaisen ylikersantti Rock Reillyn Tom Berengerin kanssa. Eddie ei tietenkään ole tyytyväinen tähän kehitykseen. Kun Howard näkee murjottelevan näköisen Eddien saatettavan esimiehensä toimistosta parin muun merimiehen kanssa, hän luulee, että Eddie on paljastunut ja pidätetty huijauksistaan. Tuhotakseen todisteet hän menee Eddien työpöydän luo ja löytää rahat, joiden olemassaolon Eddie oli salannut häneltä. Eddien ja Rocksin persoonallisuudet törmäävät monta kertaa Camp Lejeunen matkan aikana. Kun he saavuttavat määränpäänsä, he huomaavat, että heidän kuljettamansa vanki on kaunis nuori nainen, Toni Johnson Erika Eleniak. Pian he kuitenkin huomaavat, että naisen vangitseminen ei ole helppoa, kun hän yrittää paeta naamioituneena tarjoilijaksi ruokalassa, mutta jää kiinni. Myöhemmin hän teeskentelee kuukautisten alkamista ja laittaa tamponeja pakettiauton bensatankkiin, mikä johtaa pakettiauton pysähtymiseen tielle. Kävellessään kolmikko törmää hylättyyn kaivokseen ja putoaa vahingossa kuiluun. He yrittävät päästä ulos toistensa harteilla seisten. Toni pääsee ulos ensimmäisenä, hylkää heidät ja juoksee pois, mutta muuttaa myöhemmin mielensä ja palaa hakemaan heidät. He yöpyvät motellissa, kun heidän pakettiautoa korjataan. He keskustelevat ja lähentyvät toisiaan ruokalassa, jossa paljastuu, että Rock on eronnut vaimostaan ja vieraantunut pojastaan, ja Toni oli ensin lähtenyt karkuun tapaamaan rikollista, huumeriippuvaista veljeään sairaalaan. Kun viranomaiset yrittivät pidättää hänet, hän vastusti ja teki lisää pakoyrityksiä, mikä johti hänen nykyiseen tuomioonsa. Hänen veljensä kuoli hänen ollessaan vankilassa. Tämä saa heidät näkemään hänet uudessa valossa ja ymmärtämään hänen tekojensa motiivit. Myöhemmin yöllä Eddie saa selville, että Howard on vienyt kaikki rahat sekä uuden auton, jonka Eddie aikoi ostaa. Hän soittaa Howardille, joka sanoo kyllästyneensä siihen, että häntä käytettiin hyväksi, mutta sanoo, että jos Eddie vastaa arvoitukseen, hän muuttuu: Eddie ei pysty vastaamaan siihen. Heidän tietämättään Toni kuuntelee heidän keskusteluaan toisesta vastaanottimesta ja tajuaa, että Eddie kavalsi 150 000 laivastolta. Hätääntyneenä hän juo itsensä humalaan. Kun hän palaa motelliin, Toni viettelee hänet, ja he harrastavat seksiä. Seuraavana aamuna Eddie herää ja näkee Tonin juoksevan karkuun. Hän varastaa hänet kyytiin ottaneen miehen auton ohjaaja Dennis Hopperin cameo-osuudessa. Hänen takaa-ajossaan Eddie ja Rocks van kiipeää vahingossa huvipuiston keinotekoiseen tulivuoreen ja putoaa alas, mutta molemmat pääsevät vahingoittumattomina pakoon. He saavat Tonin kiinni vain huomatakseen, että hänen veljensä hautajaiset ovat pian ja että hän pakenee tarkoituksenaan olla paikalla. Tilanteeseen turhautuneina Rock ja Eddie ottavat yhteen. Tämän jälkeen he menevät baariin, jossa Toni pyytää Eddieltä anteeksi, että hän oli paennut aamulla, ja mainitsee pudottaneensa heille viivan, vastaa Howardin arvoitukseen ja paljastaa, että hän oli vahingossa kuunnellut keskustelua; tämän jälkeen hän välittää sovinnon Eddien ja Rockin välille. He matkustavat tukikohtaansa ja luovuttavat Tonin. Eddie tajuaa rakastuneensa Toniiin ja haluaa pelastaa hänet. Rock on samaa mieltä. Kun Tonia ollaan kuljettamassa vankilaan aloittamaan tuomionsa, Eddie ja Rock sabotoivat pakettiautoa samalla tavalla kuin Toni oli aiemmin sabotoinut heidän pakettiautonsa. Eddie esiintyy hinausauton kuljettajana ja vie pakettiauton pois, mutta kuljettajat huomaavat liian myöhään, että Toni on sisällä. Vuotta myöhemmin tapahtuvassa epilogissa Eddie ja Toni elävät jossain rajan eteläpuolella, ja Rock, joka on nyt eläkkeellä laivastosta, on aloittanut suhteen tarjoilijan kanssa, jonka hän oli tavannut kuppilassa aiemmin.</w:t>
      </w:r>
    </w:p>
    <w:p>
      <w:r>
        <w:rPr>
          <w:b/>
        </w:rPr>
        <w:t xml:space="preserve">Esimerkki 1.5976</w:t>
      </w:r>
    </w:p>
    <w:p>
      <w:r>
        <w:t xml:space="preserve">Fakta1: PT-veneiden laivue John Brickleyn komennossa lähetetään Manilaan auttamaan Filippiinien puolustamisessa Japanin mahdollista hyökkäystä vastaan, Fakta2: esimiehet kieltäytyvät pitämästä pieniä veneitä vastenmielisinä elinkelpoisina merivoimien aluksina, Fakta3: uutiset Japanin hyökkäyksestä Pearl Harborin hävittäjiä vastaan, Fakta4: Pearl Harbor tekee siirron mahdottomaksi, Fakta5: Ryanin ja Brickleyn vaatimukset taistelukomennusten saamiseksi laivueelle turhautuvat jonkin aikaa.</w:t>
      </w:r>
    </w:p>
    <w:p>
      <w:r>
        <w:rPr>
          <w:b/>
        </w:rPr>
        <w:t xml:space="preserve">Tulos</w:t>
      </w:r>
    </w:p>
    <w:p>
      <w:r>
        <w:t xml:space="preserve">Joulukuussa 1941 luutnantti John Brick Brickley Robert Montgomeryn komennossa oleva PT-veneiden laivue lähetetään Manilaan auttamaan Filippiinien puolustamisessa mahdollista japanilaisten hyökkäystä vastaan. Saavuttuaan paikalliset sotilaskomentajat eivät kuitenkaan toivota heitä tervetulleiksi, vaan pilkkaavat heitä. Yksi Bricksin miehistä, luutnantti J.G. Rusty Ryan John Wayne inhoaa sitä, että hänen esimiehensä kieltäytyvät pitämästä pikkuveneitä käyttökelpoisina merivoimien aluksina, ja hän on kirjoittamassa pyyntöään siirrosta hävittäjiin, kun saapuu uutinen japanilaisten hyökkäyksestä Pearl Harboriin, mikä tekee siirron tuolloin mahdottomaksi. Ryan ja Brickleyn vaatimus taistelutehtävistä laivueelleen jää hetkeksi toteutumatta, sillä heidät määrätään lähettitehtäviin, mutta kun japanilaiset aloittavat yllätyshyökkäyksen sotakoneilla, he joutuvat kiireesti taistelutehtäviin. He joutuvat jälleen lähettipalvelukseen, mikä raivostuttaa Ryania, joka pyytää jatkuvasti siirtoa hävittäjälle. Lopulta paikallinen komentaja huomaa pienveneiden tehokkuuden ja käyttää niitä suurempien japanilaisten veneiden pysäyttämiseen ja upottamiseen. Kun he ovat lähdössä tehtävään upottamaan japanilaista risteilijää, Brick komentaa Rustyn sairaalaan, jossa selviää, että hänellä on verenmyrkytys. Sairaalassa ollessaan Rusty aloittaa romanssin armeijan sairaanhoitajan Sandy Davyss Donna Reedin kanssa. Brickin veneet upottavat risteilijän, minkä jälkeen laivue menestyy yhä paremmin, vaikka se menettää sekä veneitä että miehiä. Amerikkalaisjoukot ovat kuitenkin Japanin joukkoja huomattavasti alivoimaisempia ja lukumäärältään heikompia, ja on vain ajan kysymys, milloin saaret menetetään. Japanilaisten hyökkäys Bataanin ja Corregidorin tuhoon tuomittuja amerikkalaisia varuskuntia vastaan lisääntyy, ja laivue lähetetään evakuoimaan kenraali Douglas MacArthur, hänen perheensä ja joukko VIP-ihmisiä. Tämän jälkeen laivue jatkaa hyökkäyksiään japanilaisia vastaan, jotka vähitellen pienentävät laivueen vahvuutta. Kun veneitä menetetään, niiden miehistöt lähetetään taistelemaan jalkaväkenä. Lopulta viimeinen vene luovutetaan armeijalle lähettitehtäviin. Brickley, Ryan ja kaksi vänrikkiä viedään viimeisellä koneella pois, koska PT-veneet ovat osoittaneet arvonsa ja heitä tarvitaan Yhdysvalloissa kouluttamaan korvaavia PT-veneiden upseereita ja miehistöjä. Jäljelle jäävät värvätyt miehet, joita johtaa päällikkö Mulcahey, jäävät jatkamaan taistelua Yhdysvaltain armeijan jäänteiden ja filippiiniläisten sissien kanssa.</w:t>
      </w:r>
    </w:p>
    <w:p>
      <w:r>
        <w:rPr>
          <w:b/>
        </w:rPr>
        <w:t xml:space="preserve">Esimerkki 1.5977</w:t>
      </w:r>
    </w:p>
    <w:p>
      <w:r>
        <w:t xml:space="preserve">Fakta1: pojan vanhemmat jättävät nuoren pojanpojan, Fakta2: Fakta3: vanha mies häädetään kerrostalosta, Fakta4: Rocky jatkaa leipurina, Fakta5: sairaus pakottaa Rockyn muuttamaan takaisin pojanpojan ja vaimon luokse.</w:t>
      </w:r>
    </w:p>
    <w:p>
      <w:r>
        <w:rPr>
          <w:b/>
        </w:rPr>
        <w:t xml:space="preserve">Tulos</w:t>
      </w:r>
    </w:p>
    <w:p>
      <w:r>
        <w:t xml:space="preserve">Vuonna 1963 Pittsburghissa Rocky Holzcek on 77-vuotias kiukkuinen puolalais-amerikkalainen leipuri, joka vaatii sukulaistensa vastalauseista huolimatta adoptoimaan nuoren pojanpoikansa Michaelin, kun pojan vanhemmat kuolevat. Kaksikymmentä vuotta myöhemmin Michael on lääketieteen opiskelija Columbuksessa, ja hänen on pakko ottaa kotiinsa hänen vielä iäkäs isoisänsä, kun vanha mies häädetään kerrostalostaan. Vaikka karhea ja suorapuheinen Rocky tulee toimeen kiinalaisten opiskelukavereidensa kanssa, hän ei ole yhtä innostunut pojanpoikansa tyttöystävästä Bethistä. Lopulta Michael ja Beth menevät naimisiin ja lähtevät Pittsburghiin, jossa Michael aloittaa lääketieteen erikoistumisopinnot, kun taas Rocky jatkaa leipurina. Sairaus pakottaa Rockyn muuttamaan takaisin Pittsburghiin pojanpoikansa ja tämän vaimon luokse, ja Rocky lämpenee Bethille. Kuluu seitsemän vuotta, ja Rocky asuu Michaelin ja Bethin sekä heidän kahden lapsensa kanssa, sillä Michael on luonut itselleen merkittävän lääkärinuran. Kun Beth kuitenkin kuolee auto-onnettomuudessa, vanha mies tulee jälleen kerran tukemaan pojanpoikaansa tämän hädän hetkellä. Elokuvan lopussa Rocky kuolee 107-vuotiaana tietäen, että hänen pojanpoikansa voi hyvin ja että hän on antanut tälle kaiken mahdollisen huolenpidon.</w:t>
      </w:r>
    </w:p>
    <w:p>
      <w:r>
        <w:rPr>
          <w:b/>
        </w:rPr>
        <w:t xml:space="preserve">Esimerkki 1.5978</w:t>
      </w:r>
    </w:p>
    <w:p>
      <w:r>
        <w:t xml:space="preserve">Fakta1: Fakta2: Kathleen Kelly on tekemisissä Frank Navaskyn kanssa: Frank on omistautunut kirjoituskoneelle, Fakta3: Myymälätytön näyttönimi Joe Fox tapasi yli 30-vuotiaiden keskustelupalstalla, Fakta4: Joe saapuu töihin valvomaan uuden Fox Booksin avaamista New Yorkissa parhaan ystävänsä avustuksella, Fakta5: Annabel ja Matthew Joe astuu Kathleenin myymälään päästääkseen aikaa.</w:t>
      </w:r>
    </w:p>
    <w:p>
      <w:r>
        <w:rPr>
          <w:b/>
        </w:rPr>
        <w:t xml:space="preserve">Tulos</w:t>
      </w:r>
    </w:p>
    <w:p>
      <w:r>
        <w:t xml:space="preserve">Kathleen Kelly on tekemisissä Frank Navaskyn kanssa, joka on New York Observerin vasemmistolainen sanomalehtikirjoittaja, joka etsii aina tilaisuutta kannustaa altavastaajia. Kun Frank on omistautunut kirjoituskoneelleen, Kathleen käyttää mieluummin kannettavaa tietokonettaan ja kirjautuu AOL-sähköpostitililleen. Käyttämällä käyttäjänimeä Shopgirl hän lukee sähköpostiviestin NY152:lta, joka on Joe Foxin käyttäjänimi, jonka hän tapasi ensimmäisen kerran yli 30-vuotiaiden keskustelupalstalla. Kun hänen äänensä kertoo sähköpostin lukemisesta, hän paljastaa nettisuhteen rajat; ei mitään yksityiskohtia, ei nimiä, ura- tai luokkatietoja tai perhesuhteita. Joe kuuluu Foxin perheeseen, joka pyörittää Fox Books - megakirjakauppaketjua. Kathleen pyörittää itsenäistä The Shop Around The Corner -kirjakauppaa, jota hänen äitinsä pyöritti ennen häntä. Heidät näytetään kulkevan toistensa ohi työmatkoillaan, mikä paljastaa, että he käyvät samoilla asuinalueilla Manhattanin Upper West Sidessa. Joe saapuu töihin ja valvoo uuden Fox Books -kirjakaupan avaamista New Yorkissa parhaan ystävänsä, konttoripäällikkö Kevinin avustuksella. Kathleen ja hänen kolme myyjään, George, Birdie-täti ja Christina, avaavat pienen liikkeensä samana aamuna. Yhdennentoista vuoden ikäisen tätinsä Annabelin ja nelivuotiaan velipuolensa Matthew'n kanssa vietetyn päivän jälkeen Joe astuu Kathleenin myymälään päästäkseen nuorempien sukulaistensa kanssa kokemaan satutunnin. Joen ja Kathleenin keskustelu paljastaa Kathleensin pelot kulman takana avautuvasta Fox Books -kaupasta. Hän jättää sukunimensä kertomatta ja poistuu äkkiä lasten kanssa. Myöhemmin samalla viikolla New Yorkin kirja-alan liikemiesten kustannusjuhlissa Joe ja Kathleen tapaavat jälleen, ja Kathleen saa selville Joen todellisen henkilöllisyyden. Hän syyttää häntä petoksesta ja vakoilusta, ja Joe vastaa vähättelemällä hänen liikettään. The Shop Around the Corner menee hitaasti konkurssiin. Kathleen astuu Fox Booksiin ja huomaa, että kaupan todellinen luonne on ystävällinen ja rento, mutta ei kuitenkaan yhtä omistautunut lastenkirjoille kuin hänen liikkeensä. Hänen työntekijänsä siirtyvät muihin töihin; Christinan lähtiessä työnhakuun George saa töitä Fox Books -myymälän lastenosastolta ja Birdie jää eläkkeelle. Kun he vihdoin päättävät tavata, Joe saa selville, kenen kanssa hän on käynyt kirjeenvaihtoa. Ensin hän päättää olla tapaamatta Kathleenia, mutta sitten hän tapaa Kathleenin paljastamatta verkkoidentiteettiään, mikä johtaa siihen, että he törmäävät jälleen kerran. Myöhemmin Joe jatkaa kirjeenvaihtoa, pyytää anteeksi ja lupaa lopulta kertoa Kathleenille, miksi hän jätti hänet pulaan. Kun molemmat ovat eronneet toisistaan, Joe tajuaa tunteensa Kathleenia kohtaan ja ryhtyy rakentamaan kasvokkaista suhdetta pitäen edelleen salassa netti-identiteettinsä. Hän järjestää Kathleenin ja nettipersoonansa tapaamisen yhdessä koiransa Brinkleyn kanssa, mutta juuri ennen kuin Kathleenin on määrä tavata tämä nettikaveri, Joe paljastaa tunteensa Kathleenia kohtaan. Saavuttuaan sovittuun tapaamispaikkaan Kathleen kuulee Foxin kutsuvan Brinkleytä, joka on juossut edellä, ja näkee, että hänen nettikaverinsa on oikeasti Fox ja että myös Kathleen rakastaa häntä.</w:t>
      </w:r>
    </w:p>
    <w:p>
      <w:r>
        <w:rPr>
          <w:b/>
        </w:rPr>
        <w:t xml:space="preserve">Esimerkki 1.5979</w:t>
      </w:r>
    </w:p>
    <w:p>
      <w:r>
        <w:t xml:space="preserve">Fakta1: Fakta2: naispuolinen poliisitarkastaja päättää kertoa hänelle poliisitutkinnasta, joka koskee nuoren tytön murhaa, Fakta3: poliisipäällikkö haluaa aloittaa uudelleen tutkinnan, joka koskee nuoren tytön kuolemaa äidin toimesta, Fakta4: Josephine ja kollegat jättävät hänet kylmään kuulusteluhuoneeseen, Fakta5: Jo jäi kiinni yrittäessään päästä eroon mahdollisista todisteista tietokoneella.</w:t>
      </w:r>
    </w:p>
    <w:p>
      <w:r>
        <w:rPr>
          <w:b/>
        </w:rPr>
        <w:t xml:space="preserve">Tulos</w:t>
      </w:r>
    </w:p>
    <w:p>
      <w:r>
        <w:t xml:space="preserve">Hongkongissa Dennis Law, kiinteistökehittäjä ja elokuvantekijä, osallistuu asianajajaystävänsä Herman Leen järjestämille illallisille. Juhlissa Dennis tapaa Cat Lamin, naispuolisen poliisitarkastajan, joka päättää kertoa hänelle poliisitutkinnasta, johon liittyy nuoren tytön murha. Tarina palaa ajassa taaksepäin, kun Cat tapaa Josephine Wongin, poliisipäällikön, joka haluaa avata uudelleen tutkinnan, joka koskee nuoren tytön kuolemaa hänen äitinsä toimesta. Hän saa mukaansa naispuolisia kollegoitaan: Barbara, kriminologi, ja Ivy, poliisikersantti. Josephine päättää kuulustella epäiltyä Becky Leetä. Becky kieltäytyy koko kuulustelun ajan antamasta lausuntoa, minkä seurauksena hän joutuu poliisin väkivallan kohteeksi. Josephine ja hänen kollegansa jättävät Beckyn alasti kylmään kuulusteluhuoneeseen ja suorittavat myöhemmin ruumiintarkastuksen. Cat kertoo myöhemmin, miten hän tuli mukaan tutkimuksiin. Hän saapuu sairaalaan ja löytää pienen tytön, Ho Heiyin, joka makaa tajuttomana ja jonka ruumis on täynnä arpia. Hän kuolee välittömästi ennen kuin lääkärit ehtivät valmistella leikkausta. Myöhemmin hän pidättää Beckyn poikaystävän Jon, joka jäi kiinni yrittäessään hävittää mahdollisia todisteita tietokoneeltaan. Poliisi löytää myös useita palaneita videonauhoja. Cat paljastaa, että nauhat sisälsivät lapsipornoa. Kuulustelun aikana paljastuu, että Barbara ja muut poliisit sitoivat Beckyn fyysisesti ja pakottivat hänet katsomaan yhtä videonauhoista, jossa Jo harrastaa seksiä tyttärensä kanssa. Kuulustelun jälkeen takauma paljastaa, että Heiyi sai useita arpia, kun Becky hakkasi häntä fyysisesti ja piiskasi häntä vyöllä. Vankilasellissä Becky yrittää itsemurhaa viiltämällä ranteensa kivisänkyyn ja myöhemmin pureskelemalla valtimoita. Sairaalassa Josephine päättää tavata Beckyn, jonka mielestä nainen syntyy antamaan ruumiinsa miehille, ja paljastaa, että isä ahdisteli ja käytti häntä seksuaalisesti hyväksi nuorena, ennen kuin hän tapasi useita miehiä ja synnytti Heiyin. Hän paljastaa myös tietävänsä, että Jo oli raiskannut tytärtään toistuvasti. Buddhalaisuuden uskomuksia käyttäen Josephine antaa Beckylle neuvoja kertomalla, että hänen pitäisi käyttää vankilakautensa itsensä parantamiseen. Elokuva päättyy Josephinen ystävälliseen puhelinkeskusteluun tyttärensä kanssa.</w:t>
      </w:r>
    </w:p>
    <w:p>
      <w:r>
        <w:rPr>
          <w:b/>
        </w:rPr>
        <w:t xml:space="preserve">Esimerkki 1.5980</w:t>
      </w:r>
    </w:p>
    <w:p>
      <w:r>
        <w:t xml:space="preserve">Fakta1: Fakta2: klubilla oleva kilpailija, joka ei halua tulla häirityksi, säikäyttää eläimen, Fakta3: leopardin omistaja alkaa ahdistella Manningia rahasta, Fakta4: viimeisin tappo on ihmisen tekosia, Fakta5: ihminen on saanut kuoleman näyttämään leopardin hyökkäykseltä.</w:t>
      </w:r>
    </w:p>
    <w:p>
      <w:r>
        <w:rPr>
          <w:b/>
        </w:rPr>
        <w:t xml:space="preserve">Tulos</w:t>
      </w:r>
    </w:p>
    <w:p>
      <w:r>
        <w:t xml:space="preserve">New Mexicoon sijoittuva tarina alkaa, kun Jerry Manning Dennis OKeefe palkkaa leopardin mainostempuksi yökerhossa esiintyvälle tyttöystävälleen Kiki Jean Brooksille. Hänen kilpailijansa klubilla, CloClo Margo, joka ei halua tulla häirityksi, säikäyttää eläimen, ja se pakenee klubilta pimeään yöhön. Leopardin omistaja, yksin esiintyvä sivusirkusesiintyjä Charlie HowCome, jonka nimi on Leopardimies, alkaa kiusata Manningia saadakseen rahaa leopardin korvaamiseen. Pian tyttö löydetään raadeltuna kuoliaaksi, ja Manning ja Kiki tuntevat katumusta hirviön vapauttamisesta. Tytön hautajaisiin osallistuttuaan Manning liittyy joukkoon, joka pyrkii metsästämään jättiläiskissan. Samaan aikaan toinen nuori nainen tapetaan, ja Manning alkaa epäillä, että viimeisimmän surman takana on mies, joka on saanut kuoleman näyttämään leopardin hyökkäykseltä. Leopardin omistaja, joka myöntää olleensa humalassa, hermostuu Manningin teoriasta ja alkaa epäillä omaa tervejärkisyyttään. Hän pyytää poliisia vangitsemaan miehen, mutta hänen ollessaan vankilassa tapahtuu toinen tappo: tällä kertaa uhri on CloClo. Sen jälkeen leopardi löydetään kuolleena maaseudulta, ja sen arvioidaan kuolleen ennen ainakin yhtä viimeaikaisista murhista. Kun ihmismurhaaja vihdoin löydetään, hän tunnustaa, että ensimmäinen leopardihyökkäys oli herättänyt hänen tappamisen pakkonsa.</w:t>
      </w:r>
    </w:p>
    <w:p>
      <w:r>
        <w:rPr>
          <w:b/>
        </w:rPr>
        <w:t xml:space="preserve">Esimerkki 1.5981</w:t>
      </w:r>
    </w:p>
    <w:p>
      <w:r>
        <w:t xml:space="preserve">Fakta1: elokuva alkaa näytösottelusta, jolla juhlistetaan Ooarai Girls High Schoolin voittoa 63. turnauksessa, Fakta2: Ooarain ja Chi-Ha-Tan Academy Afterin yhteinen joukkue häviää yhdistetylle St. Gloriana ja Pravda joukkue suurelta osin johtuen holtittomia maksuja Chi-Ha-Tan joukkueen pitkä taistelu, Fakta3: opetusministeriö huolimatta voitto ei kunnia lupaus turnauksen, Fakta4: koulun alus takavarikoidaan käytöstä poistamista varten, mutta apua Saunders, Fakta5: opiskelijat Saunders Kuromorimine Anzio St. Gloriana Chi-Ha-Tan ja Jatkosota High School näkyvät hyödyntää porsaanreikää sopimuksen liittyä tilapäisenä Ooarai siirto opiskelijoita</w:t>
      </w:r>
    </w:p>
    <w:p>
      <w:r>
        <w:rPr>
          <w:b/>
        </w:rPr>
        <w:t xml:space="preserve">Tulos</w:t>
      </w:r>
    </w:p>
    <w:p>
      <w:r>
        <w:t xml:space="preserve">Elokuva alkaa näytösottelusta, jolla juhlistetaan Ooarai Girls High Schoolin voittoa 63. senshado-turnauksessa. Pitkän taistelun jälkeen Ooarain ja ChiHaTan-akatemian yhteinen joukkue häviää St Glorianan ja Pravdan yhdistetylle joukkueelle, mikä johtuu suurelta osin ChiHaTan-joukkueen holtittomista hyökkäyksistä. Palattuaan Ooarain koulukuljetukseen Anzu ilmoittaa joukkueelle, että huolimatta heidän turnausvoitostaan opetusministeriö ei noudata heidän lupaustaan pitää koulu auki väittäen, että se oli vain suullinen sopimus, jolla ei ole oikeudellista merkitystä. Tämän jälkeen koulualus takavarikoidaan käytöstä poistamista varten, mutta Saundersin avulla senshado-joukkue onnistuu pitämään tankit poissa hallituksen käsistä. Jonkin aikaa myöhemmin Ami Chouno vie asian Anzusin kehotuksesta Mahon ja Mihon äidin Shiho Nishizumin puheille, joka tajuaa, että Kuromorimine ei voi saada uusintaottelua Ooarain kanssa, jos tämä sulkee ovensa, ja auttaa Anzua vakuuttamaan ministeriön harkitsemaan asiaa uudelleen uhkaamalla vetää Kuromorimine pois tulevasta MM-turnauksesta. Ministeriö suostuu järjestämään ottelun Ooarain ja yliopiston senshado-joukkueen välillä, tällä kertaa kirjallisella sopimuksella, jolla varmistetaan, että Ooarai ei sulkeudu, jos heidän joukkueensa voittaa. Säännöt asettavat kuitenkin Ooarain joukkueen erittäin epäedulliseen asemaan, sillä sen on kohdattava joukkue, joka koostuu yliopisto-opiskelijoista ja jota johtaa ihmelapsi Alice Shimada. Joukkueella on kolmekymmentä tankkia Ooarain kahdeksaa vastaan, ja se pelataan eliminointisäännöillä, jotka edellyttävät, että voittajajoukkueen on eliminoitava jokainen vihollisen tankki. Vaikka Ooarain joukkue ei anna periksi ja saapuu otteluun, mutta ennen sen alkua kaikkien yllätykseksi Saundersin, Kuromoriminen, Anzion, St. Glorianan, Pravdan, ChiHaTanin ja Jatkosotan lukion opiskelijat ilmestyvät paikalle ja käyttävät sopimuksen porsaanreikää hyväkseen liittyäkseen mukaan väliaikaisina siirto-opiskelijoina Ooarain joukkueeseen tasoittaen joukkueiden lukumäärää. Ottelun aluksi yliopistotiimi saa ylivoimaisen tulivoimansa ja taitonsa ansiosta etulyöntiaseman ja pakottaa Ooarain vetäytymään hylättyyn huvipuistoon, vaikka se on tuhonnut yliopiston KarlGerat- itsekulkevan kranaatinheitinpanssarivaunun. Siellä Ooarai kuitenkin hyödyntää puiston nähtävyyksiä hämmentääkseen ja väijyäkseen yliopiston joukkueen panssarivaunuja ja kääntääkseen tilanteen heidän edukseen. Alice liittyy kuitenkin lopulta suoraan taisteluun ja tuhoaa suurimman osan jäljelle jääneistä Ooarain panssarivaunuista tasoittaen kentän jälleen kerran. Lopullisessa välienselvittelyssä Miho ja Maho kohtaavat Alicen kiihkeässä taistelussa, jonka päätteeksi sisarukset pyrkivät yhdessä voittamaan Alicen ja sinetöimään Ooarain voiton. Jälkitekstien aikana kaikkien tyttöjen nähdään matkustavan takaisin omiin kouluihinsa, ja Ooarai-joukkue huomaa, että heidän koulukuljetuskoneensa on palannut ja odottaa heitä satamassa.</w:t>
      </w:r>
    </w:p>
    <w:p>
      <w:r>
        <w:rPr>
          <w:b/>
        </w:rPr>
        <w:t xml:space="preserve">Esimerkki 1.5982</w:t>
      </w:r>
    </w:p>
    <w:p>
      <w:r>
        <w:t xml:space="preserve">Fakta1: Celestine aloittaa uudessa tehtävässään aikomuksenaan nousta sosiaalisella portaalla, Fakta2: Fakta3: Monsieur Lanlairen Georges palaa kotiin kartanoon, Fakta4: äiti huijaa hänet jäämään, Fakta5: Joseph joutuu tappamaan kapteenin päästäkseen pois.</w:t>
      </w:r>
    </w:p>
    <w:p>
      <w:r>
        <w:rPr>
          <w:b/>
        </w:rPr>
        <w:t xml:space="preserve">Tulos</w:t>
      </w:r>
    </w:p>
    <w:p>
      <w:r>
        <w:t xml:space="preserve">Vuonna 1885 Ranskassa sisäkkö Celestine aloittaa uuden työpaikkansa Lanlairen perheen maaseutukartanossa tarkoituksenaan nousta yhteiskuntaluokassa. Hän alkaa työskennellä uuden työnantajansa, Monsieur Lanlairen, palveluksessa, ja pian tämä alkaa pitää hänestä ja pitää hänen seurastaan enemmän kuin hallitsevan vaimonsa seurasta. Pian eksentrinen naapuri, kapteeni Mauger, on aivan pakkomielteinen saadakseen tytön työskentelemään itselleen ja tarjoutuu naimisiin hänen kanssaan palkkioksi siitä, että tämä muuttaa hänen luokseen, mikä toisi hänelle huomattavaa varallisuutta. Monsieur Lanlairesin sairas poika Georges palaa tilapäisesti kotiin kartanoon, ja yrittäessään saada hänet jäämään sinne pidemmäksi aikaa hänen äitinsä tekee parhaansa tehdäkseen viehättävästä Celestinesta kauniimman ostamalla hänelle hienoja vaatteita ja käskee häntä pitämään pojastaan erityisen hyvää huolta. Silti Georges suunnittelee palaavansa Pariisiin, ja epätoivoinen Madame Lanlaire käskee Celestinea, joka on pukeutunut vain yöpaitaan, tuomaan Georgesille lientä hänen huoneeseensa. Georges tajuaa, että hänen äitinsä yrittää huijata häntä jäämään, ja Celestine tekee saman johtopäätöksen. Madame Lanlairesin manipulointiyritykset suututtavat Celestinea, ja hän irtisanoutuu työstään ja yrittää päästä kaupunkiin palvelija Josephin kyydissä. Mies kertoo Celestinelle suunnitelmistaan varastaa hopeaesineet Bastilian päivänä, joka on muutaman päivän päässä, ja suostuttelee Celestinen jäämään taloon rikoskumppanikseen. Madame Lanlaire salakuuntelee heidän keskusteluaan ja pilaa palvelijan suunnitelman. Sen sijaan hän ryhtyy suunnittelemaan kapteeni Maugerin kätkemien rahojen varastamista. Kapteenin ollessa juhlimassa Joseph etsii hänen talonsa, ja kun kapteeni palaa ja saa hänet kiinni itse teosta, Joseph joutuu tappamaan kapteenin päästäkseen pakoon. Joseph kertoo Lanlaireille aikovansa jättää asemansa ja mennä naimisiin Celestinen kanssa, ja Madame Lanlaire on riemuissaan. Hän tajuaa, että hänen poikansa Georges on rakastunut Celestineen. Hän suostuu antamaan Josephille hopeaesineet, jos tämä lähtee kartanosta ja ottaa Celestinen mukaansa. Kun Joseph ja Celestine myöhästyvät kylän juhlivien väkijoukkojen vuoksi, Georges onnistuu saamaan heidät kiinni ja voittaa Celestinen takaisin. Joseph ja Georges tappelevat keskenään, ja Joseph kuolee. Georges ja Celestine lähtevät yhdessä.</w:t>
      </w:r>
    </w:p>
    <w:p>
      <w:r>
        <w:rPr>
          <w:b/>
        </w:rPr>
        <w:t xml:space="preserve">Esimerkki 1.5983</w:t>
      </w:r>
    </w:p>
    <w:p>
      <w:r>
        <w:t xml:space="preserve">Fakta1: mustiin pukeutunut mies ajaa Los Angelesin läpi ja vilahtaa takaisin tyttöön, joka kuolee auto-onnettomuudessa, Fakta2: murhaaja iskee murtautumalla naisen asuntoon seuraavana yönä, Fakta3: nainen ampuu häntä vatsaan ja päähän naulapyssyllä, Fakta4: Laurien veli päättää etsiä siskoa, Fakta5: Joey tapaa Kentin, kun hän etsii murhattujen naisten koteja.</w:t>
      </w:r>
    </w:p>
    <w:p>
      <w:r>
        <w:rPr>
          <w:b/>
        </w:rPr>
        <w:t xml:space="preserve">Tulos</w:t>
      </w:r>
    </w:p>
    <w:p>
      <w:r>
        <w:t xml:space="preserve">Mustiin pukeutunut mies ajaa Los Angelesin läpi ja muistelee auto-onnettomuudessa kuollutta tyttöä. Mies saapuu asuntokompleksiin ja tappaa naispuolisen vuokralaisen, joka tunnistaa hänet porakoneella. Sen jälkeen mies pukeutuu hiihtonaamariin ja murhaa kaksi muuta naista, ensimmäisen vasaralla ja toisen ruuvimeisselillä. Poliisi kutsutaan paikalle, ja he haastattelevat ruumiit löytäneitä ihmisiä sekä rakennuksen omistajaa Vance Kingsleytä. Seuraavana yönä tappaja iskee uudelleen, murtautuu kylpyammeessa masturboivan naisen asuntoon ja ampuu häntä naulapyssyllä vatsaan ja päähän. Sitten murhaaja sieppaa Laurie Ballardin, viisitoistavuotiaan, joka asuu yläpuolella olevassa asunnossa perheensä kanssa. Etsivä Jamison kuulustelee Laurenin veljeä Joeya, ja koska hän on turhautunut etsivien näennäisen löyhään suhtautumiseen Laurenin katoamiseen, hän päättää etsiä siskoaan itse. Tutkiessaan murhattujen naisten asuntoja Joey tapaa Kentin, Vancen veljenpojan, joka on palkattu siivoamaan kuolleiden vuokralaisten asunnot. Kun Joey auttaa Kentiä, Kent mainitsee, että Vance ei ole ollut entisensä sen jälkeen, kun Kathy, hänen serkkunsa ja Vancen tytär, kuoli auto-onnettomuudessa. Paljastuu, että Vance on sarjamurhaaja, jonka tyttärensä kuolema on ajanut hulluksi ja uskonnolliseksi maniaksi. Hän tappaa syntisiä ja on siepannut Kathyn tilalle Laurien, jota pidetään sidottuna ja suukapuloituna Kathyn makuuhuoneessa. Keskustellessaan etsivä Jamisonin kanssa Joey tajuaa, että kaikki johtolangat viittaavat siihen, että Vance on murhaaja, joten hän menee Kingsleyn talolle, jonne häntä seuraa Kent, joka oli aiemmin nähnyt sidotun ja suukapuloitetun Laurien setänsä kotona. Joey löytää verisiä työkaluja Vancejen autotallista ja joutuu Kentin kanssa tekemisiin, joka sytyttää Joeyn tuleen suojellakseen perhettään. Kent näkee Vancen puhumassa Laurien kanssa ja raivostuttaa setänsä kertomalla, että hänellä ja Kathyllä oli insestisuhde. Vance ja Kent tappelevat, ja Kent lopulta puukottaa Vancea kuolettavasti keittiöveitsellä. Kent menee Laurien luo, katkaisee tämän siteet ja raiskaa hänet. Sen jälkeen Kent käyttäytyy kuin hän ja Laurie olisivat naimisissa ja vihjailee tappaneensa Joeyn ja Vancen, jolloin Laurie puukottaa hänet kuoliaaksi saksilla. Hämmentynyt ja verinen Laurie vaeltaa ulos talosta, kun väliotsikossa todetaan, että elokuva on dramatisointi vuonna 1967 tapahtuneista tapahtumista ja että Laurie joutui laitoshoitoon kolmeksi vuodeksi ja asuu nyt San Fernando Valleyssa miehensä ja heidän lapsensa kanssa.</w:t>
      </w:r>
    </w:p>
    <w:p>
      <w:r>
        <w:rPr>
          <w:b/>
        </w:rPr>
        <w:t xml:space="preserve">Esimerkki 1.5984</w:t>
      </w:r>
    </w:p>
    <w:p>
      <w:r>
        <w:t xml:space="preserve">Fakta1: Samantha MacKenzie on Yhdysvaltain presidentin ainoa tytär, Fakta2: Fakta3: Samantha tuntee, ettei hän voi elää normaalia elämää, Fakta4: Agentit muodostavat vastahakoisen kumppanuuden, Fakta5: Lansome ei kohtele häntä isänsä takia.</w:t>
      </w:r>
    </w:p>
    <w:p>
      <w:r>
        <w:rPr>
          <w:b/>
        </w:rPr>
        <w:t xml:space="preserve">Tulos</w:t>
      </w:r>
    </w:p>
    <w:p>
      <w:r>
        <w:t xml:space="preserve">Samantha MacKenzie Katie Holmes on Yhdysvaltain presidentin John MacKenzie Michael Keatonin ainoa tytär. Isänsä poliittisen uran vuoksi hän on ollut julkisuudessa koko ikänsä ja vietti suurimman osan lukiovuosistaan Valkoisessa talossa. Koska Samantha on joutunut kärsimään yksityisyyden puutteesta ja julkisesta tarkkailusta mitä naurettavimpien asioiden takia, hänellä on ollut suojattu elämä, ja hänen isänsä on vaikea antaa hänelle enemmän vapautta, mutta hän on liian kiireinen viettääkseen aikaa hänen kanssaan. Vaikka hänen äitinsä Melanie tukee häntä, hän on edelleen miehensä päätösten takana, ja Samantha tuntee, ettei hänellä ole mahdollisuutta elää normaalia elämää. Salaisen palvelun agenttien saattamana Samantha uskoo vihdoin pääsevänsä irti kotelostaan, kun hän saa mahdollisuuden opiskella Kaliforniassa. Kaliforniassa Samantha päätyy jakamaan asuntolan poikahullun Mia Thompsonin kanssa, joka kokee vaikeaksi sen, että Samantha varastaa hänen huomionsa, ja he muodostavat vastahakoisen kumppanuuden. Samantha kiinnostuu James Lansomesta, yliopisto-opiskelijasta ja Samsin opinto-ohjaajasta, koska tämä ei kohtele häntä eri tavalla hänen isänsä takia. Samin tietämättä James on itse asiassa salaisen palvelun agentti, joka esiintyy asumisneuvojana vahtiakseen häntä.</w:t>
      </w:r>
    </w:p>
    <w:p>
      <w:r>
        <w:rPr>
          <w:b/>
        </w:rPr>
        <w:t xml:space="preserve">Esimerkki 1.5985</w:t>
      </w:r>
    </w:p>
    <w:p>
      <w:r>
        <w:t xml:space="preserve">Fakta1: mahtipontinen tähti kuoli epäilyttävissä olosuhteissa, Fakta2: räväkkä studiopäällikkö Barney Sheean iskee takaisin kuvaan hänen kanssaan Lylahina, Fakta3: Elsa joutuu kamppailemaan muiden Hollywoodin vaarojen kanssa, kuten ilkeämielisen toimittajan Molly Lutherin ja Rossellan kanssa, Fakta4: persoonallisuus Viimeisenä päivänä näyttää sulautuneen Lylahin kuvausten kanssa, Fakta5: koiranruokamainos keskeyttää elokuvan itseään</w:t>
      </w:r>
    </w:p>
    <w:p>
      <w:r>
        <w:rPr>
          <w:b/>
        </w:rPr>
        <w:t xml:space="preserve">Tulos</w:t>
      </w:r>
    </w:p>
    <w:p>
      <w:r>
        <w:t xml:space="preserve">Agentti Bart Langner löytää Elsa Brinkmannin, tulevan näyttelijättären, joka näyttää ja kuulostaa aivan Lylah Claren kaltaiselta, 20 vuotta sitten epäilyttävissä olosuhteissa kuolemaan joutuneen näyttelijätähden. Hän suostuttelee Lylahin kanssa naimisissa olleen ylimielisen ohjaajan Lewis Zarkanin tapaamaan tyttöä. Sitten miehet vakuuttavat röyhkeän studiopäällikön Barney Sheeanin, joka on yhtä lailla vaikuttunut, tukemaan elokuvaa, jossa hän esittää Lylahia. Sen lisäksi, että Elsa joutuu selviytymään tyrannimaisen Zarkanin ja alkoholin ja huumeiden helpon saatavuuden kanssa, hän joutuu kamppailemaan myös muiden Hollywoodin vaarojen, kuten pahansuovan toimittajan Molly Lutherin ja lesbo ihailijan Rossellan kanssa. Kuvausten edetessä Elsan samaistuminen rooliinsa voimistuu. Elsa alkaa myös rakastua Zarkaniin, joka makaa mielellään Elsan kanssa, mutta Elsan ensisijaisena tavoitteena on saada elokuvansa valmiiksi. Viimeiseen kuvauspäivään mennessä hänen persoonallisuutensa näyttää sulautuneen yhteen törkeän Lylahin persoonallisuuden kanssa, jonka kohtalokkaan putoamisen, kuten saamme tietää, aiheutti mustasukkainen Zarkan. Ärsyttääkseen Zarkania hän antaa tämän ensin löytää itsensä sängystä puutarhurin kanssa. Sitten hän hyppää sirkuskohtauksen ohjaamana kuoliaaksi korkealta köydeltä. Tästä aiheutuva julkisuus tekee hänen elokuvastaan valtavan menestyksen. Myöhemmin tapahtuu tragedia, kun Rossella ampuu Zarkanin itse. Loppukohtaus tässä tapauksessa, itse elokuvan keskeyttävä koiranruokamainos televisiossa, antaa ymmärtää, että Hollywoodin maailmassa vallitsee kirjaimellisesti koira syö koiraa.</w:t>
      </w:r>
    </w:p>
    <w:p>
      <w:r>
        <w:rPr>
          <w:b/>
        </w:rPr>
        <w:t xml:space="preserve">Esimerkki 1.5986</w:t>
      </w:r>
    </w:p>
    <w:p>
      <w:r>
        <w:t xml:space="preserve">Fakta1: Betty Anne Watersin elämä pyöri veljensä ympärillä, Fakta2: Fakta3: Betty Anne jatkaa Kennyn tapaamista vankilassa työskentelemällä baarissa ja käymällä koulua, Fakta4: kiireinen aikataulu aiheuttaa sen, että hän jättää väliin suunnitellun retken poikien kanssa, Fakta5: koulukaveri kehottaa häntä vain nousemaan ylös ja palaamaan luokkaan.</w:t>
      </w:r>
    </w:p>
    <w:p>
      <w:r>
        <w:rPr>
          <w:b/>
        </w:rPr>
        <w:t xml:space="preserve">Tulos</w:t>
      </w:r>
    </w:p>
    <w:p>
      <w:r>
        <w:t xml:space="preserve">Betty Anne Watersin elämä pyörii hänen veljensä ympärillä, joka on nyt vankilassa murhasta. Huolimatta Kennyn taipumuksesta joutua vaikeuksiin, he ovat aina olleet läheisiä. Murhan jälkeen ylikonstaapeli Nancy Taylor vie Kennyn aluksi kuulusteltavaksi, mutta hänet vapautetaan. Kaksi vuotta myöhemmin Kenny pidätetään kahden todistajan uusien lausuntojen perusteella ja hänet asetetaan syytteeseen. Kennyn oikeudenkäynnissä esitetyt todisteet ovat täysin aihetodisteita, mutta hänet tuomitaan ensimmäisen asteen murhasta elinkautiseen vankeuteen ilman ehdonalaista. Kolme tärkeintä todistajaa häntä vastaan ovat ylikonstaapeli Taylor, hänen entinen vaimonsa Brenda ja entinen tyttöystävänsä Roseanna. Kolme vuotta myöhemmin Betty Anne asuu miehensä Rickin ja kahden poikansa Richardin ja Benin kanssa. Hän on raivoissaan siitä, ettei ole kuullut mitään Kennystä, joka soittaa hänelle joka viikko vankilasta, ja saa lopulta selville, että Kenny yritti tehdä itsemurhan. Betty Anne päättää palata kouluun ja ryhtyä lakimieheksi, jotta hän voisi vapauttaa Kennyn, mutta hänen miehensä suhtautuu asiaan epäilevästi ja kielteisesti, ja lopulta he eroavat. Kun Betty Anne kamppailee työssäkäyvänä äitinä ja opiskelee lakia, takaumat paljastavat, että hänen äitinsä oli sydämetön ja välinpitämätön, mikä pakotti Kennyn ja Betty Annen huolehtimaan itsestään. He olivat hyvin läheisiä, mutta joutuivat usein vaikeuksiin, ja lopulta heidät otettiin pois äidiltään ja lähetettiin erillisiin sijaiskoteihin. Betty Anne jatkaa Kennyn luona vierailuja vankilassa, työskentelee baarissa ja käy koulua, mutta kiireisen aikataulunsa vuoksi hän jättää väliin suunnitellun retken poikiensa kanssa, jotka päättävät, että heidän olisi parempi asua isänsä kanssa. Betty Anne kamppailee koulussa demoralisoituneena ja uupuneena, ja hän ei enää käy tunneilla, kunnes koulukaveri Abra tulee hänen luokseen ja kehottaa häntä vain nousemaan ylös, pukeutumaan ja palaamaan tunneille. Opintoryhmässä Betty Anne kuulee uudesta DNA-testausalasta ja tajuaa, että se voisi olla avain Kennyn tuomion kumoamiseen, sillä oikeudenkäynnin aikaan oli sovitettu yhteen vain veriryhmät. Hän ottaa yhteyttä Innocence Projectin asianajajaan Barry Scheckiin. Tapausten ruuhkautumisen vuoksi hän joutuu odottamaan vähintään 18 kuukautta, ellei hän läpäise asianajajatutkintoa ja löydä itse Kennyn oikeudenkäynnistä peräisin olevaa veritodistusaineistoa, jotta se voitaisiin testata. Ensin häntä jarrutetaan, sitten hänelle sanotaan, että todisteet on tuhottu, mutta hän ei suostu luovuttamaan, ja hän ja Abra lähtevät odysseiaan löytääkseen kaikki todisteet, jotka saattavat vielä olla jossain varastoituna. Samalla Betty Anne saa tietää, että Nancy Taylor sai potkut poliisilaitokselta, koska hän oli väärentänyt todisteita toisessa tapauksessa, mikä syventää Betty Annen epäilyksiä Kennyn tuomiota ja oikeudenkäynnissä esitettyjä todisteita kohtaan. Lopulta saadaan DNA-tulokset, jotka osoittavat, että veri ei ollut Kennyn. Betty Anne ja Kenny odottavat riemuissaan Kennyn vapauttamista, mutta piirisyyttäjänvirastossa työskentelevä Martha Coakley kieltäytyy kumoamasta tuomiota väittäen, että todisteet riittävät edelleen Kennyn tuomitsemiseen rikoskumppanina. Kenny on vakuuttunut siitä, että viranomaiset keksivät keinon pitää hänet vankilassa, jotta he eivät myöntäisi virhettään. Betty Anne on jälleen murtunut, mutta ei suostu luovuttamaan, kun Barry neuvoo häntä, että heidän löytönsä ei ainoastaan todista Kennyn syyttömyyttä, vaan myös sen, että tärkeimmät todistajat häntä vastaan valehtelivat. Betty Anne, Abra ja Scheck vierailevat oikeudenkäynnin kahden muun päätodistajan, Kennyn ex-vaimon ja tämän entisen tyttöystävän luona. Molemmat tunnustavat kyynelehtien, että ylikonstaapeli Taylor pakotti heidät antamaan väärän valan Kennyn oikeudenkäynnissä. Kennyn entisen vaimon valaehtoisen todistuksen ja DNA-todisteiden ansiosta Kennyn tuomio kumotaan, ja hän vapautuu vankilasta kesäkuussa 2001. Betty Anne onnistuu vakuuttamaan Kennyn tyttären Mandyn, johon hän ei ollut ollut ollut yhteydessä pienen lapsen jälkeen, siitä, että Kenny yritti vankilassa ollessaan aina ottaa häneen yhteyttä. Hän saa yhteyden tyttäreensä, ja hän tapaa siskonsa ja tämän pojat.</w:t>
      </w:r>
    </w:p>
    <w:p>
      <w:r>
        <w:rPr>
          <w:b/>
        </w:rPr>
        <w:t xml:space="preserve">Esimerkki 1.5987</w:t>
      </w:r>
    </w:p>
    <w:p>
      <w:r>
        <w:t xml:space="preserve">Fakta1: Fakta2: Jess kuulee ovikellon soivan, kun hän valmistautuu viemään Tommyn laivamatkalle ystävänsä kanssa: Fakta3: Heather ajautuu veneeseen, Fakta4: säkkinaamioinen ampuja jahtaa Jessiä ulkokannelle, Fakta5: Victor saa Jessin kiinni ja puukottaa pään seinäkoukkuun.</w:t>
      </w:r>
    </w:p>
    <w:p>
      <w:r>
        <w:rPr>
          <w:b/>
        </w:rPr>
        <w:t xml:space="preserve">Tulos</w:t>
      </w:r>
    </w:p>
    <w:p>
      <w:r>
        <w:t xml:space="preserve">Kun Jess valmistautuu viemään autistista poikaansa Tommya veneretkelle ystävänsä Gregin kanssa, hän kuulee ovikellon soivan, mutta kukaan ei ole paikalla. Myöhemmin Jess saapuu Floridassa sijaitsevaan satamaan ilman Tommya, selittää olevansa koulussa ja nousee Gregin veneeseen. Hän tapaa Gregin naimisissa olevat ystävät Sallyn ja Downeyn, Sallyn ystävän Heatherin ja Gregin luona asuvan karkuriteinin Victorin. Merellä tuuli tyyntyy ja myrsky lähestyy, ja he saavat hätäsignaalin, kun he soittavat radiolla rannikkovartiostolle. Myrsky kaataa veneen, jonka aikana Heather ajautuu veteen, ja muut kiipeävät kaatuneeseen veneeseen, kun myrsky laantuu. He nousevat ohi kulkevaan valtamerilaivaan, joka vaikuttaa autiolta, mutta jonka ruokasalissa on tuoretta ruokaa. Jess kokee kasvavaa deja vu -tunnetta, kun he tutkivat asiaa. He löytävät Jessin avaimet käytävältä läheltä laivan nimikkovitriinin Aeoluksen vitriiniä, mikä saa Sallyn uskomaan, että myös Heather on noussut laivaan. Jess huomaa pian jonkun tarkkailevan heitä, ja Victor lähtee perään. Hän ja Greg jatkavat matkaa ja löytävät peilistä verellä kirjoitetun Go To Theater -kirjoituksen. Heidän erottuaan hän palaa ruokasaliin, jossa ruoka on nyt mätänemässä. Victor astuu sisään verisenä ja yrittää tappaa Jessin; tämä torjuu hänet pahentamalla takaraivossa olevaa haavaa. Hän kuulee laukauksia ja seuraa niitä teatteriin, jossa Greg makaa kuolleena ampumahaavaan. Sally ja Downey kertovat Jessille, että Greg kertoi Gregin ampuneen hänet. He syyttävät häntä siitä, että hän lähetti heidät teatteriin. Säkkinaamioinen ampuja tappaa heidät parvekkeelta ja jahtaa Jessiä ulkokannelle; hän taistelee vastaan ja riisuu ampujan aseista, joka kertoo, että sinun on tapettava heidät; se on ainoa tapa päästä kotiin ennen kuin putoat yli laidan. Pian Jess kuulee huutoa ja näkee itsensä ja muut elossa Gregin ylösalaisin olevassa veneessä. Kun he ovat nousseet veneeseen, Jessistä tulee aiemmin näkymätön hahmo: hän pudottaa avaimensa vitriinin lähelle ja hänet nähdään pian sen jälkeen. Hän yrittää varoittaa Victoria, kun tämä saa hänet kiinni, mutta puukottaa vahingossa Victorin pään seinäkoukkuun. Hän pakenee syvemmälle alukseen ja löytää kymmeniä kopioita ampujan asusta, haulikon, oman medaljonginsa ja viestin, jossa käsketään tappaa heidät kaikki, kun he nousevat alukseen. Hän ottaa haulikon tarkoituksenaan vaihtaa kuvio, mutta ampuja, toinen Jess, tappaa miehet ja haavoittaa Sallya kuolettavasti veitsellä. Ensimmäinen Jess ajaa takaa Sallya, joka lähettää Gregin veneestä kuullun hätäviestin. Jess saa hänet kiinni yläkannella, joka on täynnä kymmeniä Sallyn ruumiita, ja Sally menehtyy haavaansa, kun heidän alapuolellaan uusin Jess tappaa ampuja-Jessin. Kaatunut vene palaa jälleen, ja Jess tajuaa, että silmukka alkaa uudelleen, kun kaikki on tapettu. Halutessaan epätoivoisesti pysäyttää ja lopulta estää silmukan, Jess laittaa kaiken ensimmäisen silmukan tapahtumat liikkeelle, ja ampujana on hän itse. Kun hänet riisutaan aseista etukannella käydyn taistelun aikana, hän kehottaa vastapuoltaan tappamaan kaikki, kun he palaavat, ja putoaa yli laidan. Hän herää rantaan huuhtoutuneena ja huomaa, että on sama aamu. Hän palaa kotiin ja katsoo kotinsa ulkopuolelta, kun hänen kaksoisolentonsa pahoinpitelee Tommya vihasta autismia kohtaan. Hän lupaa muuttua, harhauttaa kaksoisolentonsa ovikellolla, tappaa tämän, laittaa pussitetun ruumiin auton takakonttiin ja lähtee Tommyn kanssa. Lokki osuu heidän tuulilasiinsa ja kuolee, mutta kun Tommy poimii sen ja hävittää sen, hän näkee kasan kuolleita lokkeja. Tajutessaan olevansa yhä loukussa silmukassa Jess ajaa kiireesti pois, mutta hän törmää kuorma-autoon ja Tommy kuolee, ja Jessin aiemmin tappama kaksoisolento nähdään kuolleena tapahtumapaikalla. Jälkeenpäin oikea Jess seisoo katselemassa onnettomuuspaikkaa. Taksikuski lähestyy häntä, ja hän hyväksyy kyydin satamaan. Lupauduttuaan palata hän liittyy muiden seuraan Gregin veneeseen ja aloittaa kierroksen uudelleen.</w:t>
      </w:r>
    </w:p>
    <w:p>
      <w:r>
        <w:rPr>
          <w:b/>
        </w:rPr>
        <w:t xml:space="preserve">Esimerkki 1.5988</w:t>
      </w:r>
    </w:p>
    <w:p>
      <w:r>
        <w:t xml:space="preserve">Fakta1: Henry tapaa ystävän, Fakta2: Fakta3: Catherine oli kihloissa sotilaan kanssa, Fakta4: sotilas kuoli taistelussa, Fakta5: Frederick haavoittui tykistöstä.</w:t>
      </w:r>
    </w:p>
    <w:p>
      <w:r>
        <w:rPr>
          <w:b/>
        </w:rPr>
        <w:t xml:space="preserve">Tulos</w:t>
      </w:r>
    </w:p>
    <w:p>
      <w:r>
        <w:t xml:space="preserve">Ensimmäisen maailmansodan Italian rintamalla amerikkalainen Frederic Henry Gary Cooper, joka palvelee ambulanssinkuljettajana Italian armeijassa, toimittaa haavoittuneita sotilaita sairaalaan. Siellä hän tapaa ystävänsä, italialaisen majuri Rinaldi Adolphe Menjoun, joka on lääkäri. He lähtevät juhlimaan, mutta pommi-isku keskeyttää heidät. Frederic ja englantilainen Punaisen Ristin sairaanhoitaja Catherine Barkley Helen Hayes hakeutuvat suojaan samaan paikkaan. Hieman humalainen Frederic tekee huonon ensivaikutelman. Rinaldi suostuttelee Fredericin lähtemään romanttisille tuplatreffeille hänen ja kahden sairaanhoitajan, Catherinen ja tämän ystävän Helen Fergusonin Mary Philipsin, kanssa. Rinaldi kuitenkin ärsyyntyy, kun Frederic suosii Catherinea, naista, jonka majuri oli valinnut itselleen. Matkalla kahdestaan Frederic saa tietää, että Catherine oli kihloissa taistelussa kaatuneen sotilaan kanssa. Pimeässä hän viettelee naisen romanttisesti, vaikka tämä vastustaa häntä puoliksi, ja huomaa yllättäen, että nainen on neitsyt. Heidän romanttinen suhteensa, jonka armeijan määräykset kieltävät, paljastuu. Rinaldin ehdotuksesta Catherine siirretään Milanoon. Kun Frederick haavoittuu tykistössä, hän joutuu sairaalaan, jossa Catherine nyt työskentelee. He jatkavat suhdettaan, kunnes hänet lähetetään takaisin sotaan. Nyt raskaana oleva Catherine pakenee Sveitsiin, mutta Rinaldi sieppaa hänen lukuisat kirjeenvaihtonsa rakastetulleen ja tuntee, että hänen on pelastettava ystävänsä romanttisesta sotkusta. Samaan aikaan Fredericsin kirjeet hänelle lähetetään sairaalaan, jonka hän on hylännyt. Jonkin ajan kuluttua Frederic ei enää kestä olla erossa Catherinesta. Hän jättää tehtävänsä ja lähtee etsimään Catherinea. Palatessaan ensin Milanon sairaalaan hän yrittää saada vastahakoisen Fergusonin paljastamaan hänelle Catherinen olinpaikan. Hän osoittaa vihamielisyyttä Fredericia kohtaan ja paljastaa lopulta vain, että Catherine on lähtenyt ja on raskaana Fredericin lapselle. Rinaldi vierailee Fredericin luona hotellissa, jossa tämä piileskelee, ja kuultuaan Catherinen raskaudesta hän kertoo Fredericille, missä Catherine asuu, katuen sitä, että oli häirinnyt heidän kirjeenvaihtoaan. Hän soutaa järven yli tytön luo. Sillä välin Catherine ilahtuu, kun hänelle kerrotaan, että hän on vihdoin saanut postia, mutta pyörtyy, kun hänelle annetaan kaikki hänen romanttiset rakkauskirjeensä, joihin on merkitty "Palaa lähettäjälle". Hänet viedään sairaalaan, jossa hänen lapsensa syntyy kuolleena. Hän itse on suuressa vaarassa. Frederic saapuu paikalle, ja juuri kun Italian ja Itävalta-Unkarin välinen aselepo julistetaan, Katariina kuolee traagisesti mies vierellään.</w:t>
      </w:r>
    </w:p>
    <w:p>
      <w:r>
        <w:rPr>
          <w:b/>
        </w:rPr>
        <w:t xml:space="preserve">Esimerkki 1.5989</w:t>
      </w:r>
    </w:p>
    <w:p>
      <w:r>
        <w:t xml:space="preserve">Fakta1: Fakta2: Anil ei halua tyytyä järjestettyyn avioliittoon: Fakta4: äiti, joka on menossa isä voitettuaan palkinnon paras Vamp sarjassa esitettiin Sridhar 's kilpaileva kanava, Fakta5: Sujatha oli rakastunut Anil 's isä Fakta5: Sujatha oli rakastunut Anil 's isä</w:t>
      </w:r>
    </w:p>
    <w:p>
      <w:r>
        <w:rPr>
          <w:b/>
        </w:rPr>
        <w:t xml:space="preserve">Tulos</w:t>
      </w:r>
    </w:p>
    <w:p>
      <w:r>
        <w:t xml:space="preserve">Anil Sumanth Ashwin ei halua tyytyä järjestettyyn avioliittoon. Hänen äitinsä Sujatha Rohini haluaa saada hänet naimisiin, ja hän päättää lähteä Hyderabadiin paetakseen paineita. Hänellä on isänsä Rao Rameshin tuki. Hyderabadissa hän törmää Ananya Eeshaan ja ihastuu häneen. Ananya on taidemaalari ja onnittelukorttien suunnittelija, joka työskentelee Latha Jhansen palveluksessa. Anil alkaa kosiskella Ananyaa, ja Ananya ihastuu hänen romanttiseen charmiinsa. Mutta Ananya on huolissaan suhteen jatkamisesta. Hänen vanhempansa Sridhar Ravi Babu, tv-sarjojen luova johtaja, ja Vidhya Madhoobala, näyttelijäkärpäsen purema joogaekspertti, riitelevät jatkuvasti, mikä huolestuttaa Ananiaa. Anil perustaa kukka-alan yrityksen. Kun Ananya ilmaisee huolensa, myös Anililla on samanlaisia huolia. Mitä jos suhteestamme tulee tylsä ja arkinen avioliiton jälkeen? on kysymys heidän mielessään. He päättävät elää salaa elävässä suhteessa nähdäkseen, sopivatko he yhteen. He vuokraavat asunnon kahdeksi kuukaudeksi sillä ehdolla, että he eivät yritä tehdä vaikutusta toisiinsa ja ovat oma itsensä. Näin heidän elämänsä alkaa epävarmasti. Eräänä yönä Ananyalla on ruokamyrkytys kuukautistensa aikana, ja Anil, joka ei voi sietää sairaita ihmisiä, vie hänet sairaalaan hävittyään kiivaan riidan hänen kanssaan. Kotiin palattuaan molemmat riitelevät jälleen, mutta tekevät sovinnon seuraavana aamuna. Anil ja Ananya harrastivat seksiä edellisenä yönä ja ovat huolissaan raskaudesta. Onneksi Ananyan todetaan olevan vaaraton. Seuraavana päivänä pariskunta joutuu vahtimaan Lathan poikaa, koska hänen on lähdettävä Yhdysvaltoihin hätätilanteen vuoksi. Vaikka he kokevat sen aluksi vaikeaksi, he tulevat toimeen lapsen kanssa muutaman päivän kuluttua. Tämä jatkuu viikkojen ajan, ja Ananyaa harmittaa, kun Anil ei huomioi häntä, koska hän on omistautunut vauvan hoitoon. Kun Ananya on lähdössä viikoksi Mumbaihin maalausnäyttelyyn, hän saa tietää, että hänen äitinsä aikoo erota isästään voitettuaan palkinnon parhaasta vampyyristä Sridharsin kilpailevalla kanavalla esitetyssä sarjassa. Lathan palattua Anil lähtee asunnosta, kun Ananya kertoo hänelle haluavansa lopettaa heidän avoliiton. Samaan aikaan Anilsin isä saa tietää Sujathan hänelle tekemästä petoksesta ennen heidän avioliittoaan, jonka hän jakaa Anilin kanssa. Anilsin isä rakasti Shyamala Pragathia, mutta Anilsin isovanhemmat vastustivat heidän avioliittoaan. Siihen mennessä Sujatha, joka oli rakastunut Anilsin isään, pakotti Shyamalan ja hänen perheensä lähtemään kaupungista, mikä avasi tien heidän avioliitolleen. Nyt Shyamala on sairaalassa Hyderabadissa, ja kaksikko menee sairaalaan ja järkyttyneenä kuulevat, että tarvittavan maksakudoksen luovuttaja on Sujatha. Hän teki sen katumuksen tekona synnistä, jonka hän teki erottaessaan heidät toisistaan, ja nosti näin kunnioituksen ja rakkauden tasoa miehensä ja poikansa sydämissä. Toisaalta Sridhar on täynnä surua, koska Vidya jätti hänet, mutta Sridharin ja Ananyan yllätykseksi Vidya palaa seuraavana aamuna kuultuaan Anilsin elämästä Ananyan kanssa viimeisten kahden kuukauden aikana. Saatuaan hyväksynnän molemmilta perheiltä tunteikas Ananya tekee sovinnon Anilin kanssa.</w:t>
      </w:r>
    </w:p>
    <w:p>
      <w:r>
        <w:rPr>
          <w:b/>
        </w:rPr>
        <w:t xml:space="preserve">Esimerkki 1.5990</w:t>
      </w:r>
    </w:p>
    <w:p>
      <w:r>
        <w:t xml:space="preserve">Fakta1: gangsteri Bert Galvin At tarjoaa ottaa laulaja Ruth Williamsin siipiensä alle ja New Yorkin Miamin yökerhoon, Fakta2: paikallinen sheriffi tunnistaa Bertin ja antaa vihjeitä kostomielisestä miehestä, Fakta3: Bert antaa varoituksen ampumalla miehen Claude, Fakta4: Ruth saa Bertin aseen, Fakta5: Langley ei epäröi tähtäimellä ja ampumalla Bertin kuoliaaksi.</w:t>
      </w:r>
    </w:p>
    <w:p>
      <w:r>
        <w:rPr>
          <w:b/>
        </w:rPr>
        <w:t xml:space="preserve">Tulos</w:t>
      </w:r>
    </w:p>
    <w:p>
      <w:r>
        <w:t xml:space="preserve">Miamilaisessa yökerhossa gangsteri Bert Galvin tarjoutuu ottamaan laulaja Ruth Williamsin siipiensä suojaan ja New Yorkiin ja auttamaan tämän uraa. Hän suostuu, kunhan hänelle tehdään selväksi, että heidän suhteensa on puhtaasti bisnes. Matkalla he pysähtyvät illalliselle Claudes-ravintolaan, jonka omistajan Bert tuntee. Paikallinen sheriffi Bill Langley tunnistaa Bertin ja antaa vihjeen kostonhimoiselle miehelle, jonka veljen Bert on tappanut. Mutta koska Claude varoittaa, mitä on tapahtumassa, Bert ampuu ja tappaa miehen. Murhasta syytettyä Bertiä puolustaa Milo Bragg, suupielinen etelän asianajaja. Claude todistaa, että tappo oli itsepuolustusta. Ruthin odotetaan tekevän samoin, mutta kun piirisyyttäjä Arthur Sherbourne muistuttaa häntä valan vannomisesta, Ruth murtuu ja kertoo totuuden. Bert tuomitaan ja hänet tuomitaan 20 vuodeksi vankilafarmille. Siellä vangit ovat kaikki kirjaimellisesti armottoman hoitajan Nugentin aseiden alla, joka on vanki kuten hekin, mutta kantaa kivääriä. Bert aikoo paeta, mutta vankitoveri Sam Gower ystävystyy hänen kanssaan ja selittää, että edunvalvojalle luvataan välitön armahdus, jos hän tappaa jokaisen vangin, joka yrittää paeta. Koetukseksi Bert valehtelee hyväuskoiselle huijarille nimeltä Five Shot, että häntä odottaa 25 000 dollaria, jos hän pääsee pakoon. Nugent tappaa Five Shotin, ja hän todellakin saa heti armahduksen. Bert tarttuu tilaisuuteen ja ottaa hänen paikkansa edunvalvojana. Asianajaja Bragg käy vierailulla, nyt juopuneena, asianajajan oikeudet menettäneenä ja epätoivoisesti rahaa tarvitsevana. Bert antaa hänen kaivaa tietoja vankitoveristaan Gowerista. Hän saa tietää, että Gowerin perhe oli joutunut pahaan taloudelliseen ahdinkoon. Bert tekee ehdotuksen, jonka mukaan hän maksaa perheelle 25 000, jos Gower yrittää paeta. Perheensä puolesta syyllisyyttä tunteva Gower suostuu. Hän pääsee melkein turvallisesti ulos ennen kuin Bert tappaa hänet. Ehdonalaiseen vapauteen päästyään Bert jäljittää välittömästi Ruthin ja etsii kostoa tämän todistajanlausunnosta. Sheriffi Langley on kuitenkin perässä, ja he lähtevät pikaveneellä ja päätyvät sitten jalkaisin suolle. Ruth saa käsiinsä Bertsin aseen, mutta ei pysty ampumaan häntä. Langley ei epäröi, vaan tähtää ja ampuu Bertin kuoliaaksi.</w:t>
      </w:r>
    </w:p>
    <w:p>
      <w:r>
        <w:rPr>
          <w:b/>
        </w:rPr>
        <w:t xml:space="preserve">Esimerkki 1.5991</w:t>
      </w:r>
    </w:p>
    <w:p>
      <w:r>
        <w:t xml:space="preserve">Fakta1: vieraat ovat Christine Tom vaimo ja elokuvaohjaaja Philip Dexter viikon Välimeren risteilyllä jahdilla elokuvatuottaja Clinton Greene, Fakta2: matka on jälleennäkeminen tosiasia, Fakta3: yliajo-onnettomuus johti kuolemaan Clintonin vaimon yönä, Fakta4: pelin tavoitteena on löytää kaikkien muiden salaisuus, Fakta5: Clinton ei palaa toisena iltana 's erä pelin</w:t>
      </w:r>
    </w:p>
    <w:p>
      <w:r>
        <w:rPr>
          <w:b/>
        </w:rPr>
        <w:t xml:space="preserve">Tulos</w:t>
      </w:r>
    </w:p>
    <w:p>
      <w:r>
        <w:t xml:space="preserve">Viikon mittaisella Välimeren huviristeilyllä elokuvatuottaja Clinton Greene Coburnin jahdilla vieraina ovat muun muassa näyttelijä Alice Wood Welch, hänen kykyjenetsijä-miehensä Anthony McShane, kykyjenetsijä Christine Cannon, käsikirjoittaja Tom Parkman Benjamin, Tomsin vaimo Lee Hackett ja elokuvaohjaaja Philip Dexter Mason. Matka on itse asiassa jälleennäkeminen. Kaikki olivat yhdessä Clintonin kotona vuotta aiemmin sinä yönä, jolloin Clintonin vaimo, juorukolumnisti Sheila Greene kuoli kolarissa. Yvonne Romain, entinen Hammer-kauhunäyttelijä, esiintyi Sheila Greenenä cameo-esityksessä. Kun risteily on alkanut, Clinton, salonkipelien harrastaja, ilmoittaa kaikille, että viikon viihdykkeenä on Sheila Greenen muistopeli The Sheila Greene Memorial Gossip Game. Kuudelle vieraalle annetaan jokaiselle kortti, joka sisältää Clintonin sanoin salaisuuden, teennäisen juorun, joka on pidettävä muilta piilossa. Pelin tarkoituksena on saada selville kaikkien muiden salaisuudet ja suojella samalla omaa salaisuuttaan. Jahti ankkuroituu joka ilta eri Välimeren satamakaupunkiin, jossa yksi kuudesta salaisuudesta paljastetaan koko ryhmälle. Vieraat saavat vihjeen ja heidät lähetetään maihin etsimään todisteita siitä, kenellä heistä on kortti, jossa on kyseisen illan salaisuus. Kyseisen illan peli päättyy, kun salaisuuden todellinen haltija löytää todisteen. Kaikki, jotka eivät ole vielä ratkaisseet vihjettä, eivät saa pisteitä Clintonin tulostaululla kyseisellä kierroksella. Ensimmäisen kortin, SINÄ OLET KAUPPAKIRJOITTAJA, paljastumisen jälkeen alkaa epäilys siitä, että kunkin vieraan kortti ei sisällä teeskenneltyä juorua vaan itse asiassa todellisen, kiusallisen salaisuuden kustakin vieraasta. Kun Clinton ei palaa pelin toiselta iltaerältä, jossa toisena korttina paljastui SINÄ OLET HOMOSEKSUAALI, vieraat palaavat maihin ja löytävät Clintonin ruumiin. Ennen kuin he ottavat yhteyttä viranomaisiin, yksi heistä paljastaa, että hänen kortissaan lukee: SINÄ OLET HITANDRUN TAPAJA. Tästä alkaa eräänlainen makaaberi musiikkituolileikki, jossa vieraat kamppailevat siitä, kenellä on mikä likainen pikku salaisuus. Vainoharhaisuus kasvaa, koska on ilmeistä, että sekä Sheilan että Clintonin tappoi joku tällä jahdilla. Pelattava peli on itse asiassa vain osa Clintonin luomaa monimutkaisempaa palapeliä, johon kuuluu jatkuvasti läsnä olevia lisävihjeitä ja ehdotus, jonka mukaan kuka tahansa vieras voisi voittaa pelin poistumatta edes jahdilta: "Jos olet tarpeeksi fiksu", Clinton pilkkasi. Vaikka hänen oma pirullinen pelinsä ei päättynyt Clintonin suunnitelmien mukaisesti, hahmot jatkavat näiden vihjeiden selvittämistä, mikä johtaa toiseen kuolemantapaukseen laivalla ja isännän tappaneen vieraan henkilöllisyyden paljastumiseen.</w:t>
      </w:r>
    </w:p>
    <w:p>
      <w:r>
        <w:rPr>
          <w:b/>
        </w:rPr>
        <w:t xml:space="preserve">Esimerkki 1.5992</w:t>
      </w:r>
    </w:p>
    <w:p>
      <w:r>
        <w:t xml:space="preserve">Fakta1: elokuvaa pidetään sodan käännekohtana, Fakta2: Fakta3: pohjoiskorealaiset sotilaat siirtyvät 38. leveyspiirin yli pohjoiseen Etelä-Koreaan, Fakta4: aviomies yrittää katkaista suhdetta nuoreen eteläkorealaiseen naiseen, Fakta5: Frank saa tiedon pohjoiskorealaisten hyökkäyksestä.</w:t>
      </w:r>
    </w:p>
    <w:p>
      <w:r>
        <w:rPr>
          <w:b/>
        </w:rPr>
        <w:t xml:space="preserve">Tulos</w:t>
      </w:r>
    </w:p>
    <w:p>
      <w:r>
        <w:t xml:space="preserve">Elokuva kuvaa Korean sodan aikaista Inchonin taistelua, joka käytiin 15.-19. syyskuuta 1950 ja jota pidetään sodan käännekohtana. Elokuvan päähenkilö on kenraali Douglas MacArthur, joka johti Yhdysvaltojen yllätyshyökkäystä Incheoniin vuonna 1950. Elokuvan sivujuoni liittyy amerikkalaiseen pariskuntaan, jonka parisuhteessa on vaikeuksia meneillään olevan sodan vuoksi. Inchon alkaa, kun pohjoiskorealaiset sotilaat siirtyvät 38. leveyspiirin ohi pohjoiseen Etelä-Koreaan kesäkuussa 1950. Ihmiset pakenevat maan pääkaupunkiin Souliin. Yksi pakenevista ihmisistä on Barbara Hallsworth, Yhdysvaltain armeijan majurin vaimo, joka asuu kylässä 38. leveyspiirin varrella. Hänet kuljetetaan Souliin limusiinilla, ja matkan varrella on viisi eteläkorealaista lasta. Kun hänen autonkuljettajansa tapetaan, hän kuljettaa heidät turvalliseen paikkaan nimeltä Kuudennen onnen majatalo. Matkalla hän ampuu pohjoiskorealaisen sotilaan. Samaan aikaan hänen miehensä Frank Hallsworth yrittää katkaista suhdettaan nuoreen eteläkorealaiseen Limiin. Hänen isänsä on tietoinen tyttärensä suhteesta Frankin kanssa eikä paheksu sitä. Frank saa tiedon pohjoiskorealaisten hyökkäyksestä, ja hän matkustaa pohjoiseen yrittäen löytää Barbaran armeijan kersantti August Hendersonin avustuksella. August tapaa Barbaran ja korjaa hänen autonsa akun, minkä jälkeen hän tapaa Barbaran ja Frankin. Toimittajat David Feld Park ja Longfellow osallistuvat MacArthurin Tokiossa pitämään lehdistötilaisuuteen. MacArthur ei kuitenkaan saavu paikalle. Hän on vaimonsa Jeanin kanssa samaa mieltä siitä, että hän on ainoa henkilö, joka voi pelastaa Etelä-Korean pohjoiskorealaisten hyökkäykseltä. Hallsworth ja hänen entinen rakastajattarensa onnistuvat sytyttämään majakan, joka antaa merkin 261 Yhdysvaltain alukselle, ja eteläkorealaisen naisen isä aktivoi miinat kanavassa. Hän kuolee sitä seuranneessa taistelussa. Yhdysvaltain joukot ajavat pohjoiskorealaiset joukot ulos, ja hurraavat ihmiset heiluttavat Etelä-Korean ja Yhdysvaltain lippuja. Varsinainen elokuva päättyy, kun MacArthur lausuu Herran rukouksen; tämän kohtauksen jälkeen näytetään uutiskuva MacArthurista.</w:t>
      </w:r>
    </w:p>
    <w:p>
      <w:r>
        <w:rPr>
          <w:b/>
        </w:rPr>
        <w:t xml:space="preserve">Esimerkki 1.5993</w:t>
      </w:r>
    </w:p>
    <w:p>
      <w:r>
        <w:t xml:space="preserve">Fakta1: Fakta2: Josuke Higashikata on lukion 2. vuoden opiskelija M-Prefektuurin Moriohin kaupungissa: Fakta3: salaperäisten murhien sarja ystävystyy uuden pojan Koichi Hirosen kanssa, kun hän osoittaa outoja voimia korjatessaan Koichin polkupyörää ja myöhemmin pysäyttäessään vesimäisen olennon vaikutuksen alaisena toimivan rikollisen tekemän ruokakaupan ryöstön, Fakta4: Josuke kohtaa miehen, joka esittäytyy nuorukaisen veljenpojaksi, Fakta5: murhat eivät onnistu Tomokon tappamisessa, vaikka nuorukainen saapuu apuun.</w:t>
      </w:r>
    </w:p>
    <w:p>
      <w:r>
        <w:rPr>
          <w:b/>
        </w:rPr>
        <w:t xml:space="preserve">Tulos</w:t>
      </w:r>
    </w:p>
    <w:p>
      <w:r>
        <w:t xml:space="preserve">Josuke Higashikata on 2. vuoden lukiolainen MPrefektuurin Moriohin kaupungissa, jota on vaivannut sarja salaperäisiä murhia. Hän ystävystyy uuden pojan Koichi Hirosen kanssa ja osoittaa samalla outoja voimia korjatessaan Koichin polkupyörää ja myöhemmin pysäyttäessään lähikaupan ryöstön, jonka teki vesimaisen olennon vaikutuksen alaisena toimiva rikollinen. Myöhemmin Josuke tapaa valkopukuisen miehen nimeltä Jotaro Kujo, joka esittäytyy nuorukaisen veljenpojaksi ja selittää samalla, että Josuke on hänen isoisänsä Joseph Joestarin avioton poika. Huolimatta väärinkäsityksestä johtuvasta lyhyestä tappelusta, jossa selitetään heidän Stand-psyykkiset ruumiillistumansa ja näytetään samalla hänen Stand Star Platinum -tähtensä aikamanipulointikykyä, Jotaro varoittaa Josukea, että murhat ovat toisen Stand-käyttäjän aiheuttamia. Josuke tajuaa, että olento, jonka hän näki toissapäivänä, oli Stand, tietämättä, että sen Stand-käyttäjä on sarjamurhaaja nimeltä Anjuro Angelo Katagiri, joka aikoo tappaa opiskelijan tämän sekaantumisen vuoksi. Angelo tekee siirtonsa seuraavana päivänä sateisena päivänä, kun hänen Stand Aqua -kaulakorunsa hiipii Higashikatan asunnolle ja, vaikka hän ei onnistu tappamaan äitiään Tomokoa, murhaa Josuken isoisän Ryohein, kun Jotaro saapuu nuorten avuksi. Aqua-kaulakoru valtaa molemmat, kunnes Josuke huijaa sen sisälle kumihansikkaaseen, jonka hän on salaa niellyt. Löydettyään Angelon Josuke kostaa isoisälleen käyttämällä Stand Crazy Diamondin voimaa sulattamalla hänet kiveen samalla kun sarjamurhaaja paljastaa saaneensa voimansa salaperäiseltä nuolihenkiseltä lukiolaiselta. Ryoheisin hautajaisten aikana Josuke ja Koichi seuraavat nuorukaista nimeltä Keicho Nijimura, Angelosin hyväntekijää, hylättyyn taloon, jossa sekä hän että hänen nuorempi veljensä Okuyasu hyppäävät heidän kimppuunsa. Kun Okuyasu ja hänen Stand The Hand pitävät Josuken loitolla, Keicho raahaa Koichin taloon ammuttuaan nuolen poikien kaulan läpi Josuken jahdatessa heitä kerran voittaen vastustajansa, joka sai osuman veljiensä Stand Bad Companysta. Josukes teko parantaa Okuyasu palkitaan, kun jälkimmäinen auttaa häntä pelastamaan Koichi, vaikka ei aio seistä tiellä heidän etsimään jousi ja nuoli. Keicho lähtee hyökkäykseen pakottaessaan Koichin ilmentämään Standiaan, pettyneenä siihen, että se on suuri muna, ennen kuin hänet kukistetaan Josuken ja Koichin löytäessä kuolemattoman kammotuksen pian sen jälkeen. Keicho paljastaa olennon olevan hänen isänsä, jonka tila on seurausta siitä, että hän on Dio Brandon seuraaja, ja selittää, että hän on luonut Stand-käyttäjiä siinä toivossa, että yksi heistä voisi lopettaa hänen isänsä kärsimyksen. Josuke, joka päättelee, että herra Nijimura ei ole täysin menettänyt itsetuntoaan korjaamalla etsimänsä perhevalokuvan, tarjoutuu auttamaan Nijimuran veljeksiä palauttamaan isänsä inhimillisyyden huolimatta siitä, että Keicho epäröi antaa jousi ja nuoli hänelle. Mutta yhtäkkiä ryhmän kimppuun hyökkää toinen Stand, ja Keicho uhraa itsensä suojellakseen Okuyasua. Josuke tapaa myöhemmin uudelleen Jotaron ja vannoo jatkavansa isoisänsä työtä Moriohin suojelemiseksi, kun Koichi ja Okuyasu jatkavat hänen tukenaan.</w:t>
      </w:r>
    </w:p>
    <w:p>
      <w:r>
        <w:rPr>
          <w:b/>
        </w:rPr>
        <w:t xml:space="preserve">Esimerkki 1.5994</w:t>
      </w:r>
    </w:p>
    <w:p>
      <w:r>
        <w:t xml:space="preserve">Fakta1: Gwen Parker tapaa entisen poikaystävänsä Philip Seymourin paikallisessa akvaariossa, Fakta2: Seymour tyrmää hänet lyönnillä, Fakta3: Clarke piilottaa tajuttoman miehen huoneeseen näyttelyesineen taakse, Fakta4: Koulunopettaja Hildegarde Withers vie luokkansa retkelle akvaarioon, Fakta5: Costello murhaoikeudenkäynnissä lipsahtaa osoittamaan, että hän tiesi Gerald Parkerin tapetun oikean korvan välityksellä Philip Seymour ja Gwen Parker</w:t>
      </w:r>
    </w:p>
    <w:p>
      <w:r>
        <w:rPr>
          <w:b/>
        </w:rPr>
        <w:t xml:space="preserve">Tulos</w:t>
      </w:r>
    </w:p>
    <w:p>
      <w:r>
        <w:t xml:space="preserve">Gwen Parker Mae Clarke tapaa entisen poikaystävänsä Philip Seymour Donald Cookin paikallisessa akvaariossa ja pyytää häneltä rahaa, jotta hän voisi jättää miehensä, pörssimeklari Gerald Parkerin. Herra Parker saa kuitenkin nimettömän puhelinsoiton, joka vihjaa hänelle tapaamisesta. Kun hän kohtaa kaksikon, Seymour tyrmää hänet lyönnillä. Koska riidalle ei ole todistajia, hän piilottaa tajuttoman miehen huoneeseen näyttelyesineen taakse. Koulunopettaja Hildegarde Withers Edna May Oliver vie luokkansa retkelle akvaarioon. Pian kompastuttuaan pakenevaan taskuvarkaaseen Chicagoon Lew tosin pääsee karkuun, hän kadottaa hattuneulansa; eräs hänen oppilaistaan löytää sen. Sitten neiti Withers näkee Parkerin kuolleen ruumiin putoavan altaaseen, jossa asuu pingviini. Poliisitarkastaja Oscar Piper James Gleason saapuu paikalle ja löytää useita epäiltyjä: leski ja Seymour, Bertrand Hemingway Clarence Wilson, akvaarion johtaja, jolla oli taloudellisia suhteita vainajan kanssa, Chicago Lew, joka löydettiin tapahtumapaikan läheltä, ja jopa neiti Withers itse, sillä myöhemmin selviää, että hänen hattuneulansa oli lyöty miehen oikean korvan läpi aivoihin. Sivullinen ja asianajaja Barry Costello Robert Armstrong saa Gwen Parkerin kiinni, kun tämä pyörtyy, ja saa asiakkaan, kun hänet viedään kuulusteltavaksi. Seymour tunnustaa suojellakseen rouva Parkeria, mutta neiti Withers ei usko häntä. Hän suostuttelee Piperin ilmoittamaan lehdistölle, että murha tehtiin vasemman korvan lävistämisellä. Myöhemmin Costello välittää Chicagosta Lewin lähettämän viestin, jossa hän väittää tietävänsä murhaajan henkilöllisyyden. Kun Piper ja neiti Withers kuitenkin menevät tapaamaan häntä vankilaan, he löytävät hänet hirttäytyneenä. Costello keksii keinon, jolla Seymour olisi voinut paeta läheisestä sellistään löytyvän kaksoisavaimen avulla, kuristaa Lew'n ja hirttää hänet rautalangalla menemättä Lew'n selliin. Philip Seymourin ja Gwen Parkerin murhaoikeudenkäynnissä kuulustellessaan neiti Withersiä Costello lipsahtaa ja osoittaa tietävänsä, että Gerald Parker tapettiin oikean korvan kautta. Motiivina on, että hän on Gwen Parkerin nykyinen rakastaja. Kun Gwen Parker vapautetaan, odottava Seymour läimäyttää häntä kasvoihin Piperin ja neiti Withersin huvittamana. Sitten Piper pyytää yllättäen neiti Withersiä vaimokseen. Nainen suostuu. Jatko-osassa Murha taululla he ovat kuitenkin edelleen sinkkuja.</w:t>
      </w:r>
    </w:p>
    <w:p>
      <w:r>
        <w:rPr>
          <w:b/>
        </w:rPr>
        <w:t xml:space="preserve">Esimerkki 1.5995</w:t>
      </w:r>
    </w:p>
    <w:p>
      <w:r>
        <w:t xml:space="preserve">Fakta1: Etsivä Mal Toohey Vaikka häntä ammutaan suojaliivillä, kun hän jahtaa pakenevaa epäiltyä huumelaboratorion ratsian aikana, Fakta2: Fakta3: rehellinen nuori poliisi Jim Mellic ja kyyninen kumppani saapuvat paikalle, Fakta4: William Sarduka ja Jim rakastuu pojan äitiin, Fakta5: Carl löytää Jimin sairaalan parkkipaikalta.</w:t>
      </w:r>
    </w:p>
    <w:p>
      <w:r>
        <w:rPr>
          <w:b/>
        </w:rPr>
        <w:t xml:space="preserve">Tulos</w:t>
      </w:r>
    </w:p>
    <w:p>
      <w:r>
        <w:t xml:space="preserve">Kun etsivä Mal Toohey Joel Edgerton jahtaa huumelaboratorioon kohdistuvan ratsian aikana pakenevaa epäiltyä, häntä ammutaan ja hänen suojaliivinsä pelastaa hänet. Juhlinnan jälkeen Mal ajaa humalassa kotiin ja törmää sivupeilillään pyöräilevään poikaan. Hän soittaa ambulanssin, mutta kiistää osallisuutensa onnettomuuteen. Kun rehellinen nuori poliisi Jim Mellic Jai Courtney ja hänen kyyninen vanhempi työparinsa Carl Summer Tom Wilkinson saapuvat paikalle, Carl tunnistaa Malin ja lähettää Jimin turvaamaan aluetta. Hän kuulustelee Malia yksityisesti ja lähettää hänet kotiin, mikä saa Jimin epäluuloiseksi. Poika tunnistetaan William Sardukaksi, ja Jim rakastuu pojan äitiin, Ankhila Sarah Robertsiin. Sillä välin Carlille on tullut pakkomielle todistaa, että pedofiili Victor on vastuussa nuoren tytön sieppauksesta ja raiskauksesta. Oikeuskäsittelyn aikana Victor vapautetaan takuita vastaan. Sen jälkeen Carl kritisoi ja kyseenalaistaa oikeusjärjestelmän kyynisesti. Salaisessa tapaamisessa Carlin kanssa Mal sanoo haluavansa tulla rehelliseksi ja paljastaa vastuunsa onnettomuudesta, toisin kuin todistajanlausunnossaan, jossa hän väitti nähneensä syyllisen ajavan pois. Carl vaatii Malia pitämään asian salassa heidän molempien vuoksi, mutta hän ei saa Malia suostumaan. Mal perheineen vierailee Ankhilan ja Williamin luona sairaalassa. Kotona Mal kertoo vaimolleen Julie Melissa Georgelle, että hän löi Williamia, ja vaimo kertoo Malille, että Williamilla on aivovaurio ja hän todennäköisesti kuolee. Heidän suhteensa etääntyy. Carl löytää Jimin sairaalan parkkipaikalta, mutta ei saa Jimiä perääntymään, ja se näyttää tekevän hänestä entistäkin päättäväisemmän Malin tutkimisessa. Jim tarjoutuu viemään Ankhilan sairaalaan, ja Ankhila hyväksyy tarjouksen. Ankkilan asunnolla mies yrittää suudella Ankkilaa, mutta Ankkila torjuu hänet. He ajavat sairaalaan hiljaisuudessa ja huomaavat perillä, että William on juuri kuollut. Jim seisoo yksin käytävällä sairaalahuoneen ulkopuolella masentuneena. Mal järjestää Carlin ja Jimin kanssa tapaamisen, jossa hän kertoo Jimille lyöneensä Williamia ja aikovansa kertoa totuuden. Carl vähättelee Malia heikkoudesta. Kääntyessään Jimin puoleen Carl syyttää tätä siitä, että tämä makaa Ankhilan kanssa. Hän alkaa pilkata häntä väittäen, että hän on yhtä epätäydellinen kuin kollegansa, ja vihjaa pilkallisesti, että Jim saattaa sairastua aidsiin. Jim nappaa Carlin maahan pääntukeen. Mal erottaa heidät, mutta Carl makaa maassa tajuttomana. Jim soittaa ambulanssin, kun Mal yrittää auttaa Carlia. Mal menee käymään Carlin luona sairaalassa, mutta löysäpäinen ja ilmeisesti aivohalvauksen saanut Mal pystyy sanomaan vain sanat "yeah" ja "good". Ulkona käytävällä Mal kertoo Jimille lohduttaakseen häntä, että lääkärit sanoivat, että Carlille kävisi siitä huolimatta pian niin. Mal ilmoittaa Jimille myös, ettei Tamberinesin, rakennuksen, jossa kolmikko oli tavannut, takaosassa ole kameroita; tämä viittaa siihen, että Mal tiesi nyt Jimin salaisuuden, aivan kuten Jim tiesi omansa, ja että nuorempi mies oli yhtä moraalisesti ristiriidassa kuin hänkin. Hän ajaa Williamsin koulun ohi ja kuulee joidenkin lasten huutavan Williamsin nimeä. Mal katsoo heitä ja törmää kuorma-auton takapenkkiin, jolloin hänen päänahastaan vuotaa runsaasti verta. Verenvuodossa Mal istuu läheiselle penkille ja kävelee sitten Ankhilasin asunnolle. Hän koputtaa oveen, mutta nainen ei huomaa sitä. Hän kompastuu käytävällä, ja hänen vartalonsa notkahtaa, ja hän putoaa tajuttomaksi. Mal herää siihen, että ensihoitajat hoitavat häntä. Poliisi saapuu paikalle ja puhuu Ankhilan kanssa. He kysyvät Malilta, mitä tapahtui, ja Mal kertoo, ettei Anhila ole tehnyt hänelle mitään. Jatkaessaan noiden sanojen toistamista hän sanoo tytölle, että minä tein sen, ja että hän on pahoillaan, kyyneleet silmissä. Ankhila näyttää tajuavan, että Mal on vastuussa hänen poikansa kuolemasta, mutta päättää kertoa poliisille vain, että Mal oli auttanut hänen poikaansa. Elokuva päättyy, kun Mal ja Julie vievät lapsensa kouluun. He katsovat kadun toiselle puolelle ja näkevät Jimin nojaamassa autoonsa kahden kahvikupillisen kanssa, mikä viittaa siihen, että Malista tulee Jimin uusi työpari.</w:t>
      </w:r>
    </w:p>
    <w:p>
      <w:r>
        <w:rPr>
          <w:b/>
        </w:rPr>
        <w:t xml:space="preserve">Esimerkki 1.5996</w:t>
      </w:r>
    </w:p>
    <w:p>
      <w:r>
        <w:t xml:space="preserve">Fakta1: lähes alkoholisoitunut puolustusasianajaja Tom Cardigan käsittelee paljon tapauksia lapsuudenystävälleen, Fakta2: Fakta3: ystävä tekee vastapalveluksen satunnaisesti, Fakta4: Cardiganin menestys oikeusministerinä tekee hänestä ehdokkaan kuvernööriksi, Fakta5: June on palannut vanhojen ystäviensä luokse Powersin mafiaan.</w:t>
      </w:r>
    </w:p>
    <w:p>
      <w:r>
        <w:rPr>
          <w:b/>
        </w:rPr>
        <w:t xml:space="preserve">Tulos</w:t>
      </w:r>
    </w:p>
    <w:p>
      <w:r>
        <w:t xml:space="preserve">John Barrymore näyttelee lähes alkoholisoitunutta puolustusasianajajaa Tom Cardigania, joka käsittelee monia tapauksia lapsuudenystävänsä, gangsteri Valentine Vanny Powersin William Stage Boydin puolesta, joka käytti Stage-nimeä toisena nimenä erottaakseen itsensä Hopalong Cassidyn tunnetummasta William Boydista. Powersin mielestä Cardiganista olisi hyvä idea tulla oikeusministeri, jotta hänen ystävänsä voisi tehdä satunnaisia palveluksia vastineeksi siitä, että Powers toimittaa äänet. Cardigan varoittaa häntä, että jos Cardigan siirtyy toiselle puolelle, Powers ei voi odottaa häneltä mitään palveluksia. Samaan aikaan Cardigan päättää puolustaa koditonta naista, June Perry Helen Twelvetreesiä, jota syytetään "ikkunan koputtelusta", ja sovitettuaan hänelle salaa taskussaan pitämänsä vihkisormuksen hän vapauttaa hänet huomauttamalla kyseisen sormuksen olemassaolosta ja päättelemällä, ettei hän näin ollen voinut lymyillä prostituutiota varten. Hän vie tytön kotiinsa, ja juonenkäänteen käänteessä, jota tuotantosäännöstö ei sallisi, June jää sinne yöksi. Ja joka yö sen jälkeen. Cardiganin menestys oikeusministerinä tekee hänestä todennäköisen ehdokkaan kuvernööriksi. Poliittinen kuninkaantekijä pitää sitä mahdollisena, ja hänen tyttärensä Lillian Jill Esmond alkaa seurustella Cardiganin kanssa. Juopottelun aikana he menevät naimisiin, ja sitten hän menee kotiin kertomaan Junelle huonot uutiset. Selityksensä aikana hän tajuaa tehneensä hirvittävän virheen ja rakastavansa Junea, ei Lilliania. Siitä huolimatta June lähtee ja Cardigan lähtee häämatkalle mässäilemään useaksi päiväksi yksin. Sillä välin June on palannut vanhojen ystäviensä luokse Powersin mafiaan baariin. Valitettavasti hän kävelee ulos juuri ajoissa nähdäkseen, kuinka Powers murhaa kylmäverisesti miehen. Hän kääntyy ja kävelee nopeasti pois. Powers saa hänet kiinni ja uhkaa tappaa hänet, ellei June pidä suutaan kiinni. June suostuu, mutta poliisi kuulee hänen sopimuksensa ja vangitsee hänet todistajana. Italialainen tenori, Mario Albert Conti, kohtaa Cardiganin tämän raitistuessa ja sanoo haluavansa naida Lillianin. Cardigan huokaisee helpotuksesta ja sanoo mitätöivänsä avioliittonsa. Myöhemmin Cardigan haastattelee aineellista todistajaa ja saa selville sen Junen, joka kieltäytyy palaamasta hänen luokseen ja luulee tämän pettäneen arvonsa päästäkseen kuvernööriksi. Nainen väittää järkähtämättömästi, ettei nähnyt murhaa, joten Cardigan vapauttaa hänet todistajaksi. Powersin oikeudenkäynnissä puolustus käyttää Junea yllätystodistajana ja pakottaa hänet myöntämään, että hän näki murhaajan, mutta ei nähnyt murhaa eikä tunnistanut Powersia. Avustajiensa järkyttämänä Cardigan päättää olla kuulustelematta häntä. Powers nauraa sydämellisesti, mikä pysäyttää Cardiganin. Tämän jälkeen oikeusministeri peruuttaa luopumislupansa kuiskaten Powersille: "Tuo nauru maksaa sinulle vielä niskasi", ja hän kiusaa ja hämmentää Junea niin, että tämä purskahtaa ulos ja tunnistaa Powersin murhaajaksi. Pyytämällä oikeuden suopeutta Cardigan ilmoittaa äkkiä, että hänen avustajansa hoitavat loput jutusta. Sitten hän tunnustaa, että hänet oli lähetetty Powersin kanssa kasvatuslaitokseen murtovarkaudesta, eikä hän siksi aio pyrkiä kuvernööriksi, ja palaa välittömästi puolustusasianajajan asemaansa. Powers oli uhannut kiristää häntä, jos Cardigan nostaa syytteen. Ulkona June onnittelee häntä rohkeudesta ja siitä, että hän on valinnut arvonsa kunnianhimon sijaan. He syleilevät toisiaan ja lähtevät käsi kädessä.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docId:61645918B27ED6BEB66D6B8C0A054FF4</keywords>
  <dc:description>generated by python-docx</dc:description>
  <lastModifiedBy/>
  <revision>1</revision>
  <dcterms:created xsi:type="dcterms:W3CDTF">2013-12-23T23:15:00.0000000Z</dcterms:created>
  <dcterms:modified xsi:type="dcterms:W3CDTF">2013-12-23T23:15:00.0000000Z</dcterms:modified>
  <category/>
</coreProperties>
</file>