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1.2118</w:t>
      </w:r>
    </w:p>
    <w:p>
      <w:r>
        <w:t xml:space="preserve">Fakta1: Reno Nevadaan menevää bussia ajaa Doc Bayles, Fakta2: Fakta3: Lil haluaa erota omasta miehestään, Fakta4: oma mies saavuttaa bussin Pinkie Parkerin rikkinäisellä autolla, Fakta5: Doc ajaa Ad:n vahingossa jyrkänteeltä alas.</w:t>
      </w:r>
    </w:p>
    <w:p>
      <w:r>
        <w:rPr>
          <w:b/>
        </w:rPr>
        <w:t xml:space="preserve">Tulos</w:t>
      </w:r>
    </w:p>
    <w:p>
      <w:r>
        <w:t xml:space="preserve">Doc Bayles ajaa kohti Nevadan Renoa bussia, jonka matkustajina ovat muun muassa kauppamatkustaja Hal Sanders ja karannut teini Vangie Harper. Riitelevät pariskunnat alkavat nousta kyytiin. Tarjoilija Evie Simms haluaa lähteä Renoon eroamaan miehestään Adista, joka on jäänyt kiinni naapurin Lil Lewisin suutelemisesta. Lil haluaa erota omasta miehestään, kasinopomo Nick Lewisista, joka yrittää ehtiä bussiin beatnik Pinkie Parkerin rikkinäisellä autolla. Mustasukkainen Nick ottaa bussin haltuunsa, kun Doc jää hetkeksi pois ja ajaa Adin vahingossa jyrkänteeltä alas, jolloin tämä melkein kuolee. Kun raivoisa myrsky lähestyy kaikkia, he hakeutuvat suojaan kirkkoon. Ad ja Evie nukahtavat ja näkevät ilmeisesti samaa unta: he ovat alkuperäisessä Eedenin puutarhassa ja joutuvat kohtaamaan paholaisen kiusauksia, jotka voivat vaikuttaa koko ihmiskunnan tulevaisuuteen. Kun he heräävät, myrsky on ohi. Matkustajat asettuvat pareiksi, Ad ja Evie, Lil ja Nick ja Vangie ja Pinkie, ja katsovat, mihin tie heitä seuraavaksi vie.</w:t>
      </w:r>
    </w:p>
    <w:p>
      <w:r>
        <w:rPr>
          <w:b/>
        </w:rPr>
        <w:t xml:space="preserve">Esimerkki 1.2119</w:t>
      </w:r>
    </w:p>
    <w:p>
      <w:r>
        <w:t xml:space="preserve">Fakta1: Fakta2: pyrkimykset taistella Wangin kanssa johtavat kömpelöön katastrofiin, Fakta3: naispuolinen muusikko on henkivartija, joka manipuloi näkymättömästi hämmentyneen naisen käsiä, jalkoja ja soitinta saadakseen taistella Ho:n kanssa ja lopulta raapia häntä otsaan myrkyllisellä terällä, Fakta4: Ho etsii lopulta Wangin, Fakta5: salamurhaajat onnistuvat saamaan palkkamurhaajien johtajan henkilöllisyyden Prinssin henkilöllisyydestä.</w:t>
      </w:r>
    </w:p>
    <w:p>
      <w:r>
        <w:rPr>
          <w:b/>
        </w:rPr>
        <w:t xml:space="preserve">Tulos</w:t>
      </w:r>
    </w:p>
    <w:p>
      <w:r>
        <w:t xml:space="preserve">Mestari Wang on itse asiassa Mantsurian 11. prinssi valepuvussa. Esittäytyen hienostuneena korukauppiaana sekä taiteen ja viinin ystävänä prinssi yrittää selvittää, kuka muista 14:stä kruununperijästä yrittää salamurhata hänet. Jalokivivaras Dirty Ho Wong Yue joutuu prinssiin epäsuosioon, ja prinssi käyttää Wong Yuea apunaan vihollistensa huuhtomisessa. Wang on taistelulajien asiantuntija, mutta salatakseen henkilöllisyytensä hän piilottaa taitonsa järjestelmällisesti, jopa käyttäessään niitä. Varsinaisen elokuvan avausjaksossa otsikkokohtauksen jälkeen, jossa on jo kaksi päähenkilöiden hyvin abstraktia taistelukohtausta, Wang kohtaa bordellissa jalokivivarkaan nimeltä Dirty Ho. He ajautuvat konfliktiin kilpailemalla toistensa kanssa kurtisaanien huomiosta. Dirty Ho, joka ei ole kovinkaan älykäs, ei voi ymmärtää, miksi hänen yrityksensä tapella pelkurimaisen ja nynnyn näköisen Wangin kanssa johtavat väistämättä kömpelöön katastrofiin. Wang on tietenkin se, joka taitavasti harhauttaa Ho:n kompastumaan tuoleihin ja niin edelleen. Myöhemmässä yhteenotossa Ho:n kanssa Wang teeskentelee, että naispuolinen muusikko on hänen henkivartijansa, ja manipuloi näkymättömästi hämmentyneen naisen käsiä, jalkoja ja soitinta saadakseen hänet taistelemaan Ho:n kanssa ja lopulta iskemään häntä myrkyllisellä terällä otsaan. Kaikki tämä on kuitenkin osa Wangin juonta: hän suojelee salaa Ho:ta poliisilta ja kouluttaa kömpelöä Ho:ta oppilaakseen ja henkivartijakseen. Ho etsii lopulta Wangin käsiinsä löytääkseen myrkyn vastalääkkeen, jonka Wang antaa hänelle vastineeksi siitä, että Hosta tulee hänen oppilaansa. Ho on aluksi ymmällään tästä, sillä hän ei ole havainnut mestarissaan minkäänlaista kung fu -taitoa, ja hän jää aluksi neuvottomaksi sivustakatsojaksi Wangin kahden murhayrityksen aikana: ensin hyökkäys viininmaistajaisissa ja sitten vierailu antiikkikaupassa. Wang onnistuu puolustamaan itseään ihailtavasti ja pitää samalla yllä kuvitelmaa, että hän vain käy ystävällistä esteettistä keskustelua vastustajiensa kanssa. Vasta antiikkikaupan hyökkäyksen lopussa Ho tajuaa, mistä on kyse, ja puuttuu asiaan, mutta Wang saa haavan jalkaansa antiikkikauppiaan juonittelun seurauksena. Mestari ja hänen oppilaansa eristäytyvät asunnolleen - Wang toipuu, Ho ottaa kung fu -tunteja. On kuitenkin melkein aika, että ruhtinaat kokoontuvat julkistamaan kruununperijän, ja niin Wang ja Ho lähtevät vaaralliselle matkalle Pekingiin Wangin ollessa naamioituneena ja Ho työntää häntä pyörätuolissa. He päihittävät salamurhaajien armeijan raunioituneessa kaupungissa ja onnistuvat saamaan salamurhaajien johtajalta selville Wangia jahtaavan prinssi Nelosen henkilöllisyyden. Sitten sankarit kohtaavat pahimman vihollisensa, kenraali Liangin ja kaksi muuta pahista, ja seuraa huipentava taistelukohtaus. He onnistuvat kukistamaan vihollisensa juuri sopivasti, jotta prinssi ehtii valtaistuinsaliin keisarin esiintymistä varten. Oven ulkopuolella Ho ojentaa mestarilleen helmikaulakorun, jota he ovat käyttäneet taistelun aikana; prinssi ottaa ne ja lähettää Ho:n taitavasti sauvan avulla lentäen huoneen ulkopuolelle. Elokuva päättyy pysäytyskuvaan, jossa Dirty Ho on ilmassa.</w:t>
      </w:r>
    </w:p>
    <w:p>
      <w:r>
        <w:rPr>
          <w:b/>
        </w:rPr>
        <w:t xml:space="preserve">Esimerkki 1.2120</w:t>
      </w:r>
    </w:p>
    <w:p>
      <w:r>
        <w:t xml:space="preserve">Fakta1: Fakta2: Sam Lawton on matkalla yhtiön retriittiin kollegoidensa kanssa: Fakta3: Kuolema ei pidä siitä, että häntä huijataan, Fakta4: Candice menee voimisteluharjoituksiin Peterin kanssa, Fakta5: näkymätön olento alkaa seurata Peteriä.</w:t>
      </w:r>
    </w:p>
    <w:p>
      <w:r>
        <w:rPr>
          <w:b/>
        </w:rPr>
        <w:t xml:space="preserve">Tulos</w:t>
      </w:r>
    </w:p>
    <w:p>
      <w:r>
        <w:t xml:space="preserve">Sam Lawton on matkalla kollegoidensa kanssa yrityksen retriittiin. Kun heidän bussinsa ylittää North Bayn siltaa, Sam saa aavistuksen, että silta romahtaa ja tappaa kaikki sillalla olevat, paitsi hänen entisen tyttöystävänsä Molly Harperin, jonka hän onnistuu saamaan turvallisesti sillan yli. Paniikissa hän suostuttelee useita ihmisiä poistumaan sillalta ennen kuin se romahtaa, mukaan lukien Molly, hänen ystävänsä Nathan Sears ja Peter Friedkin, Petersin tyttöystävä Candice Hooper, hänen pomonsa Dennis Lapman sekä työtoverit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pitävät tätä hölynpölynä, mutta eivät välitä hänen varoituksestaan ja lähtevät. Myöhemmin Candice menee Peterin kanssa voimisteluharjoituksiin, joissa näkymätön olento alkaa seurata häntä, ja kun ketjureaktio saa Candicen lentämään tangosta, hän katkaisee selkärankansa, ja Peter on murtunut. Seuraavana päivänä Isaac kuolee, kun putoava Buddha-patsas murskaa hänen päänsä akupunktiosession aikana kiinalaisessa kylpylässä. Bludworth, joka on ollut läsnä molemmissa kuolemissa, kertoo jäljellä oleville eloonjääneille, että jos he haluavat huijata Kuolemaa, heidän on tapettava joku, jonka ei koskaan ollut tarkoitus kuolla sillalla, ja siten lunastettava jäljellä oleva elinaikansa. Samana päivänä Olivia menee silmäleikkausklinikalle hoitamaan likinäköisyyttään. Silmälääkärin ollessa etsimässä tiedostoja laserissa on toimintahäiriö, joka polttaa hänen silmänsä ja kätensä. Olivia onnistuu vapautumaan juuri kun Sam ja Molly saapuvat pelastamaan häntä, mutta hän kompastuu ja putoaa ikkunasta alla olevaan autoon. Myöhemmin Sam tajuaa, että eloonjääneet kuolevat sillalla siinä järjestyksessä kuin heidän oli tarkoitus kuolla; ja hän tajuaa, että Nathan on seuraavana Kuoleman listalla. Samaan aikaan tehtaalle palannut Nathan tappaa vahingossa työkaverinsa Roy Carsonin riidan aikana työntämällä tämän nostokoukun eteen, joka puukottaa tämän leuan läpi. Nathan välittää tämän tiedon jäljelle jääneille eloonjääneille, jotka tajuavat, että hän lunasti Royn jäljellä olevan elinkaaren tappamalla hänet ja on siksi varmasti turvassa. Kun Dennis saapuu kuulustelemaan Nathania tapahtuneesta, hihnahiomakoneen laukaisema jakoavain osuu häntä kasvoihin ja tappaa hänet. Sam on samana iltana töissä ravintolassa, ja töiden jälkeen hän pyytää esimiestään varaamaan ravintolan Mollyn treffeille. Peter, joka on tullut epävakaaksi Candicen kuoleman jälkeen, keskeyttää treffit kertoakseen, että hän on päättänyt tappaa Mollyn ottaakseen tämän elinkaaren. Peterin vedettyä aseen esiin Sam ja Molly pakenevat molemmat ravintolan keittiöön. Agentti Block kuulee laukaukset ulkopuolelta, mutta kun hän astuu ravintolaan, Peter ampuu hänet kuoliaaksi. Peter uskoo olevansa nyt turvassa kuolemalta ja päättää tappaa sekä Mollyn että Samin, jotta kaikki todistajat eivät näkisi häntä. Sam ja Peter tappelevat ja Peter lyö Samin tajuttomaksi, mutta juuri kun Peter on aikeissa puukottaa Mollya keittiöveitsellä, Sam herää ja puukottaa häntä selkään isolla vartaalla; tämä saa Samin uskomaan, että hän on vaatinut Blockin hengen. Kaksi viikkoa myöhemmin Sam ja Molly nousevat lennolle Pariisiin. Kun he istuvat paikoilleen, kahden matkustajan, Alex Browningin ja Carter Hortonin, välille puhkeaa tappelu, joka paljastaa, että hänen ja Mollyn lentokone on lento 180. Sam ja Molly menevät sinne. Nousun jälkeen Sam kuulee, että yksi matkustajista näki näyn koneen tuhoutumisesta, mutta heidän on liian myöhäistä lähteä, ja sekä hän että Molly kuolevat ennen koneen räjähdystä. Royn muistotilaisuudessa Nathan saa tietää, että Roylla oli aivojen aneurysma, joka olisi puhjennut minä päivänä tahansa. Kun Nathan tajuaa olevansa yhä vaarassa, lennon 180 laskuteline syöksyy katon läpi ja murskaa hänet, mikä käynnistää neljän ensimmäisen elokuvan tapahtumat.</w:t>
      </w:r>
    </w:p>
    <w:p>
      <w:r>
        <w:rPr>
          <w:b/>
        </w:rPr>
        <w:t xml:space="preserve">Esimerkki 1.2121</w:t>
      </w:r>
    </w:p>
    <w:p>
      <w:r>
        <w:t xml:space="preserve">Fakta1: Fakta2: Elämä jakautuu kuukausien oleskeluun laitumella ja satunnaisiin matkoihin kaupunkiin, Fakta3: Toveruus ja kilpailu muiden cowboyjen kanssa täyttävät päivät, Fakta4: Montella on pitkäaikainen suhde vanhaan liekkiin, Fakta5: Chet on rakastunut Mary Eagleen.</w:t>
      </w:r>
    </w:p>
    <w:p>
      <w:r>
        <w:rPr>
          <w:b/>
        </w:rPr>
        <w:t xml:space="preserve">Tulos</w:t>
      </w:r>
    </w:p>
    <w:p>
      <w:r>
        <w:t xml:space="preserve">Monte Walsh on vanheneva cowboy, joka kohtaa villin lännen aikakauden viimeiset päivät. Hän ja hänen ystävänsä Chet Rollins, toinen pitkäaikainen karjapaimen, tekevät mitä tahansa ranch-töitä, mutta he eivät mitään, mitä he eivät voisi tehdä hevosen selästä käsin. Heidän elämänsä on jaettu kuukausien pituiseen karjanhoitoon ja satunnaisiin matkoihin kaupunkiin. Toveruus ja kilpailu muiden cowboyjen kanssa täyttävät heidän päivänsä. He etsivät töitä ja pääsevät töihin Cal Brennanin tilalle, jossa he tapaavat vanhan ystävänsä Shorty Austinin, toisen karjatilan työntekijän. Montella on pitkäaikainen suhde vanhaan liekkiin, prostituoituun ja saluunatyttöön Martine Bernardiin, joka sairastaa tuberkuloosia. Chet puolestaan on rakastunut Mary Eagleen, rautakaupan omistavaan leskirouvaan. Kun piikkilanka ja rautatiet poistavat jatkuvasti cowboyta, Montelle ja hänen ystävilleen jää yhä vähemmän vaihtoehtoja. Heille on tarjolla uusia työmahdollisuuksia, mutta he kaipaavat vapautta avoimella preerialla. Shorty menettää työnsä ja sekaantuu karjavarkauteen ja tappamiseen ampumalla paikallisen lainvalvojan. Sitten Monte ja Chet huomaavat, että heidän elämänsä laitumella muuttuu vääjäämättä. Chet nai Maryn ja menee töihin kauppaan ja kertoo Montelle, että heidän vanha elämäntapansa on yksinkertaisesti katoamassa. Hetken hengen vallassa Monte kosii Martinea, ja Martine suostuu. Monte alkaa juopotella ja ratsastaa villihevosella kaupungin halki aiheuttaen huomattavaa vahinkoa: hän rikkoo lasisen ikkunan ja koko kaupan särkyviä tavaroita. Rodeon omistaja, eversti Wilson, näkee hänet ja tarjoaa hänelle työtä. Monte harkitsee korkeaa palkkaa, mutta päättää, että työ on liian halventavaa, ja kieltäytyy. Lopulta heidän kaikkien on hyvästeltävä tuntemansa elämä ja yritettävä aloittaa alusta. Kun Shorty ampuu ja tappaa Chetin yrittäessään ryöstää kaupan, Monte, joka on järkyttynyt rakkaan Martinensa kuolemasta, lähtee hänen peräänsä. Shorty saapuu paikalle ja Monte ajaa häntä takaa. Shorty ampuu Montea, mutta pakenee, kun laukaus osuu vain hänen käteensä. Monte onnistuu sitten kiertämään Shortyn ja ampuu hänet. Kun Shorty kuolee, Monte kertoo hänelle, että hän ratsasti villihevosella.</w:t>
      </w:r>
    </w:p>
    <w:p>
      <w:r>
        <w:rPr>
          <w:b/>
        </w:rPr>
        <w:t xml:space="preserve">Esimerkki 1.2122</w:t>
      </w:r>
    </w:p>
    <w:p>
      <w:r>
        <w:t xml:space="preserve">Fakta1: elokuva käsittelee hyvin epätavallista aihetta, Fakta2: Fakta3: Shreehari oli pakko jättää kylä ja koti, Fakta4: Shreehari Indu huolehti sängyn selkäsaunassa aviomies, Fakta5: Ramanunni tappaa Indu 's aviomies yrittää saada Indu</w:t>
      </w:r>
    </w:p>
    <w:p>
      <w:r>
        <w:rPr>
          <w:b/>
        </w:rPr>
        <w:t xml:space="preserve">Tulos</w:t>
      </w:r>
    </w:p>
    <w:p>
      <w:r>
        <w:t xml:space="preserve">Chandrolsavam on elokuva, joka käsittelee hyvin epätavallista aihetta - miestä, joka yrittää lunastaa menneisyytensä. Se on elokuva miehen rakkaudesta nostalgiaan. Päähenkilö Shreehari joutui jättämään kylänsä ja kotinsa, kun hänet tuomittiin murhasuunnitelmasta, ja hän palaa kotiin vietettyään vuoden vankilassa ja asuttuaan monta vuotta Pariisissa. Kotiin palattuaan hän yrittää saada takaisin jokaisen hetken menneestä teinirakkaudestaan, nähtävyydet ja äänet, joista hän oli aikoinaan nauttinut, koska hänellä ei ole enää paljon elämää jäljellä, hän sairastuu syöpään. Suuri osa tarinasta pyörii hänen lapsuudenrakkautensa Indu Meenan ympärillä ja kahden muun ystävän ympärillä, joista toinen osoittautuu Indun aviomieheksi ja toinen Ramanunni Ranjithiksi, joka yritti tappaa miehensä ja yritti sysätä syyn Shreeharin niskoille saadakseen Indun. Shreeharin palatessa Indu huolehti vuodepotilaana olevasta miehestään. Palattuaan Shreehari todistaa syyttömyytensä Indulle ja hänen miehelleen. Yrittäessään saada Indun, Ramanunni tappaa Indun aviomiehen. Indu tulee Shreeharin suojiin, mutta Ramanunni sieppaa hänet ja Shreehari pelastaa hänet. Samaan aikaan tohtori Durga Kushboo saapuu Shreeharin kotiin ja kaikki pettyivät hänen tuloonsa, koska he halusivat Indun yhdistyvän Shreeharin kanssa ja Durga paljastaa totuuden, että hän johtaa sairaalaansa yhdessä miehensä kanssa Delhissä. Ja potilas Shreehari pakeni sairaalasta heidän tietämättään tullakseen kotikyläänsä tapaamaan lapsuuden ystäviään. Chandrolsavam kertoo Shreeharin elämänsä, rakkautensa, ystävyyssuhteidensa ja muistojensa juhlinnasta. Se kertoo tarinan miehestä, joka etsii menneisyyttään, ja osoittaa sen kautta ihmisen loputtoman rakkauden elämään, jonka hän on elänyt.</w:t>
      </w:r>
    </w:p>
    <w:p>
      <w:r>
        <w:rPr>
          <w:b/>
        </w:rPr>
        <w:t xml:space="preserve">Esimerkki 1.2123</w:t>
      </w:r>
    </w:p>
    <w:p>
      <w:r>
        <w:t xml:space="preserve">Fakta1: Fakta2: Hippokrateen vala pakottaa hänet tekemään parhaansa, Fakta3: Roland Gonzales kidnappaa Helenin painostaakseen aviomiestä tekemään kohtalokkaan kirurgisen virheen, Fakta4: Isabel Farrago sieppaa viestin Fergusonille, Fakta5: Helen onneksi vapautetaan vahingoittumattomana lääkäriin.</w:t>
      </w:r>
    </w:p>
    <w:p>
      <w:r>
        <w:rPr>
          <w:b/>
        </w:rPr>
        <w:t xml:space="preserve">Tulos</w:t>
      </w:r>
    </w:p>
    <w:p>
      <w:r>
        <w:t xml:space="preserve">Tohtori Eugene Ferguson Cary Grant, tunnettu amerikkalainen aivokirurgi, ja hänen vaimonsa Helen Paula Raymond lomailevat Latinalaisessa Amerikassa, kun vallankumous puhkeaa. Heidät viedään vastoin tahtoaan maan diktaattorin Raoul Farrago Jose Ferrerin luo, joka tarvitsee kiireellisesti hengenpelastavan leikkauksen. Seuraavien päivien aikana, kun Ferguson kouluttaa avustajia arkaluonteiseen operaatioon, hän joutuu todistamaan hallinnon, erityisesti eversti Adragon Ramon Novarron, erilaisia raakuuksia, mutta hänen hippokraattinen valansa pakottaa hänet tekemään parhaansa. Kapinallisjohtaja Roland Gonzales Gilbert Roland kidnappaa Helenin painostaakseen tämän miestä tekemään kohtalokkaan leikkausvirheen. Hänen viestinsä Fergusonille sieppaa Isabel Farrago Signe Hasso, potilaan vaimo, ja leikkaus onnistuu. Lääkärin onneksi Helen vapautuu vahingoittumattomana, kun Farrago kuolee pian sen jälkeen ja hänen hallituksensa kaadetaan.</w:t>
      </w:r>
    </w:p>
    <w:p>
      <w:r>
        <w:rPr>
          <w:b/>
        </w:rPr>
        <w:t xml:space="preserve">Esimerkki 1.2124</w:t>
      </w:r>
    </w:p>
    <w:p>
      <w:r>
        <w:t xml:space="preserve">Fakta1: Fakta2: Bruce Wayne kaatuu lapsena: Fakta3: Brucen lapsuudenystävä moittii häntä yrityksestä heikentää oikeusjärjestelmää, Fakta4: Henri Ducard kouluttaa hänet Ra 's al Ghulin johtaman Varjojen liigan jäseneksi, Fakta5: Bruce hylkää liigan aatteen ja palaa pakomatkalla.</w:t>
      </w:r>
    </w:p>
    <w:p>
      <w:r>
        <w:rPr>
          <w:b/>
        </w:rPr>
        <w:t xml:space="preserve">Tulos</w:t>
      </w:r>
    </w:p>
    <w:p>
      <w:r>
        <w:t xml:space="preserve">Lapsena Bruce Wayne putoaa kuivuneeseen kaivoon ja joutuu lepakoiden hyökkäyksen kohteeksi, minkä jälkeen hän kehittää fobian näitä olentoja kohtaan. Katsellessaan oopperaa vanhempiensa Thomasin ja Marthan kanssa Bruce pelästyy lepakkoiksi naamioituneita esiintyjiä ja pyytää poistumaan. Ulkona ryöstäjä Joe Chill murhaa Brucen vanhemmat hänen silmiensä edessä. Perheen hovimestari Alfred Pennyworth kasvattaa Brucen orvoksi. Neljätoista vuotta myöhemmin Chill vapautetaan vastineeksi siitä, että hän todistaa Gotham Cityn mafiapomo Carmine Falconea vastaan. Bruce aikoo murhata Chillin, mutta yksi Falconen salamurhaajista tekee sen ensin. Brucen lapsuudenystävä, apulaispiirisyyttäjä Rachel Dawes, moittii häntä yrityksestä heikentää oikeusjärjestelmää ja sanoo, että hänen isänsä häpeäisi. Bruce kohtaa Falconen, joka kertoo hänelle, että todellinen valta tulee siitä, että häntä pelätään. Bruce päättää matkustaa ympäri maailmaa ja oppia kohtaamaan epäoikeudenmukaisuuden. Istuessaan vankilatuomiota varkaudesta Bhutanissa hän tapaa Henri Ducardin, joka kouluttaa hänet Ras al Ghulin johtaman Varjojen liigan jäseneksi. Kun Bruce on saanut koulutuksen päätökseen ja pelkonsa pois, hän saa tietää, että Liiga aikoo tuhota Gothamin, koska se pitää sitä korruptoituneena, rappiollisena, tekopyhänä ja pelastamattomana. Bruce hylkää Liigan aatteen ja polttaa heidän temppelinsä paetessaan. Ras kuolee putoavaan romuun, kun Bruce pelastaa tajuttoman Ducardin. Bruce palaa Gothamiin aikomuksenaan taistella rikollisuutta vastaan. Lapsuuden pelkonsa innoittamana hän ryhtyy Batmaniksi ja perustaa tukikohdan Waynen kartanon alla oleviin luoliin. Hän kiinnostuu perheensä yrityksestä, Wayne Enterprisesista, jota johtaa nyt häikäilemätön William Earle. Yrityksen arkistonhoitaja Lucius Fox antaa Brucen käyttöön puolustusteknologian prototyyppejä, kuten suojapuvun ja vahvasti panssaroidun auton, Tumblerin. Bruce esittää pinnallista playboyta hälventääkseen epäilyksiä. Batman sieppaa huumelähetyksen, antaa Rachelille todisteita Falconea vastaan ja värvää ylikonstaapeli James Gordonin, yhden Gothamin harvoista rehellisistä poliiseista, pidättämään hänet. Vankilassa Falcone tapaa tohtori Jonathan Cranen, korruptoituneen psykiatrin, jota hän on auttanut salakuljettamaan huumeita Gothamiin, ja uhkaa paljastaa osallisuutensa, jos Falcone ei totea häntä henkisesti sopimattomaksi oikeudenkäyntiä varten. Crane pukee päälleen variksenpelättimen naamion ja suihkuttaa Falconelle pelkoa aiheuttavaa hallusinogeenia, joka tekee hänet hulluksi, minkä vuoksi Falcone puhuu jatkuvasti suustaan sanaa variksenpelätin, ja siirtää hänet Arkham Asylumiin. Tutkiessaan Scarecrow'ta Batman altistuu hallusinogeenille ja jää toimintakyvyttömäksi. Alfred pelastaa hänet ja antaa hänelle Foxin kehittämän vastalääkkeen. Kun Rachel syyttää Cranea korruptiosta, Crane paljastaa, että hän on valuttanut pelkoa aiheuttavaa huumettaan Gothamin vesivarastoon. Hän huumaa Rachelin sillä, mutta Batman pelastaa hänet ja nujertaa Cranen, joka väittää työskentelevänsä Ras al Ghulille. Batman pakenee poliiseja saadakseen Rachelin turvaan, antaa hänelle vastalääkkeen ja antaa pullon sitä Gordonille ja toisen massatuotantoa varten. Ducard ilmestyy uudelleen Brucen syntymäpäiväjuhliin ja paljastaa olevansa todellinen Ras al Ghul. Hän on varastanut Wayne Enterprisesista voimakkaan mikroaaltosäteilijän ja aikoo höyrystää Gothamin vesivarastot, jolloin Cranen lääke leviää ilmaan ja aiheuttaa joukkohysterian, joka tuhoaa kaupungin. Hän sytyttää Waynen kartanon tuleen ja jättää Brucen kuolemaan, mutta Alfred pelastaa hänet. Ras lataa mikroaaltosäteilijän Gothamin monorail-järjestelmään tarkoituksenaan vapauttaa huume, kun juna matkustaa kohti kaupungin keskeistä vesilähdettä. Batman pelastaa Rachelin huumaantuneelta väkijoukolta ja paljastaa tälle epäsuorasti henkilöllisyytensä. Hän ajaa Rasin perään monorailiin ja taistelee häntä vastaan juuri kun Gordon tuhoaa radan osan Tumblereiden tykeillä. Batman kieltäytyy tappamasta Rasia, mutta ei myöskään pelasta häntä, vaan liukuu junasta ja jättää Rasin junan kyytiin, kun se kaatuu ja räjähtää, jolloin Ras kuolee. Bruce saa Rachelin kunnioituksen, mutta menettää hänen rakkautensa, sillä hän päättää, ettei voi olla Rachelin kanssa, kun tämä on Batman. Bruce ostaa määräysvallan Wayne Enterprises -yhtiössä, joka on nyt julkisesti noteerattu, erottaa Earlen ja korvaa hänet Foxilla. Gordon ylennetään Gotham Cityn poliisilaitoksen komisarioksi, hän näyttää Batmanille BatSignaalin ja mainitsee rikollisesta, joka jättää Jokerin pelikortteja rikospaikoille. Batman lupaa tutkia asiaa ja katoaa yöhön.</w:t>
      </w:r>
    </w:p>
    <w:p>
      <w:r>
        <w:rPr>
          <w:b/>
        </w:rPr>
        <w:t xml:space="preserve">Esimerkki 1.2125</w:t>
      </w:r>
    </w:p>
    <w:p>
      <w:r>
        <w:t xml:space="preserve">Fakta1: Fakta2: Jim Montjoy Kuten kuvattu gowes to make fortunes -elokuvalehdessä: Fakta3: Stanley lähtee New Yorkiin saadakseen paremman hinnan, Fakta4: Diana As ostaa vaimolle kirjan How to be Happy Though Married vitsi, Fakta5: aviomies saattaa alkuperäisen valokuvasta.</w:t>
      </w:r>
    </w:p>
    <w:p>
      <w:r>
        <w:rPr>
          <w:b/>
        </w:rPr>
        <w:t xml:space="preserve">Tulos</w:t>
      </w:r>
    </w:p>
    <w:p>
      <w:r>
        <w:t xml:space="preserve">Elokuvalehden kuvauksen mukaan Jim Montjoy MacLean, joka on kihloissa Millicent Lee Bennettin kanssa, lähtee veljensä Jim Cooleyn kanssa Meksikoon tekemään omaisuuttaan. Jim rakastuu meksikolaiseen tyttöön, Diana Ramon Valeen, ja hänen valokuvansa päätyy Jimin takin taskuun. Veljekset omistavat kaivosvaltauksen, jonka Dianan French-setä haluaa ostaa, joten Jim jää Meksikoon huolehtimaan omaisuudesta, kun taas Stanley lähtee New Yorkiin yrittämään saada paremman hinnan. Siellä hän saa selville, että Bob Davis McCullough yrittää syrjäyttää hänet, joten hän nai Millicentin viipymättä. Vitsinä hän ostaa vaimolleen kirjan "Kuinka olla onnellinen vaikka naimisissa", mutta se saa vaimon lopulta mustasukkaiseksi. Hän löytää Stanleyn takin taskussa olevan Dianan valokuvan ja teeskentelee lähtevänsä vierailulle, mutta palatessaan taloon hän löytää miehensä saattamasta valokuvan alkuperäistä ja asentamasta tämän yhteen makuuhuoneista. Meksikolaisen hurmurinsa kanssa karannut Jim on palannut kaupunkiin ja lähtenyt ostamaan uusia vaatteita, minkä jälkeen Jim lähtee tietämättä vaimonsa olevan talossa. Naiset tapaavat, ja vaikka kumpikaan ei ymmärrä toistensa kieltä, he joutuvat riitaan. Vaalea Millicent luulee, että komea brunette yrittää varastaa hänen miehensä, kun taas Diana luulee, että käly yrittää ryöstää häneltä hänen korunsa. Kaikki ratkeaa, kun miehet palaavat.</w:t>
      </w:r>
    </w:p>
    <w:p>
      <w:r>
        <w:rPr>
          <w:b/>
        </w:rPr>
        <w:t xml:space="preserve">Esimerkki 1.2126</w:t>
      </w:r>
    </w:p>
    <w:p>
      <w:r>
        <w:t xml:space="preserve">Fakta1: konservatiivinen perhe tiukka isä työskentelee valtion palveluksessa, Fakta2: Divya ei halua mennä naimisiin ja toivoo, että sulhanen 's perhe hylkää hänet saapuu kotiin löytää Chandrakumar ja perhe kärsivällisesti odottaa häntä, Fakta3: perhe rukoilee häntä hyväksymään ehdotuksen auttamaan elpymistä, Fakta4: Chandrakumar jälkeen vie Divya Delhi avioliitto, Fakta5: Manohar varasti rahaa maksaa tytön 's sairaanhoidon</w:t>
      </w:r>
    </w:p>
    <w:p>
      <w:r>
        <w:rPr>
          <w:b/>
        </w:rPr>
        <w:t xml:space="preserve">Tulos</w:t>
      </w:r>
    </w:p>
    <w:p>
      <w:r>
        <w:t xml:space="preserve">Divya on konservatiivisesta perheestä kotoisin oleva vapaamielinen korkeakouluopiskelija, jonka tiukka isä Chandramouli työskentelee hallituksessa. Hän saa tietää, että hänen vanhempansa odottavat innokkaasti hänen kosintaansa. Koska hän ei halua mennä naimisiin ja toivoo, että sulhasen perhe hylkää hänet, hän saapuu kotiin tahallaan myöhään, mutta sulhanen Chandrakumar ja hänen perheensä odottavat häntä kärsivällisesti. Hän puhuu Chandrakumarille ylimielisesti saadakseen tämän inhoamaan häntä, mutta Chandrakumar ei lannistu, vaan sanoo pitävänsä hänestä ja suostuu avioliittoon. Divya kieltäytyy aluksi, mutta kun hänen isänsä saa sydänkohtauksen, hänen perheensä rukoilee häntä hyväksymään kosinnan, jotta isä toipuisi. Divya taipuu painostukseen ja menee naimisiin Chandrakumarin kanssa. Avioliiton solmimisen jälkeen Chandrakumar vie Divyan Delhiin, mutta Divya ei voi hyväksyä häntä aviomiehekseen ja jättää hänet huomiotta. Kun Chandrama kysyy Chandramaalta, mitä hän haluaisi häälahjaksi, Chandrama pyytää avioeroa. Hätääntyneenä Chandrakumar kysyy häneltä syytä, ja Divya muistelee takaumissa, kuinka hän oli rakastunut Manohariin, jonka hän tapasi opiskeluaikana. Manohar ja hänen jenginsä hyökkäävät ja ryöstävät kansanedustaja Thamizhmanin pojan. Divya ilmoittaa Manoharista poliisille, ja hänet pidätetään. Myöhemmin hän saa tietää, että Thamizhmanin poika oli ajanut autollaan tytön päälle, ja Manohar varasti rahat, joilla oli tarkoitus maksaa tytön sairaanhoito. Divya tuntee syyllisyyttä ja maksaa Manoharin takuut. Manohar rakastuu Divyaan ja yrittää voittaa hänen rakkautensa; vaikka Divya aluksi torjuu hänet, hän lopulta vastaa hänen tunteisiinsa. Manohar kuuluu vallankumoukselliseen ryhmään, joka aikoo järjestää laittoman mielenosoituksen. Divya ei hyväksy sitä ja pyytää häntä olemaan osallistumatta siihen; Divya suostuu, jos Manohar menee naimisiin. Hääpäivänä Manoharia syytetään väärin perustein osallistumisesta mielenosoitukseen ja hänet pidätetään. Hän pakenee ja juoksee avioliittotoimistoon, jossa Divya odottaa häntä. Poliisi ampuu häntä vahingossa, ja hän kuolee Divyan nähden. Vaikka Chandrakumar on valmis unohtamaan Divyan menneisyyden, hän ei voi hyväksyä toista miestä elämäänsä. He kääntyvät asianajajan puoleen, joka kertoo heille, että vuoden 1955 hindulaisen avioliittolain mukaan heidän on vastikään avioituneina odotettava vuosi ennen avioerohakemuksen jättämistä ja heidän on asuttava yhdessä vuoden ajan. Chandrakumarin kimppuun hyökkäävät hänen yrityksensä työntekijät, koska hän oli erottanut heidän ammattiyhdistysjohtajansa. Divya vie hänet läheiseen sairaalaan, jossa hän selviää hoidon jälkeen. Kun hän pääsee sairaalasta, Divya huolehtii hänestä ja huomaa rakastuneensa häneen. Hän yrittää osoittaa sen pitämällä nilkkureita, jotka Chandrakumar antoi hänelle pian heidän avioliittonsa jälkeen, mutta Chandrakumar ärsyyntyy Divyan kypsymättömyydestä ja pyytää häntä palaamaan vanhempiensa kotiin ja varaa matkan. Rautatieasemalla Chandrakumar antaa Divyalle avioeropaperit, joita tämä oli pyytänyt häälahjaksi. Divya murtuu ja kertoo Chandrakumarille rakastavansa häntä, ja he tekevät sovinnon.</w:t>
      </w:r>
    </w:p>
    <w:p>
      <w:r>
        <w:rPr>
          <w:b/>
        </w:rPr>
        <w:t xml:space="preserve">Esimerkki 1.2127</w:t>
      </w:r>
    </w:p>
    <w:p>
      <w:r>
        <w:t xml:space="preserve">Fakta1: 30-vuotias Kassie Larson ei ole löytänyt rakkautta, Fakta2: Fakta3: Roland tuottaa siittiöitä kylpyhuoneessa jättäen sen näytekupissa, Fakta4: Wally pelaa Humalassa ja huumaantuneena otettuaan pillerin, jonka Kassie 's ystävä on antanut hänelle juhlissa, eikä pidä ajatuksesta, että Kassie on siemennetty siittiöillä kupilla, Fakta5: Kassie palaa perheensä kotiin Minnesotassa.</w:t>
      </w:r>
    </w:p>
    <w:p>
      <w:r>
        <w:rPr>
          <w:b/>
        </w:rPr>
        <w:t xml:space="preserve">Tulos</w:t>
      </w:r>
    </w:p>
    <w:p>
      <w:r>
        <w:t xml:space="preserve">Kolmikymppinen Kassie Larson Jennifer Aniston on sinkku, joka ei ole vielä löytänyt rakkautta ja päättää, että hän haluaa saada lapsen. Neuroottisen pitkäaikaisen parhaan ystävänsä Wally Marsin Jason Batemanin vastustuksesta huolimatta hän päättää tehdä sen yksin, koska ei voi enää odottaa. Hän haluaa myös kasvotusten spermanluovuttajan ja halveksii spermapankin käyttöä. Wally ehdottaa itseään luovuttajaksi, mutta Kassie pitää häntä liian neuroottisena, pessimistisenä ja itsekeskeisenä, ja sitä paitsi parhaina ystävinä se olisi outoa. Wallylla on aina ollut tunteita Kassiea kohtaan, ja he seurustelivat kuusi vuotta sitten, mutta hänen ystävänsä Leonard Jeff Goldblum huomauttaa, että hän menetti tilaisuutensa, kun Kassie jätti hänet ystäväpiiriin. Kassie valitsee spermanluovuttajaksi komean ja viehättävän ja naimisissa olevan apulaisprofessorin Roland Patrick Wilsonin. Kassie järjestää keinosiemennysjuhlat, joissa Wally tapaa Rolandin ja pitää hänestä heti. Sitten Roland kutsutaan paikalle ja hän tuottaa spermansa kylpyhuoneessa jättäen sen näytekuppiin. Wally käyttää kylpyhuonetta ja näkee näytteen. Wally on humalassa ja pilvessä otettuaan pillerin, jonka Kassien ystävä Debbie Juliette Lewis antoi hänelle juhlissa, eikä hän pidä ajatuksesta, että Kassie hedelmöitetään tällä spermalla, vaan leikkii kupilla ja kaataa sen vahingossa lavuaariin. Paniikissa hän korvaa sperman omallaan. Seuraavana päivänä töissä hän ei muista krapulassaan mitään. Inseminaatio onnistuu. Sen jälkeen Wally on järkyttynyt, kun Kassie kertoo palaavansa perheensä kotiin Minnesotaan, koska hänen mielestään siellä olisi parempi ympäristö kasvattaa lapsi kuin New Yorkissa. Kassie lähtee, ja Wally jatkaa epätyydyttävää ja ankeaa elämäänsä. Seitsemän vuotta myöhemmin Kassie palaa New Yorkiin varhaiskypsän mutta neuroottisen kuusivuotiaan Sebastian Thomas Robinsonin kanssa. Hän haluaa saada yhteyden Wallyyn ja haluaa esitellä poikansa hänelle. Hankalan ensitapaamisen jälkeen Wally muodostaa lopulta siteen tähän rakastettavaan ja näennäisesti miniversioon itsestään, ja Sebastian alkaa lähentyä Wallya, mutta huono uutinen on, että Roland on myös kuvioissa mukana: Kassie on alkanut seurustella hänen kanssaan, koska hän on nyt eronnut, ja koska Kassie luulee, että hän on Sebastianin isä ja mukava kaveri, se voisi ehkä toimia. Kun Wally huomaa yhtäläisyyksiä itsensä ja Sebastianin välillä ja keskusteltuaan ystävänsä Leonardin kanssa, Wally tajuaa, mitä tapahtui seitsemän vuotta aiemmin. Juuri ennen kuin Roland kosii Kassiea, Wally paljastaa Kassielle, että Sebastian on hänen poikansa, ja kertoo todelliset tunteensa häntä kohtaan. Wally on järkyttynyt ja vihainen eikä halua enää nähdä häntä. Kuluu jonkin aikaa, ja eräänä päivänä Wally löytää töistä lähtiessään Kassien odottamassa häntä kadulla toimistorakennuksensa ulkopuolella. Hän kertoo Sebastianille, että hänellä on todella ikävä häntä ja että hän tarvitsee häntä. Wally myöntää, että hänkin kaipaa ja tarvitsee Sebastiania. Kassie paljastaa sitten, ettei ole enää Rolandin kanssa ja että hän rakastaa häntä, vaikka tämä on omituinen. Wally kosii häntä, Kassie hyväksyy ehdotuksen ja he suutelevat. Loppukohtauksessa nähdään onnellisesti naimisissa oleva Wally ja Kassie järjestämässä Sebastianin kahdeksannen syntymäpäivän juhlia.</w:t>
      </w:r>
    </w:p>
    <w:p>
      <w:r>
        <w:rPr>
          <w:b/>
        </w:rPr>
        <w:t xml:space="preserve">Esimerkki 1.2128</w:t>
      </w:r>
    </w:p>
    <w:p>
      <w:r>
        <w:t xml:space="preserve">Fakta1: sarjakuva avautuu Tomin Tootsille lähettämään ystävänpäiväkirjeeseen, jossa on vaaleanpunainen nauha sidottuna Jerryyn lahjalaatikon sisällä, Fakta2: Fakta3: Jerry nappaa maissinkorvan ja istuttaa sen laatikkoon, Fakta4: Zoot-puku antaa Tomille idean tehdä oma zoot-puku ja häikäistä aiottua, Fakta5: Tom palaa päättäväisesti ja lyö Jerryn maahan takkalapion avulla.</w:t>
      </w:r>
    </w:p>
    <w:p>
      <w:r>
        <w:rPr>
          <w:b/>
        </w:rPr>
        <w:t xml:space="preserve">Tulos</w:t>
      </w:r>
    </w:p>
    <w:p>
      <w:r>
        <w:t xml:space="preserve">Sarjakuva alkaa Tomin Tootsille lähettämällä ystävänpäiväkirjeellä, jossa Jerrylle on sidottu vaaleanpunainen nauha lahjalaatikon sisällä. Samaan aikaan Tom valmistautuu treffeille, viikset kiharoissa. Tom koputtaa oveen, soittaa ovikelloa ja huutaa ennen kuin pudottaa laatikon ja piiloutuu kuistilla olevan pylvään taakse. Toots avaa oven ja on iloisesti yllättynyt lahjasta. Tom yrittää sitten tehdä vaikutuksen Tootsiin soittamalla ukulelea ja tanssimalla. Lopuksi Tom antaa Tootsille kukkakimpun, mutta irtoava lattialauta iskee häntä kasvoihin ja kaataa hänet maahan. Toots vastaa Tomin pilkkaamiseen jive-puheella, ja Jerry nyökkää Tomin sanoille myöntävästi. Kun hän heittää lahjan takaisin Tomille, Jerry tarttuu maissinkorvaan ja istuttaa sen laatikkoon, mikä merkitsee, että Tomin ponnistelut olivat kornia slangia vanhentuneelle. Sitten Tom kuulee radiomainoksen zoot-puvusta, mikä antaa Tomille idean: hän aikoo tehdä oman zoot-puvun ja häikäistä aiotun. Koputellessaan ovelle uudelleen Toots on nyt sähköistynyt ja Jerry järkyttynyt nähdessään Tomin vaikuttavassa asussa. Tom sytyttää sikarin, kun Toots kehuu hänen uutta, trendikästä ulkonäköään ennen kuin kutsuu hänet sisälle. He alkavat jive-tanssia ja Jerry keskeyttää kohteliaasti tanssimalla muutaman askeleen Tootsin kanssa ennen kuin Tom tajuaa, mitä on tekeillä. Tom jahtaa Jerryä, joka pakenee hyppäämällä tuhkakuppiin ja hieromalla palavaa tupakantumppia Tomin nenään. Sitten Jerry kuorii banaanin ja heittää kuoren lattialle, jolloin Tom törmää pianoon. Tom toipuu kuitenkin majesteettisessa kunnossa ja alkaa soittaa, kun hän omaksuu romanttisen rakastajan roolin ja yrittää tehdä vaikutuksen Tootsiin Charles Boyeresin äänellä. Sitten Jerry pistää tulitikkuja Tomin varpaisiin ja sytyttää ne, jotta hän saisi kuumaa jalkaa. Tom jatkaa tietämättään tulella kosiskelua, kunnes liekit nielaisevat hänen jalkansa. Hän pysähtyy, haistelee savun täyttämää ilmaa ja huomauttaa Groucho Marxin äänellä Say, something is burning around here!, sitten hän tajuaa, mikä palaa, ja hyppää ympäriinsä huutaen. Jerry jatkaa tanssimista Tootsin kanssa. Tom palaa takaisin, päättäen litistää Jerryn takkalapiolla. Syntyy takaa-ajo. Jerry piiloutuu pöydänjalan taakse ja kompastuu Tomin jalkaan. Jerry kiinnittää Tomin takin ripustimen ikkunaluukkuun ja potkaisee Tomia silmään. Tom jahtaa vihaisena pakenevaa hiirtä, mutta kaihdin rullaa takaisin ja vie Tomin mukanaan. Ikkunan luona Tom upotetaan kala-altaaseen. Tämä saa puvun kutistumaan ja lopulta putoamaan pois hänen kehostaan. Jerry hyppää kutistuneeseen pukuun, joka sopii hänelle täydellisesti. Sitten hän lähtee tyytyväisenä uuteen pukuunsa.</w:t>
      </w:r>
    </w:p>
    <w:p>
      <w:r>
        <w:rPr>
          <w:b/>
        </w:rPr>
        <w:t xml:space="preserve">Esimerkki 1.2129</w:t>
      </w:r>
    </w:p>
    <w:p>
      <w:r>
        <w:t xml:space="preserve">Fakta1: korkeakouluopiskelija Bob Hilton Working on tekee tutkimustyötä, Fakta2: calypso musiikki on seuraava villitys korvaa rock and roll amerikkalaisessa musiikkimakuun, Fakta3: Jo pilkkaa Bobin teoriaa, Fakta4: Bobin kiinnostus musiikkiin ja Jo turhauttaa Marion Hendricksin, Fakta5: Jo lisää calypso numeron ohjelmistoon aiheuttaen kitkaa klubin omistajan ja Bobin välillä.</w:t>
      </w:r>
    </w:p>
    <w:p>
      <w:r>
        <w:rPr>
          <w:b/>
        </w:rPr>
        <w:t xml:space="preserve">Tulos</w:t>
      </w:r>
    </w:p>
    <w:p>
      <w:r>
        <w:t xml:space="preserve">Opiskelija Bob Hilton tekee opinnäytetyötään varten tutkimusta ja ennustaa, että calypsomusiikista tulee seuraava villitys, joka korvaa rock'n'rollin amerikkalaisessa musiikkimakuun. Kun hän ja professori Winthrop vierailevat yökerhossa, jossa Jo Thomas laulaa, Jo pilkkaa Bobin teoriaa, kunnes hän vie hänet toiselle yökerholle ja herättää hänen kiinnostuksensa. Bobin kiinnostus musiikkia ja Jota kohtaan turhauttaa Marion Hendricksin, hänen kärsimättömän morsiamensa. Jo lisää repertuaariinsa calypso-numeron, mikä aiheuttaa klubin omistajan ja tunkeilevan Bobin välille kitkaa, joka johtaa tappeluun. Yleisön reaktio kappaleeseen johtaa kuitenkin siihen, että paikka nimetään uudelleen Club Trinidadiksi, jossa on kokonaan uusi musiikkiteema. Marion eroaa Bobista, mutta herättää professorin romanttisen kiinnostuksen.</w:t>
      </w:r>
    </w:p>
    <w:p>
      <w:r>
        <w:rPr>
          <w:b/>
        </w:rPr>
        <w:t xml:space="preserve">Esimerkki 1.2130</w:t>
      </w:r>
    </w:p>
    <w:p>
      <w:r>
        <w:t xml:space="preserve">Fakta1: Lempke sieppaa näyttelijä Eleanor Collierin uskoen tämän olevan gangsteripomon murhan todistaja, Fakta2: Eleanor vastustaa teatteriohjaaja Danny Jamesin avioehdotuksia, asuu Sandran ja No-Non kanssa ja yrittää epätoivoisesti tulla tähdeksi, Fakta3: agentti Charlie Baxter järjestää hänelle treffit varakkaan Alex Creekin kanssa, Fakta4: varakas Alex Creek sponsoroi tähtipelimannien uraa, Fakta5: Alexin vaimo vastustaa veden kaatamista Eleanorin päälle.</w:t>
      </w:r>
    </w:p>
    <w:p>
      <w:r>
        <w:rPr>
          <w:b/>
        </w:rPr>
        <w:t xml:space="preserve">Tulos</w:t>
      </w:r>
    </w:p>
    <w:p>
      <w:r>
        <w:t xml:space="preserve">HairDo Lempke sieppaa näyttelijä Eleanor Collierin uskoen tämän olevan gangsteripomonsa murhan todistaja. Eleanor kertoo hänelle tarinansa. Samalla kun Eleanor asuu tyttöystäviensä Sandran ja NoNon kanssa ja yrittää epätoivoisesti tulla tähdeksi, hän vastustaa poikaystävänsä, teatteriohjaaja Danny Jamesin, avioliittohakemuksia. Hänen agenttinsa Charlie Baxter järjestää hänelle treffit varakkaan Alex Creekin kanssa, joka omistaa baseball-joukkueen ja sponsoroi toisinaan tähtien uria. Alexin vaimo vastustaa ja kaataa vettä Eleanorin päälle. Eleanorille esitellään suurpäällikkö Bunny Harris, joka saattaa auttaa hänen uraansa. Hänen asunnossaan Bunny kuitenkin ammutaan, ja Eleanor saa HairDolta yllätyksekseen tietää, että Bunny oli huijari. Hän pitää pahikset loitolla, kunnes Danny ratsastaa apuun.</w:t>
      </w:r>
    </w:p>
    <w:p>
      <w:r>
        <w:rPr>
          <w:b/>
        </w:rPr>
        <w:t xml:space="preserve">Esimerkki 1.2131</w:t>
      </w:r>
    </w:p>
    <w:p>
      <w:r>
        <w:t xml:space="preserve">Fakta1: Fakta2: näyttelijän ansioluettelo huoneessa, Fakta3: huoneen asukas osoittautuu Claraksi tulevaa televisioelokuvaa varten, joka perustuu kuolleen veljen ja hänen itsensä tositarinaan, Fakta4: elokuvan tuottaja muuttaa tarinaa, Fakta5: tarina on henkilökohtainen Claralle.</w:t>
      </w:r>
    </w:p>
    <w:p>
      <w:r>
        <w:rPr>
          <w:b/>
        </w:rPr>
        <w:t xml:space="preserve">Tulos</w:t>
      </w:r>
    </w:p>
    <w:p>
      <w:r>
        <w:t xml:space="preserve">Speaking Parts -elokuvassa on kyse vaikeuksissa olevasta näyttelijä Lance Michael McManusista, jonka työ hotellin vahtimestarina on julkisivu hänen todelliselle työlleen gigolona, jota hänen naispuolinen esimiehensä Patricia Collins tekee. Naispuolinen työtoveri Lisa Arsinee Khanjian on pakkomielteisesti ihastunut häneen, mutta mies välttelee häntä. Samaan aikaan Lisan pakkomielle Lancen suhteen on saanut hänet vuokraamaan Eddyn Tony Nardin videovuokraamosta kaikki videonauhat elokuvista, joissa Lance näyttelee statistina. Hän ei koskaan näyttele puhuvia osia. Lance huomaa hotellihuoneessa elokuvakäsikirjoituksen ja päättää jättää näyttelijänelämäkertansa huoneeseen, jonka asukas osoittautuu Clara Gabrielle Rosen käsikirjoittajaksi tulevaa televisioelokuvaa varten, joka perustuu hänen kuolleen veljensä ja hänen itsensä tositarinaan. Clara suosittelee Lancea pääosan esittäjäksi, ja kaksikko aloittaa suhteen. Lance on yhä järkyttyneempi, kun käy ilmi, että elokuvan tuottaja David Hemblen muuttaa tarinaa, joka on Claralle hyvin henkilökohtainen. Elokuvan edetessä kohti loppua Lancen, Lisan ja Claran sisäiset maailmat ja ihmissuhteiden kudelma alkavat purkautua.</w:t>
      </w:r>
    </w:p>
    <w:p>
      <w:r>
        <w:rPr>
          <w:b/>
        </w:rPr>
        <w:t xml:space="preserve">Esimerkki 1.2132</w:t>
      </w:r>
    </w:p>
    <w:p>
      <w:r>
        <w:t xml:space="preserve">Fakta1: Fakta2: Imelda Rivera on muusikon vaimo, Fakta3: Imelda karkottaa musiikin elämästä ja perheen elämästä, Fakta4: Miguel lähtee Elenan vastustuksesta huolimatta osallistumaan kuolleiden päivän kykyjenetsintäkilpailuun, Fakta5: Hector kohtaa heidät ja pyytää Miguelia viemään valokuvan elävien maahan.</w:t>
      </w:r>
    </w:p>
    <w:p>
      <w:r>
        <w:rPr>
          <w:b/>
        </w:rPr>
        <w:t xml:space="preserve">Tulos</w:t>
      </w:r>
    </w:p>
    <w:p>
      <w:r>
        <w:t xml:space="preserve">Meksikolaisessa Santa Ceciliassa Imelda Rivera on muusikon vaimo, joka jättää hänet ja kolmevuotiaan tyttärensä Cocon tavoitellakseen musiikkiuraa. Kun mies ei koskaan palaa, Imelda karkottaa musiikin omasta ja perheensä elämästä ja perustaa perheensä kanssa kenkätehtaan. Noin 96 vuotta myöhemmin Imeldan lapsenlapsenlapsi, 12-vuotias Miguel, asuu nyt Cocon ja heidän perheensä kanssa. Miguel haaveilee salaa siitä, että hänestä tulisi muusikko kuten Ernesto de la Cruzista, Cocon sukupolven suositusta näyttelijästä ja laulajasta. Eräänä päivänä Miguel vahingoittaa vahingossa kuvakehystä, jossa on kuva Cocosta ja hänen vanhemmistaan perheen ofrendan keskellä, ja irrottaa valokuvan, jolloin hän huomaa, että hänen isoisoisoisänsä, jonka kasvot oli revitty irti, piteli Erneston kuuluisaa kitaraa. Miguel päättelee, että Ernesto on hänen isoisoisoisänsä, ja lähtee osallistumaan kuolleiden päivän kykykilpailuun isoäitinsä Elenan vastustuksesta huolimatta. Hän menee Erneston mausoleumiin ja ottaa hänen kitaransa mukaansa näytökseen, mutta muuttuu näkymättömäksi kaikille kylän aukiolla. Hän voi kuitenkin olla vuorovaikutuksessa Xoloitzcuintli-koiransa Danten ja luurankomaisen kuolleen sukulaisensa kanssa, jotka vierailevat Kuolleiden maasta juhlapäivänä. Kun he vievät hänet sinne, he huomaavat, että Imelda ei voi vierailla, koska Miguel poisti hänen kuvansa ofrendasta. Miguelin on palattava elävien maahan ennen auringonnousua, tai hänestä tulee yksi kuolleista. Sitä varten hänen on saatava siunaus perheenjäseneltään atsteekkien kehäkukan terälehdellä, joka voi kumota kirouksen, joka langetettiin hänen päälleen, kun hän varasti Erneston kitaran. Imelda tarjoaa Miguelille siunausta, mutta sillä ehdolla, että hän luopuu musiikinharrastuksestaan palatessaan elävien maahan. Miguel kieltäytyy ja yrittää pyytää Erneston siunausta. Miguel tapaa Hectorin, onneton luuranko, joka soitti aikoinaan Erneston kanssa, ja tarjoutuu auttamaan Miguelia tavoittamaan hänet. Vastineeksi Hector pyytää Miguelia viemään valokuvansa takaisin Elävien maahan, jotta hän voi käydä tyttärensä luona ennen kuin tämä unohtaa hänet ja Miguel katoaa kokonaan. Kun Hector kuitenkin kuulee, että hänellä on muitakin sukulaisia, hän yrittää palauttaa Miguelin heidän luokseen, mutta Miguel pakenee ja soluttautuu Erneston kartanoon, ja matkan varrella hän saa tietää, että heidän vanha ystävyytensä huononi ennen Hectorin kuolemaa. Ernesto toivottaa Miguelin tervetulleeksi jälkeläisekseen, mutta Hector kohtaa heidät ja pyytää Miguelia viemään kuvansa Elävien maahan. Erneston ja Hectorin riidan jälkeen Miguel saa pian selville, että Ernesto murhasi Hectorin myrkytetyllä juomalla ja varasti Hectorin kirjoittamat laulut, joita hän antoi omikseen tullakseen kuuluisaksi. Säilyttääkseen perintönsä Ernesto varastaa valokuvan ja heittää Miguelin ja Hectorin cenoten kuoppaan. Miguel tajuaa, että Hector on hänen todellinen isoisoisoisänsä ja että Coco on Hectorin tytär, ainoa elossa oleva henkilö, joka vielä muistaa hänet. Alebrijeksi muuttuvan Danten avulla kuolleet Riverat löytävät ja pelastavat kaksikon. Miguel paljastaa, että Hectorin päätös palata kotiin Imeldan ja Cocon luo johti hänen kuolemaansa, ja Imelda ja Hector pääsevät vähitellen sovintoon. He soluttautuvat Erneston auringonnousukonserttiin hakemaan Hectorin valokuvan Ernestolta, ja hänen rikoksensa paljastuvat kaikille. Ernesto murskaantuu putoavaan kirkonkelloon kuten edellisessä elämässään, mutta Hectorin valokuva putoaa veteen ja katoaa. Kun aurinko nousee, Hector on vaarassa unohtua Cocolta ja kadota. Imelda ja Hector siunaavat Miguelin ilman ehtoja, jotta tämä voi palata Elävien maahan yrittämään auttaa Cocoa muistamaan isänsä. Miguel soittaa Muista minut -kappaleen, jonka Hector kirjoitti Cocolle tämän lapsuudessa. Laulu elvyttää Cocon muiston Hectorista, ja hän antaa Miguelille ofrendan valokuvasta revityn palan, jossa näkyy Hectorin kasvot, ja kertoo perheelleen tarinoita isästään pitäen näin isänsä muiston elossa. Elena tekee sovinnon Miguelin kanssa ja hyväksyy musiikin takaisin perheeseen. Vuotta myöhemmin Miguel esittelee ylpeänä perheen ofrendan - johon kuuluu myös palautettu kuva Hectorista ja Imeldasta - uudelle pikkusiskolleen Socorrolle, kun Elena lisää siihen kuvan nyt jo edesmenneestä Cocosta. Cocon säilyttämät kirjeet sisältävät todisteita siitä, että Ernesto varasti Hectorin laulut. Tämän seurauksena Erneston perintö tuhoutuu, ja yhteisö kunnioittaa sen sijaan Hectoria. Kuolleiden maassa Hector ja Imelda vierailevat Cocon kanssa elävien Riverojen luona, kun Miguel laulaa ja soittaa kuolleille ja eläville sukulaisilleen.</w:t>
      </w:r>
    </w:p>
    <w:p>
      <w:r>
        <w:rPr>
          <w:b/>
        </w:rPr>
        <w:t xml:space="preserve">Esimerkki 1.2133</w:t>
      </w:r>
    </w:p>
    <w:p>
      <w:r>
        <w:t xml:space="preserve">Fakta1: Fakta2: kireä kilpailu saapuessaan tulee ilmeiseksi Gavinin kartano, Fakta3: Gordie kannustaa lapsenlapsia päästämään irti ongelmista ja nauttimaan elämästä, Fakta4: Gavin Doug Abi ja Gavinin vaimo tekevät viimeiset järjestelyt juhlia varten, Fakta5: Lottie palaa takaisin taloon kertomaan aikuisille, jotka jättävät sisarukset Gordien ruumiin kanssa.</w:t>
      </w:r>
    </w:p>
    <w:p>
      <w:r>
        <w:rPr>
          <w:b/>
        </w:rPr>
        <w:t xml:space="preserve">Tulos</w:t>
      </w:r>
    </w:p>
    <w:p>
      <w:r>
        <w:t xml:space="preserve">Doug McLeod David Tennant ja hänen vaimonsa Abi Rosamund Pike yhdistävät voimansa jännittyneen eron jälkeen ja matkustavat Skotlannin ylängöille Dougs isän Gordies Billy Connollyn 75-vuotissyntymäpäiville. Gordie sairastaa kuolemaan johtavaa syöpää, joten Dougs veli, miljonääri Gavin McLeod Ben Miller on järjestänyt hänelle ylenpalttiset juhlat ja kutsunut paikalle kaikki lähiseudun tärkeät ihmiset. Vaikka heidän kolmen lapsensa Lottie Emilia Jonesin, Mickey Bobby Smalldridgen ja Jess Harriet Turnbullin on vaikea saada lähtemään kotoa, he lähtevät liikkeelle, mutta huomaavat, että tie on ruuhkainen, ja he joutuvat pysähtymään yöksi. Lottie ilmaisee vaikeutensa luottaa vanhempiinsa heidän äskettäisen eronsa jälkeen ja valehtelee toisilleen; paljastuu, että Dougilla oli suhde, joka johti siihen, että Abi muutti pois ja ryhtyi oikeustoimiin häntä vastaan. He matkustavat Highlandsille yhdessä vain esiintyäkseen pariskuntana Gordien edessä, eivätkä halua järkyttää häntä hänen viimeisinä kuukausinaan. Saavuttuaan Gavinin kartanoon Dougin ja Gavinin välille syntyy kireä kilpailu. Gordie on vakavasta sairaudestaan huolimatta hauska ja rohkaisee lapsenlapsiaan, erityisesti Lottiea, päästämään irti murheistaan ja nauttimaan elämästä. Sillä välin kun Gavin, Doug, Abi ja Gavinin vaimo Margaret Amelia Bullmore tekevät viimeisiä järjestelyjä juhlia varten, Gordie vie kolme lasta rannalle. Hän paljastaa polveutuvansa viikingeistä, mistä erityisesti Mickey on innoissaan; hän paljastaa haluavansa tulla haudatuksi viikinkien tapaan polttohautaamalla itsensä ja lähettämällä sen mereen. Hän uskoo, että tämä lopettaa Dougin ja Gavinin väliset riidat. Myöhemmin, kun Lottie, Mickey ja Jess leikkivät, Gordie kuolee rauhallisesti. Lottie palaa taloon kertomaan asiasta aikuisille ja jättää sisarukset Gordien ruumiin kanssa. Kun hän kuitenkin saapuu paikalle ja näkee heidän kaikkien riitelevän, Abi kertoo Dougille, että hänellä oli myös suhde ja että hän aikoo siirtää lapset Newcastleen, ja Gavin perheensä kanssa siitä, mitä Gordie haluaa syntymäpäivänään, Lottie palaa rannalle kertomatta heille. Gordien viimeisen toiveen täyttämiseksi kolme lasta luo improvisoidun lautan ja lähettää Gordien pickupista saadun bensiinin avulla hänet viikinkityyliin liekeissä merelle. Lapset palaavat kotiin ja kertovat aikuisille, mitä on tapahtunut. Aikuiset ovat kauhuissaan, ja Doug ja Gavin lähtevät rannalle, jossa he löytävät Gordinin pickupin osittain veden alle jääneenä; Gavin murtuu Dougin syliin. Abi ja Margaret kertovat juhlavieraille Gordien kuolemasta, ja sana lasten teosta leviää nopeasti. Poliisi saapuu tutkimaan asiaa, ja mukana on sosiaalivirkailija Agnes Chisholm Celia Imrie, joka haastattelee lapsia heidän teoistaan, ja keskusteltuaan Lottien kanssa hän harkitsee lasten poistamista Dougin ja Abin huostasta. Lehdistö saapuu taloon, ja Lottien, Jessin ja Mickeyn teot nousevat maailmanlaajuisiin otsikoihin. Käyttäessään Gavinin ja Margaretin pojan Kennethin Lewis Davien tietokonetta Mickey ja Jess törmäävät vahingossa videoon, jossa Gavinin vaimo Margaret hyökkää masennuksen vuoksi ostoksilla käyneen ystävänsä kimppuun supermarketissa. Myös Gavin näkee videon, sillä hän ei ole aiemmin ollut tietoinen vaimonsa ongelmista. Kun lehdistö maalailee lasten tekoja turmeltuneiksi, Doug ja Abi antavat lehdistölle lausunnon, jonka mukaan heidän lastensa teko ei ollut pahansuopa ja että he tukevat lasten pyrkimyksiä kunnioittaa isoisäänsä, vaikka se tuntuisi kuinka harhaanjohtavalta. Kun Chisholm näkee lasten saaman tuen, hän lopettaa tutkimuksensa ja jättää lapset vanhempiensa luo. Loppukohtauksessa Gavin ja Doug järjestävät rannalla Gordien muistotilaisuuden, jossa veljesten näytetään haudanneen sotakirveen. Abi kertoo Dougille, ettei hän aio muuttaa Newcastleen, ja pariskunta päättää erota siviilissä ja pyytää anteeksi lapsiltaan. Elokuva päättyy siihen, kun laajennettu perhe kunnioittaa Gordieta rannan yläpuolella olevalla kukkulalla ystäviensä kanssa, minkä jälkeen perhe roiskii leikkisästi rannan vesirajassa.</w:t>
      </w:r>
    </w:p>
    <w:p>
      <w:r>
        <w:rPr>
          <w:b/>
        </w:rPr>
        <w:t xml:space="preserve">Esimerkki 1.2134</w:t>
      </w:r>
    </w:p>
    <w:p>
      <w:r>
        <w:t xml:space="preserve">Fakta1: tutkijat salaperäinen koneen osa, joka käännetään läheiseen Los Alamos National Laboratory tunnistamista varten, Fakta2: löytö saa Paul Reaganin lähettämään agentti John Williamsin, Fakta3: lisää osia salakuljetetaan Yhdysvaltoihin, Fakta4: siviilit ja aviomies Leo Wayne työskentelevät klarinetinsoittaja Buzz Olinin ja tuntemattoman sukellusveneen miehistön jäsenen kanssa salakuljettaakseen osia erityisissä metalliasioissa, jotka on rakentanut Pierre Neff, Fakta5: Williams käskee kollegansa pettää heidät itse.</w:t>
      </w:r>
    </w:p>
    <w:p>
      <w:r>
        <w:rPr>
          <w:b/>
        </w:rPr>
        <w:t xml:space="preserve">Tulos</w:t>
      </w:r>
    </w:p>
    <w:p>
      <w:r>
        <w:t xml:space="preserve">Lordsburgissa, New Mexicossa tapahtuneen kuolemaan johtaneen auto-onnettomuuden jälkeen tutkijat löytävät salaperäisen koneen osan, jonka he toimittavat läheiseen Los Alamosin kansalliseen laboratorioon tunnistamista varten. Siellä tutkijat ilmoittavat, että se on yksi osa kehittynyttä kannettavaa ydinasetta, jonka on suunnitellut tuntematon, oletettavasti vihamielinen voima. Löytö saa Paul Reaganin Richard Denningin, turvallisuustutkintaosasto SID:n päällikön, lähettämään agentti John Williams John Irelandin tutkimaan komponenttien alkuperää ja estämään niiden kokoamisen toimivaksi aseeksi. Kun Yhdysvaltoihin salakuljetetaan lisää osia, tutkinta laajenee, ja kuvio alkaa hahmottua, joka viittaa Ranskan Marseilleen. Kun Yhdysvaltain laivaston sukellusveneen runkoon on hitsattu uraania New Londonissa, Connecticutissa, Williams jatkaa tutkimuksiaan sukellusveneessä, joka on matkalla Ranskan satamaan, peitetehtävässä merivoimien upseerina, joka valmistelee koulutuselokuvaa. Marseillessa hän saa tietää, että siviilit Margo Wayne Suzanne Dalbert ja hänen miehensä Leo Wayne Peter Marshall työskentelevät klarinetinsoittaja Buzz Olin Richard Avonden ja sukellusveneen miehistön tuntemattoman jäsenen kanssa salakuljettaakseen osia Pierre Neff George Deen rakentamissa erikoismetallilaukuissa. Tappelun jälkeen lähellä laituria Williams uskoo, että luutnantti Magrew Mike Connors ja komentaja Jackson Robert Foulk ovat mukana juonessa. Hän määrää heidät pidätettäviksi, mutta hänen kollegansa, agentti Andy Robert Hunter pettää hänet ja hänet pidätetään itse. Saavuttuaan Washingtoniin Williams pakenee vangitsijoiltaan ja ottaa yhteyttä Reaganiin SID:n päämajassa, jossa Jackson ja Magrew odottavat häntä Reaganin toimistossa. Koko harjoitus oli sotapeli, jonka puolustusministeriö järjesti salassa testatakseen kansakunnan valmiutta kumoukselliseen hyökkäykseen. Waynes ja Olin eivät kuitenkaan ole mukana sotapelissä. He ovat rakentaneet Neffin avulla neljä koteloa merivoimien upseerien tilaamien 48 kotelon lisäksi ja salakuljettaneet oman kannettavan ydinaseensa Yhdysvaltoihin. Alle 48 tuntia ennen pommin suunniteltua räjäytystä tiistaina kello 15.00, Williams ja hänen ryhmänsä jäljittävät Buzz Olinin ja Waynesin San Franciscon alueelle. Kun Leo Wayne yrittää epätoivoisesti paeta pommin kanssa ja tuhota San Franciscon ilmateitse, hän saa surmansa, ja Jacksonilla on vain kaksi tuntia aikaa yrittää purkaa pommi Williamsin lentäessä kohti Nevadaa. Tämä ei onnistu, ja pommi pudotetaan lentokoneesta alle minuutti ennen loppua, ja se räjähtää Frenchman Flatin yläpuolella Nevadan testialueella. Kriisi on vältetty, ja elokuva päättyy kertojan intonaatioon: ...ja kello kolme on vain keskellä yhtä iltapäivää kaupungin elämässä.</w:t>
      </w:r>
    </w:p>
    <w:p>
      <w:r>
        <w:rPr>
          <w:b/>
        </w:rPr>
        <w:t xml:space="preserve">Esimerkki 1.2135</w:t>
      </w:r>
    </w:p>
    <w:p>
      <w:r>
        <w:t xml:space="preserve">Fakta1: Fakta2: juoni pyörii vastanimitetyn koulun opettajan ympärillä, Fakta3: vastanimitetty koulun opettaja asuu kummitustalossa, Fakta4: talo teeskentelee aavetta, Fakta5: suhde rakentuu ja päättyy rakkauteen.</w:t>
      </w:r>
    </w:p>
    <w:p>
      <w:r>
        <w:rPr>
          <w:b/>
        </w:rPr>
        <w:t xml:space="preserve">Tulos</w:t>
      </w:r>
    </w:p>
    <w:p>
      <w:r>
        <w:t xml:space="preserve">Kilipetchu Ketkava on romanttinen komedia, jonka on ohjannut ässäohjaaja Fazil. Juoni pyörii vastanimitetyn koulunopettajan, Mammootyn, ympärillä, joka asuu kummitustalossa. Hän tekee sopimuksen asumisesta talon aaveen, Kanakan, kanssa, joka itse asiassa teeskentelee hänelle aavetta. Suhde kehittyy ja molemmat päätyvät rakastumaan. Huipentuma on odottamaton tragedia. Elokuvan musiikin on säveltänyt veteraanimuusikko Ilayaraja, ja se sai musiikistaan positiivisia arvosteluja.</w:t>
      </w:r>
    </w:p>
    <w:p>
      <w:r>
        <w:rPr>
          <w:b/>
        </w:rPr>
        <w:t xml:space="preserve">Esimerkki 1.2136</w:t>
      </w:r>
    </w:p>
    <w:p>
      <w:r>
        <w:t xml:space="preserve">Fakta1: nuorelle cowboylle Steve Millerille tarjotaan työtä maatilalta, Fakta2: McNulty kuvailee sitä roikkuvaksi sairaudeksi Rodockin naiselle, Fakta3: Rodock lähtee etsimään miehiä, Fakta4: Petersonin leviäminen ja vaatii saada tietää, olivatko Peterson ja Lars mukana ratsastamassa entiselle kumppanille, Fakta5: Steve anelee häntä lähtemään hänen kanssaan.</w:t>
      </w:r>
    </w:p>
    <w:p>
      <w:r>
        <w:rPr>
          <w:b/>
        </w:rPr>
        <w:t xml:space="preserve">Tulos</w:t>
      </w:r>
    </w:p>
    <w:p>
      <w:r>
        <w:t xml:space="preserve">Varkaat ryöstävät varakkaan Wyomingin karjatilallisen Jeremy Rodockin hevoset ja ampuvat hänet. Hänet löytää nuori cowboy Steve Miller, joka kaivaa luodin esiin, pelastaa Rodockin hengen ja saa työpaikan tilalta. Rodock uskoo lynkkaavansa varkaat henkilökohtaisesti ilman pidätystä tai oikeudenkäyntiä. Hänen renki McNulty kuvailee sitä hirttosairaudeksi Rodockin naiselle, Jocasta Constantinelle, menneisyyttään häpeävälle entiselle tanssisalitytöille. McNulty lähentelee Jota. Mustasukkainen ja epäluuloinen Rodock näkee heidän lähtevän ladosta yhdessä ja tekee väärän johtopäätöksen. Hän antaa McNultylle potkut ja pahoinpitelee häntä rajusti ennen kuin käskee hänet pois tilalta. Rodock lähtee etsimään miehiä, jotka varastivat hänen karjansa ja murhasivat tilanhoitajan Whiteyn. Hän ratsastaa entisen kumppaninsa Petersonin tilalle ja vaatii saada tietää, olivatko Peterson ja poika Lars mukana. He kiistävät asian, mutta Rodock alkaa pian uskoa, että Peterson ja kumppanit Hearn ja Barjak ovat varkaita. Hän tappaa Petersonin ja hirttää Hearnin. Lars vannoo kostavansa isänsä puolesta. Hän liittoutuu McNultyn ja Barjakin kanssa ja aikoo varastaa kaikki Rodockin omistamat hevoset. Steveä kuvottaa katsella miehen hirttäytymistä, ja Jo kehottaa häntä puhumaan Rodockin kanssa tämän kostotavoista. Steve on rakastunut häneen ja rukoilee häntä lähtemään mukaansa, mutta hän ei suostu. Arvokkaat hevoset varastetaan, ja McNulty viilaa kaviot verisiksi kannoiksi. Rodock saa kiinni kolme varasta, pakottaa heidät laskeutumaan selästä ja riisumaan saappaat. Aseella uhaten hän pakottaa heidät kävelemään vankilaan hiekan, kivien ja kaktusten läpi. Barjak pyörtyy lopulta ja McNulty anelee armoa. Rodock tulee järkiinsä. Hän päästää muut karjavarkaat vapaaksi ja palauttaa Larsin Petersonin tilalle, jossa hän tarjoutuu maksamaan korvauksia. Kotiin palattuaan hän huomaa, että Steve on lähdössä lopullisesti ja vie Jo:n mukanaan. Rodock ei voi syyttää kumpaakaan, mutta kun hän ratsastaa tuomaan Jo:lle tämän jättämiä koruja, Jo muuttaa mielensä ja jää sittenkin Rodockin luo.</w:t>
      </w:r>
    </w:p>
    <w:p>
      <w:r>
        <w:rPr>
          <w:b/>
        </w:rPr>
        <w:t xml:space="preserve">Esimerkki 1.2137</w:t>
      </w:r>
    </w:p>
    <w:p>
      <w:r>
        <w:t xml:space="preserve">Fakta1: Fakta2: julkkisten suosittelu tekee kolumnista menestyksen yhdessä yössä, Fakta3: Patti on valehdellut lehdelle, Fakta4: mies on kirjoittanut kolumnia, Fakta5: Albert ja Sally viettävät enemmän aikaa</w:t>
      </w:r>
    </w:p>
    <w:p>
      <w:r>
        <w:rPr>
          <w:b/>
        </w:rPr>
        <w:t xml:space="preserve">Tulos</w:t>
      </w:r>
    </w:p>
    <w:p>
      <w:r>
        <w:t xml:space="preserve">Kyyninen Sally elää elämää ilman jännitystä ja romantiikkaa, ja se on juuri sellainen kuin hän haluaa. Vaikka Sally haluaisi olla kirjailija, hän pärjää kirjoittamalla haamukirjoituksia paikalliselle neuvontapalstalle salanimellä Herra kaikkitietävä. Kun julkkiksen antama suositus tekee hänen kolumnistaan yhdessä yössä menestyksen, sanomalehti pyytää Sallyn agentilta ja parhaalta ystävältä Patilta kuvaa kirjoittajasta. Valitettavasti Patti on valehdellut sanomalehdelle ja väittää, että kolumnin on kirjoittanut mies koko ajan. Sally toimittaa luonnoksen Albertista, komeasta muukalaisesta, jonka hän näki elokuvateatterissa. Komea muukalainen sattuu olemaan palkkamurhaaja! Kun kuva julkaistaan, Albert ei voi enää kävellä kadulla ilman, että hänet tunnistetaan, ja niinpä hän päättää toimeentulonsa vuoksi, että hänen on tapettava herra kaikkitietävä. Samalla kun Albert on päättänyt löytää herra Kaikkitietävän, Sally tekee Albertin kanssa piilokamerahaastattelun tyydyttääkseen lehdistön tarpeen tietää lisää suositusta kolumnistista. Kun Albert ja Sally viettävät enemmän aikaa yhdessä, taka-ajatukset muuttuvat nopeasti molemminpuoliseksi vetovoimaksi. Sally päättää tunnustaa olevansa herra kaikkitietävä. Tässä vaiheessa Albert ei tiedä, suutelisiko vai tappaisiko hänet, ja Albertin näennäinen välinpitämättömyys saa Albertin työntämään hänet pois. Samaan aikaan Albertsin mafiapomon tyttöystävä päättää pakata tavaransa ja lähteä saatuaan inspiraationsa herra kaikkitietävän kolumnin yhdessä numerossa annetuista neuvoista. Mafiapomo on särkynyt ja palkkaa palkkamurhaajan tappamaan herra Know It Allin, joka tietenkin valitsee Albertin. Albert on rakkauden ja vastuun välillä. Tekeekö Albert palkkamurhan? Vai löytävätkö he lopulta onnen? Voivatko he päihittää mafian? Löytääkö yksijalkainen mies koston? Näihin kysymyksiin Albertin on vastattava.</w:t>
      </w:r>
    </w:p>
    <w:p>
      <w:r>
        <w:rPr>
          <w:b/>
        </w:rPr>
        <w:t xml:space="preserve">Esimerkki 1.2138</w:t>
      </w:r>
    </w:p>
    <w:p>
      <w:r>
        <w:t xml:space="preserve">Fakta1: Fakta2: talo rakennetaan oletettavasti, Fakta3: elokuva kertoo Keatonin kamppailusta koota talo uuden järjestelyn mukaisesti, Fakta4: lopputulos näkyy kuvassa, Fakta5: Keaton ja Seely siirtävät talon pois vastaantulevan junan tieltä.</w:t>
      </w:r>
    </w:p>
    <w:p>
      <w:r>
        <w:rPr>
          <w:b/>
        </w:rPr>
        <w:t xml:space="preserve">Tulos</w:t>
      </w:r>
    </w:p>
    <w:p>
      <w:r>
        <w:t xml:space="preserve">Tarinassa on kyse kahdesta tuoreesta avioparista, Keatonista ja Seelystä, jotka saavat häälahjaksi itse rakennettavan talon. Talo voidaan rakentaa oletettavasti yhdessä viikossa. Hylätty kosija numeroi salaa pakkauslaatikot uudelleen. Elokuva kertoo Keatonin kamppailusta koota talo tämän uuden järjestyksen mukaan. Lopputulos on kuvattu kuvassa. Aivan kuin tämä ei olisi vielä tarpeeksi, Keaton huomaa rakentaneensa talonsa väärälle paikalle ja joutuu siirtämään sitä. Elokuva saavuttaa jännittävän huipentuman, kun talo juuttuu junaraiteille. Keaton ja Seely yrittävät siirtää sitä pois vastaantulevan junan tieltä, joka lopulta ohittaa viereisen raiteen. Kun pariskunta näyttää helpottuneelta, toinen vastakkaiseen suuntaan tuleva juna törmää välittömästi taloon ja tuhoaa sen. Keaton tuijottaa tapahtumapaikkaa, asettaa Myytävänä-kyltin kasaan rakennusohjeita kiinnittävän kasan ja kävelee Seelyn kanssa pois. New York Timesin elokuva-arvostelussa sanottiin: One Week, Buster Keatonin teos, on hauskempi kuin useimmat slapstick- ja trickproperty-komediat.</w:t>
      </w:r>
    </w:p>
    <w:p>
      <w:r>
        <w:rPr>
          <w:b/>
        </w:rPr>
        <w:t xml:space="preserve">Esimerkki 1.2139</w:t>
      </w:r>
    </w:p>
    <w:p>
      <w:r>
        <w:t xml:space="preserve">Fakta1: Fakta2: Todistaa kirjan sivun repimistä irti, Fakta3: Konoha viettää koulupäiviä kirjoittamalla novelleja Tohkolle välipaloiksi, Fakta4: Tohko tunnistaa piirroksen olevan Kenji Miyazawan runon alkuperäisestä käsikirjoituksesta, Fakta5: Miu katto oli yrittänyt tappaa itsensä lukiossa.</w:t>
      </w:r>
    </w:p>
    <w:p>
      <w:r>
        <w:rPr>
          <w:b/>
        </w:rPr>
        <w:t xml:space="preserve">Tulos</w:t>
      </w:r>
    </w:p>
    <w:p>
      <w:r>
        <w:t xml:space="preserve">Pian lukioon tultuaan Konoha Inoue Miyu Irino värvätään kirjallisuuskerhoon Tohko Amanon Kana Hanazawan, kerhon puheenjohtajan ja ainoan jäsenen, värvättyä hänet kirjallisuuskerhoon, kun hän näkee hänen repivän kirjasta sivun irti ja syövän sen. Varsinaisen ruoan sijaan Tohko voi syödä tarinoita vain syömällä paperia, jolle ne on painettu. Konoha viettää koulupäivänsä koulun jälkeen kirjoittamalla Tohkon välipalaksi novelleja. Tohko oli aiemmin pystyttänyt koulun pihalle linnunpöntön, jotta kuka tahansa voisi pyytää kirjallisuuskerholta apua rakkauden asioissa lähettämällä kirjeitä. Eräänä päivänä Tohko ja Konoha löytävät linnunpöntöstä paperinpalasen, mutta siinä on vain lapsellinen kuvitus. Tohko tunnistaa piirroksen olevan Kenji Miyazawasin runon Songs of a Defeated Young Man alkuperäisestä käsikirjoituksesta. Kun Tohko löytää saman kuvan linnunpöntöstä viitenä päivänä peräkkäin, he päättävät yöllä tarkkailla paikkaa ja löytävät Chia Takedan Aki Toyosakin, Konohan luokkatoverin Nanase Kotobukin Nana Mizukin ystävän. Hän kertoo Konohalle, että kuvat ovat Miu Asakuralta Aya Hiranolta. Uudenvuoden jälkeen Konoha käy katsomassa Nanasea sairaalassa, joka oli pudonnut portaissa. Siellä hän näkee Nanasen kohtaavan Miun, joka oli aiemmin yrittänyt tappaa itsensä, kun hän ja Konoha olivat yläasteella. Tämä johtui osittain siitä, että Konoha voitti uuden kirjailijakilpailun romaanillaan Samanlainen kuin taivas, jonka hän kirjoitti kirjailijanimellä Miu Inoue. Miu oli halunnut osallistua ja voittaa, vaikka lopulta hän lähetti vain tyhjiä papereita saadakseen Konohan uskomaan, että hän oli osallistunut. Miu kertoo lopulta Konohalle vihaavansa häntä. Myöhemmin Miu pakenee sairaalasta, ja Konoha etsii hänet heidän lukionsa katolta, jossa hän oli yrittänyt tappaa itsensä. Selitettyään syynsä tähän Konoha suostuu hyppäämään katolta Miun kanssa. Juuri kun he ovat putoamassa, Tohko saapuu paikalle ja Konoha onnistuu estämään Miun hyppäämisen. Takaisin katutasolla Miu kuitenkin hyppää rekan eteen ja jää auton alle. Sen jälkeen Miu näennäisesti luulee olevansa neljäsluokkalainen ja menettäneensä suurimman osan liikuntakyvystään käsistään ja jaloistaan, mutta Nanase puuttuu asiaan, mikä saa Miun luopumaan huijauksesta. Tohko vie heidät planetaarioon ja vetää rinnastuksia Konohan ja Miun ja Samanlainen taivas -elokuvan päähenkilöiden välillä. Miu oli aina halunnut tehdä ihmiset onnellisiksi, koska hänen vanhempansa riitelivät aina hänen kasvaessaan. Konoha kertoo Miulle, että hän kirjoitti romaanin kertoakseen Miulle, kuinka paljon hän rakastaa tätä. Tajutessaan, että joku oli rakastanut häntä, Miu pyytää anteeksi kaikkea, mitä hän teki Konohalle. Kun hän huomaa Tohkon kadonneen, Konoha juoksee rautatieasemalle ja löytää hänet sieltä. Tohko kertoo, että hänet hyväksyttiin yliopistoon Hokkaidossa ja että hän ei voi enää syödä hänen tarinoitaan. Junassa Tohko selittää, että hän haluaa, että hänestä tulee kaikkien kirjailija sen sijaan, että hän pitää hänet kokonaan itsellään. Kun Konoha lähtee junasta, he antavat viimeisen jäähyväissuudelman ja Tohko lähtee junalla. Vuosia myöhemmin Konoha on julkaissut toisen romaaninsa nimeltä Kirjatyttö, ja kustannustoimittaja tulee hänen kotiinsa lukemaan hänen uusimman teoksensa ennen sen julkaisua. Epäselväksi jää, onko toimittaja Tohko vai ei.</w:t>
      </w:r>
    </w:p>
    <w:p>
      <w:r>
        <w:rPr>
          <w:b/>
        </w:rPr>
        <w:t xml:space="preserve">Esimerkki 1.2140</w:t>
      </w:r>
    </w:p>
    <w:p>
      <w:r>
        <w:t xml:space="preserve">Fakta1: Fakta4: sisko haluaa selvittää, miksi kengät eivät ole yhtä suosittuja kuin Reevesin valmistamat kengät, ja ryhtyy aliaksella työskentelemään kilpailevassa yrityksessä. Fakta5: Benjamin kutsuu hänet toimistoon antamaan hänelle potkut liiketoimintataitojen täydellisen puutteen vuoksi.</w:t>
      </w:r>
    </w:p>
    <w:p>
      <w:r>
        <w:rPr>
          <w:b/>
        </w:rPr>
        <w:t xml:space="preserve">Tulos</w:t>
      </w:r>
    </w:p>
    <w:p>
      <w:r>
        <w:t xml:space="preserve">Menestyvä kenkätehtailija John Reeves on ärsyyntynyt henkilökuntaansa, erityisesti omahyväiseen veljenpoikaansa ja yrityksen toimitusjohtajaan Benjamin Burnettiin, joka pitää itseään yrityksen liikkeellepanevana voimana, koska he ovat menettämässä asemiaan pitkäaikaiselle pääkilpailijalleen, jota johtaa entinen paras ystävä Tom Hartland. Miehet olivat riidelleet rakastuttuaan samaan naiseen; Hartland meni naimisiin Hartlandin kanssa, ja Reeves jäi poikamieheksi. Siitä huolimatta Reeves on surullinen kuullessaan Hartlandin kuolemasta. Kun Benjamin alkaa miettiä, että hänen setänsä on aloittanut seniiliyden tien, Reeves päättää antaa hänelle opetuksen. Hän lähtee kalastuslomalle Maineen ja jättää veljenpoikansa hoitamaan liiketilannetta yksin. Sattumalta hänen kalastusveneensä lähelle kiinnittyy suuri jahti. Jenny ja Tommy Hartland, Tom Hartlandin juhlien ystävien jälkeläiset ja perilliset, uivat paikalle katsomaan, voisiko joku toimittaa heille viinaa, Reeves on hieman inhottava heidän joutavanpäiväisistä tavoistaan. Piilottaen henkilöllisyytensä ja kutsuen itseään John Waltoniksi hän ystävystyy heidän kanssaan vakoillakseen hieman heidän yritystään. Kun hän kuitenkin tutustuu heihin paremmin, hän alkaa pitää heistä. He ottavat hänet mukaansa takaisin New Yorkiin, sillä he ovat vastuussa hänen lievästä loukkaantumisestaan. Walton saa heidät viemään hänet kierrokselle tehtaalleen, jonka Fred Pettison, kuten hän huomaa, johtaa tahallaan huonosti. Hän saa selville, että Pettison ajaa tehtaan konkurssiin, jotta voi ostaa sen myöhemmin halvalla. Reeves suostuttelee Tommyn nimittämään hänet Hartlandin omaisuudenhoitajaksi. Tommy ja Jenny odottavat hänen poistavan heille asetetut rajoitukset. Kun kaksi muuta edunvalvojaa ilmaisee huolensa kalastajien pätevyydestä, Reeves paljastaa henkilöllisyytensä ja sen, että hän on ihastunut nuoriin, jotka, jos asiat olisivat menneet toisin, olisivat voineet olla hänen omia lapsiaan. Kun hänestä tulee edunvalvoja, hän alkaa tehdä perusteellisia muutoksia sekä koti- että liike-elämän puolella. Hän irtisanoo nopeasti suurimman osan kotipalvelijoista, sillä tila on lähes tyhjä, mikä pakottaa Jennyn ja Tommyn kypsymään nopeasti. Myös Pettison saa potkut. Tommy alkaa työskennellä omassa yrityksessään, kun taas hänen siskonsa, joka haluaa selvittää, miksi heidän kenkänsä eivät ole yhtä suosittuja kuin Reevesin valmistamat, ryhtyy arkistotyöntekijäksi kilpailevaan yritykseen peitenimellä Jane Grey. Hän huomaa tuntevansa vetoa Benjaminiin. Kun Benjamin kutsuu tytön toimistoonsa antaakseen tälle potkut hänen liiketoimintataitojensa täydellisen puutteen vuoksi, hän löytää tytön hyvin viehättävänä. Kuultuaan uutisen hän alkaa itkeä, ja Benjamin harkitsee päätöstään uudelleen. Lopulta hän määrää tytön työskentelemään uudelleen yksityistoimistossaan. Sillä välin Reeves on elvyttänyt Hartland Shoe Companyn, ja se alkaa tunkeutua Reeves Companyn alueelle. Benjamin on ymmällään, sillä Hartlandin käyttämät menetelmät vaikuttavat hämmästyttävän samankaltaisilta kuin Reevesin käyttämät. Kun Pettison ilmestyy Benjaminsin toimistoon etsimään työtä, hän näkee Janen. Nainen rukoilee Benjaminia pitämään salaisuuden, mutta tämä kertoo Benjaminille, kuka nainen todella on, ja valehtelee syyttäen häntä yhtiön vakoilusta. Tämä päättää heidän orastavan romanssinsa. Lopulta Benjamin vaatii tapaamaan John Waltonin, ja Reeves joutuu paljastamaan todellisen henkilöllisyytensä Hartlandille. Kun he ovat päässeet järkytyksestä yli ja Reeves kertoo veljenpojalleen, ettei Jenny ollut vakooja, nuoripari tekee sovinnon. Kaikki suostuvat Reevesin ehdotukseen, jonka mukaan yritykset sulautuvat.</w:t>
      </w:r>
    </w:p>
    <w:p>
      <w:r>
        <w:rPr>
          <w:b/>
        </w:rPr>
        <w:t xml:space="preserve">Esimerkki 1.2141</w:t>
      </w:r>
    </w:p>
    <w:p>
      <w:r>
        <w:t xml:space="preserve">Fakta1: Tommy Bradford toimittaa liput varakkaalle J. Westley Piermontille tyttären ylenpalttisiin häihin, Fakta2: Fakta3: Tommy antaa Junelle puhelinnumeron, Fakta4: seikkailu, joka teeskentelee olevansa Junen palvelija, Fakta5: vakuutusmyyjä haaveilee kontaktien solmimisesta New Yorkin yläluokkaan.</w:t>
      </w:r>
    </w:p>
    <w:p>
      <w:r>
        <w:rPr>
          <w:b/>
        </w:rPr>
        <w:t xml:space="preserve">Tulos</w:t>
      </w:r>
    </w:p>
    <w:p>
      <w:r>
        <w:t xml:space="preserve">Matkatoimiston virkailija Tommy Bradford Dennis OKeefe toimittaa liput varakkaalle J. Westley Piermont George Barbierille hänen tyttärensä ylenpalttisiin häihin. Piermont esittelee hänet mallille June Evansille Maureen OSullivanille, mutta unohtaa mainita, ettei kumpikaan ole vieraana. June on paikalla auttamassa tytärtä hääpuvun kanssa. Molemmat teeskentelevät olevansa rikkaita. Tommy antaa Junelle puhelinnumeronsa, mutta kumpikaan ei odota, että heidän hetkellisestä vetovoimastaan toisiinsa seuraisi mitään. Sinä iltana, kun June on kertonut perheelleen seikkailustaan, hänen vastenmielinen, nuorempi muusikkoveljensä Chick Mickey Rooney soittaa Tommylle ja esittää Junen palvelijaa ja pakottaa siskonsa jatkamaan farssia. Tommya painostaa naamioinnin jatkamiseen myös hänen kämppäkaverinsa Al Edward Brophy, vakuutusmyyjä, joka haaveilee kontaktien solmimisesta New Yorkin yläluokkaan. He alkavat tapailla toisiaan. Heidän ensimmäiset treffinsä ovat Westminsterin koiranäyttelyssä, jossa he törmäävät jälleen Piermontiin. Hänellä on kaksi koiraa kilpailussa. Piermont vakuuttaa, että hänen pomeranianinsa voittaa, mutta Tommy voittaa toisen osallistujansa, bernhardinkoiran. Itsevarma miljonääri lupaa antaa bernhardilaisen Tommylle, jos se voittaa. Se voittaa, ja hän voittaa. Koska sillä ei ole paikkaa, jossa sitä voisi pitää, Tommy lahjoittaa sen kesäkuulle. Heidän toiset treffinsä ovat elokuvateatterissa, jossa toinen Junen veljeksistä, Phillip Terry, on töissä. Tässä vaiheessa Junen perhe on jo innokas tapaamaan hänen poikaystävänsä. Hänen tätinsä Lucy Jessie Ralph on varakkaan perheen taloudenhoitaja, joten kun hänen työnantajansa ovat poissa, hän lainaa heidän kotiaan illallisen järjestämistä varten. Sen jälkeen Tommy yrittää tunnustaa Junelle, mutta tämä ymmärtää väärin ja luulee sen sijaan, että Tommy on löytänyt hänet. Tommy suuttuu perheeseensä kohdistuvista loukkauksista ja eroaa Tommysta. Onneksi Lucy-täti tunnistaa Tommyn ja ojentaa veljentyttärensä oikeaan suuntaan. June ilmestyy Tommyn työpaikalle ja kiusaa häntä esiintyen potentiaalisena asiakkaana. Kun June lähtee, Tommy näkee hänen nousevan toimitusautoon, jossa on hänen työnantajansa nimi. Tommy tajuaa totuuden, menee Tommyn työpaikalle ja tekee vastapalveluksen pakottaen tämän mallintamaan mekkoa toisensa jälkeen. Lopulta he kuitenkin päättävät aloittaa suhteensa uudelleen.</w:t>
      </w:r>
    </w:p>
    <w:p>
      <w:r>
        <w:rPr>
          <w:b/>
        </w:rPr>
        <w:t xml:space="preserve">Esimerkki 1.2142</w:t>
      </w:r>
    </w:p>
    <w:p>
      <w:r>
        <w:t xml:space="preserve">Fakta1: elokuva perustuu tositarinaan Bamangwato-kansan Bechuanalandin kruununperijästä, Fakta2: Fakta3: Britannian hallitus on huolissaan suhteista Etelä-Afrikkaan ja koko eteläisen Afrikan alueen vakaudesta, Fakta4: Seretsen ja Ruthin avioliitto aiheuttaa levottomuuksia Bechuanalandissa, Fakta5: Seretse haluaa kansan tukevan häntä kuninkaana.</w:t>
      </w:r>
    </w:p>
    <w:p>
      <w:r>
        <w:rPr>
          <w:b/>
        </w:rPr>
        <w:t xml:space="preserve">Tulos</w:t>
      </w:r>
    </w:p>
    <w:p>
      <w:r>
        <w:t xml:space="preserve">Elokuva perustuu tositarinaan Bechuanalandin kruununperijästä, bamangwato-kansaan kuuluvasta Seretse Khamasta, joka opiskelee lakia Lontoossa heti toisen maailmansodan jälkeen. Siellä hän tapaa valkoisen naisen, Ruth Williamsin, jonka kanssa hän lopulta menee naimisiin huolimatta molempien perheiden vastalauseista ja Ison-Britannian hallituksen vastustuksesta, joka on huolissaan suhteista Etelä-Afrikkaan ja koko eteläisen Afrikan alueen vakaudesta. Etelä-Afrikan kansallisen puolueen hallitus pelkää, että mustan kuninkaan avioliitto valkoisen naisen kanssa naapurimaassa Bechuanalandissa herättää levottomuuksia, ja painostaa Britannian hallitusta lopettamaan avioliiton. Khaman setä, regentti, vaatii häntä lopettamaan avioliittonsa Ruthin kanssa ja menemään naimisiin bamangwaton prinsessan kanssa, minkä Khama torjuu. Britannian hallintoviranomaiset käyttävät kuninkaan ja regentin välistä riitaa väittäessään, että Seretsen ja Ruthin avioliitto aiheuttaa levottomuuksia Bechuanalandissa. Seretse saa selville, että britit ovat antaneet yhdysvaltalaisen kaivosyhtiön etsiä jalokiviä, ja hän haluaa varmistaa, että jos jotain löytyy, maan luonnonvarojen hyödyntäminen kuuluu yksinomaan Bechuanalandin asukkaille. Seretse haluaa kansansa tukevan häntä kuninkaana ja onnistuu saamaan sen tuen, kun taas Britannian hallitus päättää karkottaa hänet omasta maastaan. Samaan aikaan Ruth saa lapsensa Bechuanalandissa ja tulee paikallisten ihmisten hyväksymäksi kulkemalla heidän kanssaan tiellä. Kun britit haluavat julistaa Bechuanan kansalle hallintovirkamiehen heidän kuninkaansa sijaan, heimo kieltäytyy kutsumasta koolle kokousta tätä varten. Pääministeri Clement Attlee kertoo takapenkkiläiselle Tony Bennille, että Britannia tarvitsee kultaa Etelä-Afrikasta ja on valmis maksamaan minkä tahansa hinnan, kuten yrityksen tuhota khamojen avioliitto, pysyäkseen Etelä-Afrikan suosiossa. Tänä aikana löydetään timantteja, ja Seretse huolehtii siitä, että Britannian hallitus julistaa julkisesti, että Bechuanan kansalla on yksinoikeus näiden luonnonvarojen hyödyntämiseen. Churchill lupaa, että jos hänet valittaisiin vuoden 1951 vaaleissa, hän poistaisi Seretsen karkotuksen; voittonsa jälkeen hän kuitenkin muuttaa viiden vuoden kiellon elinikäiseksi. Lontoossa vaikutusvaltaiset ihmiset alkavat tukea hänen vaatimustaan, ja hän saa tukea myös Yhdysvaltain hallitukselta. Samaan aikaan Etelä-Afrikassa kehittyy apartheid, joka alkaa varjostaa myös Bechuanalandia. Lopulta hän saa paikallisten ihmisten painostuksen avulla luvan palata Bechuanalandiin ja neuvotella sen itsenäisyydestä briteistä. Seretse näyttää sedälleen Britannian hallituksen vuotaneen asiakirjan, josta käy ilmi, että hän on pätevä kuninkaaksi ja että vain Etelä-Afrikan vastustus motivoi Britannian hallituksen toimia. Tekstin loppupuolella paljastuu, että Seretse valvoo nykyisen Botswanan perustamista ja että hänen pojastaan tulee maan neljäs vaaleilla valittu presidentti vuonna 2008. Paljastetaan, että Ruth ja Seretse on haudattu vierekkäin Serowen kylän ylle, jossa he asuivat loppuelämänsä.</w:t>
      </w:r>
    </w:p>
    <w:p>
      <w:r>
        <w:rPr>
          <w:b/>
        </w:rPr>
        <w:t xml:space="preserve">Esimerkki 1.2143</w:t>
      </w:r>
    </w:p>
    <w:p>
      <w:r>
        <w:t xml:space="preserve">Fakta1: Suraiya saa klassisen tanssin oppitunteja Amarin sisarelta Bengalin jakoajan väkivaltaisten uskonnollisten mellakoiden aikaan, Fakta2: Fakta3: Kavita on lääketieteen opiskelija, joka elää kuuliaisesti vanhempiensa kanssa, Fakta4: vanhemmat eivät hyväksy suhdetta muslimipojan kanssa, Fakta5: Raiyan ja Kavita kohtaavat uskonnolliset erot juhlallisuuksien jälkeen.</w:t>
      </w:r>
    </w:p>
    <w:p>
      <w:r>
        <w:rPr>
          <w:b/>
        </w:rPr>
        <w:t xml:space="preserve">Tulos</w:t>
      </w:r>
    </w:p>
    <w:p>
      <w:r>
        <w:t xml:space="preserve">Bengalin jakoajan väkivaltaisten uskonnollisten mellakoiden aikana Suraiya Ismat saa salaa klassisen tanssin tunteja Amarin siskolta, kun taas Amar Rahsaan Noor vakoilee istuntoja. Amar ja Suraiya rakastuvat toisiinsa, vaikka Amar on hindu ja Suraiya muslimi. Rinnalla, mutta eri ajassa juokseva Kavita Ismat on lääketieteen opiskelija, joka asuu kuuliaisesti vanhempiensa kanssa nykypäivän Chicagossa. Eräänä iltana juhlissa Kavita tapaa Raiyan Rahsaan Noorin, ja he rakastuvat hitaasti, vaikka Kavita pelkää, etteivät hänen vanhempansa hyväksy hänen suhdettaan muslimipojan kanssa. Kavita yrittää hitaasti esitellä Raiyanin väärällä hindunimellä perheelleen serkkunsa häissä. Juhlallisuuksien jälkeen Raiyan ja Kavita kohtaavat vihdoin uskonnolliset erimielisyytensä ja sopivat hyväksyvänsä toisensa sellaisina kuin he ovat. Kavitan vanhemmat saavat kuitenkin pian selville Raiyanin todellisen henkilöllisyyden ja pakottavat hänet eroamaan Kavitasta. Samaan aikaan Amar yrittää estää Suraiyan häät, mutta joutuu perheensä pilkaksi ja pahoinpidellyksi. Kavita yrittää päästä eteenpäin uudessa elämässä suostumalla naimisiin Joy Bosen kanssa. Häntä häiritsevät kuitenkin jatkuvasti ajatukset Raiyanista, kun hän on Joyn kanssa. Raiyan on samalla tavalla repaleinen ja menee niinkin pitkälle kuin rukoilemaan hindutemppelissä testatakseen uskoaan siihen, että kaksi uskontoa voi elää yhdessä. Kuultuaan uutisen Raiyanin isän kuolemasta Kavita osallistuu salaa tämän hautajaisiin, joissa hän törmää Raiyaniin. Lyhyen kohtaamisen jälkeen he eroavat jälleen keskenään sillä yhteisymmärryksellä, että Kavita menee naimisiin Joy Bosen kanssa. Aiemmassa juonessa Suraiya karkaa Amarin kanssa, koska Amar oli valmis ryhtymään muslimiksi hänen takiaan. He pakenevat Kolkatan kirkkoon, mutta Suraiyan perhe jäljittää heidät. Syntyneessä tappelussa Suraiyan veli tappaa Amarin. Nykyhetkessä Raiyan päättää palauttaa Kavitan hänelle lahjoittaman perintökalun. Hän tapaa Suraiyan perheen heidän kotonaan vain huomatakseen, että he ovat peruneet Kavitan häät. Välähdyksessä Kavitan häissä käydyssä keskustelussa paljastuu, että Kavitan äidin isoäiti oli muslimi, joka kääntyi hindulaisuuteen sen jälkeen, kun hänen perheensä oli tappanut hänen hindupoikaystävänsä. Kavitan isoäiti oli Suraiya. Kuultuaan tarinan Raiyan ryntää mandiriin tapaamaan Kavitaa, ja heillä on sydäntä koskettava jälleennäkeminen.</w:t>
      </w:r>
    </w:p>
    <w:p>
      <w:r>
        <w:rPr>
          <w:b/>
        </w:rPr>
        <w:t xml:space="preserve">Esimerkki 1.2144</w:t>
      </w:r>
    </w:p>
    <w:p>
      <w:r>
        <w:t xml:space="preserve">Fakta1: aksentti ja äänensävy määräävät henkilön mahdollisuudet yhteiskunnassa, Fakta2: Higgins antaa heidät pois herttuan tai herttuattaren asemassa suurlähetystön tanssiaisissa, Fakta3: Elizan tavoitteena on työskennellä kukkakaupassa, Fakta4: Pickering kutsutaan asumaan professorin luokse Kun hän on tullut Intiasta tapaamaan Higginsiä, Fakta5: Eliza ilmestyy Higginsin kotiin seuraavana aamuna ja hakee oppitunteja.</w:t>
      </w:r>
    </w:p>
    <w:p>
      <w:r>
        <w:rPr>
          <w:b/>
        </w:rPr>
        <w:t xml:space="preserve">Tulos</w:t>
      </w:r>
    </w:p>
    <w:p>
      <w:r>
        <w:t xml:space="preserve">Edvardilaisessa Lontoossa professori Henry Higgins Rex Harrison, fonetiikan tutkija, uskoo, että aksentti ja äänensävy määräävät henkilön aseman yhteiskunnassa. Eräänä iltana Covent Gardenissa hän kehuskelee uudelle tuttavalleen, eversti Hugh Pickering Wilfrid HydeWhitelle, joka on itse fonetiikan asiantuntija, että hän voisi opettaa kenet tahansa puhumaan niin, että tämä voisi esiintyä herttualla tai herttuattarella suurlähetystön tanssiaisissa. Higgins valitsee esimerkikseen nuoren kukkakauppiaan, Eliza Doolittlen Audrey Hepburnin, jolla on voimakas cockney-aksentti. Elizan kunnianhimoisena tavoitteena on työskennellä kukkakaupassa, mutta hänen paksu aksenttinsa tekee hänestä sopimattoman. Intiasta Higginsin tapaamista varten tullut Pickering saa kutsun asua professorin luona. Seuraavana aamuna Eliza ilmestyy Higginsin kotiin hakemaan opetusta. Pickering on kiinnostunut ja tarjoutuu maksamaan kaikki kulut, jos kokeilu onnistuu. Elizan isä, Alfred P. Doolittle Stanley Holloway, pölynimuri, ilmestyy paikalle kolme päivää myöhemmin muka suojellakseen tyttärensä hyveellisyyttä, mutta todellisuudessa vain saadakseen rahaa Higginsiltä, ja hänet ostetaan pois viidellä punnalla. Higgins on vaikuttunut miehen rehellisyydestä, luontaisesta kielitaidosta ja erityisesti hänen röyhkeästä moraalittomuudestaan. Higgins suosittelee Alfredia varakkaalle amerikkalaiselle, joka on kiinnostunut moraalista. Eliza käy läpi monenlaista puheharjoittelua, kuten puhumista marmorikuulilla suussaan, kestää Higginsin ankaran lähestymistavan opetukseen ja hänen henkilökohtaisen kohtelunsa. Hän ei juurikaan edisty, mutta juuri kun hän, Higgins ja Pickering ovat luovuttamassa, Eliza vihdoin onnistuu; hän alkaa heti puhua moitteettomalla yläluokan aksentilla. Testiksi Higgins vie hänet Ascotin kilparadalle, jossa hän tekee aluksi hyvän vaikutuksen, mutta järkyttää kaikkia muuttumalla äkillisesti mauttomaksi Cockney-kieleksi hevosta kannustaessaan. Higgins, joka inhoaa yläluokan mahtailevuutta, peittää osittain virneen kätensä taakse. Seuraavaksi hän panee Elizan esiintymään salaperäisenä naisena lähetystötanssiaisissa, joissa hän tanssii vieraan prinssin kanssa. Tanssiaisissa on Zoltan Karpathy Theodore Bikel, Higginsin kouluttama unkarilainen fonetiikan asiantuntija. Lyhyen keskustelun jälkeen hän todistaa Elizan olevan paitsi unkarilainen myös kuninkaallista verta ja julistaa hänet prinsessaksi. Kaiken hänen ponnistelunsa jälkeen Elizan tekoja ei kuitenkaan juuri tunnusteta, vaan kaikki kiitokset menevät Higginsille. Tämä ja hänen tunteeton kohtelunsa Elizaa kohtaan, erityisesti hänen välinpitämättömyytensä hänen tulevaisuudestaan, saavat Elizan heittämään Higginsin tohvelit hänen päällensä ja jättämään hänet ja jättämään hänet ymmälleen hänen kiittämättömyydestään. Freddy EynsfordHill Jeremy Brettin, Ascotissa tapaamansa nuoren miehen, joka on ihastunut häneen, seurassa Eliza yrittää palata vanhaan elämäänsä, mutta huomaa, ettei enää sovi joukkoon. Hän tapaa isänsä, joka on saanut suuren omaisuuden varakkaalta amerikkalaiselta, jolle Higgins oli suositellut häntä, ja joka on alistunut naimisiin Elizan äitipuolen kanssa. Alfred kokee, että Higgins on pilannut hänet, sillä nyt häntä sitoo moraali ja vastuu. Eliza kieltäytyy ystävällisesti kutsusta häihin ja päätyy lopulta Higginsin äidin Gladys Cooperin luo, joka on raivoissaan poikansa käytöksestä. Seuraavana päivänä Higgins huomaa Elizan kadonneen ja etsii häntä ja löytää hänet lopulta äitinsä talosta. Higgins yrittää puhua Elizaa tulemaan takaisin luokseen. Hän suuttuu, kun Eliza ilmoittaa menevänsä naimisiin Freddyn kanssa ja ryhtyvänsä Karpathyn avustajaksi. Hän lähtee kotiinsa ja ennustaa itsepäisesti, että Eliza tulee ryömien takaisin. Hän kuitenkin tajuaa, että on tottunut Elisan kasvoihin. Henry palaa työhuoneeseensa valittamaan yksinäisyyttään. Kun hän kuuntelee Elizan nauhoitettua ääntä, tämä ilmestyy uudelleen hänen takanaan olevaan oviaukkoon, sammuttaa nauhoituksen ja sanoo vanhalla cockney-aksentillaan: Pesin käteni ja kasvoni ennen kuin tulin. Higgins näyttää ensin yllättyneeltä ja sitten tyytyväiseltä, ennen kuin hän pyytää vielä kerran tossujaan Elizan hymyillessä hänen takanaan ja jättäen yleisön päättämään, mitä seuraavaksi tapahtuu.</w:t>
      </w:r>
    </w:p>
    <w:p>
      <w:r>
        <w:rPr>
          <w:b/>
        </w:rPr>
        <w:t xml:space="preserve">Esimerkki 1.2145</w:t>
      </w:r>
    </w:p>
    <w:p>
      <w:r>
        <w:t xml:space="preserve">Fakta1: Fakta2: Namboothiri palaa kylään tapaamaan perhettään: Fakta3: Somayaji pyytää häntä pysymään poissa talosta, Fakta4: pariskunta päättää pysyä vanhassa kummitustalossa, joka pyrkii voittamaan taikauskon, Fakta5: Gayathri yhdessä muiden radikaalien kanssa tuhoaa Nagojen epäjumalat ja pienen palvontapaikan.</w:t>
      </w:r>
    </w:p>
    <w:p>
      <w:r>
        <w:rPr>
          <w:b/>
        </w:rPr>
        <w:t xml:space="preserve">Tulos</w:t>
      </w:r>
    </w:p>
    <w:p>
      <w:r>
        <w:t xml:space="preserve">Devadathan Chemmathiripadu Narendra Prasad, veda-oppinut, on laajalti kaikkien arvostama. Hän on suorittanut Somayagamin menestyksekkäästi ja saanut tittelin Somayajippadu. Hän elää yksinkertaista elämää kaukana kaikesta kaaoksesta, ja Somayajippadulla on kaksi poikaa, Somadathan Suresh Gopi ja Chithrabhanu Jayaram. Somadathan lähti Delhiin toimittajaksi, mutta Chitrabhanu jäi isänsä luokse auttamaan häntä. Bhanu Namboothiri on nyt läheisen temppelin ylipappi. Delhiläisenä ollessaan Somadathan innostui ateismista ja liittyi useisiin radikaaleihin ryhmiin. Eräänä päivänä hän palaa kyläänsä tapaamaan perhettään. Kotiin saavuttuaan hän kuitenkin kokee päivittäiset rituaalit ärsyttäviksi ja alkaa kyseenalaistaa niitä. Hän tuomitsee Vedat taikauskoksi ja alkaa levittää ateismia kyläläisten keskuudessa. Aluksi Somayaji ei ota sitä vakavasti, mutta vähitellen hänestä alkaa tuntua, että se on sietämätöntä. Hän neuvoo Dathania viettämään brahmanien elämää, johon Dathan vastaa, ettei hän ole enää brahmani ja että hän on jo kauan sitten luopunut Yajnopavitamista. Tämä järkyttää Somayajia, joka pyytää häntä pysymään poissa talostaan. Dathan poistuu talostaan ja menee naimisiin Gayathri Geethan kanssa, joka on toinen ateisti ja hänen rakastajattarensa. Pyrkiessään voittamaan taikauskon, pariskunta päättää asua vanhassa kummitustalossa, jonka ihmiset uskovat olevan vaarallinen. He yhdessä muiden radikaalien kanssa siivoavat paikan ja tuhoavat Nagojen epäjumalat ja pienen palvontapaikan. Sillä välin Bhanu Namboothiri rakastuu naapurikylän tyttöön. Hän pyytää äitiään Nandita Bosea puhumaan asiasta Somayajille. Mutta Somayaji paljastaa, että Bhanun horoskoopissa on useita ongelmia ja 27-vuotiaana jopa hänen henkensä voi olla vaarassa. Tämä murtuu, ja hän tekee itsemurhan. Somadathan syyttää isäänsä veljensä kuolemasta ja hänen vihansa muuttuu vihaksi. Samaan aikaan Gayathri tulee kahdesti raskaaksi, mutta molemmat päättyvät keskenmenoon. Ihmiset vetoavat siihen syynä Sarpadosha. Hän alkaa nähdä unia käärmeistä ja alkaa vähitellen uskoa, että heidän tekonsa, Nagojen epäjumalien tuhoaminen, oli syy abortteihin. Eräänä iltana kotiin palatessaan Somadathan huomaa Gayathrin sytyttävän lampun epäjumalille siivotussa pyhäkössä, mikä raivostuttaa häntä. Hän yrittää perustella järkeään ja saada miehen muuttamaan mielensä. Mutta mies sanoo hänelle itsepäisesti, että pysyäkseen hänen kanssaan hänen on noudatettava hänen periaatteitaan. Gayathri ryntää ulos talosta ja saapuu Somayajin talolle. Devadathansin äiti Nanditha Bose toivottaa hänet tervetulleeksi ja suorittaa hänelle erityisiä pujia, koska hän on raskaana kolmatta kertaa. Sitten hän synnyttää pojan. Somadathan väittää Somayajin kanssa, että poikaa ei pitäisi kasvattaa brahmanina eikä hänelle pitäisi suorittaa vedalaisia rituaaleja. Sillä välin joukko ihmisiä saapuu Somayajin talolle suorittaakseen Athirathramin, jotta lordi Indraa miellyttäisi ja saisi sateen satamaan. Athirathram on Vedan mukaan yagojen korkein muoto, ja jos se suoritetaan täydellisesti, se johtaa rankkasateeseen. Näyttämö on valmis, ja kaikki valmistelut ovat täydessä vauhdissa. Somadathanin johtama ryhmä ateisteja päättää vastustaa sitä ja paljastaa tällaisten rituaalien merkityksettömyyden. Hän haastaa Somayajin ja kysyy häneltä, jos rankkasateita ei tule, luopuuko hän Vedoista ja hyväksyy ateismin, mihin Somayaji suostuu. Mutta hän esittää myös toisen kysymyksen Dathanille, että jos sataa, onko hän valmis seuraamaan isänsä tietä, mihin Dathan suostuu. Athirathramin viimeisenä päivänä sataa rankasti, ja Dathan hyväksyy tappion. Sytytettyään alttarin tuleen Somyaji kuitenkin jatkaa meditaatiotaan ja uhraa henkensä tuleen. Somadathan jatkaa sitten isänsä polkua ja hänestä tulee perheen seuraava pappi.</w:t>
      </w:r>
    </w:p>
    <w:p>
      <w:r>
        <w:rPr>
          <w:b/>
        </w:rPr>
        <w:t xml:space="preserve">Esimerkki 1.2146</w:t>
      </w:r>
    </w:p>
    <w:p>
      <w:r>
        <w:t xml:space="preserve">Fakta1: elokuva alkaa 1980-luvun lopulla, Fakta2: vanhat ystävät kutsuvat jälleennäkeminen vuotta, Fakta3: isä tappaa Prabha ja ystävät, Fakta4: Prabha pääsee pois vaikeuksista väärentämällä tarina Nandini, Fakta5: Bhadram antaa lyijyä siskon suosikki peli koripallo pakottaa Prabha ja joukkue luoda koripallokenttä</w:t>
      </w:r>
    </w:p>
    <w:p>
      <w:r>
        <w:rPr>
          <w:b/>
        </w:rPr>
        <w:t xml:space="preserve">Tulos</w:t>
      </w:r>
    </w:p>
    <w:p>
      <w:r>
        <w:t xml:space="preserve">Elokuva alkaa 1980-luvun lopulla, kun joukko ystäviä juhlii jäähyväisjuhliaan. He lupaavat toisilleen pitää yhteyttä. Heidän joukossaan ovat Hanumantha Rao Prabhu Ganesan, jolla on poika nimeltä Prabha Prabhas, ja Vishwanath Ahuti Prasad, jolla on tytär Nandini Kajal Agarwal. Saavuttaakseen ammatilliset tavoitteensa Vishwanath ja Nandini matkustavat Sveitsiin, kun taas Hanumantha Raosta tulee rikosasianajaja ja hän asettuu Intiaan. Näin Prabha ja Nandini joutuvat eroon toisistaan jo lapsuudessaan. Vuosia myöhemmin nämä vanhat ystävät kutsuvat tapaamiseen, jossa aikuinen Prabha haluaa nähdä rakastettunsa Nandininin, mutta Nisha Shraddha Das, paikallisen donin Mukesh Rishin tytär, yrittää itsemurhaa, kun Prabha ei hyväksy hänen rakkauttaan. Hänen isänsä yrittää tappaa Prabhan ja hänen ystävänsä, mutta Prabha pääsee pulasta keksimällä tarinan lapsuudenrakkaudestaan Nandinista. Bhadrams Chandra Mohanin maalaistalolla pidettävän jälleennäkemisen aikana Prabha näkee sattumalta Nandinin. Hän yrittää erilaisilla tempauksilla tehdä vaikutuksen tyttöön, mutta turhaan. Nandhan veli tekee aina tyhjäksi hänen yrityksensä. Eräänä päivänä hän antaa tietoisesti vihjeen sisarensa suosikkipelistä koripallosta, mikä pakottaa Prabhan ja hänen tiiminsä luomaan koripallokentän. Kun he pelaavat koripalloa, sisään tulee Rishi Vamsi Krishna, Appala Rajus M. S. Narayanan poikana, joka tunkeutuu peliin Nandinin kannustamana. Sekä Rishi että Prabha kilpailevat keskenään tehdäkseen vaikutuksen Nandiniin, mikä johtaa kylmään sotaan heidän välillään. Samaan aikaan Bhadramsin tytär Prasanna tunnustaa Prabhalle, että hän on rakastunut erääseen mieheen ja menisi tämän kanssa naimisiin, jos saisi maksettua viiden miljoonan myötäjäiset, ja hän pakottaa Prabhan puhumaan isälleen, jotta tämä naittaisi hänet poikaystävänsä kanssa. Prabha saa Bhadramin vakuuttuneeksi tyttärensä avioliitosta isänsä ja ystäviensä avulla. Nandini on vaikuttunut Bhadhramin johtamistaidoista, ja hän alkaa osoittaa Prabhalle kiintymystä. Rishin ystävät ovat mustasukkaisia Nandinin Prabhaan kohdistamasta mieltymyksestä ja yrittävät lamauttaa Prabhan kytkemällä rautarasian virtajohdon väärin. Hanumantha Rao, joka ei tiedä heidän salaliitostaan, koskettaa vahingossa rautalaatikkoa ja saa sähköiskun, mikä johtaa Prabhan ja Rishin väliseen kahakkaan. Tappelun seurauksena Hanumantha Rao heittää Prabhan ulos talosta. Myöhemmin Prabha saa selville, että Rishi ei ole Appala Rajun poika, vaan Vishwanathin veljenpoika. Vishwanath petti isänsä Kota Srinivasa Raon menemällä naimisiin hänen tyttöystävänsä kanssa isänsä valitseman tytön sijasta. Tämän seurauksena isä syrjäyttää hänet. Hanumantha Rao neuvottelee Viswanathin puolesta isänsä kanssa sovinnosta. Monien yritysten jälkeen hän suostuu antamaan Viswanathille anteeksi, mutta sillä ehdolla, että hänen tyttärensä poika nai Nandinin. Prabha päättää olla paljastamatta rakkauttaan Nandiniin ja päättää lähteä. Kun Prabha yrittää lähteä, Nandini paljastaa, että hän on rakastunut Prabhaan koko ajan. Hän leikki vaikeasti tavoiteltavaa Prabhan kanssa vain tietääkseen, kuinka paljon Prabha rakastaa häntä. Mutta pelastaakseen isänsä maineen Prabha ei paljasta rakkauttaan Prabhalle ja lähtee paikalta jättäen Nandininin särkyneen sydämen. Myös Nishan isä tajuaa totuuden, että Prabhan kertomus oli valetta, ja yrittää tappaa Prabhan. Sillä välin Nandini saa tietää totuuden Prabhan vaikenemisen takana ja vakuuttaa isälleen, että hän rakastaa Prabhaa ja että hänen pitäisi saada hänet naimisiin Prabhan kanssa. Nandini pelastaa Prabhan Nishan isältä ajoissa ja kehottaa Nishan isää säästämään Prabhan, koska he molemmat rakastavat toisiaan. Elokuva päättyy siihen, että Prabha ja Nandini menevät naimisiin.</w:t>
      </w:r>
    </w:p>
    <w:p>
      <w:r>
        <w:rPr>
          <w:b/>
        </w:rPr>
        <w:t xml:space="preserve">Esimerkki 1.2147</w:t>
      </w:r>
    </w:p>
    <w:p>
      <w:r>
        <w:t xml:space="preserve">Fakta1: Nichols johtaa American Colony Schoolia, Fakta2: Anna Muller syntynyt Saksassa esineitä, Fakta3: Anna antoi hänen mennä amerikkalaiseen kouluun, Fakta4: Karl Bruner nyt sodan uhatessa poistaa väärän kansallisuuden oppilaat amerikkalaisesta koulusta Euroopassa, Fakta5: Saksan hallitus luokittelee hänet Yhdysvaltain kansalaisuudesta huolimatta.</w:t>
      </w:r>
    </w:p>
    <w:p>
      <w:r>
        <w:rPr>
          <w:b/>
        </w:rPr>
        <w:t xml:space="preserve">Tulos</w:t>
      </w:r>
    </w:p>
    <w:p>
      <w:r>
        <w:t xml:space="preserve">Vuonna 1933 Berliinissä professori Nichols Kent Smith johtaa amerikkalaista siirtokuntakoulua. Se sijaitsee Horst Wesselin koulun vieressä, jossa nuoria saksalaisia indoktrinoidaan natsismiin. Oppilaskuntien välisessä tappelussa Karl Bruner Tim Holt, Yhdysvalloissa syntynyt saksalaisnuorukainen, vastustaa, kun Anna Muller Bonita Granville, Saksassa syntynyt Yhdysvaltain kansalainen, lyö häntä pesäpallomailallaan. Opiskelijat tuntevat vetoa toisiinsa tästä alusta huolimatta. Annan vanhemmat olivat lähettäneet hänet Saksaan kouluttautumaan, vaikka antoivat hänen käydä amerikkalaista koulua. Pian professorista, Annasta ja Karlista tulee hyviä ystäviä, vaikka he eivät ole poliittisesti samaa mieltä. Jonkin ajan kuluttua he kuitenkin menettävät yhteyden toisiinsa. Kuusi vuotta myöhemmin, kun Euroopassa uhkaa sota, Karl Bruner, joka on nyt Gestapon luutnantti, poistaa amerikkalaisesta koulusta väärän kansallisuuden oppilaita. Anna otetaan pois, vaikka hän työskentelee tuolloin apulaisopettajana. Koska hän on syntynyt Saksassa saksalaisille vanhemmille, Saksan hallitus luokittelee hänet saksalaiseksi, vaikka hän on Yhdysvaltain kansalainen. Nichols yrittää löytää Mullerin, mutta Yhdysvaltain konsulaatilla ei ole valtaa ja Annan saksalaiset isovanhemmat ovat liian peloissaan auttaakseen. Nicholsin ystävä Franz Erhart Lloyd Corrigan ehdottaa, että professori hankkisi opetusministeriöltä luvan tarkastaa tietyn työleirin, jossa Mulleria todennäköisesti pidetään. Nichols tapaa sattumalta Gestapon eversti Henkel Otto Krugerin ja tämän avustajan ja suojatin Brunerin. Henkel hyväksyy Nicholsin pyynnön vierailla Mullerin luona, mutta yksityisesti nuori Bruner yrittää estää Nicholsia. Hän sanoo, että Mullerista on tullut malliesimerkki saksalaisesta. Nichols ei voi uskoa tätä ja huomaa olevansa oikeassa, kun hän puhuu Mullerin kanssa kahden kesken leirillä. Hän lannistaa Nicholsia yrittämästä pelastaa hänet, koska se olisi liian vaarallista ja sillä olisi pienet mahdollisuudet onnistua. Bruner suosittelee Mulleria saksalaisen yliopiston geopolitiikan syventävälle kurssille, mutta kun Henkel ja tohtori Graf Hans Conried opetusvirastosta haastattelevat häntä, Anna kieltäytyy tilaisuudesta, koska pelkää, että hänestä aiotaan tehdä vakooja Yhdysvaltoja vastaan. Hänet lähetetään takaisin leirille ja alennetaan henkilökunnasta työläiseksi. Kun Henkel saa tietää, että Anna on käyttäytynyt natsien vastaisesti, hänet määrätään steriloitavaksi. Kun Bruner saa tietää tästä, hän yrittää suostutella Annaa teeskentelemään hyvää natsia ja synnyttämään hänen lapsensa todistaakseen, että hän on hyödyllinen Saksalle, mutta Anna kieltäytyy. Anna pakenee leiriltä ja pääsee Berliiniin, jossa hän piiloutuu roomalaiskatoliseen kirkkoon. Etsintäpartio löytää hänet ja vie hänet pois piispa H. B. Warnerin vastalauseista huolimatta. Henkel määrää hänelle kymmenen ruoskaniskua ja lähettää Brunerin todistamaan rangaistusta. Kun Annaa on ruoskittu toisen kerran, Bruner lopettaa toiminnan, vaikka hän tietää tuominneensa itsensä ja Annan. Bruner teeskentelee tajunneensa virheensä ja peruu tekonsa. Henkel kuitenkin järjestää Brunerin ja Müllerin oikeudenkäynnistä valtakunnallisen radiolähetyksen. Hän lupaa Karlille täydet kunnianosoitukset tämän hautajaisissa. Professori Nichols saa käskyn lähteä Saksasta välittömästi tai hänet pidätetään avunannosta maanpetokseen. Lentokentällä Nichols kuulee, kuinka Karl käyttää avauspuheenvuoronsa tuomitakseen Hitlerin Saksan, ennen kuin nuori mies ammutaan ja tapetaan. Anna ammutaan ja tapetaan, kun hän ryntää Karlin luo.</w:t>
      </w:r>
    </w:p>
    <w:p>
      <w:r>
        <w:rPr>
          <w:b/>
        </w:rPr>
        <w:t xml:space="preserve">Esimerkki 1.2148</w:t>
      </w:r>
    </w:p>
    <w:p>
      <w:r>
        <w:t xml:space="preserve">Fakta1: Fakta2: ystävät soittavat, vaikka Bharat puolustaa, Fakta3: Gandhi opettaa lapsille uskosta rohkeutta ja uskoa, Fakta4: Intia itsenäistyy Britannian vallan alaisuudesta, Fakta5: taikuri valitsee hänet testaamaan uskoa yrittämällä liikuttaa pulloa.</w:t>
      </w:r>
    </w:p>
    <w:p>
      <w:r>
        <w:rPr>
          <w:b/>
        </w:rPr>
        <w:t xml:space="preserve">Tulos</w:t>
      </w:r>
    </w:p>
    <w:p>
      <w:r>
        <w:t xml:space="preserve">Laxman Singh Bisht Salman Khan on outo lapsi, jota Narayan Mohammed Zeeshan Ayyub ja hänen ystävänsä, jotka kutsuvat häntä Tubelightiksi, kiusaavat, vaikka hänen veljensä Bharat Sohail Khan puolustaa häntä. Gandhi vierailee koulussa ja opettaa lapsille uskosta, rohkeudesta ja vakaumuksesta. Intia itsenäistyy Britannian vallan alaisuudesta, ja Gandhi salamurhataan. Laxmanin ja Bharatin vanhemmat menehtyvät, joten he tulevat aikuistuessaan entistä läheisemmiksi. Kun kiinalaiset hyökkäävät yhtäkkiä Intian rajalle, Intian armeija alkaa värvätä, joten kaikki pojat yrittävät liittyä, mutta vain Bharat valitaan. Kun uudet sotilaat saavuttavat rajan, Intian ja Kiinan välillä syttyy täysi sota. Laxman tapaa taikuri Gogo Pasha Shah Rukh Khanin, joka valitsee hänet koettelemaan uskoaan yrittämällä liikuttaa pulloa. Useiden yritysten jälkeen hän onnistuu, vaikka Narayan kiusaa häntä. Laxman yrittää uudelleen Banne Chacha Om Purin kanssa, mutta epäonnistuu; Banne sanoo, että usko siirtää vuoren ja selittää, miten Laxman löytää uskonsa. Laxman tarkkailee kiinalaista naista Le Leing Zhu Zhu ja poikaa Gu Won Matin Rey Tangu. Banne Chacha suuttuu, kun Laxman yrittää ilmoittaa asiasta viranomaisille, ja neuvoo häntä noudattamaan Gandhin viisautta ja ystävystymään naisen ja pojan kanssa. Muutaman yrityksen jälkeen Laxman lopulta onnistuu. Kun Bharat ja sotilaat yrittävät paeta, mutta jäävät vangiksi, Laxmanin sydän murtuu, mutta Leing lohduttaa häntä ja rohkaisee hänen uskoaan. Narayan yrittää hyökätä Guin kimppuun, mutta Laxman pelastaa hänet. Narayan yrittää vakuuttaa Laxmanille, ettei hän saisi ystävystyä kiinalaisten kanssa tai menettää Bharatin lopullisesti, mutta Leing kertoo Narayanille, etteivät hän ja Gu ole vain kiinalaisia vaan myös intialaisia. Kun Laxman yrittää selittää Narayanille kaiken, mitä hän on oppinut Gandhalta, Narayan haastaa hänet liikuttamaan vuorta; Laxman onnistuu ja aiheuttaa maanjäristyksen. Hän kuulee, että 264 sotilasta on kuollut, joten hän yrittää uudelleen; näyttää siltä, että hän on onnistunut, kun hän kuulee, että Intian ja Kiinan välinen rajakiista on ratkeamassa. Kun ystävät juhlivat sodan päättymistä, Leingin kadonnut isä palaa. Kuultuaan, että taistelut jatkuvat edelleen joillakin alueilla ja että Bharat on kuollut, Laxman on surun murtama uskoen, että ihmiset olivat koko ajan oikeassa hänen suhteensa. Leing ja Gu lohduttavat häntä, kun he jättävät jäähyväiset ja palaavat Kalkuttaan. Gu, Leing ja Laxman saavat kuulla, että Bharat on yhä elossa, mutta menettänyt muistinsa. Laxman tapaa lääkintäleirillä veljensä, joka saa muistinsa takaisin.</w:t>
      </w:r>
    </w:p>
    <w:p>
      <w:r>
        <w:rPr>
          <w:b/>
        </w:rPr>
        <w:t xml:space="preserve">Esimerkki 1.2149</w:t>
      </w:r>
    </w:p>
    <w:p>
      <w:r>
        <w:t xml:space="preserve">Fakta1: kaksoset On syntyvät paikallishallinnon sairaalassa sateisena yönä, Fakta2: kun taas katu-älykäs tomboy on kasvanut oppiminen karate, Fakta3: Lakshmi kasvaa villi ja itsepäinen nuori nainen, Fakta4: sisustussuunnittelija toimii kilpailevan yrityksen, Fakta5: Shruti päätyy työskentelemään Ramky 's firmassa ja sen jälkeen sarjan tapahtumia</w:t>
      </w:r>
    </w:p>
    <w:p>
      <w:r>
        <w:rPr>
          <w:b/>
        </w:rPr>
        <w:t xml:space="preserve">Tulos</w:t>
      </w:r>
    </w:p>
    <w:p>
      <w:r>
        <w:t xml:space="preserve">Paikallisessa sairaalassa syntyy sateisena yönä kaksoset. Vanhempi kaksonen on poika, Ramakrishna 'Ramky' Allari Naresh ja nuorempi tyttö, Lakshmi 'Lucky' Karthika Nair. Ramky on rauhallinen, vakautta ja keskittymistä etsivä, kun taas hänen siskonsa Lucky on katu-uskottava poikamies, joka on kasvanut karatea opettelemassa. Lapset kasvavat aikuisiksi, ja Ramakrishnasta tulee sisustussuunnittelija; hän on tyytyväinen turvalliseen uraansa ja perheensä hyväksyntään. Lakshmista kasvaa villi ja omapäinen nuori nainen. Ramky rakastuu Shruthi Monal Gajjariin; toiseen sisustussuunnittelijaan, joka työskentelee kilpailevalle yritykselle. Shruti päätyy työskentelemään Ramikyn firmassa, ja erinäisten välikohtausten jälkeen Shruti vastaa hänen rakkauteensa, mutta hänen isänsä julistaa, että hän voi mennä naimisiin vain, jos hän ensin löytää siskolleen aviomiehen. Lucky tunnustaa olevansa rakastunut Harsha Harshvardhan Raneen ja vaatii itsepäisesti, että hän on ainoa mies, jonka kanssa hän menee naimisiin. Siitä lähtien koko näyttelijäkaarti alkaa tehdä kaikkensa saadakseen Luckyn naimisiin Harshan kanssa.</w:t>
      </w:r>
    </w:p>
    <w:p>
      <w:r>
        <w:rPr>
          <w:b/>
        </w:rPr>
        <w:t xml:space="preserve">Esimerkki 1.2150</w:t>
      </w:r>
    </w:p>
    <w:p>
      <w:r>
        <w:t xml:space="preserve">Fakta1: Emily Hefferen käy asianajaja Robert Hartin luona hakemassa tietoja aviomies Jimiltä, Fakta2: Fakta3: vaimo As ottaa uudet vuokralaiset aika, Fakta4: Jim kutsuu miehen tulemaan Tucsoniin toivossa, Fakta5: Emily kotiin ja löytää kiitos ystävällisyyden Jim 's ystävien päättänyt kertoa Hart tarina</w:t>
      </w:r>
    </w:p>
    <w:p>
      <w:r>
        <w:rPr>
          <w:b/>
        </w:rPr>
        <w:t xml:space="preserve">Tulos</w:t>
      </w:r>
    </w:p>
    <w:p>
      <w:r>
        <w:t xml:space="preserve">Tucsonissa, Arizonassa vuonna 1910 Emily Hefferen käy asianajaja Robert Hartin luona hakemassa avioeroa miehestään Jimistä ja vetoaa tämän elatusavun puutteeseen. Kun Hart ilmaisee hämmästyksensä, koska paikallinen hotelli, pesula ja meijeri ovat Heffernenin nimisiä, mikä viittaa siihen, että perhe on varakas, Emily kertoo perhe-elämästään viimeisten kahdenkymmenen vuoden ajalta. Hääpäivänään Emily saa tietää, että pankin varatoimitusjohtaja Jim on joko lahjoittanut tai menettänyt kaikki rahansa huonoihin sijoituksiin. Selvitäkseen toimeentulostaan Emily ottaa toisen tuoreen avioparin vuokralaisekseen kaupungin laidalla sijaitsevaan kotiinsa. Kun aika kuluu ja jokainen Jimin uusista rahantekosuunnitelmista epäonnistuu, hänen vaimonsa ottaa uusia vuokralaisia, jotta kuukausittainen asuntolainan maksu onnistuisi. Vuosien mittaan Jimin aika kuluu yhä enemmän siihen, että hän keskittyy erilaisiin liikeyrityksiin, kuten sairaalaan, pesulaan, ravintolaan, meijeriin, oopperataloon ja hotelliin. Aina kun hän aloittaa uuden yrityksen, Emily lisää taloon uuden huoneen, jotta taloon mahtuu kasvavan perheen lisäksi lisää täysihoitajia. Tytär Rosemarysin lukion päättäjäistilaisuudessa Jim saa tietää, että pankki ulosmittaa hotellin, ja Emily alistuu olemaan perheen pääasiallinen elättäjä. Jim päättää louhia läheisestä arroyosta kuparia, ja kun hän saa tietää, että uusi huonetoveri Rita Kirbyn hylkäämä aviomies George omistaa New Jerseyn rakennusfirman, hän kutsuu miehen Tucsoniin toivoen, että helvetti sijoittaisi hänen uusimpaan projektiinsa. George saapuu paikalle päihtyneen anoppinsa, exvaudeville-viihdetaiteilija Minnie Moonin kanssa, mutta hän kieltäytyy keskustelemasta liiketoimintaehdotuksista ennen kuin on selvittänyt henkilökohtaiset ongelmansa, vaikka hän antaa Emilylle 250 dollarin shekin, joka riittää maksamaan heidän kotinsa asuntolainan. Kun arroyon omistaja uhkaa sulkea kaivoksen, ellei Jim osta kiinteistöä välittömästi, hän ottaa salaa uuden kiinnityksen toivoen voivansa ostaa sen takaisin sen jälkeen, kun George on sijoittanut yritykseen. Maasta löytyy kuitenkin kuparin sijasta vettä, ja kaikki liiketoimet Georgen kanssa loppuvat, ja pankkiiri Sam Howell alkaa takavarikoida Hefferensin huonekaluja. Kun Emily on saanut tarinansa kerrottua Hartille, hän palaa kotiin ja huomaa, että huonekalut on palautettu, kiitos Jimin ystävien ystävällisyyden, jotka maksoivat lainan pois. Jim, joka häpeää, ettei ole elättänyt perhettään, valmistautuu lähtemään. Rosemary muistuttaa äidilleen, että ilman Jimiä kaupungissa ei olisi koskaan ollut sairaalaa, pesulaa, ravintolaa, meijeriä, oopperataloa ja hotellia. Emily tajuaa, että hänen avioliittonsa on täynnä rakkautta, jota pariskunta tarvitsee voittaakseen koettelemuksensa, ja kehottaa Jimiä jäämään.</w:t>
      </w:r>
    </w:p>
    <w:p>
      <w:r>
        <w:rPr>
          <w:b/>
        </w:rPr>
        <w:t xml:space="preserve">Esimerkki 1.2151</w:t>
      </w:r>
    </w:p>
    <w:p>
      <w:r>
        <w:t xml:space="preserve">Fakta1: Fakta2: Maggie Cheung näyttelee opportunistia/yrittäjää ja kantonin kielen puhujaa Guangzhoussa: Fakta3: Li Xiao-Jun menee naimisiin kihlattunsa Fang Xiaotingin kanssa Hongkongissa ja Li Qiao päätyy suhteeseen mafiapomo Ouyang Paon kanssa, Fakta4: Li Qiaosta tulee menestyvä yrittäjä, joka toteuttaa hongkongilaisen unelmansa, Fakta5: Pao, jota Hongkongin poliisi jahtaa, pakenee Li Qiaon kanssa laittomina maahanmuuttajina Yhdysvaltoihin.</w:t>
      </w:r>
    </w:p>
    <w:p>
      <w:r>
        <w:rPr>
          <w:b/>
        </w:rPr>
        <w:t xml:space="preserve">Tulos</w:t>
      </w:r>
    </w:p>
    <w:p>
      <w:r>
        <w:t xml:space="preserve">Vuosia kestäneen elokuvan keskiössä on kaksi manner-Kiinan kansalaista, jotka muuttavat Hongkongiin ansaitakseen elantonsa, mutta päätyvät lopulta rakastumaan. Leon Lai näyttelee naiivia pohjoismaalaista Li XiaoJun T: unk, S: unk, ja Maggie Cheung näyttelee Guangzhoun opportunistiyrittäjää ja kantonin kieltä puhuvaa Li Qiao T: unk unk, S: unk unk, joka käyttää hyväkseen kaltaisiaan mantereelta tulleita ihmisiä saadakseen taloudellista hyötyä. Suurkaupungissa elämisen yksinäisyys saa heidät väistämättä intohimoiseen rakkaussuhteeseen. Mutta heidän erilaiset kunnianhimonsa Li XiaoJun haluaa viedä morsiamensa Hongkongiin, Li Qiao haluaa rikastua tarkoittavat, etteivät he voi olla yhdessä. Lopulta Li XiaoJun menee naimisiin kihlattunsa Fang Xiaoting unk Yangin kanssa Hongkongissa ja Li Qiao päätyy suhteeseen mafiapomo Ouyang Paon kanssa T: unk, S: unk, P: Ouyang Bao Tsang. Li Qiaosta tulee myös menestyvä yrittäjä, joka toteuttaa Hongkongin unelmansa. Heidän näennäisesti erillisistä elämistään huolimatta he ovat kuitenkin edelleen rakastuneita, ja he viettävät vielä viimeisen kerran yhteisen huoneen ennen kuin he joutuvat jälleen eroon toisistaan. Syyllisyyden ja rakkautensa Li Qiaoon painamana XiaoJun tunnustaa vaimolleen, ettei ole ollut uskollinen. Sitten hän lähtee Hongkongista ja ryhtyy kokiksi Yhdysvaltoihin. Hongkongin poliisin jahtaama Pao pakenee Li Qiaon kanssa Yhdysvaltoihin laittomina siirtolaisina. Lähes 10 vuoden kuluttua XiaoJun ja Li Qiao tapaavat jälleen yksinäisinä maahanmuuttajina Yhdysvalloissa sen jälkeen, kun jälkimmäinen saa green cardin. Siihen mennessä molemmat ovat jo vapautuneet edellisistä kumppaneistaan XiaoJun jätti vaimonsa, ja Pao kuolee ryöstössä Yhdysvalloissa. Elokuva päättyy siihen, että XiaoJun ja Li Qiao kohtaavat kohtalokkaasti toisensa elektroniikkaliikkeen edessä, jonka näyttötelevisio esittää Teresa Tengin musiikkivideota sen jälkeen, kun uutinen laulajan kuolemasta oli levinnyt.</w:t>
      </w:r>
    </w:p>
    <w:p>
      <w:r>
        <w:rPr>
          <w:b/>
        </w:rPr>
        <w:t xml:space="preserve">Esimerkki 1.2152</w:t>
      </w:r>
    </w:p>
    <w:p>
      <w:r>
        <w:t xml:space="preserve">Fakta1: Bromley ja Jennifer Jenny Whittredge matkustavat Puolan läpi, Fakta2: Jenny tapaa kreivi Stefan Orwidin Varsovassa, Fakta3: Henreid pyytää Jennyä naimisiin pyörremyrskyinen seurustelu, Fakta4: Pawel tekee yllätysvierailun ilmaistakseen voimakkaan paheksuntansa Jennyn demokraattisia ajatuksia kohtaan, Fakta5: Sota on puhjennut huolimatta Pawelin epätoivoisista yrityksistä rauhoitella natsi-Saksaa.</w:t>
      </w:r>
    </w:p>
    <w:p>
      <w:r>
        <w:rPr>
          <w:b/>
        </w:rPr>
        <w:t xml:space="preserve">Tulos</w:t>
      </w:r>
    </w:p>
    <w:p>
      <w:r>
        <w:t xml:space="preserve">Maaliskuussa 1939 englantilainen antiikkikauppias Mrs. Bromley Mary Boland ja hänen avustajansa Jennifer Jenny Whittredge Ida Lupino matkustavat Puolassa ostoksia tehdessään. Varsovassa Jenny tapaa kreivi Stefan Orwidin Paul Henreidin, ja tuulisen seurustelun jälkeen kreivi pyytää Jennyä vaimokseen. Stefanin aristokraattinen perhe ei kuitenkaan suhtaudu englantilaiseen rahvaanmieheen kovinkaan suopeasti, etenkään hänen sisarensa Janina Nancy Coleman ja hänen varakas, diplomaatti-setänsä kreivi Pawel Orwid Victor Francen. Hänen äitinsä Zofyia Alla Nazimova haluaa vain säilyttää rauhan perheessä. Vain hänen toinen setänsä, tehoton Leopold Baruta Mikael Tšehov, toivottaa hänet tervetulleeksi. Häät kuitenkin pidetään. Sen jälkeen Jenny rohkaisee Stefania lopettamaan perheensä riippuvuuden kreivi Pawelin taloudellisesta avusta taivuttelemalla talonpoikaisvuokralaisiaan omaksumaan nykyaikaisempia ja tehokkaampia viljelymenetelmiä. Se onnistuu; sato on runsas, ja Stefan hyväksyy Jennyn ehdotuksen, että he kutsuvat työläiset juhliin kartanoonsa. Kreivi Pawel tekee yllätysvierailun ilmaistakseen jyrkän paheksuntansa Jennyn demokraattisia ajatuksia kohtaan. Heidät keskeyttää kuitenkin läheisen Varsovan pommitus. Sota on puhjennut, vaikka kreivi Pawel yrittää epätoivoisesti rauhoitella natsi-Saksaa. Stefan liittyy ratsuväkirykmenttiinsä ja jättää Jennyn valvomaan sadonkorjuuta. Päivät kuluvat ristiriitaisten radioraporttien kera. Lopulta Stefan palaa maatilalle sekavana ja haavoittuneena. Hänen rykmenttinsä tuhoutui hyökättyään saksalaisia panssarivaunuja vastaan. Hän kokoaa talonpojat ja pyytää heitä polttamaan sadon ja kaiken muun, mistä voisi olla hyötyä hyökkääjille. He suostuvat isänmaallisesti. Kreivi Pawel ilmestyy paikalle ja vie perheen pois maasta Romaniaan. Stefan, Jenny ja Leopold jäävät taistelemaan.</w:t>
      </w:r>
    </w:p>
    <w:p>
      <w:r>
        <w:rPr>
          <w:b/>
        </w:rPr>
        <w:t xml:space="preserve">Esimerkki 1.2153</w:t>
      </w:r>
    </w:p>
    <w:p>
      <w:r>
        <w:t xml:space="preserve">Fakta1: Anapparan miehet pakottivat hänet naimisiin Achamman vanhimman pojan kanssa, Fakta2: Ramabhadran On toimii ikään kuin hän on rakastunut hänen neuvoja, Fakta3: Anjooran Kautta vuoro tulee tietää Ramabhadran 's rakkaussuhde ja Swaminathan 's petollisuutta tapahtumia, Fakta4: Achamma Over at on järkyttynyt tietää, että Malu 's rakkaus ei ole pelkkä teko Anappara, Fakta5: perhe lähettää pojat kerjäämään Anjooran 's apua estääkseen Ramabhadran naimisiin Malu</w:t>
      </w:r>
    </w:p>
    <w:p>
      <w:r>
        <w:rPr>
          <w:b/>
        </w:rPr>
        <w:t xml:space="preserve">Tulos</w:t>
      </w:r>
    </w:p>
    <w:p>
      <w:r>
        <w:t xml:space="preserve">Anjooran N. N. Pillai ja hänen neljä poikaansa Balaraman Thilakan, Swaminathan Innocent, Premachandran Bheeman Raghu ja Ramabhadran Mukesh ovat ankarassa vihanpidossa Anapparan perheen kanssa. Anjooransin katkera viha Anapparan Achamma Philomiinaa kohtaan juontaa juurensa menneisyyden tapahtumista, kun Anapparan miehet sieppasivat Balaramansin morsiamen ja pakottivat hänet naimisiin Achamman vanhimman pojan kanssa. Tämän seurauksena Anjooransin vaimo tapettiin, ja Anjoorans joutui vankilaan, koska hän kosti tämän murhaamalla Achamman aviomiehen. Tämän seurauksena hän alkaa vihata kaikkia naisia, ja heidän pääsynsä hänen kotiinsa on siitä lähtien kielletty. Anjooranin nuorin poika Ramabhadran opiskelee lakia. Yliopistossa hän ja hänen ystävänsä Mayin Kutty Jagadish yrittävät kaikin keinoin nöyryyttää luokkatoveriaan Malu Kanakaa, joka on Achamman lapsenlapsi. Malu menee kihloihin Shyam Prasadin, nuoren osavaltion ministerin kanssa, mutta ministeri vetäytyy suhteesta, kun Anjooran puuttuu asiaan ja uhkaa häntä poliittisilla seurauksilla. Raivostuneena Achamma hautoo suunnitelman Anjooranin perheen jakamiseksi siten, että Malu viettelee Ramabhadranin ja saa tämän kääntymään isäänsä vastaan. Kun Malu ilmaisee tunteensa Ramabhadranille, Mayin Kutty ideoi isoäitinsä neuvojen mukaisesti, että Ramabhadran voisi jakaa Anapparan perheen viettelemällä Malun ja kääntämällä hänet heitä vastaan. Hänen neuvojensa mukaan Ramabhadrankin käyttäytyy kuin olisi rakastunut tyttöön. Pian julkisivu romahtaa ja he todella rakastuvat toisiinsa. Kun hän miettii, miten saisi perheensä tukemaan tätä suhdetta, hän saa tietää, että Swaminathan elää salaa kaksoiselämää Ramanathanina, jolla on vaimo Kochammini K. P. A. C. Lalitha ja kaksi lasta. Kun Swaminathan saa tämän tiedon, hän lupaa auttaa yhdistämään hänet ja Malun. Erään käänteen kautta Anjooran saa tietää Ramabhadanin rakkaussuhteesta ja Swaminathanin petollisuudesta. Tämän seurauksena heidät molemmat hyljeksitään perheestä. Anapparassa Achamma järkyttyy kuullessaan, että Malun rakkaus ei ole pelkkää teeskentelyä. Hän ja hänen poikansa päättävät naittaa hänet perheen asianajajan pojan Ravi Vallatholin kanssa. Hän yrittää kuitenkin vielä toteuttaa suunnitelmansa lähettämällä merkkejä siitä, että talo on erimielinen asiasta. Tätä varten hän lähettää poikansa pyytämään Anjooranin apua estääkseen Ramabhadrania menemästä naimisiin Malun kanssa. Anjooran hyväksyy pyynnön ja lähestyy itse Ramabhadrania vakuuttaen hänelle kaiken mahdollisen avun. Achamma ei kuitenkaan tiedä, että hänen nuorin poikansa Veerabhadran Siddique suhtautuu myötämielisesti rakastavaisten asiaan ja on paljastanut suunnitelmansa Ramabhadranille. Hänen avullaan Ramabhadran hiipii vihkisaliin ja melkein menee naimisiin Malun kanssa. Raivostuneena Achamma kiroaa Anjoorania siitä, ettei hän ole ollut tarpeeksi valpas ja paljastanut hänen kaksinaamaisuuttaan. Ramabhadran myöntää sitten, ettei hän hiipinyt sisään naidakseen Malun, vaan tehdäkseen tyhjäksi Achamman suunnitelman ja pelastaakseen isänsä kunnian. Katuvainen Anjooran sallii Ramabhadranin ja Malun häät ja toivottaa sekä hänet että Swaminathanin ja heidän perheensä tervetulleiksi takaisin taloonsa, mikä tasoittaa tietä naisten pääsylle hänen taloonsa jälleen kerran.</w:t>
      </w:r>
    </w:p>
    <w:p>
      <w:r>
        <w:rPr>
          <w:b/>
        </w:rPr>
        <w:t xml:space="preserve">Esimerkki 1.2154</w:t>
      </w:r>
    </w:p>
    <w:p>
      <w:r>
        <w:t xml:space="preserve">Fakta1: Steve Banning kertoo Khariksen tarinan perheelle ja iltavieraille, Fakta2: kohtaus siirtyy Egyptin hautakammioihin, Fakta3: Andoheb After expires välittää ohjeita ja antaa tehtäväksi lopettaa Banningin retkikunnan jäljellä olevat jäsenet ja jälkeläiset, Fakta4: Bey ja Kharis lähtevät Egyptistä matkalle Yhdysvaltoihin, Fakta5: Babe Hanson saapuu paikalle saatuaan tietää ystävänsä kuolemasta.</w:t>
      </w:r>
    </w:p>
    <w:p>
      <w:r>
        <w:rPr>
          <w:b/>
        </w:rPr>
        <w:t xml:space="preserve">Tulos</w:t>
      </w:r>
    </w:p>
    <w:p>
      <w:r>
        <w:t xml:space="preserve">The Mummys Tomb jatkaa tarinaa kolmekymmentä vuotta edellisen elokuvan päättymisen jälkeen. Se alkaa, kun Steve Banning Dick Foran kertoo Khariksen tarinan perheelleen ja iltavieraille Mapletonin kodissaan Massachusettsissa. Banningin kertoessa tarinaansa näytetään kuvamateriaalia elokuvasta The Mummys Hand. Kun hän päättää kertomuksensa olennon onnistuneesta tuhoamisesta, kohtaus siirtyy takaisin Egyptin hautakammioihin. Andoheb George Zucco selviytyy oletetusta kuolemastaan ja selittää Kharis Lon Chaney Jr:n legendaa seuraajalleen Mehemet Bey Turhan Beylle. Kun Andoheb on välittänyt tana-lehtien käyttöohjeet ja antanut tehtäväksi tappaa Banningin retkikunnan jäljellä olevat jäsenet ja heidän jälkeläisensä, hän kuolee. Bey ja Kharis lähtevät Egyptistä matkalle Yhdysvaltoihin. Bey ottaa hoitajan paikan paikalliselta hautausmaalta, perustaa liikkeen ja antaa tana-juoman Kharikselle. Hirviö lähtee kostamaan Anankan haudan häpäisyä. Sen ensimmäinen uhri on Stephen Banning, jonka olento tappaa, kun ikääntyvä arkeologi valmistautuu nukkumaan. Kun sheriffi Cliff Clark ja kuolinsyyntutkija Emmett Vogan eivät pääse jäljille, lehtimiehet kokoontuvat Mapletoniin saadakseen lisätietoja murhasta. Babe Hanson Wallace Ford saapuu paikalle saatuaan tietää ystävänsä kuolemasta. Kun Jane Banning Mary Gordon, Stevesin sisar, tapetaan, Hanson on vakuuttunut, että kyseessä on muumio. Hanson tapaa sheriffin ja kuolinsyyntutkijan, mutta ei pysty vakuuttamaan heitä syyllisen henkilöllisyydestä. Hän kertoo tarinansa sanomalehtimiehelle paikallisessa baarissa, mutta Kharis tappaa hänet itse lähes välittömästi sen jälkeen. John Banning pyytää professori Norman Frank Reicherin apua ratkaistakseen uhreista löytyneen harmaasävyisen jäljen arvoituksen. Normansin testitulokset todistavat Hansonin olleen oikeassa: aine oli todellakin muumiosta peräisin olevaa hometta. Sillä välin Beyllä on omat suunnitelmansa. Tietäen, että Banning ja hänen tyttöystävänsä Isobel Evans Elyse Knox aikovat mennä naimisiin, hän lähtee häiritsemään heidän häitään. Bey itse on ihastunut Isobeliin ja lähettää Kharisin tehtäväksi tuoda hänet luokseen. Kharis vastustaa aluksi, mutta noudattaa lopulta Beyn käskyä. Yön pimeydessä hirviö tunkeutuu vaivihkaa Evansin kotiin ja sieppaa pyörtyneen tytön hautausmaan talonmiehen majaan. Bey paljastaa vastahakoiselle Isobelille suunnitelmansa, jonka mukaan tytöstä tulee hänen morsiamensa, Karnakin ylipappi, ja hän synnyttää hänelle kuninkaallisen suvun perillisen. Banning ja muut kaupunkilaiset ovat vakuuttuneita siitä, että heidän äskettäin egyptiläiseen siirtolaisuuteensa siirtynyt kansalainen saattaa olla osallisena rikoksissa. He saapuvat paikalle sankoin joukoin ja kohtaavat Beyn majan ulkopuolella. Kharis livahtaa Isobelin kanssa pakoon joukkojen tietämättä, ja Bey yrittää ampua Banningin, mutta sheriffi ampuu hänet itse. Olennon havaitaan kulkevan kohti Banningin kartanoa, ja ryhmä lähtee takaa-ajoon, ja monilla on mukanaan soihtuja. Sisällä talossa Banning pitää Kharista loitolla soihdulla samalla kun hän pelastaa Isobelin muumion otteesta, mutta sytyttää vahingossa verhot tuleen. Seriffin ja kuolinsyyntutkijan avustuksella John ja Isobel pakenevat säleikköä pitkin, kun Kharis jahtaa heitä yläkerran parvekkeelle. Kaupunkilaiset estävät muumiota pakenemasta heittämällä sitä kohti lisää soihtuja, ja hirviö tuhoutuu täysin tuhoutuneen talon liekkeihin. Banning ja Isobel menevät pian naimisiin, sillä Banning on saanut kutsuntailmoituksen ja hänen on määrä ilmoittautua palvelukseensa toiseen maailmansotaan.</w:t>
      </w:r>
    </w:p>
    <w:p>
      <w:r>
        <w:rPr>
          <w:b/>
        </w:rPr>
        <w:t xml:space="preserve">Esimerkki 1.2155</w:t>
      </w:r>
    </w:p>
    <w:p>
      <w:r>
        <w:t xml:space="preserve">Fakta1: väkijoukkojen keräilytaktiikkaa pidetään syynä väkijoukkoihin bussissa, Fakta2: Fakta3: bussin omistaja oli nuori siivooja Venkatesan bussipalvelussa, Fakta4: bussin omistajan appiukko sairastuu vakavasti, Fakta5: vanha mies ehdottaa avioliittoa Kausalyan ja pojanpojanpojan välillä.</w:t>
      </w:r>
    </w:p>
    <w:p>
      <w:r>
        <w:rPr>
          <w:b/>
        </w:rPr>
        <w:t xml:space="preserve">Tulos</w:t>
      </w:r>
    </w:p>
    <w:p>
      <w:r>
        <w:t xml:space="preserve">Ganesh Prabhu Devan tehtävänä on kerätä matkustajia Padmavathi Bus Servicen yksinäiseen bussiin Cuddaloren kaupungissa. Hänen korkea-energinen ihmisten keräystaktiikkansa on syynä väkijoukkoihin bussissa, ja hän ansaitsee siitä provisiota bussipalvelun omistajalta Nasserilta. Vaikka Ganesh tienaa melko hyvin, hän ei osta uusia vaatteita tai tavaroita ja syö hyvin myöhään ja vähän. Kukaan ei tiedä, miksi hän säästää niin paljon rahaa. Bussin omistaja oli nuori siivooja Venkatesan bussipalvelussa, mutta hän rakastui omistajan tyttäreen ja karkasi tämän kanssa. Monien vaikeuksien jälkeen hänestä tulee neljän bussin omistaja ja hyvin rikas, samassa kaupungissa, kun hänen isänsä appivanhemmat bussiyhtiö epäonnistuu. Hän ja hänen perheensä eivät vieläkään pidä yhteyttä äidin perheeseen. Ganeshia jahtaa lottokuponkien myyjä Saroja Roja, joka haaveilee Ganeshin naimisiinmenosta, mutta ei saa häneltä vastausta. Lääketieteen loppuvuoden opiskelija Kousalya Kousalya, Ganeshin pomon tytär, ihastuu häneen hitaasti nähtyään hänen hyväsydämisyytensä. Eräänä päivänä bussin omistajan appiukko sairastuu pahasti, ja vastahakoisesti hän ja hänen vaimonsa menevät tapaamaan häntä. Vanhus ehdottaa avioliittoa Kausalyan ja hänen toisen pojanpoikansa välillä, johon bussiyrittäjä sanoo tarvitsevansa kaksi päivää aikaa päättää. Sinä iltana Kousalya lukitaan erehdyksessä luokkaan ja omistaja hakkaa Ganeshin uskoen, että kaksikko karkasi. Vaikka omistaja pyytää anteeksi, Ganeshin sydän särkyy. Myöhemmin Kausalya vierailee pienessä esikaupunkialueen siirtokunnassa rokotuskampanjassa, jossa hän järkyttyy nähdessään, että mielisairas nainen Thulasi Suvalakshmi syyttää Ganeshia hänen elämänsä tuhoamisesta ja veljensä tappamisesta. Kausalya saa selville, että kolme vuotta sitten Thulasin perhe muutti Cuddaloreen. Mutta Thulasi tuli 2 päivää myöhemmin ja eksyi bussipysäkille, koska hänen veljensä ei tullut hakemaan häntä. Ganesh näki hänet ja jätti hänet alueen poliisiasemalle turvaan yöksi. Siellä komisario raiskasi hänet raa'asti. Thulasi haukkuu Ganeshia ja palaa kotiin. Hän yrittää itsemurhaa myrkyllä, mutta hänet pelastetaan, mutta hän menettää henkisen tasapainonsa. Hänen veljensä, joka ei kestä hänen tuskaansa, tekee itsemurhan ja jättää raskaana olevan vaimonsa. myöhemmin Ganesh säästää tarpeeksi rahaa ja Thulasi palaa normaaliksi. Kausalya saa selville, että Ganesh on järjestänyt avioliiton ja ryntää pelastamaan rakkaansa. Hän kuvittelee, meneekö Ganesh naimisiin hänen kanssaan vai Rojan vai Thulasin kanssa. Mutta nähdään, että häät on tarkoitettu Thulasille ja sille tarkastajalle, joka on muuttunut hyväksi mieheksi. Kun Thulasin käly ei pysty suorittamaan riittejä, koska hän on leski, Ganesh menee naimisiin hänen kanssaan, ja sitten kaksikko suorittaa riitit Thulasille kälyvelijäparina. Myöhemmin linja-auton omistaja lahjoittaa Ganeshille upouuden linja-auton ja kertoo hänelle, että hänkin on omistaja, mihin Ganesh vastaa olevansa sydämeltään yhä työntekijä.</w:t>
      </w:r>
    </w:p>
    <w:p>
      <w:r>
        <w:rPr>
          <w:b/>
        </w:rPr>
        <w:t xml:space="preserve">Esimerkki 1.2156</w:t>
      </w:r>
    </w:p>
    <w:p>
      <w:r>
        <w:t xml:space="preserve">Fakta1: Fakta2: Tehtaan nuoremmat ihmiset kutsuvat häntä Harry-sedäksi, Fakta3: Rahat menetettiin laman aikana, Fakta4: Harry ja Deborah aikovat mennä naimisiin samana iltana, Fakta5: Deborah menee naimisiin New Yorkissa.</w:t>
      </w:r>
    </w:p>
    <w:p>
      <w:r>
        <w:rPr>
          <w:b/>
        </w:rPr>
        <w:t xml:space="preserve">Tulos</w:t>
      </w:r>
    </w:p>
    <w:p>
      <w:r>
        <w:t xml:space="preserve">Harry Quincy Sanders on sympaattinen keski-ikäinen mies, joka työskentelee suunnittelijana kangastehtaalla Corinthin pikkukaupungissa. Tehtaan nuoremmat ihmiset kutsuvat häntä Harry-sedäksi. Hän asuu poikamiehenä suuressa talossa kahden siskonsa, Lettie Fitzgeraldin ja Hester MacGillin, kanssa. Lettie on kaunis mutta hemmoteltu, ja hän viettää päivät sängyssä teeskennellen lukuisia vaivoja. Hester on leski ja ahkerampi. On selvää, että vaikka perhe oli rikas, rahat menetettiin laman aikana. Kaikki häiriintyy, kun tehtaalle saapuu uusi nuori naispuolinen suunnittelija. Deborah Raines tulee New Yorkista ja on hoikka, elegantti ja hyvin pukeutunut. Hän selvästi pitää Harrysta, ja he rakastuvat. He suunnittelevat avioliittoa ja pyrkivät molemmat asumaan isoon sukutaloon, mutta tämä edellyttää, että sisarukset löytävät uuden kodin. Hesterille tämä ei ole ongelma, mutta Lettie on hyvin vastahakoinen. Kun heidän avioliittosuunnitelmiaan on sabotoitu useita kuukausia, Harry ja Deborah suunnittelevat eräänä sunnuntaina karkaavansa New Yorkiin ja menevänsä naimisiin samana iltana. Heidän suunnitelmansa kuitenkin kariutuu, kun Lettie romahtaa ja hänet viedään sairaalaan. Deborah pakottaa Harryn valitsemaan: Lettie vai hän. Hän valitsee siskonsa, ja he eroavat, näennäisesti ikuisesti. Kaiken kukkuraksi Harry kuulee, että Deborah menee naimisiin New Yorkissa. Harry tuntee itsensä petetyksi ja muistelee, että Lettie osti myrkkyä heidän koiransa mahdollista lopettamista varten. Eräänä iltana hän liu'uttaa Lettien pöydältä löytynyttä myrkkyä tämän myöhäisillan kaakaoon. Valitettavasti sekaannuksen vuoksi Hester juo siitä sen sijaan ja putoaa kuolleena. Kun taloudenhoitaja näkee sen, hän sanoo, ettei hän uskonut Lettien käyttäneen sitä, mutta oli tietoinen siitä, että sisarukset riitelivät jatkuvasti. Harry näkee tilaisuutensa ja salaliittoutuu syyttääkseen Lettietä kuolemasta, sillä hän on ilmeisemmin motivoitunut tekijä. Paikalliset kaupunkilaiset ovat kaikki varmoja Lettien syyllisyydestä. Valamiehistö on samaa mieltä; Lettie tuomitaan hirttotuomioon. Harry muuttaa mielensä ja tuo vankilan johtajalle kirjallisen tunnustuksen. Hän kuitenkin pitää Harrya vain mukavana miehenä, joka yrittää pelastaa pahaa sisartaan. Hän sanoo, ettei siinä ole järkeä; Harry halusi Lettyn kuolevan, mutta haluaa nyt pelastaa hänet. Lettie näkee hänet ja vaikuttaa iloiselta, että hänet hirtetään ja jätetään syyllisyys hänen harteilleen. Elokuvatuotantosäännöstön täyttämiseksi kaikki myrkkypullon löytymisestä osoittautuu kuitenkin mielikuvitukseksi. Harry kaataa myrkyn roskikseen. Deborah ryntää sisään ja sanoo päättäneensä olla menemättä naimisiin toisen miehen kanssa ja palanneensa hakemaan Harrya.</w:t>
      </w:r>
    </w:p>
    <w:p>
      <w:r>
        <w:rPr>
          <w:b/>
        </w:rPr>
        <w:t xml:space="preserve">Esimerkki 1.2157</w:t>
      </w:r>
    </w:p>
    <w:p>
      <w:r>
        <w:t xml:space="preserve">Fakta1: nomadi pakenee kuolleen postinkantajan postiautoon, Fakta2: Fakta3: Kenraali Bethlehem saa ratsian aikana tietää Postimiehen tarinoita palautetusta hallituksesta Pineview, Fakta4: Abby ja loukkaantunut Postimies selviytyvät talven yli hylätyssä mökissä, Fakta5: Ford Lincoln Mercury järjesti postipalvelun Postimiehen tarinan perusteella.</w:t>
      </w:r>
    </w:p>
    <w:p>
      <w:r>
        <w:rPr>
          <w:b/>
        </w:rPr>
        <w:t xml:space="preserve">Tulos</w:t>
      </w:r>
    </w:p>
    <w:p>
      <w:r>
        <w:t xml:space="preserve">Vuonna 2013 nimeltä mainitsematon paimentolainen saapuu Oregonin tasangolle ja vaihtaa Shakespeare-esityksiä ruokaan ja veteen. Eräässä kaupungissa nomadi pakotetaan liittymään holnistien hallitsevan miliisin riveihin, jota johtaa kenraali Bethlehem. Paetessaan nomadi hakeutuu kuolleen postimiehen postiautoon. Postimiehen univormu yllään ja postipussi mukanaan hän saapuu Pineview'iin väittäen olevansa Yhdysvaltain juuri palautetun hallituksen postimies. Postimies innostaa Ford Lincoln Mercury -nimistä teini-ikäistä ja vannoo hänet postipalveluun. Postimies tapaa myös Abbyn. Kun Postimies lähtee Benningin kaupunkiin, hän kantaa kasan postia, jonka kaupunkilaiset ovat jättäneet postitoimiston ovelle. Pineview'n ratsian aikana kenraali Bethlehem kuulee Postimiehen kertomuksista palautetusta hallituksesta ja pelkää menettävänsä vallan, jos sana leviää. Hän polttaa Amerikan lipun ja postitoimiston, tappaa Abbyn aviomiehen, sieppaa Abbyn ja hyökkää Benningin kaupunkiin. Postimies antautuu, mutta Abby pelastaa hänet teloitukselta, ja he pakenevat ympäröiville vuorille. Raskaana oleva Abby ja haavoittunut postimies selviytyvät talven yli hylätyssä mökissä. Kun kevät koittaa, he ylittävät vuoriston ja törmäävät tyttöön, joka väittää olevansa postinkantaja. Hän paljastaa, että Ford Lincoln Mercury on järjestänyt postipalvelun Postimiehen tarinan pohjalta. He ovat luoneet yhteyden muihin asutuksiin, luoneet kvasiyhteiskunnan ja levittäneet tahattomasti toivoa. Bethlehem taistelee edelleen postinkantajien tukahduttamiseksi, jotka ovat enimmäkseen teini-ikäisiä, jotka ovat vastassaan paremmin varustautunut vihollinen. Lisääntyvien tappioiden vuoksi postinkantaja käskee kaikkia hajottamaan joukkonsa ja kirjoittaa Betlehemille antautumiskirjeen. Bethlehem saa kuitenkin tyrmistyksekseen kuulla, että Postimiehen esimerkki on levinnyt kauemmas kuin hän olisi osannut odottaa, kun hänen miehensä ottavat kiinni erään kalifornialaisen postinkantajan, ja hän kaksinkertaistaa ponnistelunsa Postimiehen löytämiseksi. Postimies, Abby ja pieni joukko postinkantajia matkustavat Bridge Cityyn. Kun Bethlehemin tiedustelijat saavat heidät kiinni, enklaavin johtaja Tom Petty auttaa Postimiestä pakenemaan köysiradalla etsimään vapaaehtoisia toiseen armeijaan. Lausumalla kuningas Henrik V:n puheen ennen Harfleurin piiritystä Postimies kokoaa itsensä ja joukkonsa sotaan. Betlehem ja hänen armeijansa kohtaavat Postimiehen armeijan pellon toisella puolella. Postimies tietää, että tappiot ovat suuret, jos armeijat kohtaavat taistelussa, ja sen sijaan hän haastaa Betlehemin johtajuudesta, ja hänen joukkonsa ovat todistajina. Postimies voittaa taistelun Ei lunta eikä sadetta -kirjoituksen innoittamana ja tarjoaa Betlehemille mahdollisuuden rakentaa uusi, rauhanomainen maailma. Bethlehem syöksyy ampumaan Postimiestä, mutta hänen entinen ensimmäinen upseerinsa ampuu hänet. Upseeri antautuu, ja muu miliisi seuraa perässä. Kolmekymmentä vuotta myöhemmin, vuonna 2043, Postmanin aikuinen tytär puhuu seremoniassa, jossa paljastetaan patsas edesmenneen isänsä muistoksi. Nykyaikaiset vaatteet ja teknologia osoittavat, että Postmanien toimet ovat jälleenrakentaneet Yhdysvallat ja mahdollisesti muutkin maailman kansakunnat.</w:t>
      </w:r>
    </w:p>
    <w:p>
      <w:r>
        <w:rPr>
          <w:b/>
        </w:rPr>
        <w:t xml:space="preserve">Esimerkki 1.2158</w:t>
      </w:r>
    </w:p>
    <w:p>
      <w:r>
        <w:t xml:space="preserve">Fakta1: Fakta2: vanhemmat ovat löytäneet hänelle uuden morsiamen Intiassa, Fakta3: aviomies lähti avioliiton jälkeen, Fakta4: Richa seuraa häntä New Yorkiin, Fakta5: Kukka kertoo Richalle, että hänestä tulee moderni tyttö ulkonäöltään.</w:t>
      </w:r>
    </w:p>
    <w:p>
      <w:r>
        <w:rPr>
          <w:b/>
        </w:rPr>
        <w:t xml:space="preserve">Tulos</w:t>
      </w:r>
    </w:p>
    <w:p>
      <w:r>
        <w:t xml:space="preserve">Jaswinder Ritesh Deshmukh lähtee Yhdysvaltoihin ja lupaa vanhemmilleen, että hän palaa pian ja hänen sisarensa avioliitto järjestyy. Amerikassa hän tapaa amerikkalaisen tytön nimeltä Sally Brande Roderick ja menee tämän kanssa naimisiin viisuminsa vuoksi. Hän ilmeisesti unohtaa vanhemmilleen antamansa lupauksen. Samaan aikaan Intiassa hänen vanhempansa ovat löytäneet hänelle uuden morsiamen, Richa Hrishitaa Bhattin. Hänen sisarensa kutsuu hänet Intiaan kertomalla, että heidän isänsä on saanut sydänkohtauksen. Hän palaa Intiaan ja menee hämmästyksekseen kihloihin Richan kanssa. Hän inhoaa ajatusta voimakkaasti, mutta menee naimisiin Richan kanssa ja pakenee Yhdysvaltoihin ja kertoo Sallylle, että kaikki ja kaikki olivat kunnossa Intiassa. Takaisin Intiassa hänen vanhempansa ovat hämmästyneitä hänen käytöksestään, ja Richa on yllättynyt siitä, että hänen miehensä lähti pian avioliiton solmimisen jälkeen, sillä hänen oli tarkoitus viedä hänet New Yorkiin. Jaswindersin isä Amrish Puri ja Richa seuraavat häntä New Yorkiin. Kun he saapuvat New Yorkiin, heitä vastaan tulee Flower Satish Shah, joka kertoo ja innostaa Richaa muuttumaan moderniksi tytöksi ulkonäöltään. Jaswinder ei siedä häntä ja heittää hänet pian ulos. Sally ei tiedä tästä mitään. Mutta jonkin ajan kuluttua Jaswinder päätyy rakastumaan Richaan eikä halua erota hänestä. Saako Sally sen selville? Pääsevätkö Jaswinder ja Richa lopulta viettämään onnellista elämää? Tämä juoni muodostaa tarinan loppuosan.</w:t>
      </w:r>
    </w:p>
    <w:p>
      <w:r>
        <w:rPr>
          <w:b/>
        </w:rPr>
        <w:t xml:space="preserve">Esimerkki 1.2159</w:t>
      </w:r>
    </w:p>
    <w:p>
      <w:r>
        <w:t xml:space="preserve">Fakta1: Nuorempi on elämätön, Fakta2: Jacqueline matkustaa Ranskan Rivieralle vaihtamaan maisemaa, etsimään uusia seikkailuja ja etsimään kelvollista poikamiestä, Fakta3: kuva ilmestyy iltapäivälehteen, Fakta4: aviomies näkee vilauksen uuden morsiamen aiemmista räikeistä virheistä, Fakta5: vanhempi sisko tunnustaa menneisyytensä aviomiehelle ja muille konfliktin osapuolille.</w:t>
      </w:r>
    </w:p>
    <w:p>
      <w:r>
        <w:rPr>
          <w:b/>
        </w:rPr>
        <w:t xml:space="preserve">Tulos</w:t>
      </w:r>
    </w:p>
    <w:p>
      <w:r>
        <w:t xml:space="preserve">Draama kahdesta sisaruksesta, Jacquelinesta ja Junesta, jotka ovat hyvin läheisiä ja tukevat toisiaan, vaikka heidän tarinansa erottaa heidät toisistaan. Vanhemmalla sisarella, Jacqueline Carla Lehmannilla, on seksuaalisesti vapaamielinen taustatarina, ja nuorempi on elämässä varsin epäpoliittinen. Tarina jatkuu, kun Jacqueline matkustaa Ranskan Rivieralle vaihtamaan maisemaa, etsimään uusia seikkailuja ja etsimään kelvollista poikamiestä, jolla ei ole ennakkotietoa hänen kevytmielisestä menneisyydestään. Pian hän löytää sopivan miehen, tohtori Michael Thomas Hugh Williamsin, ja he menevät naimisiin. Lopulta Jacquelinen menneisyys vainoaa häntä, kun hänen kuvansa ilmestyy iltapäivälehteen ja hänen miehensä näkee vilauksen uuden morsiamensa räikeistä aiemmista virheistä. Jacquelinen nuorempi sisar, June Joyce Howard, päättää auttaa vanhempaa sisartaan pelastaakseen tämän avioliiton hajoamiselta. Hän ottaa syyt niskoilleen ja kertoo Michaelille, että hän on se, joka on huijannut viime aikoina. Tämä tieto tuottaa hänelle kuitenkin omia ongelmia, sillä se löytää tiensä hänen omiin romanttisiin intresseihinsä ja uhkaa tuhota hänen oman rakkauselämänsä. Tarina päättyy siihen, että vanhempi sisko lopulta tunnustaa menneisyytensä miehelleen ja muille konfliktin osapuolille ja pelastaa siskonsa totuuden avulla.</w:t>
      </w:r>
    </w:p>
    <w:p>
      <w:r>
        <w:rPr>
          <w:b/>
        </w:rPr>
        <w:t xml:space="preserve">Esimerkki 1.2160</w:t>
      </w:r>
    </w:p>
    <w:p>
      <w:r>
        <w:t xml:space="preserve">Fakta1: sarjamuotoinen seksuaalirikollinen identifioi itsensä David Hanoveriksi, Fakta2: Fakta3: Hanover valokuvaa hänet alasti, Fakta4: Greenwaya vainoavat takaumat vaikeasta lapsuudesta, johon kuuluu isän hyväksikäyttö, Fakta5: isä lukitsi hänet kaappiin.</w:t>
      </w:r>
    </w:p>
    <w:p>
      <w:r>
        <w:rPr>
          <w:b/>
        </w:rPr>
        <w:t xml:space="preserve">Tulos</w:t>
      </w:r>
    </w:p>
    <w:p>
      <w:r>
        <w:t xml:space="preserve">Apulaispiirisyyttäjä Dana Greenway vehkeilee poliisiluutnantti Maria Johnsonin kanssa jahdatakseen sarjamuotoista seksuaalista petoa, joka identifioi itsensä uhreilleen David Hanoveriksi, arvostetuksi valokuvaajaksi. Greenway menee peitetehtäviin, muuttaa ulkonäköään ja esiintyy ahdistuneena opettajana. Lopulta hän kohtaa Hanoverin, joka viettelee hänet, valokuvaa hänet alasti ja saa luutnantti Johnsonin uskomaan, että Greenway on saattanut todella joutua Hanoverin lumoihin. Muistikuvat hänen vaikeasta lapsuudestaan, muun muassa isän pahoinpitelystä, joka lukitsi hänet kaappiin, vainoavat Greenwayta, kun hän yrittää tulla järkiinsä ja saada yliotteen Hanoverista, joka selvästi aikoo nöyryyttää ja sitten tappaa hänet.</w:t>
      </w:r>
    </w:p>
    <w:p>
      <w:r>
        <w:rPr>
          <w:b/>
        </w:rPr>
        <w:t xml:space="preserve">Esimerkki 1.2161</w:t>
      </w:r>
    </w:p>
    <w:p>
      <w:r>
        <w:t xml:space="preserve">Fakta1: Susan Applegate päättää lähteä New Yorkista, Fakta2: Fakta3: Philip vaatii Susanin tuomista kouluun, Fakta4: Susan sabotoi Pamelan pyrkimyksiä pitää Philip akatemiassa sen sijaan, että hän täyttäisi toiveensa tulla määrätyksi aktiivipalvelukseen, Fakta5: Susan palaa kotiin, mutta jatkaa Philipistä fantasioimista sulhasen Will Duffyn tyrmistykseksi.</w:t>
      </w:r>
    </w:p>
    <w:p>
      <w:r>
        <w:rPr>
          <w:b/>
        </w:rPr>
        <w:t xml:space="preserve">Tulos</w:t>
      </w:r>
    </w:p>
    <w:p>
      <w:r>
        <w:t xml:space="preserve">Kun hänen asiakkaansa Albert Osborne Robert Benchley lähentelee häntä, Susan Applegate Ginger Rogers lopettaa työnsä päänahan hierojana Revigorous System -yhtiössä ja päättää lähteä New Yorkista kotiinsa Stevensoniin, Iowaan. Saavuttuaan juna-asemalle hän huomaa, että hänellä on rahaa vain lapsen matkalippuun, joten hän naamioituu kaksitoistavuotiaaksi tytöksi nimeltä SuSu. Kun epäluuloinen konduktööri saa hänet kiinni tupakoinnista, SuSu hakeutuu majuri Philip Kirby Ray Millandin osastoon. Majuri luulee SuSun olevan pelokas lapsi ja suostuu antamaan tytön jäädä hänen luokseen, kunnes he saapuvat pysäkille. Kun juna pysähtyy tulvan takia raiteille, Philipsin kihlattu Pamela Hill Rita Johnson ja hänen isänsä, joka on hänen komentajansa sotilasakatemiassa, jossa hän opettaa, ajavat häntä vastaan. Pamela nousee junaan ja löytää SuSun nukkumasta osastonsa alemmassa makuupaikassa. Kuvitellessaan pahinta, hän syyttää Philipiä uskottomuudesta ja ilmoittaa tämän väitetystä uskottomuudesta isälleen. Närkästyneenä ja edelleen SuSua suojellen Philip vaatii tuomaan tytön kouluun, josta vanhemmat voivat hakea hänet takaisin. Hillsin vanhemmat, jotka tapaavat SuSun henkilökohtaisesti ja uskovat nyt, että hän on vasta 12-vuotias, suostuvat antamaan SuSun jäädä heidän luokseen. Pamelan teini-ikäinen sisko Lucy Diana Lynn näkee heti Susan valepuvun läpi. Hän lupaa pitää salaisuuden, jos Susan auttaa häntä sabotoimaan Pamelan pyrkimyksiä pitää Philip akatemiassa sen sijaan, että tämä saisi täyttää toiveensa tulla määrätyksi aktiivipalvelukseen. Esittäytyen Pamelaksi Susan soittaa yhdelle Pamelan Washingtonin yhteyksistä ja järjestää Philipsin aseman muuttamisen. Susanista tulee suosittu nuorten opiskelijoiden, erityisesti kadetti Clifford Osbornen, keskuudessa, vaikka hän ei tiedä, että hän on sen asiakkaan poika, joka sai Susanin lopettamaan työnsä. Kun vanhempi Osborne vierailee koulussa, hän tunnistaa Susanin ja paljastaa tämän henkilöllisyyden Pamelalle, joka uhkaa paljastaa hänet ja Philipin ja aiheuttaa julkisen skandaalin, ellei Susan lähde välittömästi. Susan palaa kotiin, mutta jatkaa Philipistä fantasioimista sulhasensa Will Duffy Richard Fisken kauhistukseksi. Kun Philip pysähtyy tapaamaan Susania matkalla Kaliforniaan ilmoittautuakseen aktiivipalvelukseen, Susan teeskentelee olevansa oma äitinsä, ja Philip lähtee saamatta tietää totuutta. Saatuaan tietää, että Pamela on mennyt naimisiin jonkun toisen kanssa, Susan ryntää juna-asemalle ja tunnustaa petoksensa, ja hän ja Philip päättävät mennä naimisiin Nevadassa, kun he ovat matkalla länsirannikolle ja astuvat meripalvelukseen.</w:t>
      </w:r>
    </w:p>
    <w:p>
      <w:r>
        <w:rPr>
          <w:b/>
        </w:rPr>
        <w:t xml:space="preserve">Esimerkki 1.2162</w:t>
      </w:r>
    </w:p>
    <w:p>
      <w:r>
        <w:t xml:space="preserve">Fakta1: Fakta2: Fakta3: hauskanpito Geetin kanssa vie hänet kotiin Bhatindaan, Fakta4: perheen koti Bhatindassa on kiitollinen Aditya Bhatindalle, Fakta5: Adityan yritys ilmoittaa uuden soittajakortin nimen Geetiksi televisiossa.</w:t>
      </w:r>
    </w:p>
    <w:p>
      <w:r>
        <w:rPr>
          <w:b/>
        </w:rPr>
        <w:t xml:space="preserve">Tulos</w:t>
      </w:r>
    </w:p>
    <w:p>
      <w:r>
        <w:t xml:space="preserve">Aditya Kashyap Shahid Kapoor, varakas teollisuusmies, kohtaa monia ongelmia liike- ja yksityiselämässä. Hän vaikuttaa masentuneelta ja itsetuhoiselta. Osallistuttuaan tyttöystävänsä häihin toisen miehen kanssa hän jättää matkapuhelimensa, autonsa ja henkilöllisyytensä ja kävelee pois. Chatrapathi Shivajin terminaalissa hän nousee lähtevään junaan. Hän ei edes tiedä, minne juna on matkalla, ja nousee vain junaan. Siellä hän törmää Geet Dhillon Kareena Kapooriin, energiseen, puhelias Punjabi Sikh -tyttöön. Aditya on niin ajatuksissaan, että hän yrittää hypätä junasta, mutta Geet ehtii ajoissa paikalle ja estää Adityaa tekemästä niin. Hän pitää häntä ärsyttävänä ja huutaa ja lopulta päätyy loukkaamaan häntä, mutta hän jatkaa höpötystään miehen pyydettyä anteeksi. Aditya nousee junasta ja Geet seuraa häntä, jolloin hän myöhästyy junasta. Aditya suostuu vastentahtoisesti auttamaan Geetiä ajamalla taksilla hämmästyttävän kovaa vauhtia seuraavalle juna-asemalle, jossa Geetin junan oli määrä pysähtyä seuraavaksi. Geet myöhästyy kuitenkin jälleen junasta, ja Geet ja Aditya vuokraavat huoneen, mutta poliisi tekee siihen myöhemmin ratsian. Aditya alkaa taas tuntea olonsa hyväksi ja alkaa pitää hauskaa Geetin kanssa, joka vie hänet kotiinsa Bhatindaan, jossa hänen perheensä on hyvin kiitollinen Adityalle. Kun Geetin isoisä Dara Singh näkee heidät molemmat yhdessä, hän luulee, että he ovat pari ja rakastuneita toisiinsa. Mutta kukaan ei tunnu uskovan häntä. Aditya on rakastunut Geetiin, mutta tietää, että Geet rakastaa Anshuman Tarun Aroraa. Geet päättää karata Anshumanin kanssa, sillä hän on varma, että hänen perheensä ei suostuisi heidän avioliittoonsa, koska he olivat päättäneet naittaa hänet perheen ystävän pojan kanssa. Kun Geet pakenee talostaan yhdessä Adityan kanssa, hänen perheensä luulee, että he molemmat karkasivat. He menevät Manaliin, jossa Anshuman asuu. Geet pyytää Adityaa tulemaan mukaansa tapaamaan Anshumania, mutta Aditya sanoo, että heidän yhteinen matkansa on ohi ja jättää Adityalle jäähyväiset, ja heidän tiensä eroavat. Yhdeksän kuukautta myöhemmin Adityn yhtiö ilmoittaa televisiossa uuden soittajakortin nimeksi Geet, jonka Geetin perhe näkee. Kun Geetin setä Pavan Malhotra suutuksissaan kohtaa Adityan, tämä sanoo, että Geet ei ole hänen kanssaan, mutta jotenkin hän tietää, että Geet on kunnossa, mutta itse asiassa hän ei tiedä Geetin tilasta, sillä hän luuli Geetin olevan Anshumanin kanssa. Hän menee tapaamaan Anshumania ja huomaa, että Anshuman oli hylännyt Geetin. Aditya menee sitten Shimlaan, jossa hän järkyttyneenä näkee Geetin masentuneena ja hiljaisena opettajana, joka on menettänyt kuplivan ja energisen luonteensa. Adityan ehdotuksesta Geet soittaa ja kiroilee Anshumanille puhelimessa. Anshuman tuntee syyllisyyttä ja pyytää Geetiä harkitsemaan paluuta yhteen. Hämmentynyt Geet kysyy Adityn mielipidettä, ja tämä paikkailee Anshumanin kanssa. Aditya vie Geetin takaisin kotiin Bhatindaan perheensä luo, kuten sedälle oli luvattu. Hän ottaa myös Anshumanin sinne ystäväkseen. Mutta heidän saapuessaan Geet ja Aditya toivotetaan tervetulleiksi pariskuntana, koska he olivat nähneet karkaavansa yhdessä. Kaikki rituaalit suoritetaan Adityan kanssa. Vaikka Geet saa tilaisuuden kertoa äidilleen Anshumanista, hän ei voi tehdä sitä. Heidän häävalmistelunsa alkaa. Seuraavana päivänä Aditya päättää lähteä, koska hän uskoo yhä, että Geet rakastaa Anshumania ja aikoo kertoa siitä perheelleen. Kun Aditya on hyvästellyt, Anshuman sanoo Geetille, että hänen on kerrottava perheelleen, että hän rakastaa Anshumania. Tämän kuultuaan Geet saa oivalluksen ja tajuaa rakastavansa Adityaa. Hän juoksee pois pellolta vain löytääkseen Adityan veljenpoikansa kanssa ja suutelee tätä. He menevät naimisiin ja saavat kaksi tytärtä.</w:t>
      </w:r>
    </w:p>
    <w:p>
      <w:r>
        <w:rPr>
          <w:b/>
        </w:rPr>
        <w:t xml:space="preserve">Esimerkki 1.2163</w:t>
      </w:r>
    </w:p>
    <w:p>
      <w:r>
        <w:t xml:space="preserve">Fakta1: juuret rakentuvat ystävyydelle ja luottamukselle, Fakta2: Fakta3: Tagdun miehet tappavat Garyn siskon varhaisen nöyryytyksen muodossa, Fakta4: G.A.N.G. ja Tagdun miehet sotkeutuvat jengisotaan, Fakta5: Abdul suunnittelee murhaavansa G.A.N.G.:n Girjan ja Tagdun avulla.</w:t>
      </w:r>
    </w:p>
    <w:p>
      <w:r>
        <w:rPr>
          <w:b/>
        </w:rPr>
        <w:t xml:space="preserve">Tulos</w:t>
      </w:r>
    </w:p>
    <w:p>
      <w:r>
        <w:t xml:space="preserve">Neljä ystävää, Gangu Jackie Shroff, Abdul Nana Patekar, Nihal Kumar Gaurav ja Gary Jaaved Jaffrey, jotka muodostavat sanan G.A.N.G., lyöttäytyvät yhteen aloittaakseen rikosbisneksensä, mutta heidän juurensa perustuvat ystävyyteen ja luottamukseen. He onnistuvat rikollisissa tavoitteissaan, mutta myöhemmin paikallinen gangsteri Tagdu Gulshan Grover hyökkää heidän kimppuunsa. Tämän seurauksena G.A.N.G. kostaa Tagdulle ja liittoutuu Lala Mukesh Khannan kanssa rikolliseksi, jolla on omatunto. Mutta tämä ei miellytä Abdulia, koska he työskentelevät ilmaiseksi Lalan kanssa ja päättää liittoutua Girja Singh Imtiaz Khanin kanssa rahasta, johon Gangu on eri mieltä. Tagdusin miehet tappavat myöhemmin Garyn siskon varhaisen nöyryytyksen muodossa, joka särkyy syvästi. Myöhemmin G.A.N.G. ja Tagdusin miehet sotkeutuvat jengisotaan, jossa Gangu pidätetään ja tuomitaan viideksi vuodeksi vankilaan. Kun Gangu vapautuu, hän todistaa, että Abdul ajaa nyt taksia, hänen äidistään pidetään hyvää huolta ja että myös Nihal ja Gary ovat alkaneet tehdä bisnestä. Silloin Gangu tapaa rakkaansa Sanam Juhi Chawlan ja kosii häntä, ja myöhemmin hän saa tietää, että hänen ystävänsä työskentelevät Girja Singhin kanssa. Nihalin ja Divya Ektaa Sohinin avioliitto alkaa hajota, kun heidän lapsensa syntyy vammaisena muodostajan huumeriippuvuuden vuoksi, ja myöhemmin Divya tekee itsemurhan lapsensa kanssa. Tapaus murskaa Nihalin ja hän alkaa murhata, mistä hänet pidätetään. Girja käskee Abdulin tappaa Nihalin ennen kuin tämä antaa oikeudelle lausunnon häntä vastaan, mutta Abdul, joka on velkaa heidän ystävyydelleen, tappaa Nihalin sijasta Girjan miehet. Lopulta Abdul ja Gary päättävät antautua poliisille Gangun vuoksi ja pyytävät pääministeri Raza Muradin apua. Tämä ei kuitenkaan miellytä Gihua, sillä jos heidät pidätetään, he jopa todistavat häntä vastaan, joten hän suunnittelee murhaavansa G.A.N.G:n Girjan ja Tagdun avulla. Tagdu tappaa Gangun äidin heikentääkseen ryhmää, mutta G.A.N.G. tappaa ministerin miehet, mukaan lukien Tagdu ja Girja. Prosessissa Gangu loukkaantuu vakavasti ja on kuolinvuoteella ja pyytää heiltä lupausta lähteä rikollisesta maailmasta ikuisesti, johon kaikki suostuvat ja Gangu kuolee sen jälkeen. G.A.N.G. on aikeissa antautua poliisille, kunnes ministeri määrää poliisin ampumaan ja tappamaan ryhmän.</w:t>
      </w:r>
    </w:p>
    <w:p>
      <w:r>
        <w:rPr>
          <w:b/>
        </w:rPr>
        <w:t xml:space="preserve">Esimerkki 1.2164</w:t>
      </w:r>
    </w:p>
    <w:p>
      <w:r>
        <w:t xml:space="preserve">Fakta1: Fakta2: Rosemary Brown joutuu ranskalaisten sotilaiden pidättämäksi: Freda At tapaa Maudin ja Teresa Kingin leirillä, Fakta3: Lentäjäupseeri Jimmy Moore, kersantti Alec Harvey ja Dave Kennedy hakeutuvat hotelliin, Fakta4: naiset joutuvat salaamaan tosiasian Teresa Kingiltä, Fakta5: Teresa King paljastuu natsien vakoojaksi.</w:t>
      </w:r>
    </w:p>
    <w:p>
      <w:r>
        <w:rPr>
          <w:b/>
        </w:rPr>
        <w:t xml:space="preserve">Tulos</w:t>
      </w:r>
    </w:p>
    <w:p>
      <w:r>
        <w:t xml:space="preserve">Rosemary Brown Patricia Roc, englantilainen noviisinunna, joutuu ranskalaissotilaiden erehdyksessä viidennen kolonnan jäseneksi vuoden 1940 Ranskan taistelun aikana. Hänet tuomitaan teloitettavaksi, mutta saksalaiset saapuvat, ja hänet lähetetään ilman puhdistettavaa habitustaan internointileirille Marnevillen kylpyläkaupungin suurhotelliin. Hän matkustaa sinne Phyllis Calvertin esittämän toimittajan Fredan, Jean Kentin esittämän stripparin Bridien, Flora Robsonin Murielin ja hänen kumppaninsa neiti Meredithin Muriel Akedin kanssa. Leirillä he tapaavat Maud Renee Houstonin rouva Burtshaw Thora Hirdin ja Teresa Kingin. Vaikka jokaiseen huoneeseen on varattu kaksi naista, Bridie käyttää viehätysvoimaansa saadakseen yhden huoneen itselleen. He saavat tuntemattomasta lähteestä radion, mutta saksalaiset takavarikoivat sen nopeasti. Naiset päättelevät, että heillä on radiosta tienneiden tusinan joukossa vasikka, lempinimeltään Poison Ivy. Nellie kertoo nähneensä Rosemaryn saksalaisten kansiot; syytös viidennen kolonnan jäsenyydestä saa epäilyt kohdistumaan häneen. Freda ja Maud eivät kuitenkaan usko sitä. He varoittavat Rosemarya, joka paljastaa olevansa nunna. RAF:n pommikoneeseen osuu yöllisen ilmahyökkäyksen aikana. Manningford rikkoo tahallaan pimennystä auttaakseen sitä laskeutumaan. Lentäjäupseeri Jimmy Moore James McKechnie, kersantti Alec Harvey Reginald Purdell ja Dave Kennedy Robert Arden hakeutuvat hotelliin. Naiset piilottavat heidät, mutta joutuvat salaamaan asian Teresa Kingiltä, joka paljastuu natsien vakoojaksi. Myöhemmin Alec tunnistaa Rosemaryn Mary Maughamiksi, laulajattareksi, jonka poikaystävä murhasi vaimonsa ja josta tuli sen seurauksena nunna. He alkavat kuitenkin ihastua toisiinsa, kuten myös Dave ja Bridie. Kun kersantti Hentzner huomaa Daven, Dave onnistuu kuristamaan hänet hiljaa, ja hänen ruumiinsa piilotetaan. Naiset keksivät suunnitelman, jonka avulla miehet pääsevät pakenemaan heidän järjestämänsä konsertin aikana. Varmistaakseen, että saksalaiset pysyvät mukana loppuun asti, Freda suostuttelee Bridien esittämään esityksensä viimeisenä. Kun Birdie kuitenkin kuulee, mitä Dave ajattelee hänestä hänen ystävystyttyään saksalaisten kanssa, hän antaa Teresalle viestin, jossa hän paljastaa kaiken. Freda pakottaa Daven kirjoittamaan anteeksipyynnön, jossa hän tunnustaa rakkautensa ja toimittaa sen Birdielle. Birdie menee sitten Teresan huoneeseen ja näkee, että tämä on jo lukenut viestin. Naiset riitelevät. Teresa voittaa ja hälyttää Frau Holwegin, mutta toinen naisista tyrmää Holwegin. Kun hän tulee tajuihinsa ja varoittaa komentajaa, on jo liian myöhäistä. Kolmikko pakenee hotellinomistaja Monsieur Boperin avulla, joka ei olekaan yhteistyökumppani. Naiset laulavat uhmakkaasti Therell Always Be an England.</w:t>
      </w:r>
    </w:p>
    <w:p>
      <w:r>
        <w:rPr>
          <w:b/>
        </w:rPr>
        <w:t xml:space="preserve">Esimerkki 1.2165</w:t>
      </w:r>
    </w:p>
    <w:p>
      <w:r>
        <w:t xml:space="preserve">Fakta1: Fakta2: hän ja ystävänsä Ben Tatem päättävät ajaa karjalauman Dawson Cityyn, Fakta3: Jeff ja Ben lähtevät liikkeelle Gannonin ja miesten takaa-ajamina, Fakta4: tuomari lupaa lämpimän vastaanoton Jeffin palatessa, Fakta5: miehet tappavat Benin ja pakottavat hänet lopulta asettumaan puolelleen.</w:t>
      </w:r>
    </w:p>
    <w:p>
      <w:r>
        <w:rPr>
          <w:b/>
        </w:rPr>
        <w:t xml:space="preserve">Tulos</w:t>
      </w:r>
    </w:p>
    <w:p>
      <w:r>
        <w:t xml:space="preserve">Vuonna 1896 Jeff Webster kuulee Klondiken kultakuumeesta, ja hän ja ystävänsä Ben Tatem päättävät ajaa karjalauman Dawson Cityyn, Yukoniin. Matkalla hän suututtaa itseoikeutetun tuomari Gannonin keskeyttämällä hirttämisen Skagwayssa, joten Gannon takavarikoi yksipuolisesti hänen karjansa. Jeff ja Ben varastavat eläimet takaisin ja lähtevät matkaan Gannonin ja hänen miehiensä takaa-ajamina. Ylitettyään Kanadan rajan Jeff saa muutamalla hyvin sijoitetulla varoituslaukauksella Gannonin jengin luopumaan takaa-ajosta, mutta tuomari lupaa kuuman vastaanoton, kun Jeff palaa. Kun Jeff saapuu Dawsoniin, hän löytää laajalle levinneen hyväntahtoisen laittomuuden, mutta ei välitä siitä, koska se ei kuulu hänelle. Hän huutokauppaa karjansa 2 kilolla 60 paunaa tänään uudelle tulokkaalle Ronda Castlelle, saluunan omistajalle ja yhdelle Gannonsin liikekumppanista, kun tämä päihittää Hominyn, Gritsin ja Molassesin, jotka ovat paikallisen hasisravintolan osaomistajia. Sekä Ronda että ranskankanadalainen hurmuri Renee Vallon tuntevat voimakasta vetoa Jeffiin. Jeff ja Ben käyttävät 40 000 1,2 miljoonaa tänään saamastaan tuotosta ostaakseen olemassa olevan kultasaaliin ja tuplaavat pian rahansa. Ronda perustaa saluunan yhdessä Gannonin kanssa, joka alkaa huijata kaivostyöläisiä heidän valtauksiltaan. Gannon ja hänen pyssymiehensä ilmestyvät paikalle nappaamaan osuutensa ja vielä enemmän, mikä tekee Dawsonista paljon vaarallisemman. Jeff ei puutu asiaan, vaan suunnittelee hiipivänsä jokea pitkin pois, kun Gannonilla on muuta tekemistä. Gannon saa kuitenkin vihjeen, kun Ben ostaa ylimääräistä kahvia pitkää matkaa varten; hänen miehensä tappavat Benin ja haavoittavat Jeffiä, mikä lopulta pakottaa hänet asettumaan puolelleen. Jeff kutsuu Gannonin paikalle selvittämään kiistan mies miestä vastaan, mutta roisto järjestää väijytyksen. Ronda ryntää varoittamaan Jeffiä, ja häntä ammutaan kuolettavasti selkään. Jeff tappaa Gannonin sitä seuranneessa tulitaistelussa, ja loput hänen jengistään suostuvat lähtemään kaupungista mieluummin kuin taistelemaan kaikkia kyllästyneitä pitkäaikaisia asukkaita vastaan, jotka ovat vihdoin löytäneet rohkeutensa ja aseistautuneet vastustamaan jengiä.</w:t>
      </w:r>
    </w:p>
    <w:p>
      <w:r>
        <w:rPr>
          <w:b/>
        </w:rPr>
        <w:t xml:space="preserve">Esimerkki 1.2166</w:t>
      </w:r>
    </w:p>
    <w:p>
      <w:r>
        <w:t xml:space="preserve">Fakta1: isä järjesti liiton nimisen yrittäjän kanssa, Fakta2: Fakta3: Shwetan kimppuun hyökätään ennen koulua auton varastamiseksi, Fakta4: Vasanthin murhaajat hyökkäävät Babun ja Sathyan kimppuun samana yönä, Fakta5: Babu kuolee murhaajien ampuessa hänet kuoliaaksi.</w:t>
      </w:r>
    </w:p>
    <w:p>
      <w:r>
        <w:rPr>
          <w:b/>
        </w:rPr>
        <w:t xml:space="preserve">Tulos</w:t>
      </w:r>
    </w:p>
    <w:p>
      <w:r>
        <w:t xml:space="preserve">Sathya Sibi Sathyaraj, joka työskentelee Sydneyssä, Australiassa, saa äänipuhelun ShwetaRemya Nambeesanilta, hänen ex-rakkaaltaan. He työskentelivät samassa toimistossa ja halusivat mennä naimisiin, mutta hänen isänsä järjesti liiton Gowtham-nimisen yrittäjän kanssa. Sathya lähtee Intiaan sillä verukkeella, että hän osallistuu sukulaistensa kotitaloudessa pidettäviin häihin. Hän ottaa vuokra-auton matkatoimisto Babu Khan Sathishilta. Sathya ottaa myös SIM-kortin sisarensa osoitteeseen ja majoittuu Hotel Marriottissa. Sathya tapaa Shwetan ravintolassa ja saa tietää, että hänen viisivuotias tyttärensä Ria on kadonnut. Asiat menevät vielä pahemmaksi, kun kukaan muu kuin Shweta, mukaan lukien Gowtham, ei usko, että Ria on oikeasti olemassa. Hän saa myös tietää Gowthamin veljestä Bobby Ravi Varmasta, joka on narkomaani ja joka käy säännöllisesti Gowthamin kotona. Sathya aloittaa epävirallisen tutkinnan, joka epäonnistuu monta kertaa ja herättää myös kaupungin kahden afroamerikkalaisen gangsterin vihan. Babu Khan, joka auttaa heitä huumekuljetuksissa, pelastaa Sathyan humanitaarisista syistä. Poliisina Vasanth Menonina esiintyvä Sathya tapaa Gowthamin ja saa tietää, että pariskunta oli lapseton. Gowtham muistaa, että kaksi naamioitunutta miestä hyökkäsi Shwetan kimppuun ennen koulua varastamaan hänen autonsa. Hän lisää, että Shweta vaipui koomaan ja alkoi toipumisen jälkeen kertoa, että hänellä oli viisivuotias tytär nimeltä Ria. Sathya katsoo myöhemmin hämmentyneenä suljetun piirin televisiosta videomateriaalia, jossa kaksi naamioitunutta miestä hyökkää Shwetan kimppuun sinä päivänä, kun Ria katosi. Riaa ei kuitenkaan näy kuvamateriaalissa missään, mikä saa Sathyan epäilemään Shwetan henkistä tilaa. Hän kohtaa Shwetan, joka kieltäytyy myöntämästä, että Ria on mielikuvitus. Sathya näkee lapsen korkeusmerkkejä seinässä, ja ennen kuin hän ehtii reagoida, Shweta tekee itsemurhan. Apulaispoliisipäällikkö ACP, Anuya Bharathwaj Varalaxmi Sarathkumar ja poliisitarkastaja Chowdary Anandaraj tutkivat itsemurhatapausta. Vasanth tapetaan Marriottissa ja Babu tunnustaa Sathyalle nähneensä Bobbyn kidnappaavan Rian. He tapaavat Anuyan ja Chowdaryn ja saavat Bobbyn pidätettyä. Pidätettynä Anuya tappaa Bobbyn itsepuolustukseksi. Samana yönä Vasanthin murhaajat hyökkäävät Babun ja Sathyan kimppuun; Babu kuolee ampuessaan murhaajat kuoliaaksi. Sathya näkee murhaajien puhelimessa olevan MMS:n, jonka Anuya on lähettänyt ja jossa häntä kehotetaan tappamaan hänet. Sathya tapaa Anuyan tämän maatilalla, jonne Ria on piilotettu. Anuya paljastaa, että Gowtham halusi tappaa Rian ja järjesti hyökkäyksen, jonka jälkeen hän löysi Rian Bobbyn huostasta. Gowtham halusi Shwetan kärsivän; hän vakuutti kaikki ystävänsä ja perheensä teeskentelemään, ettei Riaa ole koskaan ollutkaan, koska Shweta ei kestä Rian kuoleman aiheuttamaa järkytystä. Ennen kuin Anuya ehti tappaa Sathyan, Chowdary ampuu hänet kuunneltuaan keskustelua matkalla maalaistalolle alaistensa kanssa. Gowtham pidätetään ja hän paljastaa, että Ria ei ollut hänen tyttärensä, sillä lääkärinlausunto vahvisti hänet aiemmin steriiliksi. Sathya muistelee, että viimeisenä yhteisenä yönä Intiassa ennen eroa hän ja Shweta rakastelivat. Kun Sathya tajuaa, että Ria on hänen biologinen lapsensa ja lähestyy häntä, hän näkee Shwetan heijastuksen hymyilevän hänelle.</w:t>
      </w:r>
    </w:p>
    <w:p>
      <w:r>
        <w:rPr>
          <w:b/>
        </w:rPr>
        <w:t xml:space="preserve">Esimerkki 1.2167</w:t>
      </w:r>
    </w:p>
    <w:p>
      <w:r>
        <w:t xml:space="preserve">Fakta1: Hannu ja Kerttu tulevat piparkakkutaloon, jonka isä on hylännyt syvällä metsässä, Fakta2: noita pakottaa Hannun syömään karkkia lihottaakseen häntä, Fakta3: sisarukset polttavat hänet uunin tulessa, Fakta4: piparkakkutalossa sattunut välikohtaus on jättänyt Hannun diabeetikoksi, Fakta5: Muriel yöllä käyttää valkoisen noidan sydäntä viimeisen verikuun taikajuoman loppuun saattamiseksi.</w:t>
      </w:r>
    </w:p>
    <w:p>
      <w:r>
        <w:rPr>
          <w:b/>
        </w:rPr>
        <w:t xml:space="preserve">Tulos</w:t>
      </w:r>
    </w:p>
    <w:p>
      <w:r>
        <w:t xml:space="preserve">Isänsä hylkäämät nuoret Hannu ja Kerttu menevät piparkakkutaloon, jossa kannibalistinen noita ottaa heidät vangiksi. Noita pakottaa Hannelin syömään jatkuvasti karkkia lihottaakseen häntä ja orjuuttaa Kerttulin käskemällä häntä valmistamaan uunia. Sisarukset huijaavat häntä ja polttavat hänet uunin tulessa. Seuraavien viidentoista vuoden aikana Hannusta ja Kerttulasta tulee kuuluisia noitienmetsästäjiä, jotka tappavat satoja noitia. Kaksikko huomaa olevansa jotenkin immuuneja loitsuille ja kirouksille, mutta piparkakkutalossa sattunut tapaus on jättänyt Hannun diabeetikoksi. Hän tarvitsee insuliinipistoksen muutaman tunnin välein, tai hän sairastuu ja kuolee.N 1 Nyt aikuisina noitajahtijat Hannu ja Kerttu saapuvat Augsburgin kaupunkiin ja estävät välittömästi sheriffi Berringeriä teloittamasta kaunista nuorta naista nimeltä Mina noituudesta. Pormestari Englemann kertoo yleisölle, että hän on palkannut sisarukset pelastamaan useita noitien oletettavasti sieppaamia lapsia. Berringer palkkaa jäljittäjiä samaan tehtävään toivoen voivansa häpäistä pormestarin ja lujittaa valtaansa. Yhtä lukuun ottamatta kaikki sheriffin seurueesta kuolevat samana yönä voimakkaan suurnoidan Murielin toimesta, joka lähettää yhden miehen takaisin kaupungin tavernaan varoitukseksi paikallisille. Hannu ja Kerttu sekä pormestarin apulaisseriffi Jackson ottavat sarvipäisen noidan kiinni ja kuulustelevat häntä. He saavat selville, että noidat valmistautuvat tulevaan verikuuhun, jossa he aikovat uhrata kaksitoista lasta saadakseen immuniteetin tulta vastaan, joka on heidän suurin heikkoutensa. Muriel hyökkää noitiensa ja Edward-nimisen peikon seurassa kaupunkiin ja sieppaa viimeisen lapsen. Muriel tappaa Jacksonin ja heittää Kerttu ikkunasta ulos, jolloin tämä menettää tajuntansa. Kerttu pelastetaan Benin, paikallisen teini-ikäisen toimesta, joka on noitien fani ja aikoo itse ryhtyä noitienmetsästäjäksi. Hannu tarttuu pakenevaan noitaan tämän luudanvarresta, mutta putoaa ja eksyy metsään. Seuraavana aamuna Mina löytää Hanselin roikkumassa puusta. Hän vie Hanselin läheiselle lähteelle, jossa hän parantaa Hanselin haavat ja harrastaa seksiä Hanselin kanssa. Kerttu etsii Hannua metsästä, mutta seriffi Berringer ja hänen joukkonsa hyökkäävät hänen kimppuunsa. Miehet vangitsevat ja pahoinpitelevät Kerttulin, mutta Edward pysäyttää heidät ja tappaa sheriffin ja hänen miehensä. Edward hoitaa Gretelin haavoja ja kertoo auttaneensa häntä, koska peikot palvelevat noitia. Hannu ja Kerttu tapaavat jälleen hylätyssä mökissä, joka on sekä noitien pesä että heidän lapsuudenkotinsa. Muriel ilmestyy heidän eteensä ja kertoo heille totuuden heidän menneisyydestään. Hän paljastaa, että Hannun ja Gretelin äiti oli suuri valkoinen noita nimeltä Adrianna, joka meni naimisiin maanviljelijän kanssa, mikä selittää sisarusten koskemattomuuden mustalle magialle. Viimeisen verikuun yönä Muriel suunnitteli käyttävänsä valkoisen noidan sydäntä taikajuomansa valmistamiseen. Hän piti Adriannaa liian voimakkaana ja päätti käyttää sen sijaan Gretelin sydäntä. Päästäkseen eroon Adriannasta Muriel paljasti kaupunkilaisille, että Adrianna oli noita. Vihainen väkijoukko poltti hänet elävältä ja hirtti Hannelin ja Gretelin isän. Tämän paljastuksen jälkeen sisarukset taistelevat Murielia vastaan, ennen kuin tämä puukottaa Hannelin ja sieppaa Kerttulin seremoniaa varten. Hansel herää Minan kanssa, joka paljastuu valkoiseksi noidaksi. Hän parantaa jälleen Hanselin haavat ja siunaa Grimoiren avulla Hanselin asearsenaalin. Hansel, Mina ja Ben lähtevät häiritsemään Verikuun sapattia. Mina alkaa teurastaa pimeitä noitia Gatling-aseella, kun taas Hansel taistelee Murielin noitia vastaan ja vapauttaa lapset. Edward uhmaa Murielin käskyjä ja vapauttaa Kerttu, ennen kuin Muriel heittää hänet jyrkänteeltä. Muriel pakenee luudanvarrella, mutta Ben onnistuu ampumaan hänet ja pakottaa hänet putoamaan. Hannu lähtee Murielin perään, kun taas Kerttu pysähtyy elvyttämään Edwardia. Hannu, Ben ja Mina seuraavat Murielin jälkiä alkuperäiseen piparkakkutaloon. Muriel haavoittaa Beniä ja tappaa Minan, ennen kuin Hansel ampuu häntä useita kertoja ja tyrmää hänet taloon. Kerttu saapuu paikalle, ja kaksikko käy Murielin kanssa raa'an taistelun, joka päättyy siihen, että Kerttu katkaisee Murielin pään lapiolla. He polttavat Murielin ruumiin roviolla ja keräävät palkkionsa lasten pelastamisesta. He lähtevät seuraavalle noitajahdille Benin ja Edwardin seurassa. Krediittien aikana Hannu ja Kerttu pystyvät tappamaan aavikkonoidan.</w:t>
      </w:r>
    </w:p>
    <w:p>
      <w:r>
        <w:rPr>
          <w:b/>
        </w:rPr>
        <w:t xml:space="preserve">Esimerkki 1.2168</w:t>
      </w:r>
    </w:p>
    <w:p>
      <w:r>
        <w:t xml:space="preserve">Fakta1: Fakta2: käsikirjoitukset toimitetaan verkon tuottajalle Phil Sussmanille, Fakta3: Hecky In puhdistaa nimensä ohjeistetaan selvittämään lisää Howard Princen osallisuudesta kommunistisen puolueen mustalle listalle, Fakta4: klubin omistaja erottaa hänet tuomitsemalla hänet kommunistiseksi paskiaiseksi, Fakta5: HUAC:n kuulustelu, jossa häntä pyydetään muun muassa puhumaan pahaa kuolleesta Hecky Brownista ja uhataan oikeudellisilla seurauksilla, jos hän myöntää asettaneensa vetoja vedonvälittäjänä.</w:t>
      </w:r>
    </w:p>
    <w:p>
      <w:r>
        <w:rPr>
          <w:b/>
        </w:rPr>
        <w:t xml:space="preserve">Tulos</w:t>
      </w:r>
    </w:p>
    <w:p>
      <w:r>
        <w:t xml:space="preserve">New Yorkissa vuonna 1953, House UnAmerican Activities Committee -valiokunnan poliittisten noitavainojen huipulla, televisiokäsikirjoittaja Alfred Miller Michael Murphy joutuu mustalle listalle eikä saa töitä. Hän pyytää ystäväänsä Howard Princea Woody Allenia, ravintolan kassanhoitajaa ja pienimuotoista vedonvälittäjää, allekirjoittamaan nimensä Millerin televisiokäsikirjoituksiin vastineeksi osuudesta Millerin niistä saamista rahoista. Howard suostuu ystävyyden vuoksi ja koska hän tarvitsee rahaa. Käsikirjoitukset toimitetaan verkon tuottajalle Phil Sussman Herschel Bernardille, joka on tyytyväinen, että hänellä on käsikirjoittaja, joka ei ole television mustan listan saastuttama. Howardin käsikirjoitus tarjoaa myös loistavan roolin yhdelle Sussmanin huippunäyttelijöistä, Hecky Brown Zero Mostelille. Howardista tulee niin suuri menestys, että Millersin kaksi käsikirjoittajaystävää palkkaavat hänet myös eturiviinsä. Käsikirjoitusten laatu ja Howardin kyky kirjoittaa niin paljon tekevät vaikutuksen Sussmansin idealistiseen käsikirjoitustoimittajaan Florence Barrettiin Andrea Marcovicciin, joka luulee Howardia periaatteelliseksi taiteilijaksi. Howard alkaa seurustella hänen kanssaan, mutta vaihtaa puheenaihetta aina, kun hän haluaa keskustella hänen työstään. Kun tutkijat yrittävät paljastaa ja laittaa viihdeteollisuuden kommunistit mustalle listalle, Hecky Brown saa potkut, koska kuusi vuotta aiemmin hän oli marssinut toukokuun paraatissa ja tilannut The Daily Workerin, vaikkakin vain tehdäkseen vaikutuksen ihastelemaansa naiseen. Puhdistaakseen nimensä mustalta listalta Hecky saa tehtäväkseen selvittää lisää Howard Princen osallisuudesta kommunistiseen puolueeseen, joten hän kutsuu tämän Catskillsille, jossa Hecky on varattu esiintymään lavalle. Klubin omistaja jättää Heckylle luvatun palkan maksamatta, ja kun Hecky joutuu vastakkain, klubin omistaja antaa hänelle potkut ja haukkuu hänet kommunistiseksi paskiaiseksi. Ammatillinen nöyryytys ja kyvyttömyys elättää vaimoaan ja lapsiaan vaativat veronsa, ja sen seurauksena Hecky tappaa itsensä hyppäämällä hotellin ikkunasta. Howard joutuu todistamaan oikeistolaisen Freedom Information Services -järjestön ankarat tulokset. Häntä aletaan epäillä, ja hänet kutsutaan todistamaan edustajainhuoneen epäamerikkalaisen toiminnan komitean HUAC:n eteen. Hän päätyy paljastamaan Firenzelle yksityisesti, ettei hän olekaan loistava kirjailija, vaan pelkkä vaatimaton kassanhoitaja. Howard päättää vastata komitean kysymyksiin välttelevästi, jolloin hän ei voi myöntää eikä kieltää mitään. Kestettyään hetken HUAC:n kuulusteluja, joissa häntä muun muassa pyydetään puhumaan pahaa kuolleesta Hecky Brownista ja uhataan oikeudellisilla seuraamuksilla, koska hän myöntää, että hän on tehnyt vedonlyöntiä vedonvälittäjänä, Howard ottaa kantaa ja kertoo komitealle, että hän ei tunnusta heidän valtuuksiaan kysyä häneltä tällaisia kysymyksiä, ja käskee heitä painumaan helvettiin ennen kuin poistuu kuulusteluhuoneesta. Elokuvan lopussa viranomaiset vievät Howardin pois käsiraudoissa, ja Florence suutelee häntä hyvästiksi ja monet mielenosoittajat hurraavat hänelle.</w:t>
      </w:r>
    </w:p>
    <w:p>
      <w:r>
        <w:rPr>
          <w:b/>
        </w:rPr>
        <w:t xml:space="preserve">Esimerkki 1.2169</w:t>
      </w:r>
    </w:p>
    <w:p>
      <w:r>
        <w:t xml:space="preserve">Fakta1: Fakta2: Daisy jättää klubin yksin riideltyään Maxin kanssa: Fakta3: vampyyrihirviö tappaa Daisyn kirveellä, Fakta4: uhria lähestytään juhlissa, Fakta5: murhatut naiset kuljetetaan Sordin studioon.</w:t>
      </w:r>
    </w:p>
    <w:p>
      <w:r>
        <w:rPr>
          <w:b/>
        </w:rPr>
        <w:t xml:space="preserve">Tulos</w:t>
      </w:r>
    </w:p>
    <w:p>
      <w:r>
        <w:t xml:space="preserve">Kalifornian Venicessä opiskelija Daisy lähtee yksin klubilta riideltyään beatnik-poikaystävänsä Maxin kanssa. Kävellessään autioilla kaduilla hän pysähtyy ihailemaan gallerian ikkunassa olevia kammottavia maalauksia, jotka on maalannut taiteilija Antonio Sordi, joka sattumalta käy myös katsomassa kadonneita lapsiaan. Ystävällisen keskustelun jälkeen Sordi suostuttelee nuoren naisen poseeraamaan hänelle alasti samana iltana. Kellotornin studiollaan Sordi joutuu kauan sitten kuolleen esi-isänsä hengen valtaamaksi ja muuttuu yhtäkkiä vampyyrihirviöksi, joka hakkaa huutavan Daisyn kuoliaaksi kirveellä. Sen jälkeen hän laskee tytön silvotun ruumiin kiehuvaan vaha-altaaseen. Vampyyrimuodossaan Sordi kulkee Venetsiassa etsimässä uhreja; hän voi tehdä niin vapaasti kaikkina kellonaikoina. Keskellä päivää hän jahtaa nuorta naista rannan aallokkoon ja hukuttaa tämän. Yöllä hän tappaa prostituoidun autossa, kun jalankulkijat kävelevät ohi, ja kaikki olettavat parin olevan rakastavaiset, jotka viettävät intiimiä hetkeä. Toista uhria lähestytään juhlissa, hänet ajetaan uima-altaaseen ja hukutetaan sinne muiden vieraiden muutettua taloon. Murhatut naiset kannetaan takaisin Sordisin ateljeeseen, taiteilija maalaa heidät ja peittää heidän ruumiinsa vahalla. Max haluaa tehdä sovinnon Daisyn kanssa, mutta ei löydä häntä mistään. Kun hän saa tietää, että nainen on poseerannut Sordille ja että hänestä on tullut taiteilijan uusimman Dead Red Nudes -sarjan aihe, hän käy tytön siskon Donnan luona pyytämässä tältä anteeksi. Donna kertoo Maxille, ettei ole nähnyt Daisya päiväkausiin, ja on huolissaan viimeaikaisista katoamisista. Hän lukee Maxille legendan Sordin 1400-luvun esi-isästä Ernosta, taidemaalarista, joka tuomittiin poltettavaksi roviolla, koska hän oli vanginnut kuvattaviensa sielut kankaalle. Koska Max ei pysty vakuuttamaan Maxia siitä, että Antonio Sordi saattaa myös olla vampyyri, hän kohtaa taiteilijan tämän ateljeessa ja kysyy tältä, onko tämä nähnyt Daisyn. Mies torjuu hänet vihaisesti. Myöhemmin samana yönä mies seuraa Daisya kaduilla ja murhaa hänet, kun tämä yrittää paeta häntä karusellilla. Ihminen Sordi on rakastunut Dorianiin, avantgardebaleriinaan ja Daisyn entiseen kämppäkaveriin. Aluksi hän yrittää suojella tyttöä vampyyriltä, varoittaen häntä siitä, että hänen studionsa on iloton paikka, ja eräässä vaiheessa hän keskeyttää treffit tytön kanssa, jotta hän voisi viettää aikaa saadakseen tunteensa tyttöä kohtaan hallintaan. Kun nainen ilmestyy studiolle ilmoittamatta, mies uskoo, että nainen on Erno Sordin kauan sitten kuolleen rakastajattaren Melizzan reinkarnaatio. Melizza oli noita, joka oli ilmiantanut Erno Sordin kirkollisille tuomioistuimille suojellakseen itseään syytteiltä, ja vangitsee hänet verkkoon. Hän on viiltämässä tytön kurkun auki partaveitsellä, kun Max ja hänen beatnik-ystävänsä lopulta tajuavat, että Sordi on murhaaja, ja onnistuvat vapauttamaan tytön tornista. Melizza, joka näkyy maalauksessa, jota Sordi pitää piilossa verhon takana, herättää henkiin kolme Sordin uhria, ja he hoitavat hänet pakottamalla hänet kiehuvaan vahaan.</w:t>
      </w:r>
    </w:p>
    <w:p>
      <w:r>
        <w:rPr>
          <w:b/>
        </w:rPr>
        <w:t xml:space="preserve">Esimerkki 1.2170</w:t>
      </w:r>
    </w:p>
    <w:p>
      <w:r>
        <w:t xml:space="preserve">Fakta1: Fakta2: Clark Griswold päättää johtaa perheen maastoretkelle Chicagon esikaupunkialueelta Etelä-Kalifornian huvipuistoon halutessaan viettää enemmän aikaa Ellenin ja lasten kanssa: Fakta3: Catherine ja Eddie huijaavat Ednan ja ilkeän koiran ja pyytävät heitä jättämään hänet Normanin kotiin Phoenixiin, Fakta4: Clark unohtaa irrottaa Dinkyn hihnan ennen kuin hän lähtee seuraavana aamuna liikkeelle ja tappaa koiran. Hän pysähtyy Coloradossa ränsistyneelle ja likaiselle leirintäalueelle yöksi, Fakta5: Coloradosta lähtiessään Ellen menettää laukun, minkä vuoksi Clark joutuu lunastamaan shekin tulevia menoja varten.</w:t>
      </w:r>
    </w:p>
    <w:p>
      <w:r>
        <w:rPr>
          <w:b/>
        </w:rPr>
        <w:t xml:space="preserve">Tulos</w:t>
      </w:r>
    </w:p>
    <w:p>
      <w:r>
        <w:t xml:space="preserve">Clark Griswold, joka haluaa viettää enemmän aikaa vaimonsa Ellenin ja lastensa Rustyn ja Audreyn kanssa, päättää viedä perheen Chicagon esikaupunkialueelta Etelä-Kalifornian huvipuistoon Walley Worldiin, jota mainostetaan Amerikan suosituimpana perhepuistona. Ellen haluaa lentää, mutta Clark haluaa ajaa autolla, jotta hän voi olla yhteydessä perheeseensä. Hän on tilannut uuden auton matkaa varten, mutta jälleenmyyjä väittää, ettei se valmistu kuuteen viikkoon. Clark joutuu hyväksymään Wagon Queen Family Trucksterin, ruman, ylimitoitetun farmariauton, koska hänen vaihtoon tuomansa auto on jo kuljetettu pois ja murskattu. Perheen matkan aikana he joutuvat lukuisiin vastoinkäymisiin, kuten vandaalien tekemiin merkintöihin St. Louisin ränsistyneellä alueella, ja Clarkia kiusaa useaan otteeseen kaunis nuori nainen, joka ajaa räikeän punaista vuoden 1983 Ferraria. He pysähtyvät Kansasin Coolidgessa Ellensin serkun Catherinen ja hänen miehensä Eddien luona, jotka jättävät Griswoldien luokse ärtyisän Edna-tädin ja hänen ilkeän koiransa Dinkyn ja pyytävät heitä viemään Ellensin poikansa Normansin kotiin Phoenixiin. Pysähdyttyään Coloradossa ränsistyneelle ja likaiselle leirintäalueelle yöksi Clark unohtaa irrottaa Dinkyn hihnan puskurista ennen kuin hän ajaa pois seuraavana aamuna, jolloin koira kuolee. Osavaltion poliisi pysäyttää Griswoldit ja luennoi Clarkille vihaisesti eläinten julmuudesta, mutta hyväksyy Clarkin anteeksipyynnön; Edna kuulee koiransa kuolemasta ja suuttuu Clarkille entistä enemmän. Lähtiessään Coloradosta Ellen kadottaa laukkunsa, jossa oli hänen luottokorttinsa, ja Clark joutuu lunastamaan shekin tulevia menoja varten. Ellen ja Clark riitelevät Utahin ja Arizonan välisellä ajomatkalla, minkä seurauksena he joutuvat onnettomuuteen ja jäävät autiomaahan. Lähdettyään yksin aavikolle etsimään apua Clark tapaa lopulta perheensä, joka on pelastettu ja viety paikalliseen mekaanikkoon. Mekaanikko kiristää loputkin Clarkin käteisvaroista vain saadakseen auton juuri ja juuri toimintakuntoiseksi. Turhautuneina he pysähtyvät Grand Canyonilla; kun Clark ei saa hotellin virkailijaa lunastamaan henkilökohtaista shekkiä, koska hänen luottokorttinsa oli ilmoitettu varastetuksi, hän ottaa kassasta käteistä virkailijan selän takana ja jättää shekin. Lähtiessään he huomaavat, että Edna-täti on kuollut nukkuessaan. He sitovat vainajan auton katolle pressuun käärittynä. Saavuttuaan Normansin kotiin he huomaavat, että hän on poissa kaupungista, ja jättävät Ednan ruumiin takaovelle. Kun Ellen ja lapset ovat saaneet tarpeekseen automatkasta ja kohtaamistaan vastoinkäymisistä, he haluavat palata kotiin, mutta Clarkille on tullut pakkomielle päästä Walley Worldiin, ja he jatkavat matkaa. Riideltyään Ellenin kanssa Clark tapaa lopulta Ferrarilla ajavan vaalean kaunottaren hotellissa ja lähtee hänen kanssaan alasti uimaan hotellin altaaseen, mutta perhe löytää heidät ennen kuin mitään ikävää ehtii tapahtua. Ellen antaa Clarkille anteeksi, ja pariskunta lähtee myös naku-uinnille. Perheen epäonnesta huolimatta he saapuvat vihdoin paikalle seuraavana päivänä ja huomaavat, että puisto on suljettu seuraavaksi kahdeksi viikoksi korjaustöiden vuoksi. Lopulta Clark ajautuu hulluuteen ja tajuaa, että kaikki hänen ponnistelunsa ovat olleet turhia. Hän ostaa realistiselta näyttävän ilmakiväärin ja vaatii puiston vartijaa Russ Laskya viemään heidät Walley Worldin läpi; Ellen ja lapset seuraavat perässä yrittäen rauhoitella Clarkia. Lopulta paikalle saapuu LAPD:n erikoisjoukko ja puiston omistaja Roy Walley. Roy ymmärtää Clarkin kiihkeän kaipuun täydellisen loman saavuttamiseksi ja tuo mieleen muistoja oman perheensä loma-ajan päänvaivoista. Hän päättää olla nostamatta rikossyytteitä Griswoldeja vastaan ja antaa perheen - ja SWAT-ryhmän - nauttia puistosta vieraana.</w:t>
      </w:r>
    </w:p>
    <w:p>
      <w:r>
        <w:rPr>
          <w:b/>
        </w:rPr>
        <w:t xml:space="preserve">Esimerkki 1.2171</w:t>
      </w:r>
    </w:p>
    <w:p>
      <w:r>
        <w:t xml:space="preserve">Fakta1: Fakta2: elokuva pyörii Quick Gun Murugunin seikkailuja ja rakkautta, Fakta3: taistelu ulottuu aikaan ja avaruuteen, Fakta4: Murugun on revitty Mango Dollyn ja ensirakkauden väliltä, Fakta5: Locket Lover ja uskollisuus joutuu koetukselle ensirakkaus</w:t>
      </w:r>
    </w:p>
    <w:p>
      <w:r>
        <w:rPr>
          <w:b/>
        </w:rPr>
        <w:t xml:space="preserve">Tulos</w:t>
      </w:r>
    </w:p>
    <w:p>
      <w:r>
        <w:t xml:space="preserve">Quick Gun Murugun on epätodennäköinen supersankari, jota näyttelee Telugu-näyttelijä Dr. Rajendra Prasad, Etelä-Intian tamililainen cowboy, jonka tehtävänä on suojella maailmaa arkkipahista ravintoloitsijaa, Nassarin esittämä Rice Plate Reddy, vastaan, joka haluaa luoda täydellisen ei-kasvisruokaa sisältävän dosan! Elokuva pyörii Quick Gun Murugunin seikkailujen ympärillä yhdessä hänen rakkaansa Mango Dollyn, jota esittää Rambha ja Locket Lover, jota esittää Anuradha Menon. Murugan on tyypillinen kasvissyöjä-cowboy, joka teki itsestään Quick Gun Muruganin. Cowboyn on tehtävä jotain hyvää maailmalle, joten hän uskoo, että kasvissyönti on tunnin tarve. Quick Gun Murugun joutuu taisteluun, joka ulottuu ajassa ja paikassa, pienestä eteläintialaisesta kylästä taivaaseen ja lopulta kosmopoliittiseen Mumbaihin 25 vuoden aikana. Hän joutuu erilleen häntä salaa rakastavan Mango Dollyn ja ensirakkautensa Locket Loverin välillä, ja hänen uskollisuutensa joutuu koetukselle. Mango Dolly saa luodin osuman ja kuolemaansa kuollessaan hän ilmaisee rakkautensa Murugunille. Kun Murugun ymmärtää, että myös hän rakastaa Mango Dollya, hän kertoo tälle rakastavansa häntä ja että hän voi jäädä hänen luokseen. Lopulta Quick Gun Murugun onnistuu tehtävässään voittamalla Rice Plate Reddyn.</w:t>
      </w:r>
    </w:p>
    <w:p>
      <w:r>
        <w:rPr>
          <w:b/>
        </w:rPr>
        <w:t xml:space="preserve">Esimerkki 1.2172</w:t>
      </w:r>
    </w:p>
    <w:p>
      <w:r>
        <w:t xml:space="preserve">Fakta1: poliittinen puolue säätää lain nimeltä S-14, jonka mukaan ongelmalasten vanhemmat, joilla on rajalliset taloudelliset resurssit, voivat sijoittaa lapsia sairaaloihin ilman, että he ottavat huomioon perusoikeuksia, Fakta2: Steve on sytyttänyt tulipalon laitoksessa, Fakta3: Die kamppailee huolehtiakseen hänestä taloudellisessa ahdingossa, Fakta4: Diane puolustaa itseään lyömällä häntä lasikehyksellä, Fakta5: Kyla ja sapattivapaalla oleva opettaja saapuu hoitamaan haavojaan.</w:t>
      </w:r>
    </w:p>
    <w:p>
      <w:r>
        <w:rPr>
          <w:b/>
        </w:rPr>
        <w:t xml:space="preserve">Tulos</w:t>
      </w:r>
    </w:p>
    <w:p>
      <w:r>
        <w:t xml:space="preserve">Kanadan liittopäivävaalien kuvitteellisessa lopputuloksessa vuonna 2015 eräs poliittinen puolue pääsee valtaan ja säätää lain nimeltä S14, jonka mukaan vaikeuksissa olevien lasten vanhemmat, joilla on rajalliset taloudelliset resurssit, voivat sijoittaa lapsensa sairaalahoitoon välittämättä perusoikeuksista. Lain hyväksymisen jälkeen Diane Die Despres, leskeksi jäänyt äiti ja 46-vuotias toimittaja, hakee laitoksesta poikansa Steven, jolla on ADHD ja väkivaltaisia taipumuksia. Steve on sytyttänyt laitoksessa tulipalon, jossa toinen nuori loukkaantui. Die tuo Steven kotiin ja kamppailee taloudelliseen ahdinkoon joutuneesta pojasta huolehtimisesta. Steve antaa hänelle koruja lukevan Äidin, jonka hän epäilee varastaneensa. Syytöksestä raivostuneena Steve alkaa kuristaa häntä, ja hän puolustautuu lyömällä häntä lasikehyksellä. Kyla, naapuri ja sapattivapaalla oleva opettaja, ilmestyy hoitamaan heidän haavojaan. Kyla, joka kamppailee änkytysongelman kanssa, alkaa opettaa Steveä, ja Steve ilmoittaa olevansa iloinen, että tuntee Kylan, ja kunnioittaa Kylan toivetta olla kutsumatta häntä vauvaksi. Vaikka nämä kolme ovat ystävystyneet keskenään, Die saa paperit, joiden mukaan hänet ja Steve haastetaan oikeuteen tulipalon aiheuttamista vammoista. Die löytää asianajajan, joka on valmis auttamaan heitä, ja he kolme lähtevät illaksi ulos syömään. He päätyvät karaokebaariin, jossa Steve on yhä kiihtyneempi ilmapiiristä ja siitä, mitä hän näkee äitinsä, Die seksuaalisesta kiinnostuksesta asianajajaa kohtaan. Steve päättää laulaa, mutta yleisö pilkkaa häntä, mikä johtaa tappeluun. Steve, Die ja heidän asianajajansa riitelevät, ja lopulta Die lyö asianajajaa, joka läimäyttää Steveä, mikä ajaa asianajajan pois. Die yrittää edelleen auttaa poikaansa ja rakentaa heidän elämänsä uudelleen, mutta ollessaan ostoksilla Steven ja Kylan kanssa Steve katoaa ja viiltää ranteensa auki. Hän selviää hengissä, ja hieman myöhemmin Die huomaa pohtivansa kaikkia niitä unelmia, joita hänellä oli poikansa suhteen, jotta hän voisi elää täyttynyttä ja onnellista elämää. Lopulta hän ajaa sairaalaan saadakseen pojan hoitoon S14:n nojalla; Steve vastustaa vihaisesti, ja hän katuu päätöstään nähdessään, kuinka virkamiehet käyttävät väkivaltaa ja sähkötaseria pojan taltuttamiseksi, mutta hän ei voi laillisesti tehdä mitään. Kyla ilmoittaa muuttavansa Torontoon, ja Die rohkaisee häntä ja ilmaisee toivoa Steven puolesta, mutta kun Kyla jättää hänet yksin taloon, hänen syvä ahdistuksensa siitä, miten asiat ovat menneet, nousee uudelleen esiin. Takaisin sairaalassa virkailijat irrottavat Steven pakkopaidasta. Heti kun hihnat on poistettu, Steve pakenee.</w:t>
      </w:r>
    </w:p>
    <w:p>
      <w:r>
        <w:rPr>
          <w:b/>
        </w:rPr>
        <w:t xml:space="preserve">Esimerkki 1.2173</w:t>
      </w:r>
    </w:p>
    <w:p>
      <w:r>
        <w:t xml:space="preserve">Fakta1: lehtipoimijat ovat jättäneet jälkeensä tuhon jäljet, Fakta2: Cera 's isä ja Littlefoot 's isoisä kiistellä muuttaa kurssia, Fakta3: Littlefoot johtaa ystäviä pois haluavat olla erotettu yö, Fakta4: Petrie on kauhuissaan Big Water toimia tähystäjänä, Fakta5: Terävähammas kuoriutui hoidossa ennen kuin palaa vanhempien toisessa elokuvassa</w:t>
      </w:r>
    </w:p>
    <w:p>
      <w:r>
        <w:rPr>
          <w:b/>
        </w:rPr>
        <w:t xml:space="preserve">Tulos</w:t>
      </w:r>
    </w:p>
    <w:p>
      <w:r>
        <w:t xml:space="preserve">Kun lehtikurkkuparvi saapuu Suuren laakson ylle, syö kaikki kasvit ja jättää sen karuksi joutomaaksi, asukkaiden on etsittävä toinen paikka, jossa he voivat selviytyä, kunnes Suuren laakson kasvit ovat kasvaneet takaisin. Lehtipoimijat ovat kuitenkin jättäneet jälkeensä tuhon jäljet, eikä dinosauruksille ole jäänyt ruokaa löydettäväksi. Monen päivän etsinnän jälkeen ryhmään tulee jännitteitä, kun Ceran isä ja Pikkujalan isoisä kiistelevät kurssin muuttamisesta, mikä saa aikaan tappelun Pikkujalan ja Ceran välillä. Tappelu katkeaa pian, kun Ceran isä ilmoittaa, että kukin lauma lähtee seuraavana aamuna omille teilleen. Koska Pikkujalka ei halua erota toisistaan, hän johdattaa ystävänsä yöllä pois toivoen, että he löytävät ruokaa ennen kuin jäävät kiinni. Ne jättävät jäljen, jota aikuiset voivat seurata, ja lopulta ne saavuttavat Ison veden. Vaikka juomakelvoton vesi lannistaa heidät, he näkevät vehreän saaren, joka on yhdistetty mantereeseen ohuella maasillalla. Heidän matkallaan tapahtuu maanjäristys, joka aiheuttaa tsunamin, jolta he välttyvät täpärästi. He nauttivat nopeasti saaren runsaista antimista, mutta huomaavat sitten kauhuissaan, että tsunami on tuhonnut maasillan. Saarella eristyksissä he kokeilevat Ceran ideaa palata takaisin käyttämällä tukkia veneenä. Suunnitelma onnistuu aluksi hyvin, vaikka Cera kärsii merisairaudesta ja Petrie pelkää Isoa Vettä liikaa toimiakseen vahtina. Uiva terävähampainen hyökkää kuitenkin, ja sitä seuranneessa hämmennyksessä ja pelossa he päätyvät jälleen saarelle. Sinä yönä he muistavat perheensä, kun taas jälkiä seurannut lauma nukkuu mantereen rannalla rannalla ja on huolissaan heistä, ja Ceran isä syyttää heidän lähtemisestään Pikkujalkaa. Seuraavana aamuna lapset heräävät terävähampaan varjoon. He lähtevät liikkeelle, mutta joutuvat korkeiden kallioiden nurkkaan. He käpertyvät yhteen, kun terävähammas lähestyy, ja huomaavat, että se onkin Chomper, nuori terävähammas, joka kuoriutui heidän hoivissaan ennen kuin palasi vanhempiensa luo toisessa elokuvassa ja joka on yllättäen oppinut puhumaan kuten lapset. Samalla kun Chomper vie heidät turvalliseen turvapaikkaan piiloon vanhemmiltaan, Terähammaslentäjä kidnappaa Duckyn, mutta onnistuu pakenemaan ennen kuin hänelle voi tapahtua mitään pahaa. Chomper piilottaa lapset pahanhajuisiin kasveihin ja tarjoaa heille heidän pyynnöstään lehtiruokaa. Ylivarovainen Cera kuitenkin osoittaa avoimesti epäluottamusta Chomperia kohtaan, koska tämä on terävähampainen, mikä surettaa Chomperia, ja hän lähtee pois. Pikkujalka seuraa häntä ja pyytää anteeksi, mutta Chomperin äiti keskeyttää hänet. Hän nuoleskelee häntä ja lähtee sitten pois. Pikkujalkoja kiehtoo hänen rakkaudenosoituksensa Chomperille. Samaan aikaan saarella asuva toinen terävähammas löytää lapset ja jahtaa heitä. Chomper yrittää auttaa, mutta Terähammas voittaa hänet. Onneksi hänen vanhempansa tulevat apuun ja taistelevat piikkihammasta vastaan lähellä saaren reunaa, jolloin se putoaa Isoon veteen ja vie Chomperin mukanaan vanhempiensa järkytykseksi. Pikkujalka syöksyy pelastamaan Chomperin, kun taas virta vie Terähampaan mukanaan. Toinen uiva Terähammas ilmestyy paikalle, mutta he huomaavat, että se oli Elsie-niminen Elasmosaurus, joka pelastaa heidät hukkumiselta. Hän palauttaa heidät saarelle, jossa Chomperin kiitollinen perhe lupaa, ettei se koskaan vahingoita lapsia; Chomperin isä myöntää vastahakoisesti, että haisteltuaan Spikea, joka oli syönyt osan pahanhajuisesta kätköstä, mikään noin pahalta haiseva ei kuitenkaan maistuisi kovin hyvältä. Myös Chomperin äiti nuoleskelee Littlefootia kiitokseksi siitä, että tämä oli pelastanut Chomperin hukkumiselta. Cera tajuaa ja hyväksyy, etteivät kaikki Terävähampaat ole niin pahoja ja hirviömäisiä kuin hän luuli. Elsie tarjoutuu viemään heidät meren toiselle puolelle, joten Chomper ja hänen vanhempansa hyvästelevät heidät onnellisina ja lupaavat, että he näkevät toisensa vielä. Kun he palaavat mantereelle, he huomaavat, että lauma löysi rannikolta vehreän ja vehreän pienen turvapaikan, jossa se voi asua siihen asti, kunnes Suuri laakso muuttuu jälleen hedelmälliseksi.</w:t>
      </w:r>
    </w:p>
    <w:p>
      <w:r>
        <w:rPr>
          <w:b/>
        </w:rPr>
        <w:t xml:space="preserve">Esimerkki 1.2174</w:t>
      </w:r>
    </w:p>
    <w:p>
      <w:r>
        <w:t xml:space="preserve">Fakta1: toipuva peliriippuvainen tekee satunnaisia töitä Las Vegasissa tukeakseen riippuvuuttaan, Fakta2: Fakta3: Hollyllä oli treffit edellisenä iltana Golden Nuggetissa, Fakta4: Nick menee hotelliin kohtaamaan DeMarcon, Fakta5: Baby vie Nickin huoneeseen DeMarcon kanssa.</w:t>
      </w:r>
    </w:p>
    <w:p>
      <w:r>
        <w:rPr>
          <w:b/>
        </w:rPr>
        <w:t xml:space="preserve">Tulos</w:t>
      </w:r>
    </w:p>
    <w:p>
      <w:r>
        <w:t xml:space="preserve">Nick Wild Jason Statham on toipuva peliriippuvainen, joka tekee satunnaisia töitä Las Vegasissa saattajana, joka on hänen versionsa henkivartijasta, tukeakseen riippuvuuttaan. Autettuaan asiakastaan tekemään vaikutuksen Sofia Vergaraan hän hyväksyy nuoren miehen Cyrus Kinnickin Michael Angaranon tarjouksen opastaa häntä Vegasissa ja tarjota hänelle suojelua uhkapelien aikana. Syödessään kuppilassa Nicksin tarjoilijaystävä Roxy Anne Heche ojentaa hänelle viestin tutulta naiselta, Holly Dominik GarciaLoridolta, joka haluaa hänen piipahtavan kotonaan. Holly, joka on ammattimainen eskortti, kertoo, että hänellä oli edellisenä iltana treffit Golden Nuggetissa. Sen jälkeen kolme tuntematonta miestä raiskasi ja pahoinpiteli hänet raa'asti heidän hotellihuoneessaan. Holly pyytää Nickiä selvittämään, keitä he ovat, jotta hän voisi haastaa heidät oikeuteen. Nick saa selville, että Hollyn raiskauksesta vastuussa oleva mies on gangsteri Danny DeMarco Milo Ventimiglia. DeMarco antoi kahden roistonsa jättää Hollyn sairaalan parkkipaikalle. Nick menee hotelliin kohtaamaan DeMarcon, joka on naamioitunut toisen rikollisen lähettämäksi ihmiseksi. Syntyy yhteenotto, mutta Nick puolustautuu ja voittaa DeMarcon ja hänen miehensä, jotka sidotaan, kun Nick soittaa Hollylle. Huoneessa Holly harkitsee DeMarcon kastraatiota, joka murtuu ja anelee häneltä anteeksiantoa, Holly päättää ottaa 50 000 DeMarcon pöydältä ja lähtee. Holly jakaa rahat Nickin kanssa ja lähtee Las Vegasista. Nick vie Cyruksen kasinolle. Nick pelaa blackjackia jakajakaverinsa Cassandra Hope Davisin kanssa, minkä jälkeen Nick lähtee valtavaan voittoputkeen seuraavan jakajan kanssa ja kerää yli puoli miljoonaa. Mutta kun hän menee kassalle, hän saa äkillisen ahdistuskohtauksen ja menettää voittonsa sekä alkuperäisen 25 000 dollarinsa Cassandran kanssa tehdyssä blackjack-vedossa. Seuraavana aamuna Cyrus, joka paljastuu itse tehdyksi miljonääriksi, haluaa Nickin mentoriksi rohkeuteen, mutta Nick kieltäytyy. Baarissa DeMarcon miehet saapuvat toimittamaan Nickin DeMarcolle, mutta Nick torjuu heidät. Nick tapaa Baby Stanley Tuccin, Las Vegasin mafiapomon. Baby on saanut valituksen DeMarcolta, joka väittää Nickin murtautuneen hänen hotellihuoneeseensa, lyöneen hänet pistoolilla ja tappaneen kaksi hänen miestään - kaikki tämä rahoittaakseen peliriippuvuuttaan. Baby vie Nickin huoneeseen DeMarcon kanssa, jossa Nick kertoo oman puolensa tarinasta: että DeMarco tappoi myöhemmin omat miehensä ja että DeMarcolla on viilto peniksessään. Baby kehottaa DeMarcoa laskemaan housunsa todistaakseen Nickin olevan väärässä, mutta tämä kieltäytyy ja lähtee. Paikallisessa kuppilassa Cyrus tarjoaa Nickille 500 000:n sekkiä ja lentolippua Korsikalle siitä, mitä hän on saanut Nickiltä tietää. DeMarco ja hänen miehensä ilmestyvät kuppilaan. Cyrus osoittaa uutta miehekkyyttään laulamalla kovaan ääneen harhautukseksi, jotta Nick pääsee pakenemaan. Nick miettii purjevenettään ja tappaa sitten roistot ja DeMarcon ruokailuvälineillään ruokalan takana. Sen jälkeen Cyrus vaatii Nickiä ottamaan shekin ja lipun, ja Nick hyväksyy sen. Nick ajaa sitten pois Las Vegasista.</w:t>
      </w:r>
    </w:p>
    <w:p>
      <w:r>
        <w:rPr>
          <w:b/>
        </w:rPr>
        <w:t xml:space="preserve">Esimerkki 1.2175</w:t>
      </w:r>
    </w:p>
    <w:p>
      <w:r>
        <w:t xml:space="preserve">Fakta1: Fakta2: vakooja Charlotte Ronnell nähdään pakenemassa asuinpaikasta, Fakta3: kolikon puujalka ja puhelin jätetty pois koukusta, Fakta4: Petroff myi aseita natsi-Saksalle, Fakta5: Antoine joutuu oikeuteen murhasta.</w:t>
      </w:r>
    </w:p>
    <w:p>
      <w:r>
        <w:rPr>
          <w:b/>
        </w:rPr>
        <w:t xml:space="preserve">Tulos</w:t>
      </w:r>
    </w:p>
    <w:p>
      <w:r>
        <w:t xml:space="preserve">Vieraillessaan poliisiprefekti Romaine C. Henry Gordonin luona Pariisissa, Ranskassa, Tšekin liittämiskriisin aikana syyskuussa 1938 Charlie Chan Sidney Toler jää opastamaan Romainesin kömpelöä kummipoikaa, poliisitarkastaja Marcel Spivak Harold Huberia, sähkökatkon aikana. Heidät kutsutaan murhatun asekauppiaan Petroff Douglass Dumbrillen kotiin. Spivak epäilee hänen hovimestariaan Antoine Pedro de Cordobaa, mutta vakooja Charlotte Ronnell Dorothy Tree nähdään pakenemassa asunnosta. Aikaisemman sattumanvaraisen kohtaamisen ansiosta Chan tajuaa, että paikallinen nainen Marie Dubon Lynn Bari on osallisena, ja etsivät suuntaavat hänen hotellilleen. Charlie saa selville, että Dubon auttoi miestään Tony Maderoa Richard Clarkea puhdistamaan nimensä sen jälkeen, kun Petroff syytti häntä salakuljetuksesta. Dubonin huoneessa olevan johtolangan jälkeen Chan kuulustelee rahanväärentäjä Louis Santelle Leo G. Carrollia. Palatessaan Petroffin taloon Chan ja Spivak jäljittävät murtovarkaat Lola Barbara Leonardin, Max Louis Mercierin ja Alex George Davisin, jotka olivat murtautuneet Petroffin taloon juuri ennen murhaa, ennen kuin he kuulustelevat Petroffin liikekumppania Belescu Noel Madisonia. Kun Santelle on melkein kuollut, Charlie tajuaa, että kolme johtolankaa ovat avain tapaukseen: Pudonnut frangikolikko, puujalka ja luurista irti jätetty puhelin. Kun Belescu on ammuttu, Chan ja Spivak jahtaavat Ronnellia Le Bourget'n lentokentälle. Hänen lentokoneensa kuitenkin putoaa kesken nousun, ja hän kuolee. Chan palaa poliisin päämajaan ja paljastaa, että ranskalainen patriootti Antoine tappoi Petroffin palattuaan aikaisin kotiin ja saatuaan selville, että Petroff myi aseita natsi-Saksalle. Prefekti Romaine sanoo, että Antoine joutuu todennäköisesti oikeuteen murhasta, mutta saa todennäköisesti kunniamerkin giljotiinin sijasta.</w:t>
      </w:r>
    </w:p>
    <w:p>
      <w:r>
        <w:rPr>
          <w:b/>
        </w:rPr>
        <w:t xml:space="preserve">Esimerkki 1.2176</w:t>
      </w:r>
    </w:p>
    <w:p>
      <w:r>
        <w:t xml:space="preserve">Fakta1: veljesparille maksetaan palkkaa makeislaatikon hoitamisesta, Fakta2: Fakta3: Nick ja Tim rikkovat lupauksen kääpiölle, Fakta4: salainen paketti on malteasers-rasia, Fakta5: Henry von Falkenberg eli Haukka avaa kuolleen rikollisen erittäin arvokkaan aarteen.</w:t>
      </w:r>
    </w:p>
    <w:p>
      <w:r>
        <w:rPr>
          <w:b/>
        </w:rPr>
        <w:t xml:space="preserve">Tulos</w:t>
      </w:r>
    </w:p>
    <w:p>
      <w:r>
        <w:t xml:space="preserve">Veljesparille maksetaan siitä, että he pitävät huolta makeislaatikosta, mutta joutuvat pian sen sisältöä etsivien ihmisten painostuksen kohteeksi. Nick Simple Diamond on enemmän aivot kuin hänen etsiväveljensä Herbert Simple eli Tim Diamond, Inc. Kun nimittäin kääpiö astuu sisään salaisen paketin kanssa, lähes kaikki Englannin roistot ovat Timiä ja Nickiä vastaan, ja vain makeispaketin takia. Nick ja Tim rikkovat pian lupauksensa kääpiölle ja avaavat salaisen paketin. Pian he huomaavat, että salainen paketti on itse asiassa laatikollinen malteaserseja. Se kuului kansainväliselle rikolliselle nimeltä Henry von Falkenberg eli Haukka, salaisuuden avaaminen erittäin arvokas aarre, joka kuului kuolleelle rikolliselle. Myöhemmin kääpiö löydetään kuolleena, ja Timiä syytetään siitä. Nick viettää aikaa vankilassa hänen kanssaan, ja he liittyvät vanhoihin ylitarkastajiin Snapeen ja Boyleen. Pian heitä uhkaavat rikolliset, he joutuvat vankilaan, heitä etsitään murhasta, heitä etsitään häiriköinnistä, heidät melkein tapetaan, heidät kidnapataan, heille annetaan betonikouluttajia, heitä kiusataan punkkurikollisten toimesta ja heitä kutsuvat krokotiileja lemmikkeinä pitävät naiset. Jos kaikki nämä rikolliset ovat pienen suklaarasian perässä, sen täytyy tarkoittaa, että kyseessä on vakava mysteeri, joka näiden kahden on ratkaistava, ja tämän pitäisi olla Tim Diamondin juttu, mutta onko se vain hän, vai onko hänen pikkuveljensä apuna perintö, ja yhdessä Diamondin veljekset ratkaisevat rikoksen, joka on vaikeampi kuin luultiin?</w:t>
      </w:r>
    </w:p>
    <w:p>
      <w:r>
        <w:rPr>
          <w:b/>
        </w:rPr>
        <w:t xml:space="preserve">Esimerkki 1.2177</w:t>
      </w:r>
    </w:p>
    <w:p>
      <w:r>
        <w:t xml:space="preserve">Fakta1: Fakta2: Fakta3: Veeru tapaa pojan piilopaikassa, Fakta4: Raju päättää viettää aikaa uhraamalla opinnot prosessissa, Fakta5: Meena menee naimisiin tuntemattoman henkilön kanssa pitämällä äitiä huostassa.</w:t>
      </w:r>
    </w:p>
    <w:p>
      <w:r>
        <w:rPr>
          <w:b/>
        </w:rPr>
        <w:t xml:space="preserve">Tulos</w:t>
      </w:r>
    </w:p>
    <w:p>
      <w:r>
        <w:t xml:space="preserve">Raj Nagar Estatesin omistaja Raja Dharma Raj Singh on miljonääri. Hänellä ja hänen vaimollaan Radhalla on poika, ja Radha odottaa tytärtä. Eräänä päivänä Devan Kuber Singh alias Cobra Kader Khan, salakuljettaja ja gangsteri, tappaa Dharma Rajin ja lavastaa sen onnettomuudeksi. Sitten hän yrittää tappaa Dharma Rajin pojan, Veeru Jeetendran, mutta Veeru pääsee pakoon. Piilopaikassaan Veeru tapaa pojan, Raju Dharmendran, ja heistä tulee hyviä ystäviä. Raju päättää viettää aikaa Veerun kanssa ja uhraa samalla opintonsa. 20 vuoden kuluttua Raju ryhtyy kuorma-autonkuljettajaksi, ja Veeru aloittaa rikollisen elämän. Eräänä päivänä Raju suojelee tyttöä, Meena Parveen Babia, Kobran pojan, Nagendran Shakti Kapoorin lähettämiltä gangstereilta, koska tyttö kieltäytyi menemästä naimisiin. Veeru työskentelee Hari Amjad Khanille, Cobran nuoremmalle veljelle, joka pukeutuu usein valeasuihin. Raju ja Meena rakastavat toisiaan, mutta Cobra ei hyväksy sitä. Veeru rakastaa nuorta, dynaamista tyttöä,Karate Rani Shalu Srideviä, jonka äitiä Hari on pettänyt ja jota hän parhaillaan etsii. Raju saa tietää, että Veeru osallistuu rikoskierteeseen, joka usein satuttaa häntä, mikä luo konfliktin heidän välilleen. Raju saa kuitenkin pian tietää, että Veeru on CBI:n peiteagentti. Hän pidättää kaikki rikolliset, mutta Hari pakenee. Cobra keksii suunnitelman, jolla Meena saadaan naimisiin tuntemattoman henkilön kanssa pitämällä hänen äitinsä huostassaan, ja hän lähettää Raju vankilaan vangitsemalla hänet murhajuttuun. Sitten Cobra tappaa Meenan onnettomuudessa. Cobra, Hari ja Nagu pakenevat metsään, jossa he harjoittavat peitetehtäviään. Raju pakenee vankilasta ja menee metsään; Veeru haluaa suojella Raju. Hän lähtee matkalle yhdessä Shalun kanssa, koska tämä tajuaa, että Hari on hänen isänsä. Cobran jengi yrittää murhata Veerun ja Shalun, mutta he pakenevat ja tapaavat Meenan, joka myös pakeni onnettomuudesta, ja Veeru tajuaa silloin, että Meena on hänen oma siskonsa. Sen jälkeen Raju ja Veeru jatkavat Cobran toimintaa Jungle Ka Share -viidakon nimissä vaihtamalla valeasujaan. Cobra tekee tempun ja luo Raju ja Veeru välille yhteenoton luomalla molempien mieliin kuvan, että toinen Jungle Ka Share on paha ihminen. Eräänä päivänä Raju ja Veeru tapaavat toisensa sattumalta ja saavat tietää totuuden. He yhdistävät voimansa valvoakseen Cobran jengin loppua. Lopulta Raju menee naimisiin Meenan kanssa ja Veeru nai Shalun.</w:t>
      </w:r>
    </w:p>
    <w:p>
      <w:r>
        <w:rPr>
          <w:b/>
        </w:rPr>
        <w:t xml:space="preserve">Esimerkki 1.2178</w:t>
      </w:r>
    </w:p>
    <w:p>
      <w:r>
        <w:t xml:space="preserve">Fakta1: Fakta2: Egypti Emmy Heshire piiloutuu pyramidiin äidiltään: Fakta3: Richards määrää Jonathanin varastopojaksi, Fakta4: Hollywood ja Jonathan rakentavat näyteikkunan, jonka pääosassa on Jonathanin mannekiini-ilta, Fakta5: Jonathanin näyteikkuna Prince &amp; Companylle yllätykseksi vetää puoleensa suuren yleisön arvostelijoita.</w:t>
      </w:r>
    </w:p>
    <w:p>
      <w:r>
        <w:rPr>
          <w:b/>
        </w:rPr>
        <w:t xml:space="preserve">Tulos</w:t>
      </w:r>
    </w:p>
    <w:p>
      <w:r>
        <w:t xml:space="preserve">Muinaisessa Egyptissä Ema Emmy Heshire piileskelee pyramidissa äidiltään, joka haluaa järjestetyn avioliiton. Emmy pyytää jumalia pelastamaan hänet ja löytämään todellisen rakkauden. Vastauksena Emmy katoaa salaperäisesti. Vuonna 1987 Philadelphiasta kotoisin oleva taiteilija Jonathan Switcher ottaa vastaan useita outoja töitä, muun muassa yhden, jossa hän kokoaa kauniin, täydellisen mallinuken. Vaikka Jonathan ilmaisee taiteellista minäänsä huolella, hänen työnantajansa irtisanovat hänet, koska häneltä kuluu liikaa aikaa tai hän poikkeaa asetetusta kaavasta. Hänen tyttöystävänsä Roxie, joka pitää Jonathania hölmönä, jättää hänet. Kun Jonathan ajaa sateessa, hän ohittaa Prince Company -tavaratalon ja tunnistaa täydellisen mallinuken näyteikkunassa. Hän julistaa, että tämä on ensimmäinen, joka sai hänet tuntemaan itsensä taiteilijaksi. Seuraavana aamuna hän pelastaa omistajan, Claire Timkinin, putoavan kyltin osumalta. Kiitollisena Claire palkkaa Jonathanin, mikä harmittaa varapresidentti Richardsia, joka määrää Jonathanin varastopojaksi. Jonathan tapaa näyttävän ikkunapukijan Hollywood Montrosen, ja heistä tulee ystäviä. Sinä iltana Hollywood ja Jonathan rakentavat näyteikkunan, jonka pääosassa on Jonathanin mallinukke. He törmäävät kaupan äärimmäisen kyvyttömän yövartijan, kapteeni Felix Maxwellin, kanssa. Kun Jonathan on yksin, hänen pakkomielteensä mannekiini herää henkiin Emmynä. Emmy sanoo, että hän on ollut olemassa vuosisatoja ja esiintynyt eri suurten taiteilijoiden muusana. Emmy selittää, että hän voi näyttäytyä miehelle vain silloin, kun he ovat kahden, ja kaikki muut näkevät hänet mallinukkeena. Kiusantekijöidensä yllätykseksi Jonathansin prinssiyhtiön näyteikkunanäyttely vetää suurta yleisöä puoleensa. Johtokunnan kokouksessa Richards haluaa erottaa Jonathanin, koska hän on muka leveillyt näyteikkunoillaan. Todellisuudessa hän on kilpailevan tavaratalo Illustran vakooja. Richardsista piittaamatta johtokunnan jäsenet ylentävät Jonathanin visuaalisen myyntityön tehtäviin. Emmyn ja Jonathanin suhde kukoistaa seuraavien viikkojen aikana, ja Emmy vie tytön treffeille katsomaan kaupunkia moottoripyöränsä selässä. Joka ilta tyttö auttaa miestä luomaan suosittuja näyteikkunoita. Vaikuttuneena Claire ylentää Jonathanin varapuheenjohtajaksi. Kun ikkunamallit tuovat Prince Co:lle valtavasti asiakkaita ja voittoa, Illustran toimitusjohtaja B.J. Wert yrittää houkutella Jonathanin pois Prince Co:sta Roxien työtarjouksella, joka on hänen alaisensa. Jonathan kieltäytyy ja toteaa, että Prince Co:ssa hänellä on ihmisiä, joista hän välittää ja jotka luottavat häneen ja pitävät hänen työtään tärkeänä. He huomaavat, että Jonathan näyttää olevan kiintynyt yhteen mallinukesta, ja suunnittelevat Emmyn varastamista. Kyllästyttyään Felixin taitamattomuuteen ja Richardsin asenteeseen Jonathania kohtaan Claire antaa heille potkut. Felix ja Richards murtautuvat kauppaan ja etsivät Emmyä. Koska he eivät pysty erottamaan nukkea toisesta, he yksinkertaisesti varastavat kaikki naispuoliset mallinuket. Seuraavana aamuna Hollywood ja Jonathan löytävät Emmyn kadonneena. Jonathan epäilee Illustraa ja kohtaa Wertin, joka suhtautuu asiaan torjuvasti. Roxie ryntää ulos toimistosta ja vannoo, ettei Jonathan enää koskaan näe Emmyä. Jonathan ajaa Roxieta takaa, kun kymmenkunta turvamiestä ajaa häntä takaa. Hollywood pommittaa vartijoita paloletkulla, kun Roxie lastaa Emmyn muiden mallinukkejen kanssa roskapuristimeen. Jonathan hyppää lastausliukuhihnalle ja nappaa Emmyn, joka on yhä jähmettynyt mannekiiniksi. Kun Jonathan yrittää vetää häntä ulos, Emmy herää henkiin ja pysyy ensimmäistä kertaa ihmisenä muiden ihmisten edessä. Felix ja hänen vartijatoverinsa ryntäävät sisään, ja Wert seuraa heitä, ja hän yrittää pidättää Jonathanin luvattomasta tunkeutumisesta. Claire saapuu paikalle ja syyttää Richardsia ja Felixiä murtovarkaudesta, törkeästä varkaudesta ja Emmyn kidnappauksesta sekä syyttää Wertiä salaliitosta ja näyttää todisteita myymälään hiljattain asennetusta videovalvontajärjestelmästä. Wert ja hänen kaverinsa pidätetään ja viedään pois, ja hän erottaa Roxien, kun häntä raahataan ulos. Emmy ja Jonathan menevät naimisiin Prince Companyn näyteikkunassa; Claire on morsiusneito ja Hollywood bestman.</w:t>
      </w:r>
    </w:p>
    <w:p>
      <w:r>
        <w:rPr>
          <w:b/>
        </w:rPr>
        <w:t xml:space="preserve">Esimerkki 1.2179</w:t>
      </w:r>
    </w:p>
    <w:p>
      <w:r>
        <w:t xml:space="preserve">Fakta1: mafioso Harry Evans antaa käskyn tappaa David, Fakta2: Davidin morsian lähtee risteilylle seuraavana päivänä, Fakta3: Claire Phil, joka kuuluu Evansille, Fakta4: Phil ottaa Davidin revolverin mukaansa Clairen hotelliin kohdatakseen Clairen, Fakta5: Davidin puolustusta heikentää Clairen näyttelijänkyky.</w:t>
      </w:r>
    </w:p>
    <w:p>
      <w:r>
        <w:rPr>
          <w:b/>
        </w:rPr>
        <w:t xml:space="preserve">Tulos</w:t>
      </w:r>
    </w:p>
    <w:p>
      <w:r>
        <w:t xml:space="preserve">Kun syyttäjä David Rolfe Douglas on pidättänyt kiristäjä Benny Morganin, mafioso Harry Evans Boyd antaa autonkuljettajalleen Dumbrillelle käskyn tappaa David, mutta autonkuljettaja epäonnistuu. Seuraavana päivänä Davidsin kihlattu Margaret Hughes Colbert lähtee risteilylle ystävällisen kosijan Jimmy ONeill Alexanderin kanssa ja varoittaa Davidia, että hän ei mene naimisiin miehen kanssa, jolle työ on tärkeämpää kuin nainen. David ei voi antaa Margaretille kunnon bon voyagea, koska hän yrittää pelastaa naiivin nuoren serkkunsa Phil Long Tonen kultasepän Claire Foster Tashmanin kynsistä, jonka kanssa Davidilla oli aiemmin suhde. Kun David varoittaa Philiä, että Claire kuuluu Evansille, Phil ottaa Davidin revolverin mukaansa Clairen hotelliin kohdatakseen Clairen. Evans astuu sisään kotitakkiinsa pukeutuneena, ja Phil ampuu häntä käsivarteen. He kamppailevat ja Phil kuolee. Kun David saapuu paikalle, Claire sanoo Evansin käskystä, että Phil tappoi itsensä, soittaa sitten poliisille ja lavastaa Davidin tappajaksi. Oikeudessa Clairen näyttelijäntaidot heikentävät Davidin puolustusta huomattavasti, ja hän onnistuu viettelemään miespuolisen valamiehistön. Margaret palaa oikeudenkäyntiin ja huomauttaa, että viisaamman sukupuolen valamiehistö näkee Clairen teeskentelyn läpi. Todisteita kerätäkseen Margaret pukeutuu blondiksi kullankaivajaksi Ruby Kennedyksi ja ottaa huoneen Clairesin vierestä. Timanttien ja viinan avulla Margaret ystävystyy Clairen kanssa ja taivuttelee hänet paljastamaan lisää tapauksesta. Jimmy ja Margaret järjestävät Clairelle ja Evansille juhlat, ja Evans lähentelee Margaretia useaan otteeseen. Juhlien aikana Evansin kokki Fritz Robert Fischer, joka auttoi häntä haavoittumaan murha-aamuna, kolauttaa vahingossa Evansin käsivartta, ja Evans moittii häntä huomion kiinnittämisestä. Seuraavana päivänä Fritz löydetään kuolleena, ja Margaret tietää nyt, että Davidsin aseesta puuttuva luoti on juuttunut Evansiin. Margaret tapaa sitten Evansin tapaamista varten, kun taas Jimmy kertoo Clairelle menettäneensä hänet Evansille. Kun Evansin autonkuljettaja tunnistaa Margaretin, Claire astuu sisään mustasukkaisena ja paljastaa Evansin Philsin murhaajaksi. Viisaamman sukupuolen salapoliisikykyjen ansiosta David vapautuu ja nai Margaretin.</w:t>
      </w:r>
    </w:p>
    <w:p>
      <w:r>
        <w:rPr>
          <w:b/>
        </w:rPr>
        <w:t xml:space="preserve">Esimerkki 1.2180</w:t>
      </w:r>
    </w:p>
    <w:p>
      <w:r>
        <w:t xml:space="preserve">Fakta1: Fakta2: Meksikon huumeparoni Armando Barillo on palkannut korruptoituneen Meksikon armeijan upseerin salamurhaamaan Meksikon presidentin, Fakta3: Marquez in vei hengen Carolina ja tytär väijytys kosto, Fakta4: Sands in suostuttelee entinen FBI-agentti Jorge Ramirez tulla ulos eläkkeelle ja tappaa Barillo lisäksi El Mariachi, Fakta5: Ramirez 's on pakotettu suorittamaan kauhea tehtäviä hänelle</w:t>
      </w:r>
    </w:p>
    <w:p>
      <w:r>
        <w:rPr>
          <w:b/>
        </w:rPr>
        <w:t xml:space="preserve">Tulos</w:t>
      </w:r>
    </w:p>
    <w:p>
      <w:r>
        <w:t xml:space="preserve">CIA:n agentti Sheldon Sands värvää El Mariachin tappamaan kenraali Emiliano Marquezin, Meksikon armeijan korruptoituneen upseerin, jonka meksikolainen huumeparoni Armando Barillo on palkannut salamurhaamaan Meksikon presidentin ja kaatamaan hallituksen. Monta vuotta aiemmin El Mariachi ja hänen vaimonsa Carolina kohtasivat Marquezin ampumavälikohtauksessa ja haavoittivat kenraalia; kostoksi Marquez tappoi Carolinan ja heidän tyttärensä väijytyksessä. El Mariachin lisäksi Sands suostuttelee entisen FBI-agentin Jorge Ramirezin tulemaan eläkkeelle ja tappamaan Barillon, joka oli aiemmin murhannut hänen kumppaninsa Archuletan. Lisäksi Sands määrää AFN:n agentti Ajedrezin seuraamaan Barilloa. Barillon toimintaa seuratessaan Ramirez tapaa Billy Chambersin, amerikkalaisen karkurin, joka on elänyt Barillon suojeluksessa, mutta joka ei enää kestä niitä kauheita tehtäviä, joita hänen on täytynyt suorittaa Barillon puolesta. Ramirez vakuuttaa Chambersille, että hän tarjoaa hänelle suojelua vastineeksi siitä, että hän pääsee lähemmäksi Barilloa merkitsemällä Chambersin lemmikki chihuahuaan piilotetun mikrofonin, ja Chambers suostuu tekemään sopimuksen antautumalla Yhdysvaltain viranomaisille, kun Barillo on saatu kiinni. Sandsin avustaja Cucuy, joka oli alun perin palkattu pitämään silmällä El Mariachia, sen sijaan tainnuttaa El Mariachin ja luovuttaa hänet Barillolle tarjoutuen myös paljastamaan Sandin suunnitelman yksityiskohdat. Chambers kuitenkin tappaa Cucuyn, kun taas El Mariachi pakenee vankeudesta ja kutsuu ystävänsä Lorenzon ja Fideon auttamaan häntä tehtävässään. Kun Ramirez tarkkailee Barillosin toimintaa sairaalan ulkopuolella, hän huomaa aseistettujen miesten rynnäköivän rakennukseen ja seuraa perässä. Hän saa selville, että joukko lääkäreitä on ammuttu ja Barillo on vuotanut kuiviin kasvojen epäonnistuneen rekonstruktion seurauksena, mutta tajuaa, että leikkauspöydällä oleva ruumis on kaksoisolento, ennen kuin oikea Barillo ja Ajedrez, joka paljastuu Barillon tyttäreksi, tyrmäävät hänet ja sieppaavat hänet. Sands tajuaa, että hänen tehtävänsä on vaarantunut, mutta on liian myöhäistä, sillä Barillo ja Ajedrez ottavat hänet kiinni - ja poraavat hänen silmänsä ulos ennen kuin lähettävät hänet ulos. Sokeudestaan huolimatta hän onnistuu ampumaan häntä jahtaavan palkkamurhaajan chiclet-pojan avulla. Kun kylässä juhlitaan kuolleiden päivää presidentin vierailun aikana, Marquez armeijoineen ryntää sisään ja hyökkää presidentin palatsiin. Marquezin joukot kohtaavat kuitenkin vastarintaa paitsi presidentin henkivartijoiden myös kyläläisten ja mariachien taholta. Sands oli käskenyt El Mariachin antaa presidentin kuolla ennen Marquezin kimppuun hyökkäämistä, mutta Mariachit, jotka pitävät presidenttiä hyvänä miehenä, puuttuvat asiaan ajoissa ja suojelevat häntä. Marquez astuu presidentin palatsiin, mutta joutuu jälleen kerran vastakkain El Mariachin kanssa, joka ampuu hänen polvilumpionsa irti ennen kuin lopettaa hänet päähän ampumalla. Ramirez, jonka Chambers vapautti vankeudesta, kohtaa Barillon. Kun Barillo on ampunut Chambersin, Ramirez ja El Mariachi tappavat huumeparonin. Sands onnistuu ampumaan sadistisen Ajedrezin kuoliaaksi presidentinpalatsin ulkopuolella. Lopulta Lorenzo ja Fideo pääsevät karkuun käteisvarojen kanssa, joilla Barillo maksoi Marquezille, ja saattavat presidentin turvaan. Ramirez hyvästelee Sandsin ja kävelee pois kostaen kumppaninsa kuoleman. El Mariachi antaa sitten osuutensa käteisvaroista kylälleen ennen kuin kävelee auringonlaskuun.</w:t>
      </w:r>
    </w:p>
    <w:p>
      <w:r>
        <w:rPr>
          <w:b/>
        </w:rPr>
        <w:t xml:space="preserve">Esimerkki 1.2181</w:t>
      </w:r>
    </w:p>
    <w:p>
      <w:r>
        <w:t xml:space="preserve">Fakta1: elokuva avautuu Waxworkin loppukohtausten uusinnalla, jossa Mark ja Sarah jättävät palavan vahakabinetin, Fakta2: ensimmäisen elokuvan ruumiiton zombikäsi seuraa Sarahia ränsistyneeseen asuntoon, Fakta3: Mark ja Sarah käyvät toivossa Wilfredin kotona keräämässä todisteita, Fakta4: salainen kytkin Wilfredin shakkilaudassa avaa oven huoneeseen, joka on täynnä esineitä, Fakta5: laitetta käytettiin historian aikana matkustamaan ulottuvuuden läpi, joka koostuu tarinoista.</w:t>
      </w:r>
    </w:p>
    <w:p>
      <w:r>
        <w:rPr>
          <w:b/>
        </w:rPr>
        <w:t xml:space="preserve">Tulos</w:t>
      </w:r>
    </w:p>
    <w:p>
      <w:r>
        <w:t xml:space="preserve">Elokuva alkaa Waxwork-elokuvan viimeisten kohtausten toistolla, jossa Mark ja Sarah poistuvat palavasta vahakabinetista, ja Sarahin rooli on otettu uudelleen ensimmäisestä elokuvasta. Ensimmäisen elokuvan ruumiiton zombikäsi seuraa Sarahia tämän ränsistyneeseen asuntoon ja tappaa isäpuolen vasaralla, mistä Sarahia syytetään. Kukaan ei usko hänen tarinaansa pahasta vahakuvasta. Todisteiden keräämisen toivossa Mark ja Sarah vierailevat edesmenneen Sir Wilfredin kodissa, josta he löytävät filminauhan, jossa Sir Wilfred puhuu hänen ja Marksin isoisän seikkailuista ja heidän yhdessä keräämistään esineistä. Sir Wilfredin shakkilaudassa oleva salainen kytkin avaa oven esineitä täynnä olevaan huoneeseen, josta Mark ja Sarah löytävät pienen kompassimaisen laitteen. He saavat tietää, että valon ja pimeyden enkelit ovat käyttäneet tätä laitetta historiassa matkustaakseen toisessa ulottuvuudessa, joka koostuu todellisuudeksi muuttuneista tarinoista, kuten Frankensteinin, Kummittelun, Ruumiin sieppaajien hyökkäyksen, Tohtori Jekyllin, Alienin, Godzillan, Viiltäjä-Jackin, Nosferatun ja Dawn of the Deadin kunnianosoituksista. Sir Wilfredin myöhemmin korpin muodossa antaman selityksen mukaan nämä maailmat muodostavat Gods-videopelin, jossa Jumala ja paholainen taistelevat maailman kohtalosta, ja jokainen voitto heijastuu reaalimaailman tapahtumiin. Kun Mark tai Sarah ilmestyvät kuhunkin todellisuuteen, he omaksuvat kyseisten tarinoiden hahmojen persoonallisuuden, ja joskus hahmot ottavat heidän persoonallisuutensa ja muistonsa haltuunsa, kunnes he palaavat järkiinsä. Mark aikoo kerätä todisteita uudelleen elävöityneistä kuolleista ja tuoda ne takaisin oikeaan maailmaan todisteeksi Sarahin tarinasta oikeudessa. Useiden epäonnistuneiden yritysten jälkeen ja eksyttyään maailma toisensa jälkeen he taistelevat pahaa velhoa vastaan, ja Mark pystyy lähettämään Sarahin kotiin elävöityneen zombikäden todisteena hänen tarinastaan. Koska Mark ei voi palata Sarahin kanssa, hän järjestää sen sijaan toisen kompassin toimittamisen Sarahille oikeudenkäynnin päätyttyä, jotta tämä voi palata hänen luokseen.</w:t>
      </w:r>
    </w:p>
    <w:p>
      <w:r>
        <w:rPr>
          <w:b/>
        </w:rPr>
        <w:t xml:space="preserve">Esimerkki 1.2182</w:t>
      </w:r>
    </w:p>
    <w:p>
      <w:r>
        <w:t xml:space="preserve">Fakta1: Fakta2: Epäily kohdistuu Chamberlin Jarvisiin, Fakta3: Virginian tuttava oli tuolloin talon vieraana, Fakta4: Jarvis palaa kaupunkiin, Fakta5: varas palaa maalle kohtaamisen pelästyttämänä Grumpyn kanssa.</w:t>
      </w:r>
    </w:p>
    <w:p>
      <w:r>
        <w:rPr>
          <w:b/>
        </w:rPr>
        <w:t xml:space="preserve">Tulos</w:t>
      </w:r>
    </w:p>
    <w:p>
      <w:r>
        <w:t xml:space="preserve">Päähenkilö on temperamenttinen mutta rakastettava lontoolainen eläkkeellä oleva asianajaja, joka asuu nyt maaseudulla tyttärentyttärensä Virginian kanssa. Ernest Heron, Virginian sulho, palaa Etelä-Afrikasta mukanaan arvokas timantti, ja samana yönä hänen kimppuunsa hyökätään ja jalokivi varastetaan. Ainoa johtolanka rikoksentekijän henkilöllisyydestä on kamelia, jota Ernestin kädestä löytyy. Epäilykset kohdistuvat Virginian tuttavaan Chamberlin Jarvisiin, joka oli tuolloin talon vieraana, ja Grumpy seuraa häntä, kun hän palaa kaupunkiin, jossa hän yrittää myydä timantin Bercille. Koska Berci tietää Jarvisin olevan epäilty, hän torjuu hänet, ja varas, joka pelästyy kohtaamista Grumpyn kanssa, palaa lopulta maalle, palauttaa jalokiven ja hänet pidätetään.</w:t>
      </w:r>
    </w:p>
    <w:p>
      <w:r>
        <w:rPr>
          <w:b/>
        </w:rPr>
        <w:t xml:space="preserve">Esimerkki 1.2183</w:t>
      </w:r>
    </w:p>
    <w:p>
      <w:r>
        <w:t xml:space="preserve">Fakta1: 21-vuotias Toni Simmons yrittää itsemurhaa hengittämällä kaasua käytetystä liedestä, Fakta2: naapuri pelastaa hänet käyttämällä suusta suuhun elvytystä, Fakta3: Tonin epäonnistunut itsemurhayritys johtuu epätoivosta sen jälkeen, kun rakastaja oli jättänyt hänet, Fakta4: Julian Winston oli kertonut Tonille suhteen alusta alkaen, Fakta5: Julian kuultuaan päättää mennä naimisiin Tonin kanssa Tonin itsemurhayritys.</w:t>
      </w:r>
    </w:p>
    <w:p>
      <w:r>
        <w:rPr>
          <w:b/>
        </w:rPr>
        <w:t xml:space="preserve">Tulos</w:t>
      </w:r>
    </w:p>
    <w:p>
      <w:r>
        <w:t xml:space="preserve">21-vuotias Toni Simmons yrittää itsemurhaa hengittämällä kaasua käytetystä liedestä. Hänen naapurinsa Igor Sullivan haistaa kaasun ja pelastaa hänet suusta suuhun -elvytyksellä, joka muuttuu suudelmaksi Tonin tultua tajuihinsa. Tonin epäonnistunut itsemurhayritys johtuu hänen epätoivostaan sen jälkeen, kun hänen rakastajansa, tohtori Julian Winston Walter Matthau oli jättänyt hänet. Hammaslääkäri Julian Winston oli kertonut Tonille heti suhteen alussa, että hänellä on vaimo ja kolme lasta. Tonin tietämättä Julian ei ole naimisissa; ja Toni vihaa valehtelua yli kaiken. Kuultuaan Tonin itsemurhayrityksestä Julian päättää mennä naimisiin Tonin kanssa, mutta hän tarvitsee vaimon, josta hän voi erota, jotta hän voisi ylläpitää aiempaa valettaan. Julian pyytää Stephanie Dickinsonia, pitkäaikaista hoitajaansa Ingrid Bergmania, esittämään vaimoaan. Aluksi vastahakoinen, hän lopulta suostuu, sillä hän on jo pitkään ollut ihastunut työnantajaansa. Toni aistii neiti Dickinsonin tunteet Juliania kohtaan ja pyytää Juliania auttamaan neiti Dickinsonia löytämään toisen miehen. Lopulta Julianin ystävä Harvey, hänen potilaansa senor Arturo Sanchez ja Igor sotkeutuvat Julianin juoneen. Toni epäilee Julianin epäluotettavuutta ja jättää hänet Igorin vuoksi. Julian rakastuu lopulta neiti Dickinsoniin. Neiti Dickinsonin toimistopöydällään pitämä piikikäs kaktus antaa elokuvalle sen nimen. Miss Dickinsonin tavoin kaktus viihtyy kuivimmissa tiloissa - ja Miss Dickenson saa kuivimmat ja hauskimmat repliikit. Lopulta sekä kaktus että neiti Dickinson kukoistavat.</w:t>
      </w:r>
    </w:p>
    <w:p>
      <w:r>
        <w:rPr>
          <w:b/>
        </w:rPr>
        <w:t xml:space="preserve">Esimerkki 1.2184</w:t>
      </w:r>
    </w:p>
    <w:p>
      <w:r>
        <w:t xml:space="preserve">Fakta1: Fakta2: ruumis yhdessä laitetaan kärryyn muiden kuolleiden kanssa, Fakta3: matkan veri tippuu Boydin suuhun, Fakta4: pelastusryhmä kootaan saamaan eloonjääneitä, Fakta5: suunnitelma on tappaa sotilaita</w:t>
      </w:r>
    </w:p>
    <w:p>
      <w:r>
        <w:rPr>
          <w:b/>
        </w:rPr>
        <w:t xml:space="preserve">Tulos</w:t>
      </w:r>
    </w:p>
    <w:p>
      <w:r>
        <w:t xml:space="preserve">Meksikon ja Amerikan sodan aikana 1846-1848 Yhdysvaltain armeijassa taistelevan luutnantti Boydin rohkeus pettää taistelussa, joten hän esittää kuollutta, kun hänen yksikkönsä teurastetaan. Hänen ruumiinsa ja muut kuolleet laitetaan kärryihin ja rahdataan takaisin meksikolaisten päämajaan koko matkan ajan verta tippuu Boydin suuhun. Rohkeutensa hetkellä Boyd tarttuu kuitenkin tilaisuuteen ja valloittaa meksikolaisten päämajan. Sankaruutensa ansiosta hänet ylennetään kapteeniksi, mutta kun kenraali Slauson saa tietää pelkuruudesta, jolla voitto saavutettiin, hän lähettää Boydin maanpakoon Fort Spenceriin, syrjäiselle sotilasasemalle korkealla Sierra Nevadassa. Pian Boydin liityttyä Fort Spencerin seitsemän miehen varuskuntaan paikalle saapuu muukalainen nimeltä Colqhoun, joka kertoo, kuinka hänen vaunukulkueensa eksyi vuoristoon. Eversti Ives oli luvannut ryhmälle lyhyemmän reitin Tyynelle valtamerelle, mutta sen sijaan hän oli johdattanut heidät mutkikkaammalle reitille, jonka seurauksena ryhmä jäi lumeen loukkuun. Ihmiset turvautuivat kannibalismiin välttääkseen nälänhädän. Pelastusryhmä kootaan pelastamaan eloonjääneet. Mutta ennen kuin he lähtevät, intiaanitiedustelija George varoittaa heitä Wendigo-myytistä: jokainen, joka syö vihollistensa lihaa, saa heidän voimansa, mutta hänestä tulee demoni, joka on kirottu kyltymättömällä ihmislihan nälällä. Kun sotilaat saavuttavat ryhmän luolan, he tajuavat liian myöhään, että Colqhoun ja Ives ovat yksi ja sama henkilö. Syötyään viisi toveriaan hän aikoo nyt tappaa ja syödä sotilaat. Colqhoun tappaa heidät nopeasti yksi kerrallaan, mukaan lukien eversti Hart, linnakkeen komentaja. Boyd pakenee verilöylyä hyppäämällä kalliolta, mutta murtaa jalkansa. Hän piiloutuu kuoppaan toisen sotilaan ruumiin viereen, jonka hän lopulta syö pysyäkseen hengissä. Kun Boyd lopulta nilkuttaa takaisin linnoitukseen, hän on houraileva ja vakavasti traumatisoitunut. Jäljellä olevat sotilaat, jotka eivät koskaan tavanneet Colqhounia, koska he olivat huoltotehtävissä, eivät usko hänen villiä tarinaansa. Toisella tutkimusretkellä luolaan ei löydy ruumiita eikä jälkiä miehestä. Linnakkeelle määrätään väliaikainen komentaja, mutta Boydin kauhuksi se on Colqhoun, joka on nyt siistiytynyt ja kutsuu itseään eversti Ivesiksi. Miehet eivät vieläkään suostu uskomaan Boydia, koska Ivesillä ei ole merkkejä luolassa käydyn taistelun aikana saamistaan haavoista. Salaa Ives kertoo Boydille kärsineensä tuberkuloosista, mutta kun intiaanipartiolainen kertoi hänelle Wendigo-myytin, hänen oli pakko kokeilla sitä murhaamalla hänet ja syömällä hänen lihansa. Prosessi paransi hänen sairautensa. Ives suunnitteli nyt käyttävänsä linnaketta tukikohtanaan kannibalisoidakseen ohikulkevia matkustajia, koska Manifest Destiny -käsitteen tavoin siirtolaisilla oli samanlainen kutsumus kuin hänellä itselläänkin. Boydia epäillään pian murhasta, kun eräs sotilas kuolee salaperäisesti. Kahlittuna hän seuraa avuttomana, kun Ivesin odottamaton liittolainen murhaa viimeisen upseerin: eversti Hart, joka on palannut kuolleista verilöylyn jälkeen. Ives pelasti Hartin syöttämällä hänelle omia miehiään. Mutta nyt hän on Colqhounin tavoin riippuvainen ihmislihasta. Ives haavoittaa Boydia kuolettavasti ja pakottaa hänet tekemään valinnan: syö tai kuole. Lopulta Boyd antaa periksi ja syö kuolleesta upseerista tehtyä muhennosta. Sen sijaan, että Boyd liittyisi näiden kahden miehen salaliittoon kenraali Slausonin käännyttämiseksi, hän suostuttelee Hartin vapauttamaan hänet, jotta hän voisi tappaa Ivesin. Hart tekee niin, mutta pyytää, että hänet tapetaan, koska hän ei enää halua elää kannibaalina. Boyd ja Ives taistelevat aiheuttaen toisilleen vakavia haavoja, koska heidän toipumiskykynsä ylläpitävät heitä. Lopulta Boyd pakottaa Ivesin suureen karhunloukkuun, joka nipistää heidät molemmat yhteen. Ives pilkkaa Boydia kertomalla, että hän syö Boydin, mutta kuolee ensin. Kenraali Slauson saapuu paikalle, ja samalla kun hänen adjutanttinsa katselee ympärilleen ränsistyneessä linnakkeessa, kenraali maistaa lihamuhennosta, joka on jäänyt kiehumaan tulelle. Martha, alkuasukaspuolustaja Georgen sisar, näkee Ivesin ja kuolevan Boydin yhdessä, sulkee oven ja kävelee pois. Boyd ei syö Ivesiä ja kuolee.</w:t>
      </w:r>
    </w:p>
    <w:p>
      <w:r>
        <w:rPr>
          <w:b/>
        </w:rPr>
        <w:t xml:space="preserve">Esimerkki 1.2185</w:t>
      </w:r>
    </w:p>
    <w:p>
      <w:r>
        <w:t xml:space="preserve">Fakta1: Fakta2: Giania piinaa syyllisyys siitä, ettei hän pystynyt pelastamaan Andrew'ta: Fakta3: kaupunkilaiset alkavat hyväksyä Naseemin, Fakta4: elämän huonot puolet ovat häipyneet yöhön asti, Fakta5: Andrew muuttaa Englantiin Margaretin ja Walterin avulla.</w:t>
      </w:r>
    </w:p>
    <w:p>
      <w:r>
        <w:rPr>
          <w:b/>
        </w:rPr>
        <w:t xml:space="preserve">Tulos</w:t>
      </w:r>
    </w:p>
    <w:p>
      <w:r>
        <w:t xml:space="preserve">Gian Singh on sikhi, joka lähtee sotaan Britannian Intian armeijaan kahden parhaan ystävänsä Andrew'n ja Avtarin kanssa. Andrews sisko Margaret ja Walter saattelevat heidät kotiin. Gian lupaa huolehtia Andrew'sta, mutta eroaa Andrew'n kuoltua. Giania piinaa syyllisyys siitä, ettei hän pystynyt pelastamaan Andrew'ta. Nuori musliminainen Naseem Kristin Kreuk erotetaan perheestään mellakoissa, ja tietämättä, että hänen isänsä on tapettu, hän piileskelee toivoen, etteivät sikhi-joukot löytäisi häntä. Gian löytää Naseemin metsästä, kun hän on juuri palannut kotikaupunkiinsa Pakistanin rajan tuntumassa. Heidän piiloutumisyrityksensä epäonnistuvat, ja Naseem ja Gian joutuvat tinkimään Naseemin hengestä rahalla. Kaupunkilaiset, jotka aluksi paheksuvat Naseemin läsnäoloa, alkavat hyväksyä Naseemin, ja näyttää siltä, että heidän elämänsä huonot puolet ovat kadonneet, kunnes yöllä sekä Naseem että Gian kärsivät piinallisista näyistä menneisyydestään. Näyt yhdistävät heidät lopulta, ja he menevät naimisiin ja saavat pojan, jota he kutsuvat Vijayksi. Rakastuneena maailma näyttää täydelliseltä, kunnes Margaret ilmestyy Giansin ovelle ja kertoo, että Naseemin perhe on löydetty Pakistanista. Naseem lähtee tapaamaan heitä Pakistaniin. Hänen on määrä palata kuukauden kuluttua, mutta hän ei saavu. Hänen kaksi veljeään, jotka saavat tietää hänen avioliitostaan sikhin kanssa, lukitsevat hänet huoneeseensa ja kieltävät häntä koskaan palaamasta Intiaan. Akbar, vanhin, on erityisen itsepäinen, ja hän vannoo, että hän pitää hänet erossa miehestään hinnalla millä hyvänsä. Odotteluun kyllästynyt Gian lähtee Pakistaniin noutamaan Naseemia. Hän naamioituu muslimiksi, leikkaa hiuksensa ja pukeutuu Kofiin. Naamioituneena hän joutuu hiipimään rajan yli, sillä hänen paperinsa eivät riitä. Gian tapaa Walterin ja Margaretin, jotka tuskin tunnistavat häntä ilman turbaania, ja jättää Vijayn heidän luokseen hakemaan Naseemia. Kun Gian saapuu paikalle yhä muslimiksi pukeutuneena, Naseem tunnistaa hänet heti. Kun he juoksevat toisiaan kohti, Naseemin veljet pysäyttävät heidät, ja Akbar lyö Giania. Selittääkseen itseään naapureilleen hän kertoo heille, että Gian on sikhi. Sillä välin hänen veljensä Zakir on vanginnut Naseemin. Gian raahataan vankilaan, jossa hän muhii pimeydessä ja kieltäytyy palaamasta Intiaan, kunnes muistaa, että hänellä on poika, joka tarvitsee häntä. Naseemin äiti, joka tajuaa, että pari on todella rakastunut, vapauttaa Naseemin, joka juoksee junaan. Hän tunnistaa Vijayn heti ja halaa tätä tietämättä, että Gian on juuri raiteiden toisella puolella. Kun hän huutaa Njajan nimeä, he alkavat taistella väkijoukon läpi tavoittaakseen toisensa. Juuri kun he kohtaavat Akbar vetää heidät erilleen ja aloittaa kamppailun Gianin kanssa. Gian työnnetään kaiteen yli raiteille juuri kun juna saapuu, ja hän kuolee. Naseem nyyhkyttää hysteerisesti romahtaessaan hitaasti maahan. Naseem ja Vijay pakenevat junaan, kun poliisi saapuu Akbarin perään. Margaretin ja Walterin avulla he muuttavat Englantiin, ja Avtar levittää Walterin antamat Giansin tuhkat banyanpuun päälle.</w:t>
      </w:r>
    </w:p>
    <w:p>
      <w:r>
        <w:rPr>
          <w:b/>
        </w:rPr>
        <w:t xml:space="preserve">Esimerkki 1.2186</w:t>
      </w:r>
    </w:p>
    <w:p>
      <w:r>
        <w:t xml:space="preserve">Fakta1: täti asuu Gauri ja Gunda kotikaupunki, Fakta2: äiti kirjoittaa kirjeen viestittää sama vaikka kylässä, Fakta3: Ramesh On alkaa haaveilla serkku ja olla Gauri kuulla tätä, Fakta4: Gauri jatkaa leikkisä toimii kuin pieni kylä, Fakta5: tieto perheen lupaava vaimo lupaava vaimo</w:t>
      </w:r>
    </w:p>
    <w:p>
      <w:r>
        <w:rPr>
          <w:b/>
        </w:rPr>
        <w:t xml:space="preserve">Tulos</w:t>
      </w:r>
    </w:p>
    <w:p>
      <w:r>
        <w:t xml:space="preserve">Elokuva alkaa, kun Ramesh tekee rutiinitöitään Bangaloren kaupungissa. Hänen kotikaupungissaan hänen tätinsä asuu lastensa Gaurin ja Gundan kanssa. Kun Gauri tulee murrosikään, hänen äitinsä ajattelee naittaa hänet Rameshin kanssa ja kirjoittaa asiasta kirjeen, jossa hän ilmoittaa asiasta kylän Sheregarille. Tämän kuultuaan Ramesh alkaa haaveilla serkustaan ja pian vaimokseen tulevasta Gaurista. Hän yrittää myös kouluttaa itseään ostamalla aikuisten kirjoja. Gauri on kuitenkin vielä hyvin epäkypsä ja jatkaa leikkimistä kuin pieni kylän kaunotar. Ramesh matkustaa kylään valmistautumaan avioliittoon ja yrittää surutta surkutella Gauria siinä kuitenkaan onnistumatta. Häntä silmäilee kuitenkin toinen kylän nainen Padhi, joka haaveilee käyttävänsä Rameshia lippuna kaupunkiin. Avioliiton solmimisen jälkeen Ramesh ei pysty toteuttamaan sitä, koska Gauri karkaa hänen luotaan. Tämä turhauttaa Rameshia, ja hän lähtee odottavan Padhin syliin. He aloittavat kiihkeän suhteen ja Ramesh jättää vaimonsa täysin huomiotta. Hän jopa palaa Padhin kanssa kaupunkiin perheensä tietämättä ja lupaa vaimolleen, että hän saa tämän heti, kun löytää sopivan kodin. Palattuaan kaupunkiin he alkavat elää kuin mies ja vaimo. Padhi kuitenkin menettää kiinnostuksensa Rameshiin ja silmäilee ympärillä olevia miehiä. Hän joutuu erään prostituutiota harjoittavan miehen ansaan, joka myy naisia kauas Mumbaihin. Kun Ramesh saa tietää Padhin petoksesta, hän on vihainen mutta tuntee itsensä avuttomaksi. Hän huolestuu tulevaisuudestaan, kun poliisi alkaa tehdä tutkimuksia Padhista ja miehestä, jonka kanssa hänet nähtiin. Kylään palattuaan hänen tätinsä matkustaa vaimonsa kanssa Bangaloreen, kun he huomaavat, että heidän kirjeisiinsä ei ole vastattu. He eivät löydä häntä, vaikka he käyvät hänen työpaikallaan, koska hän on irtisanoutunut. He matkustavat masentuneina takaisin kyläänsä. Kun he menevät kotiin, he huomaavat, että Ramesh on palannut heidän kotiinsa tekemään uutta alkua. Ramesh pyytää anteeksi vaimoltaan ja he syleilevät toisiaan rakastuneina.</w:t>
      </w:r>
    </w:p>
    <w:p>
      <w:r>
        <w:rPr>
          <w:b/>
        </w:rPr>
        <w:t xml:space="preserve">Esimerkki 1.2187</w:t>
      </w:r>
    </w:p>
    <w:p>
      <w:r>
        <w:t xml:space="preserve">Fakta1: Yhdeksäs legioona katosi Britannian pohjoisosassa, Fakta2: Fakta3: Marcus toivoo voivansa lunastaa suvun kunnian palvelemalla urheasti Britanniassa, Fakta4: Marcuksen valppaus ja päättäväisyys pelastavat varuskunnan kelttiläisten heimolaisilta, Fakta5: heimo toivottaa Escan tervetulleeksi tunnustaen itsensä päällikön pojaksi ja vaatien Marcusta orjakseen.</w:t>
      </w:r>
    </w:p>
    <w:p>
      <w:r>
        <w:rPr>
          <w:b/>
        </w:rPr>
        <w:t xml:space="preserve">Tulos</w:t>
      </w:r>
    </w:p>
    <w:p>
      <w:r>
        <w:t xml:space="preserve">Vuonna 140 jKr., kaksikymmentä vuotta sen jälkeen, kun yhdeksäs legioona oli kadonnut Britannian pohjoisosasta, Marcus Flavius Aquila, nuori roomalainen sadanpäämies, saapuu roomalaiseen Britanniaan palvelemaan ensimmäisessä tehtävässään varuskunnan komentajana. Marcuksen isä, joka oli yhdeksännen legioonan vanhempi sadanpäällikkö, katosi surkeasti menehtyneen legioonan kotkan lipun kanssa, ja Marcus toivoo voivansa lunastaa perheensä kunnian palvelemalla urheasti Britanniassa. Pian tämän jälkeen vain Marcussin valppaus ja päättäväisyys pelastavat varuskunnan kelttiläisten heimoväen valtaukselta. Marcus saa urheudestaan kunniamerkin, mutta hänet kotiutetaan kunniallisesti vakavan jalkavamman vuoksi. Marcus asuu setänsä kartanossa lähellä Callevan nykyistä Silchesteriä Etelä-Britanniassa, ja hänen on selviydyttävä siitä, että hänen sotilasuransa on katkennut ja että hänen isänsä nimeä pidetään edelleen huonossa maineessa. Kun Aquila kuulee huhuja, joiden mukaan kotkan lippu on nähty Britannian pohjoisosassa, hän päättää ottaa sen takaisin. Huolimatta setänsä ja muiden roomalaisten varoituksista, joiden mielestä yksikään roomalainen ei voi selvitä Hadrianuksen muurin pohjoispuolella, Aquila matkustaa pohjoiseen, pikttien alueelle, ja hänellä on mukanaan vain orjansa Esca. Edesmenneen briganttien päällikön poika Esca inhoaa Roomaa ja kaikkea, mitä se edustaa, mutta pitää itseään sidottuna Marcukseen, joka pelasti hänen henkensä amfiteatteriesityksessä. Kun Esca ja Marcus ovat kulkeneet useita viikkoja pohjoisen erämaassa, he kohtaavat Guernin, roomalaissyntyisen Lucius Caius Metelluksen, joka on yksi yhdeksännen legioonan eloonjääneistä ja joka kiittää selviytymistään Selgovae-heimon vieraanvaraisuudesta. Guern muistelee, että pohjoisten heimojen - Escas Brigantes mukaan luettuna - väijytyksessä kuolivat kaikki muut paitsi pieni määrä karkureita ja että heimoista julmimmat, sinettikansat, veivät kotkan lipun. Kaksikko matkustaa edelleen pohjoiseen, kunnes sinettikansa löytää heidät. Heimo toivottaa Escan tervetulleeksi, koska hän ilmoittaa olevansa Rooman hallintoa pakenevan päällikön poika ja vaatii Marcusta orjakseen. Annettuaan sinettikansan kohdella Marcusta huonosti Esca paljastaa lopulta, että hänen toimintansa oli juoni, ja auttaa isäntäänsä löytämään kotkan. Kun he hakevat sitä, he joutuvat useiden sotureiden, muun muassa sinettiprinssin isän, heimon päällikön, väijytykseen. Marcus ja Esca onnistuvat tappamaan heidät. Ennen kuolemaansa päällikkö paljastaa tappaneensa Marcuksen isän, joka ilmeisesti aneli henkensä puolesta. Lisäksi päälliköllä paljastuu olevan Marcussin isän sormus. Marcus ei ymmärrä keltan kieltä ja pyytää Escaa kääntämään, mutta Esca ei koskaan paljasta Marcussin isän kohtaloa. He pakenevat kylästä sinettiruhtinaan nuoren pojan avulla. He pakenevat etelään ja yrittävät päästä Hadriansin muurille, ja sinettikansa ajaa heitä takaa. Marcus, jota vanha taisteluhaavansa hidastaa, käskee Escan viedä kotkan takaisin roomalaisten alueelle ja jopa antaa vastahakoisen orjan vapauttaa hänet. Vapautettu Esca kieltäytyy silti hylkäämästä ystäväänsä ja lähtee sen sijaan etsimään apua. Hän palaa yhdeksännen legioonan eloonjääneiden kanssa juuri kun sinettikansa saa heidät kiinni. Guern paljastaa Marcukselle nähneensä Marcuksen isän kuolevan; hän vakuuttaa Marcukselle, ettei hänen isänsä ollut pelkuri ja taisteli loppuun asti. Legioonalaiset, jotka haluavat lunastaa henkensä, hyväksyvät Aquilan komentajakseen ja valmistautuvat puolustamaan kotkan lippua. Esimerkkinä niille, jotka pettäisivät kansansa, sinettiprinssi tappaa nuoren poikansa Escan, Marcuksen ja legioonalaisten nähden. Sitten hän käskee sotureitaan hyökkäämään. Syntyy taistelu, jossa kaikki sinettisoturit sekä suurin osa yhdeksännen legioonan sotilaista, Guern mukaan lukien, saavat surmansa. Marcus tappaa sinettiprinssin hukuttamalla hänet jokeen. Kun vihollinen on lyöty, voittajat levittävät sekä brittien että roomalaisten ruumiit. Kun Marcus kiittää heidän urheuttaan, hän sytyttää Guernille hautasydämen. Kun Guern tuhkataan, Marcus, Esca ja yhdeksännen joukkueen muutamat eloonjääneet palaavat roomalaisten alueelle, jossa Aquila toimittaa kotkan Londiniumin hämmästyneelle kuvernöörille. On puhuttu, että yhdeksäs legioona uudistettaisiin ja Marcus olisi sen komentaja. Mutta kun Marcus ja Esca pohtivat, mitä he tekevät seuraavaksi, Marcus jättää päätöksen Escalle. DVD:llä esitetään vaihtoehtoinen loppu. Marcus päättää polttaa kotkan standaarin alttarilla, jossa viimeinen taistelu käytiin, sen sijaan, että hän toimittaisi sen roomalaiselle maaherralle. Hän kertoo Escalle tekevänsä näin, koska kotka kuuluu sen puolesta taistelleille miehille. Marcus ja Esca näytetään sitten lähestymässä Hadrianuksen muuria kävellen ja puhumassa tulevaisuuden suunnitelmistaan.</w:t>
      </w:r>
    </w:p>
    <w:p>
      <w:r>
        <w:rPr>
          <w:b/>
        </w:rPr>
        <w:t xml:space="preserve">Esimerkki 1.2188</w:t>
      </w:r>
    </w:p>
    <w:p>
      <w:r>
        <w:t xml:space="preserve">Fakta1: mellakat ovat käynnissä sen jälkeen, kun kansalaisilta on pidätetty viljavarastot ja kansalaisvapauksia on vähennetty Rooman ja naapurimaiden Volsci Rooman välisen sodan vuoksi, Fakta2: Fakta3: Coriolanuksen äiti Volumnia rohkaisee poikaansa asettumaan ehdolle konsuliksi Rooman senaatissa, Fakta4: Coriolanus hyökkää kansanvallan käsitettä ja Rooman kansalaisia vastaan, Fakta5: Aufidius ja esimiehet antavat hänen johtaa uutta hyökkäystä kaupunkiin.</w:t>
      </w:r>
    </w:p>
    <w:p>
      <w:r>
        <w:rPr>
          <w:b/>
        </w:rPr>
        <w:t xml:space="preserve">Tulos</w:t>
      </w:r>
    </w:p>
    <w:p>
      <w:r>
        <w:t xml:space="preserve">Roomassa mellakat ovat käynnissä, kun kansalaisilta on evätty viljavarastot ja kansalaisvapauksia on vähennetty Rooman ja naapurimaiden volskien välisen sodan vuoksi. Mellakoitsijat ovat erityisen vihaisia Caius Martiukselle Ralph Fiennesille, loistavalle roomalaiselle kenraalille, jota he syyttävät kaupungin ongelmista. Erään marssin aikana mellakoitsijat kohtaavat Martiuksen, joka on avoimen halveksiva eikä peittele huonoa mielipidettään tavallisista kansalaisista. Volscian armeijan komentaja Tullus Aufidius Gerard Butler, joka on taistellut Martiusta vastaan useaan otteeseen ja pitää häntä kuolemanvihollisena, vannoo, että seuraava kerta, kun he kohtaavat taistelussa, on viimeinen. Martius johtaa hyökkäystä volskilaisten Coriolesin kaupunkia vastaan, ja piirityksen aikana, jolloin suuri osa Martiuksen yksiköstä kuolee, Martius kerää vahvistuksia, ja roomalaiset valtaavat kaupungin. Taistelun jälkeen Martius ja Aufidius kohtaavat kaksintaistelussa, jossa molemmat miehet haavoittuvat, mutta taistelu päättyy, kun Aufidiuksen sotilaat raahaavat hänet pois taistelusta. Martius palaa Roomaan voittajana, ja tunnustuksena hänen suuresta rohkeudestaan kenraali Cominius John Kani antaa hänelle nimeksi Coriolanus. Coriolanuksen äiti Volumnia Vanessa Redgrave kannustaa poikaansa asettumaan ehdolle konsuliksi Rooman senaatissa. Coriolanus on vastahakoinen, mutta suostuu lopulta äitinsä toiveisiin. Hän voittaa helposti Rooman senaatin ja näyttää aluksi voittaneen myös rahvaan sotilaallisten voittojensa ansiosta. Kaksi tribuunia, Brutus Paul Jesson ja Sicinius James Nesbitt, suhtautuvat kriittisesti Coriolanuksen tuloon politiikkaan ja pelkäävät, että hänen suosionsa johtaisi siihen, että Coriolanus ottaisi vallan senaatilta itselleen. He suunnittelevat Coriolanuksen syrjäyttämistä ja lietsovat näin uutta mellakkaa hänen konsulistaa vastaan. Kun he kutsuvat Coriolanusta petturiksi, Coriolanus puhkeaa raivoon ja hyökkää avoimesti kansanvallan käsitettä ja Rooman kansalaisia vastaan osoittaen, että hän halveksii edelleen plebeijiä. Hän vertaa kansalaisten vallan antamista senaattoreille siihen, että varikset saisivat nokkia kotkia. Tribuunit kutsuvat Coriolanusta petturiksi hänen sanojensa vuoksi ja määräävät hänet karkotettavaksi. Coriolanus vastaa, että hän itse karkottaa Rooman: On olemassa maailma muuallakin. Roomasta karkotettuaan Coriolanus etsii Aufidiuksen Antiumin volskien pääkaupungissa ja tarjoutuu antamaan Aufidiuksen tappaa itsensä, jotta hän voisi suututtaa maan, joka oli karkottanut hänet. Aufidius ja hänen esimiehensä ovat liikuttuneita Coriolanuksen ahdingosta ja tuntevat kunniaa taistella suuren kenraalin rinnalla, mutta Aufidius ja hänen esimiehensä ottavat Coriolanuksen syleilyynsä ja antavat hänen johtaa uutta hyökkäystä kaupunkiin, jotta hän voi kostaa kaupungille, jonka hän tuntee pettäneen hänet. Coriolanus ja Aufidius johtavat voscilialaisten hyökkäystä Roomaan. Paniikissa Rooma lähettää kenraali Tituksen suostuttelemaan Coriolanuksen lopettamaan kostoretkensä; kun Titus raportoi epäonnistumisestaan, senaattori Menenius Brian Cox seuraa häntä, mutta myös hän joutuu välttelemään. Tämän seurauksena Menenius, joka näyttää menettäneen kaiken toivonsa Coriolanuksen ja Rooman suhteen, tekee itsemurhan joen rannalla. Lopulta Volumnia lähetetään tapaamaan poikaansa yhdessä Coriolanuksen vaimon Virgilian Jessica Chastainin ja tämän pojan kanssa. Volumnia onnistuu taivuttelemaan poikansa luopumaan Rooman tuhoamisesta, ja Coriolanus solmii kenraali Cominiuksen rinnalla rauhan volskilaisten ja roomalaisten välillä. Kun Coriolanus palaa volskilaisten rajalle, hän kohtaa Aufidiuksen ja hänen miehensä, jotka leimaavat hänet nyt myös petturiksi. He kutsuvat häntä Martiukseksi ja kieltäytyvät kutsumasta häntä varastetulla nimellä Coriolanus. Aufidius selittää Coriolanukselle, kuinka hän jätti vihan syrjään, jotta he voisivat valloittaa Rooman, mutta nyt kun Coriolanus on estänyt tämän, hän on pettänyt heidän välisen lupauksensa. Tämän petoksen vuoksi Aufidius ja hänen miehensä hyökkäävät Coriolanuksen kimppuun ja tappavat hänet.</w:t>
      </w:r>
    </w:p>
    <w:p>
      <w:r>
        <w:rPr>
          <w:b/>
        </w:rPr>
        <w:t xml:space="preserve">Esimerkki 1.2189</w:t>
      </w:r>
    </w:p>
    <w:p>
      <w:r>
        <w:t xml:space="preserve">Fakta1: mustasukkainen vaimo kuulee hänen ja Odetten riitelevän kadulla, Fakta2: Francoise ei halua satuttaa vaimoa, Fakta3: yöllä ja Odette sanoo hänelle, että hän ei tee sitä, Fakta4: laukaus soi ja Odette myöhemmin putoaa lattialle kuolleena harjoitus, Fakta5: mies tappoi kassanhoitajan aiemmin päivällä.</w:t>
      </w:r>
    </w:p>
    <w:p>
      <w:r>
        <w:rPr>
          <w:b/>
        </w:rPr>
        <w:t xml:space="preserve">Tulos</w:t>
      </w:r>
    </w:p>
    <w:p>
      <w:r>
        <w:t xml:space="preserve">Francoise on mustasukkainen vaimo, joka vakoilee eräänä iltana näytelmän jälkeen näytelmäkirjailijamiestään Paulia ja kuulee, kun tämä ja hänen rakastajattarensa Odette, näytelmän tähti, riitelevät kadulla siitä, että Paul jättää vaimonsa. Hän protestoi, koska ei halua loukata vaimoaan. Paul tulee kotiin kolmelta yöllä ja huomaa, että Francoise on odottanut häntä. Nainen on hänen tietämättään järkyttynyt uutisesta ja teeskentelee, ettei tiedä suhteesta mitään. Hän yrittää vietellä miehen, mutta epäonnistuu. Mitä enemmän Francoise yrittää kertoa hänelle, että hän jättää hänet, Francoise kiihtyy ja puhuu yhä nopeammin, kun hän perääntyy ovesta ja jättää hänet yksin makuuhuoneeseen. Seuraavana aamuna Francoise tapaa lakimiehen selvittääkseen, miten hän voi estää Paulia eroamasta hänestä, ja saa tietää, ettei hän voi tehdä mitään laillisesti pakottaakseen Paulin jäämään. Sinä iltana teatterissa Paul yrittää kertoa Odettelle, miksi hän ei voinut kertoa Francoiselle jättävänsä hänet. Odette on järkyttynyt, sillä mies on luvannut ja epäonnistunut tässä ennenkin. Hän lupaa jättää Francoisen sinä yönä, ja Odette sanoo hänelle, että hän ei suutele häntä enää ennen kuin Francoise on lähtenyt. Myöhemmin harjoitusten aikana laukaus kuuluu ja Odette kaatuu kuolleena lattialle. Poliisi kutsutaan paikalle ja se pidättää Castellin, joka oli aiemmin samana päivänä ryöstänyt pankin ja tappanut kassanhoitajan ja piiloutunut teatteriin. Hän kuitenkin vannoo, ettei tunne Odettea eikä ole tappanut tätä. Kun Paul poistuu teatterista, hän löytää oman aseensa heitettyinä vettä täynnä olevaan paloämpäriin ja tietää heti, että hänen vaimonsa teki murhan. Myöhemmin samana iltana hän kohtaa vaimonsa ja kutsuu tätä riivaajaksi. Nainen kertoo, ettei aio sanoa mitään, ja aluksi Paul uhkailee antavansa hänet poliisille. Sen sijaan hän sanoo jäävänsä ja pitävänsä vaimon salaisuuden ja katsovansa, kuinka tämä hajoaa. Kuukausien kuluessa Francoisea painaa syyllisyys. Kun hän kuulee, että Castelli on tuomittu kuolemaan Odetten murhasta, hän menee piirisyyttäjän luo ja pyytää lupaa tavata tuomitun miehen. Pyyntöön suostutaan, ja hän tunnustaa miehelle murhanneensa Odetten. Mies sanoo hänelle, että hänen pitäisi lähteä pois ja olla mainitsematta asiaa enää koskaan, hänet olisi joka tapauksessa teloitettu pankkivirkailijan murhasta. Kuusi kuukautta myöhemmin Paul kertoo Francoiselle, että hän on ainoa ihminen, joka kärsii enemmän kuin hän, mutta niin kauan kuin hän ei tunnusta, hän jatkaa kuolemista sisällään. Myöhemmin Paul kertoo hänelle, että hän on ainoa ihminen, joka voi auttaa itseään. Tämän jälkeen hän päättää antautua murhasta. Paul sanoo seisovansa hänen rinnallaan koko tulevan koettelemuksen ajan. Matkalla syyttäjänvirastoon hän pelastaa pojan kuorma-auton tappamiselta, mutta hän saa sen sijaan osuman ja saa kriittisen päävamman. Lääkäri kertoo Paulille, että vaikka Francoise selviää hengissä, hän on menettänyt muistinsa koko elämästään ja siitä, miten hän osaa tehdä perustoimintoja, kuten ruokkia itsensä, heidän nimensä ja koko elämänhistoriansa. Tämä sisältää myös hänen murhansa ja sitä seuranneen syyllisyytensä. Paul vie Francoisen Etelä-Ranskaan ja auttaa häntä toipumaan, sillä hän on vakuuttunut siitä, että tämä on Jumalan suunnitelma.</w:t>
      </w:r>
    </w:p>
    <w:p>
      <w:r>
        <w:rPr>
          <w:b/>
        </w:rPr>
        <w:t xml:space="preserve">Esimerkki 1.2190</w:t>
      </w:r>
    </w:p>
    <w:p>
      <w:r>
        <w:t xml:space="preserve">Fakta1: Balu kuljettaa hänet kylään Assamissa, Fakta2: Fakta3: Velu antautuu pelastaakseen Velun, Fakta4: Bose näkee Indran ja pojan pakolaisleirillä, Fakta5: Indran poika alkaa kutsua Balua appaksi huolimatta siitä, että Indra kieltää häntä kutsumasta Balua appaksi.</w:t>
      </w:r>
    </w:p>
    <w:p>
      <w:r>
        <w:rPr>
          <w:b/>
        </w:rPr>
        <w:t xml:space="preserve">Tulos</w:t>
      </w:r>
    </w:p>
    <w:p>
      <w:r>
        <w:t xml:space="preserve">Balu Sivaji Ganesan ja Velu Gemini Ganesan työskentelevät Britannian Intian ilmavoimissa ja taistelevat liittoutuneiden joukoissa toisessa maailmansodassa. Heidän koneensa putoaa japanilaisten pudottamien pommien takia. Velu loukkaantuu vakavasti. Balu kantaa hänet 50 mailin päähän assamilaisessa kylässä. Siellä Velu tulee tajuihinsa ja hänen terveytensä alkaa parantua Indroma Savithrin ja tämän isän hoidossa, jonka talossa he asuvat. Japanilaiset sotilaat tulevat etsimään näitä kahta. Balu piilottaa Velun, ja kun japanilaiset ovat löytämässä Velun, hän antautuu pelastaakseen Velun. Velu toipuu ja menee naimisiin Indroman kanssa, opettaa tamilia ja kutsuu häntä Indraksi. velu löydetään Britannian Intian armeijan jäseniltä päivää häittensä jälkeen ja hänen on lähdettävä heidän mukanaan jättäen vaimonsa taakseen. Indra on raskaana ja synnyttää lapsen, mutta heidän kyläänsä pommitetaan ja hän menettää näkönsä. Kun Velu tulee etsimään vaimoaan, hän näkee vain entisen kylän rauniot ja suree luullessaan vaimonsa kuolleen ja lähtee Chennaihin äitinsä sedän luo. Viiden vuoden kuluttua Balu, joka oli liittynyt Intian kansalliseen armeijaan Netaji Subhash Chandra Bosen alaisuudessa, kun Bose oli tullut Japaniin, vapautetaan oikeudessa ja hänet vapautetaan Delhissä. Siellä hän näkee pakolaisleirillä sokean Indran ja tämän pojan ja saa tietää, että Indran isä oli juuri kuollut. Hän lupaa Indralle, että hän auttaa tätä löytämään Velun ja yhdistämään heidät. Niinpä Balu ottaa Indran ja tämän pojan ja matkustaa Chennaihin. Indran poika alkaa kutsua Balua appaksi huolimatta siitä, että Indra kieltää sitä. He löytävät majapaikan Chennaissa ja talon omistaja lupaa Balulle, että hän auttaa häntä saamaan työpaikan yrityksestään. Kun Balu menee talon omistajan toimistoon, hän näkee, että yrityksen omistaja on Velu. Hän tulee hyvin onnelliseksi ja menee Velun taloon, mutta huomaa, että Velu on mennyt naimisiin äitinsä sedän tyttären Janaki Sowcar Janakin kanssa, jolla on sydänongelmia ja jolla on myös poika. Balu saa myös tietää, että Velu luulee Indran olevan kuollut. Balu ei kerro hänelle totuutta, koska pelkää, ettei Janaki olisi elossa totuuden tietäessään. Velu antaa Balulle erittäin korkean aseman yrityksessään. Janakin sisko Saro Saroja Devi rakastuu Baluun ja Balu vastavuoroisesti. Samaan aikaan Velu näkee Indran ja hänen poikansa Balun talossa ja järkyttyy. Balu kertoo hänelle totuuden Indrasta, hänen sokeudestaan ja Velun pojasta ja varoittaa häntä puhumasta hänelle, koska se saattaisi aiheuttaa sekä Janakin että Indran kuoleman. Janaki saa tietää, että Balulla on poika ja Saro rakastaa Balua. Hän luulee, että Balu on naimisissa, häpeää sokeaa vaimoaan ja yrittää siksi huijata sisartaan. Hän vihaa Balua ja varoittaa Saroa tästä. Saro tulee Balun taloon, näkee Indran pojan Babun, kutsuu Balua isäkseen ja ajattelee, että Balu on pettänyt häntä. Tämän kuultuaan Indra tulee Velusin taloon tapaamaan Saroa ja selvittämään sekaannuksen. Velu ei kuitenkaan pysty hillitsemään itseään nähdessään sokean vaimonsa vetoavan Balun syyttömyyden puolesta ja kertoo totuuden kaikille. Janaki kuullessaan, että Indra on hänen miehensä ensimmäinen vaimo, ei kestä järkytystä ja kuolee. Hän yhdistää Balun ja Saron ennen kuolemaansa ja pyytää Balulta anteeksi, että oli epäillyt häntä, ja kiittää Balua kaikista uhrauksista, joita tämä on tehnyt miehensä ja perheensä hyväksi.</w:t>
      </w:r>
    </w:p>
    <w:p>
      <w:r>
        <w:rPr>
          <w:b/>
        </w:rPr>
        <w:t xml:space="preserve">Esimerkki 1.2191</w:t>
      </w:r>
    </w:p>
    <w:p>
      <w:r>
        <w:t xml:space="preserve">Fakta1: Saritha on suositun televisio-ohjelman vannoutunut fani, Fakta2: Julie Over kasvaa samaistumaan pakkomielteisesti päähenkilö show vuotta, Fakta3: ajoneuvo matkalla takaisin kotiin jälkeen joutuu onnettomuuteen työn suorittaminen, Fakta4: poliisi tutkii katoaminen Bala päättää mennä kotiin Julie, Fakta5: elokuva eteenpäin Bala perheen kanssa keskustelemalla lehdistölle kokemuksia</w:t>
      </w:r>
    </w:p>
    <w:p>
      <w:r>
        <w:rPr>
          <w:b/>
        </w:rPr>
        <w:t xml:space="preserve">Tulos</w:t>
      </w:r>
    </w:p>
    <w:p>
      <w:r>
        <w:t xml:space="preserve">Julie Ganapathi Saritha on suositun televisio-ohjelman, Mangan, vannoutunut fani. Vuosien mittaan Julie samaistuu pakkomielteisesti sarjan päähenkilöön. Sarjan kirjoittaja Tenkasi Balakumaran Jayaram lähtee kotoa muutamaksi päiväksi yksin kirjoittamaan Mangan viimeisiä jaksoja. Paluumatkalla kotiin työnsä valmistuttua hänen ajoneuvonsa joutuu onnettomuuteen, jonka seurauksena hän loukkaantuu vakavasti ja vammautuu. Julie pelastaa Balakumaranin ja vie hänet kotiinsa, mutta paljastuu emotionaalisesti epävakaaksi ja Balasin tarinan hahmoon hourivaksi pakkomielteeksi. Julie pyytää Balaa antamaan hänelle luvan lukea Balan juuri valmistuneiden loppujaksojen käsikirjoitukset. Seuraavien päivien aikana hän lukee tarinan ja toteaa, ettei loppu miellytä häntä. Hän pakottaa Balan kirjoittamaan lopun uudelleen eri keinoin ja pakottaa hänet pakenemaan vangitsijoidensa kynsistä ennen kuin on liian myöhäistä. Pian tämän jälkeen Bala saa tietää, ettei Julie ole ilmoittanut kenellekään Balan tilanteesta eikä aio lainkaan vapauttaa häntä lähiaikoina. Tämän seurauksena hän yrittää paeta Balan kotoa. Tällöin hän jää kiinni ja hänet hyllytetään huoneeseensa. Julie estää häntä myös nousemasta ylös. Tämän jälkeen Balan katoamista tutkiva poliisi päättää mennä Julien kotiin, koska tämä on tehnyt rakkautensa Mangaan tunnetuksi koko kylässä. Tutkiessaan tytön kotia hän saa selville, että Bala oli itse asiassa pidetty siellä. Tämän jälkeen Julie vetää aseen esiin ja tappaa hänet. Sitten hän ilmoittaa Balalle, että he kuolevat yhdessä. Saadakseen aikaa hän käyttää tekosyynä sitä, että hänen on saatava valmiiksi uusi versio viimeisestä Mangan käsikirjoituksesta. Sen jälkeen hän saa työnsä valmiiksi, huijaa Julien hankkimaan hänelle aseen, ja taistelun avulla hän onnistuu tappamaan Julien ja pakenemaan. Elokuva etenee eteenpäin, kun Bala perheensä kanssa keskustelee lehdistölle kokemuksistaan ja toteaa, että Julie oli itse asiassa hänen inspiraationsa.</w:t>
      </w:r>
    </w:p>
    <w:p>
      <w:r>
        <w:rPr>
          <w:b/>
        </w:rPr>
        <w:t xml:space="preserve">Esimerkki 1.2192</w:t>
      </w:r>
    </w:p>
    <w:p>
      <w:r>
        <w:t xml:space="preserve">Fakta1: Fakta2: tuoreet ranskalaiset maahanmuuttajat Israelissa asuvat Jerusalemissa, Fakta3: Bonitzer heittää pullon, jossa on viesti, jossa pyydetään selitystä, Fakta4: Naim vastaa Talin kysymykseen aloittamalla sähköpostikirjeenvaihdon, Fakta5: molemminpuolinen epäluulo muuttuu helläksi ystävyydeksi.</w:t>
      </w:r>
    </w:p>
    <w:p>
      <w:r>
        <w:rPr>
          <w:b/>
        </w:rPr>
        <w:t xml:space="preserve">Tulos</w:t>
      </w:r>
    </w:p>
    <w:p>
      <w:r>
        <w:t xml:space="preserve">Tal Agathe Bonitzer on 17-vuotias tytär, joka on hiljattain Israeliin muuttanut ranskalainen tytär, joka asuu Jerusalemissa. Paikalliseen kahvilaan tehdyn pommi-iskun jälkeen hän heittää Gazan lähellä mereen pullon, jossa on viesti, jossa pyydetään selitystä. Naim Mahmoud Shalaby, herkkä mutta päämäärätön 20-vuotias Gazassa asuva palestiinalainen, löytää pullon ja yrittää vastata Talin kysymykseen aloittamalla sähköpostikirjeenvaihdon. Heidän keskinäinen epäluulonsa kehittyy pian helläksi ystävyydeksi.</w:t>
      </w:r>
    </w:p>
    <w:p>
      <w:r>
        <w:rPr>
          <w:b/>
        </w:rPr>
        <w:t xml:space="preserve">Esimerkki 1.2193</w:t>
      </w:r>
    </w:p>
    <w:p>
      <w:r>
        <w:t xml:space="preserve">Fakta1: Hari oli Ani 's ystävä lapsuudesta, Fakta2: häät lisäksi viimeisteltiin Hari Ani 's Ashwathi 's, Fakta3: Ani asettaa suuria odotuksia löytää Hari, Fakta4: apu Vaikka saapuu muodossa Karthi ja Pappan harkitsee esteitä, Fakta5: todellinen Harinder Singh kuoli onnettomuudessa</w:t>
      </w:r>
    </w:p>
    <w:p>
      <w:r>
        <w:rPr>
          <w:b/>
        </w:rPr>
        <w:t xml:space="preserve">Tulos</w:t>
      </w:r>
    </w:p>
    <w:p>
      <w:r>
        <w:t xml:space="preserve">Ani Kunchacko Boban haluaa löytää seitsemän vuotta kadoksissa olleen HariUnni Mukundanin. Hari oli Anin ystävä lapsuudesta; lisäksi Anin nuorempi sisar AshwathisSamvrutha Sunil häät oli melkein valmis Harin, hänen serkkunsa kanssa. Hän löysi isoäitinsä itkemässä suurimman osan ajasta, ja kun hän katseli häntä, hän päätti, että hänen täytyy tavoittaa Hari jotenkin. Monen vuoden ajan Ani on etsinyt Haria. Niinpä kun Ani tunnistaa Harin Punjabia esittelevässä televisio-ohjelmassa, hän lähtee Punjabiin suurin odotuksin löytää Hari. Punjabissa hän saapuu Mallu-kadulle ja ihmeekseen hän löytää Harin. Harin nimi on kuitenkin Harinder Singh, hänellä on parta ja turbaani ja hänen asunsa on puhtaasti punjabilainen. Jopa käytökseltään Harinder Singh alias Mallu Singh näyttää tyypilliseltä Punjabilta. Ani haluaa varmistua Harisin henkilöllisyydestä ja päättää jäädä sinne pidemmäksi aikaa. Kun hän miettii esteitä, jotka hänen on voitettava vieraassa maassa saadakseen totuuden selville, apu saapuu Karthi Biju Menonin ja Pappan Manoj K. Jayanin muodossa. Yhdessä nämä kolme lähtevät etsimään todisteita varmistaakseen, että Mallu Singh on Hari. Jossain vaiheessa Suseelan Suraj Venjaramoodu liittyy kolmikon seuraan pahentaen tilannetta. Suseelan tuli Punjabiin perustamaan hiustenleikkaussalonkia, mutta huomattuaan, ettei kukaan Punjabissa leikkaa hänen hiuksiaan, hän ryhtyi pyöränkorjaajaksi selviytyäkseen. Ani yrittää kaikin keinoin saada Harin paljastamaan totuuden. Hän jopa tuo siskonsa Punjabiin. Vaikka Harinder Singhin ja Ashwathin avioliitto on solmittu, Hari kieltäytyy myöntämästä, että hän on Hari. Lannistuneena Ani sanoo, ettei ole valmis avioliittoon ja he aikovat palata Keralaan. Hari tulee heidän huoneeseensa ja kertoo, että oikea Harinder Singh Asif Ali kuoli onnettomuudessa, koska Hari nukkui ajaessaan kuorma-autoa. Koska hän otti Harinder Singhin roolin heidän perheessään, hän ei voi enää elää Harina. Harinder Singhin isä kuulee tämän ja sanoo, että Hari voi asua heidän kanssaan poikana, mutta hänen on palattava Keralaan ja ratkaistava perheongelmansa. Hari, Ani, Karthi ja Pappan tulevat Keralaan ja pieksevät Harin serkut, jotka yrittivät viedä heidän omaisuutensa heiltä. Kun asiat on saatu sovittua, he kaikki muuttavat takaisin Punjabiin ja aloittavat uuden elämän.</w:t>
      </w:r>
    </w:p>
    <w:p>
      <w:r>
        <w:rPr>
          <w:b/>
        </w:rPr>
        <w:t xml:space="preserve">Esimerkki 1.2194</w:t>
      </w:r>
    </w:p>
    <w:p>
      <w:r>
        <w:t xml:space="preserve">Fakta1: entinen huumeriippuvainen on kirjoittanut kirjan kokemuksistaan, Fakta2: Hemmings on ollut puhdas noin vuoden, Fakta3: poliisi edistyy tädin murhajutussa, Fakta4: Tim alkaa saada varoituksia tuntemattomilta henkilöiltä, Fakta5: huomautus osoittautuu varoitukseksi asioiden jättämisestä poliisille ilmeisesti omalla kirjoituskoneella kirjoitettuna.</w:t>
      </w:r>
    </w:p>
    <w:p>
      <w:r>
        <w:rPr>
          <w:b/>
        </w:rPr>
        <w:t xml:space="preserve">Tulos</w:t>
      </w:r>
    </w:p>
    <w:p>
      <w:r>
        <w:t xml:space="preserve">Tim Brett Hemmings on entinen huumeriippuvainen, joka on kirjoittanut kokemuksistaan kirjan, joka on julkaistu. Hän on ollut kuivilla noin vuoden. Hän oli hiljattain tutustunut tätinsä Robsoniin, hyväntekijään, joka ilmaisee kiinnostuksensa auttaa joitakin Timin entisiä tuttavia. Hänet löydetään pian sen jälkeen murhattuna. Tim aloittaa suhteen Juliet Hunnicuttin, naisen, joka löysi hänen tätinsä ruumiin, kanssa, ja pian he ovat kihloissa. Tyytymätön siihen, miten poliisi edistyy hänen tätinsä murhajutussa, hän alkaa kysellä kysymyksiä joiltakin tätinsä tuttavilta. Sitten hän alkaa saada tuntemattomilta henkilöiltä varoituksia lopettaa kyselyt. Hän tapaa junassa iäkkään naisen. Nainen ojentaa hänelle muka lohduttavan viestin ja pyytää häntä lukemaan sen kotona. Lappu osoittautuukin hänen omalla kirjoituskoneellaan kirjoitetuksi varoitukseksi jättää asiat poliisin hoidettavaksi. Siinä on myös Timin omaan nauhuriin nauhoitettu pahaenteinen nauru, joka viittaa siihen, että joku oli käynyt hänen asunnossaan. Tämän jälkeen Timin luona käy poliisikersantti Matthews, joka kertoo, että junassa ollut nainen oli tehnyt Timistä rikosilmoituksen. Ylikonstaapeli Matthews ottaa Timin tiedot vastaan, mutta sen jälkeen kun nainenkin on kuollut, Tim saa tietää, ettei poliisiasemalla työskentele yhtään kyseisen nimistä ylikonstaapelia. Myöhemmin Tim joutuu yöllä kadulla kahden miehen pahoinpitelemäksi, jotka jättävät hänet maahan makaamaan pistosneulan kanssa. Tim heittää neulan pois katuojaan. Hän ottaa yhteyttä salaiseen hallituksen virastoon, joka kertoo hänelle, että he ovat häntä uhkaavien ihmisten perässä, mutta kaikki ei taaskaan ole sitä, miltä näyttää. Tilanteen jatkuessa Tim ja Julietin häät lähestyvät nopeasti.</w:t>
      </w:r>
    </w:p>
    <w:p>
      <w:r>
        <w:rPr>
          <w:b/>
        </w:rPr>
        <w:t xml:space="preserve">Esimerkki 1.2195</w:t>
      </w:r>
    </w:p>
    <w:p>
      <w:r>
        <w:t xml:space="preserve">Fakta1: Fakta2: yritteliään luonteensa ansiosta hän pääsee käsiksi kaupungin parhaimmistoon, Fakta2: Fakta3: Narsingin siskon sydän avioliitto on vahvistettu superin pojan kanssa, Fakta4: väärä tyttö ei ole mikään muu kuin Machirajun sisko, Fakta5: Machiraju yrittää tappaa kätyrin.</w:t>
      </w:r>
    </w:p>
    <w:p>
      <w:r>
        <w:rPr>
          <w:b/>
        </w:rPr>
        <w:t xml:space="preserve">Tulos</w:t>
      </w:r>
    </w:p>
    <w:p>
      <w:r>
        <w:t xml:space="preserve">Tarina kertoo kunnianhimoisesta pojasta nimeltä Seenu alias Srinivasa Rao Ravi Teja, joka haaveilee pääsevänsä doniksi. Häntä kutsutaan lapsuudesta lähtien aina nimellä 'Don' Seenu, koska Amitabh Bachchanin tähdittämä elokuva 'Don' on vaikuttanut häneen voimakkaasti. Hän kasvaa vain yhdellä intohimolla, joka on tulla maailman ykkösdoniksi. Yrittäjähenkisen luonteensa ansiosta hän pääsee käsiksi kaupungin donien kerman joukkoon ja käyttää nokkeluuttaan pelatakseen Madhapur Machiraju Sayaji Shinden ja Narsingh Sriharin, kovien kilpailijoiden, toisiaan vastaan. Seenu haluaa liittyä johonkin näistä donaaleista ja nousta asemaan. Hän liittoutuu Machirajun kanssa. Samalla hän saa tehtäväkseen mennä Saksaan ja voittaa Narsingin siskon sydämen, jonka avioliitto on sovittu superdon Naveen Duggalin pojan Mahesh Manjrekarin kanssa. Seenu lähtee Saksaan ja voittaa Deepthi Shriya Saranin sydämen, mutta myöhemmin hän huomaa, että hänelle näytettiin väärää tyttöä. Väärä tyttö ei ole kukaan muu kuin Machirajun sisko. Sitten kun Machiraju saa selville, että hänen kätyrinsä on se, joka näytti väärän tytön, Machiraju yrittää tappaa kätyrinsä. Tämä johtaa erilaisiin käänteisiin juonessa. Seuraavaksi tapahtuu kaikkea siitä, miten Seenu saavuttaa unelmansa tulla doniksi ja elää onnellisesti Deepthin kanssa vai saavuttaako?</w:t>
      </w:r>
    </w:p>
    <w:p>
      <w:r>
        <w:rPr>
          <w:b/>
        </w:rPr>
        <w:t xml:space="preserve">Esimerkki 1.2196</w:t>
      </w:r>
    </w:p>
    <w:p>
      <w:r>
        <w:t xml:space="preserve">Fakta1: Dixiana Caldwell ja ystävät ovat sirkusesiintyjiä eteläisessä etelävaltiossa, Fakta2: Dixiana rakastuu nuoreen eteläiseen aristokraattiin, Fakta3: Carlin isä sekä Cornelius ja Birdie Van Horn heittävät ylenpalttiset juhlat, jotka ovat ensin innoissaan uutisista lähestyvistä häistä, Fakta4: Peewee ja Ginger paljastavat Dixianan taustan sirkusesiintyjänä, mikä aiheuttaa skandaalin vanhemmille, Fakta5: Montague osana Carlin ja perheen suunnitelmaa tuhota</w:t>
      </w:r>
    </w:p>
    <w:p>
      <w:r>
        <w:rPr>
          <w:b/>
        </w:rPr>
        <w:t xml:space="preserve">Tulos</w:t>
      </w:r>
    </w:p>
    <w:p>
      <w:r>
        <w:t xml:space="preserve">Dixiana Caldwell ja hänen ystävänsä Peewee ja Ginger ovat sirkusesiintyjiä eteläisessä etelävaltiossa. Kun Dixiana rakastuu nuoreen etelävaltioiden aristokraattiin Carl Van Horniin, hän jättää sirkuksen, jossa hän on töissä, ja lähtee Peeween ja Gingerin kanssa Carlin mukaan tämän perheen plantaasille tapaamaan Van Hornin perhettä. Aluksi Carlin isä ja äitipuoli, Cornelius ja Birdie Van Horn, ovat innoissaan uutisesta, jonka mukaan he ovat menossa naimisiin, ja he järjestävät pariskunnalle ylenpalttiset juhlat. Peewee ja Ginger paljastavat kuitenkin vahingossa Dixianan taustan sirkusesiintyjänä, mikä aiheuttaa skandaalin Van Hornien vanhemmille. Äitipuolen kehottaessa Dixianaa ja hänen ystäviään lähtemään häpeällisesti, hän palaa New Orleansiin ja pyrkii saamaan uudelleen töitä entiseltä työnantajaltaan Cayetanon sirkusteatterista, mutta tämä kieltäytyy valitettavasti, koska hän oli lähtenyt. Epätoivoissaan hän ottaa töitä paikallisesta pelisalista, jota johtaa Royal Montague, jolla on myös henkilökohtaisia suunnitelmia Dixianaa kohtaan. Osana suunnitelmaansa hän aikoo tuhota Carlin ja hänen perheensä taloudellisesti ja käyttää Dixianaa tähän tarkoitukseen. Asiat kärjistyvät, kun Dixiana kruunataan Mardi Grasin kuningattareksi. Kun Montague karkaa hänen kanssaan, Carl haastaa hänet kaksintaisteluun, mutta kun valepukuinen Dixiana ilmestyy hänen tilalleen, hän huijaa Montaguen paljastamaan tämän häijyt suunnitelmat. Carl ja Dixiana palaavat yhteen.</w:t>
      </w:r>
    </w:p>
    <w:p>
      <w:r>
        <w:rPr>
          <w:b/>
        </w:rPr>
        <w:t xml:space="preserve">Esimerkki 1.2197</w:t>
      </w:r>
    </w:p>
    <w:p>
      <w:r>
        <w:t xml:space="preserve">Fakta1: elokuva sijoittuu toisen maailmansodan aikaan Benito Mussolinin johtaman Italian fasistihallituksen kaatumisen jälkeiseen aikaan, Fakta2: Fakta3: kaupunkilaiset järjestäytyvät majuri Bombolinin innoittamina, Fakta4: saksalaiset tottelevat käskyjä ja lähtevät, Fakta5: Prum uhkaa ampua Bombolinin kokoontuneiden kaupunkilaisten edessä.</w:t>
      </w:r>
    </w:p>
    <w:p>
      <w:r>
        <w:rPr>
          <w:b/>
        </w:rPr>
        <w:t xml:space="preserve">Tulos</w:t>
      </w:r>
    </w:p>
    <w:p>
      <w:r>
        <w:t xml:space="preserve">Elokuva sijoittuu toisen maailmansodan aikaan kesään 1943, Benito Mussolinin johtaman Italian fasistihallituksen kaatumisen jälkeiseen aikaan. Saksan armeija käyttää syntynyttä poliittista tyhjiötä hyväkseen ja miehittää suurimman osan maasta. Santa Vittorian viininviljelykaupunki saa tietää, että saksalaiset miehitysjoukot haluavat varastaa kaiken Santa Vittorian viinin ja viedä sen takaisin Saksaan. Kaupunkilaiset järjestäytyvät majurinsa Italo Bombolinin Anthony Quinnin innoittamina. He onnistuvat kätkemään miljoona viinipulloa sulkemalla ne muinaisen roomalaisen luolan käytäviin ennen Sepp von Prumin komennossa olevan saksalaisen armeijan osaston saapumista Hardy Kruger. Saksalaisille annetaan tuhansia viinipulloja heidän rauhoittamisekseen, mutta von Prum alkaa epäillä, että Santa Vittoriaan on kätketty paljon enemmän. Nämä kaksi hyvin erilaista miestä käyvät tulevina päivinä henkistä taistelua. Von Prum käskee tutkia kaikki rakennukset ja asunnot, mutta hänen miehensä eivät löydä mitään. Lopulta, kun aika käy vähiin ennen kuin saksalaisten on toteltava käskyjään ja poistuttava, turhautunut von Prum uhkaa ampua pormestari Bombolininin kokoontuneiden kaupunkilaisten edessä, ellei piilotettujen viinien sijaintia paljasteta. Kukaan ei vastaa. Koska von Prum ei ole natsifanaatikko, hän hyväksyy hiljaisesti tappion ja poistuu kukkulakaupungista vahingoittamatta pormestaria. Saksalaisten lähdettyä Santa Vittoriasta kaupunkilaiset Bombolinin johdolla juhlivat voittoa tanssimalla kaduilla.</w:t>
      </w:r>
    </w:p>
    <w:p>
      <w:r>
        <w:rPr>
          <w:b/>
        </w:rPr>
        <w:t xml:space="preserve">Esimerkki 1.2198</w:t>
      </w:r>
    </w:p>
    <w:p>
      <w:r>
        <w:t xml:space="preserve">Fakta1: Fakta2: Brandonin entisen tyttöystävän veli huomaa olevansa transsukupuolinen: Fakta3: Candace löytää useita asiakirjoja, joissa mainitaan Brandonin syntymänimi, Fakta4: Tom ja John raahaavat Brandonin Johnin autoon ja ajavat eristettyyn paikkaan, Fakta5: poliisipäällikkö osoittautuu huolestuneemmaksi kuin Brandonin seksuaali-identiteettikriisi.</w:t>
      </w:r>
    </w:p>
    <w:p>
      <w:r>
        <w:rPr>
          <w:b/>
        </w:rPr>
        <w:t xml:space="preserve">Tulos</w:t>
      </w:r>
    </w:p>
    <w:p>
      <w:r>
        <w:t xml:space="preserve">Brandon Teena Hilary Swank on nuori transmies, jonka syntymänimi oli Teena Renae Brandon. Kun Brandonin entisen tyttöystävän veli saa selville, että hän on transsukupuolinen, hän saa tappouhkauksia. Pian sen jälkeen hän joutuu mukaan baaritappeluun ja hänet häädetään serkkunsa asuntovaunusta. Brandon muuttaa Nebraskan Falls Cityyn, jossa hän ystävystyy ex-vankien John Lotter Peter Sarsgaardin ja Tom Nissen Brendan Sexton III:n sekä heidän ystäviensä Candace Alicia Goransonin ja Lana Tisdelin Chloe Sevignyn kanssa. Brandon ystävystyy Lanan kanssa, joka ei aluksi tiedä Brandonin ongelmallisesta menneisyydestä. He suunnittelevat muuttavansa Memphisiin, jossa Brandon hallinnoi Lanan karaokelaulajan uraa. Lopulta, treffi-illan aikana, joka päättyy seksiin, Lana saa selville, että Brandon on trans, mutta jatkaa intiimiä seurustelua hänen kanssaan. Poliisi pidättää Brandonin syytteiden perusteella, jotka ovat syntyneet ennen hänen muuttoaan; he sijoittavat hänet Falls Cityn vankilan naistenosastolle. Lana vapauttaa Brandonin takuita vastaan ja kysyy, miksi hänet sijoitettiin naisten vankilaan. Brandon yrittää valehdella Brandonille ja sanoo, että hän on syntynyt hermafrodiittina ja että hänelle tehdään pian sukuelinten korjausleikkaus, mutta Lana pysäyttää Brandonin ja julistaa rakastavansa Brandonia tämän sukupuolesta riippumatta. Brandonin ollessa vankilassa Candace kuitenkin löytää useita asiakirjoja, joissa Brandonin syntymänimi on Teena Brandon, ja hän ja hänen ystävänsä reagoivat näihin uutisiin järkyttyneinä ja inhoavina. He menevät Brandonin huoneeseen ja etsivät Brandonin tavaroiden joukosta ja löytävät transsukupuolista kirjallisuutta, joka vahvistaa heidän epäilyksensä. Tom ja John kohtaavat Brandonin väkivaltaisesti ja pakottavat hänet riisumaan housunsa ja paljastamaan sukupuolielimensä. He yrittävät saada Lanan katsomaan, mutta tämä suojaa silmänsä ja kääntyy pois. Tämän yhteenoton jälkeen Tom ja John raahaavat Brandonin Johnin autoon ja ajavat syrjäiseen paikkaan, jossa he hakkaavat ja joukkoraiskaavat hänet raa'asti. Sen jälkeen he vievät Brandonin Tomsin talolle. Vaikka Brandon on loukkaantunut, hän pakenee kylpyhuoneen ikkunan kautta. Vaikka hänen pahoinpitelijänsä uhkaavat Brandonia ja varoittavat häntä ilmoittamasta hyökkäyksestä poliisille, Lana suostuttelee hänet tekemään niin. Poliisipäällikkö osoittautuu kuitenkin vähemmän huolestuneeksi rikoksesta kuin Brandonin seksuaali-identiteettikriisistä. Myöhemmin John ja Tom juovat itsensä humalaan ja päättävät tappaa Brandonin. Lana yrittää estää heitä, mutta kaksikko ajaa Candacen syrjäiseen taloon, jossa he löytävät Brandonin, joka on piileskellyt läheisessä vajassa. John ampuu Brandonia leuan alle, mikä tappaa hänet välittömästi. Tom ampuu Candacea päähän, kun Lana taistelee heidän kanssaan ja rukoilee heitä lopettamaan. Tom puukottaa Brandonin elotonta ruumista ja yrittää ampua Lanaa, mutta John pysäyttää hänet. John ja Tom pakenevat paikalta, kun itkevä Lana makaa Brandonin ruumiin kanssa. Seuraavana aamuna Lana herää Brandonin ruumiin vierestä. Hänen äitinsä saapuu paikalle ja vie hänet pois paikalta. Kun Lana lähtee Falls Citystä, kuullaan Brandonin hänelle kirjoittama kirje.</w:t>
      </w:r>
    </w:p>
    <w:p>
      <w:r>
        <w:rPr>
          <w:b/>
        </w:rPr>
        <w:t xml:space="preserve">Esimerkki 1.2199</w:t>
      </w:r>
    </w:p>
    <w:p>
      <w:r>
        <w:t xml:space="preserve">Fakta1: aviomies asuu Singaporessa, Fakta2: Fakta3: äiti haluaa Rohitin mukaan häihin, Fakta4: Sabitri Devi onnistuu kutsumaan Rohitin häihin, Fakta5: Rohitin toivottaa tervetulleeksi koko perhe, paitsi Pratap Narayan ja poika.</w:t>
      </w:r>
    </w:p>
    <w:p>
      <w:r>
        <w:rPr>
          <w:b/>
        </w:rPr>
        <w:t xml:space="preserve">Tulos</w:t>
      </w:r>
    </w:p>
    <w:p>
      <w:r>
        <w:t xml:space="preserve">Tarina on yksi keskeisistä hahmoista, Mina Koel Mallick kertoo tarinan toistaiseksi ja esittelee perheenjäsenet Kaikki ovat hyvin ystävällisiä ja rakasti häntä hyvin paljon, mutta hänen isänsä Victor Banerjee on hyvin tiukka ja vihainen henkilö. Mina ei ole enää. Hänen miehensä Rohit Jeet ja poikansa Rony Master Angshu asuvat Singaporessa, mutta heillä ei ole yhteyttä Minan perheeseen, koska Mina oli mennyt naimisiin vastoin perheensä tahtoa. Tällä hetkellä Chumki, Minan serkku, on menossa naimisiin. Hänen äitinsä Sabitri Devi ja suurin osa hänen perheestään haluaa Rohitin mukaan häihin, mutta hänen isänsä vastustaa sitä. Sabitri Devi on kuitenkin itsepäinen ja onnistuu lopulta saamaan Rohitin häihin. Koko perhe toivottaa Rohitin tervetulleeksi, paitsi Pratap Narayan ja hänen poikansa. Rohit joutuu jatkuvasti näiden kahden nöyryytettäväksi, mutta hän ei menetä toivoa eikä ala vihamieliseksi. Hän myös selittää Ronylle, miksi häntä ei haluta perheeseen. Samaan aikaan Minan kaksoissisko Rina Koel Mallick tulee kotiin. Rony pitää häntä äitinä, kun taas Rohit ja hän lähentyvät toisiaan. Pratap Narayan hyväksyy Rohitin ja Ronyn hitaasti, mutta asiat mutkistuvat jälleen, kun Rinan avioliitto sovitaan muualle. Rina vaatii Rohitin naimisiinmenoa, mutta Rohit ei halua kohdata perheen hylkäämistä uudelleen. Sillä välin Pratap Narayanin käsiin joutuu Rinan kirjoittama ja Rohitille osoitettu kirje, ja hän ajaa Rohitin jälleen ulos talostaan. Asiat ovat vihdoin sovittu, ja Pratap Narayan lähtee asemalle hakemaan Rohitia takaisin.</w:t>
      </w:r>
    </w:p>
    <w:p>
      <w:r>
        <w:rPr>
          <w:b/>
        </w:rPr>
        <w:t xml:space="preserve">Esimerkki 1.2200</w:t>
      </w:r>
    </w:p>
    <w:p>
      <w:r>
        <w:t xml:space="preserve">Fakta1: Fakta2: Bootlegger nimeltä opettaa heille itsekunnioitusta ja työskentelemään elääkseen kerjäämisen sijaan, Fakta3: Lapset ovat vaarassa kuolla nälkään, Fakta4: Bhola toivoo, ettei enää koskaan kerjää, Fakta5: Bhola etsii Belua, kun hän ei löydä häntä huostaanotosta, mutta hän ei löydä häntä, koska hän ei ole koskaan enää kerjännyt.</w:t>
      </w:r>
    </w:p>
    <w:p>
      <w:r>
        <w:rPr>
          <w:b/>
        </w:rPr>
        <w:t xml:space="preserve">Tulos</w:t>
      </w:r>
    </w:p>
    <w:p>
      <w:r>
        <w:t xml:space="preserve">Belu Baby Naaz ja Bhola Ratan Kumar jäävät äitinsä kuoltua ilkeän tätinsä Kamla Chand Burquen hoiviin. Hän pakottaa heidät kerjäämään kadulla ja vie heidän rahansa. Salakuljettaja John-setä David Abraham opettaa heille itsekunnioitusta ja opettaa heitä tekemään työtä kerjäämisen sijaan. He säästävät ostaakseen kengänkiillotussarjan ja alkavat kiillottaa kenkiä. Kun Kamla huomaa tämän, hän hakkaa heidät ja heittää heidät ulos talosta. Sillä välin John Chacha pidätetään, ja lapset jäävät selviytymään omillaan. Kun sataa ja ihmiset lakkaavat kiillottamasta kenkiään, lapset ovat vaarassa nähdä nälkää. Bhola toivoo, ettei hän enää koskaan kerjäisi, ja torjuu sateisena yönä hänelle heitetyn kolikon. Kun Belu ottaa kolikon nälkäisenä, Bhola läimäyttää häntä, ja hän pudottaa sen. Kun poliisit tulevat ja aikovat viedä lapset, Belu pakenee junaan, mutta Bhola pidätetään. Junassa Belu adoptoidaan rikkaaseen perheeseen, ja hän on surullinen veljensä puolesta. Bhola etsii Belua vapauduttuaan pidätyksestä, mutta ei löydä häntä. Karattuaan orpokodista hän ei löydä töitä ja on erittäin nälkäinen, joten hän turvautuu kerjäämiseen. Hän tapaa Belun kerjätessään rautatieasemalla, jossa Belu ja hänen adoptioperheensä ovat nousemassa junaan lomalle. Nöyryytettynä Bhola juoksee karkuun, mutta hänen sisarensa lähtee hänen peräänsä. Myös John Chacha on tullut asemalle hyvästelemään ja liittyy takaa-ajoon, mutta hän kaatuu ja loukkaantuu. Bhola lopettaa pakenemisen, ja Belu ja Bhola tapaavat jälleen. Rikas perhe adoptoi myös Bholan, ja he elävät onnellisina elämänsä loppuun asti.</w:t>
      </w:r>
    </w:p>
    <w:p>
      <w:r>
        <w:rPr>
          <w:b/>
        </w:rPr>
        <w:t xml:space="preserve">Esimerkki 1.2201</w:t>
      </w:r>
    </w:p>
    <w:p>
      <w:r>
        <w:t xml:space="preserve">Fakta1: amatööririkolliset ja Richard Wick yrittävät aseellista ryöstöä huoltoasemalla, Fakta2: Spauldingin avustaja hyökkää Karlin kimppuun, jolloin Spaulding voi tappaa heidät, Fakta3: Jerry Goldsmith Bill Hudley Mary Knowles ja Denise Willis ovat tien päällä toivoen kirjoittavansa kirjan erikoisista nähtävyyksistä, Fakta4: ajoneuvon rengas puhkeaa, mikä myöhemmin nähdään ansana, ja Baby vie Billin perheen taloon, Fakta5: Babyin velipuoli vie heidät perheen kotiin.</w:t>
      </w:r>
    </w:p>
    <w:p>
      <w:r>
        <w:rPr>
          <w:b/>
        </w:rPr>
        <w:t xml:space="preserve">Tulos</w:t>
      </w:r>
    </w:p>
    <w:p>
      <w:r>
        <w:t xml:space="preserve">Lokakuun 30. päivänä 1977 amatööririkolliset Killer Karl ja Richard Wick yrittävät aseellista ryöstöä huoltoasemalla; omistaja, kapteeni Spaulding ja hänen ystävänsä Stucky alkavat kuitenkin pilkata ryöstäjiä, ja Stucky tunnistaa Wickin ja alkaa pilkata häntä lempinimellään. Karl päättää tappaa molemmat, mutta Spauldingin apulainen Ravelli hyökkää hänen kimppuunsa, jolloin Spaulding voi tappaa heidät. Myöhemmin Jerry Goldsmith, Bill Hudley, Mary Knowles ja Denise Willis ovat tien päällä toivoen voivansa kirjoittaa kirjan tienvarsien erikoisista nähtävyyksistä. Kun nämä neljä tapaavat Spauldingin, joka omistaa myös The Museum of Monsters Madmen -museon, he saavat tietää paikallisesta legendasta tohtori Saatanasta. Kun he lähtevät etsimään puuta, johon tohtori Saatana hirtettiin, he ottavat kyytiin nuoren liftarin nimeltä Baby, joka väittää asuvansa vain muutaman kilometrin päässä. Pian tämän jälkeen auton rengas puhkeaa, mikä myöhemmin osoittautuu ansaksi, ja Baby vie Billin perheensä luokse. Hetkeä myöhemmin Babyn velipuoli, Rufus, poimii hukkuneet matkustajat kyytiin ja vie heidät perheen kotiin. Siellä he tapaavat Babyn perheen: Äiti Firefly, Otis Driftwood, hänen adoptioveljensä Hugo-pappa ja Babyn epämuodostunut jättiläisvelipuoli, Tiny. Illallisen aikana äiti Firefly selittää, että hänen entinen aviomiehensä Earl oli aiemmin yrittänyt polttaa Tinyn elävältä yhdessä Fireflyn talon kanssa saatuaan psykoottisen kohtauksen. Illallisen jälkeen perhe järjestää vieraille Halloween-esityksen, ja Baby loukkaa Marya flirttailemalla Billin kanssa. Maryn uhkailtua Babya Rufus kertoo heille, että heidän autonsa on korjattu. Kun he lähtevät, pelätiksi naamioituneet Otis ja Tiny hyökkäävät pariskunnan kimppuun ajotiellä ja ottavat heidät vangiksi. Seuraavana päivänä Otis tappaa Billin ja silpoo hänen ruumiinsa taiteeksi. Mary sidotaan latoon, Denise sidotaan sänkyyn Halloween-juhliin pukeutuneena, ja Jerry skalpeerataan osittain, koska hän ei osannut arvata Babyn lempielokuvatähteä. Kun Denise ei tule kotiin, hänen isänsä Don soittaa poliisille ja ilmoittaa hänet kadonneeksi. Kaksi apulaisseriffiä, George Wydell ja Steve Naish, löytävät pariskunnan hylätyn auton pellolta ja kidutetun uhrin takakontista. Don, joka oli aikoinaan poliisi, kutsutaan paikalle auttamaan apulaisseriffejä etsinnöissä. He saapuvat Fireflyn talolle, ja Wydell kuulustelee Firefly-äitiä kadonneista teineistä. Äiti Firefly ampuu Wydelliä kaulaan ja tappaa hänet, ja Otis tappaa Donin ja Steven löydettyään ladosta muita ruumiita. Myöhemmin samana iltana kolme jäljellä olevaa teiniä puetaan kaneiksi ja viedään hylättyyn kaivoon. Mary yrittää paeta, mutta hetkeä myöhemmin Baby puukottaa hänet kuoliaaksi. Yksi perheenjäsenistä pukeutuu yhden apulaissheriffin univormuun ja ajaa heidän autoaan humalassa. Sillä välin Jerry ja Denise lasketaan kaivoon, jossa ryhmä epäkuolleita miehiä vetää Jerryn pois, ja Denise joutuu etsimään tiensä maanalaisen pesän läpi. Vaellellessaan tunneleissa hän kohtaa tohtori Saatanan ja joukon mielisairaita potilaita; Jerry on tohtori Saatanan leikkauspöydällä elävöitymässä. Tohtori Saatana käskee mutantoitunutta avustajaansa, joka osoittautuu Earliksi, Äiti Fireflyn ex-mieheksi, vangitsemaan Denisen, mutta Denise päihittää hänet ja pakenee kammioista ryömimällä pinnalle. Hän pääsee päätielle, jossa hän tapaa kapteeni Spauldingin, joka antaa hänelle kyydin autollaan. Hän sammuu uupumuksesta etupenkille, ja Otis ilmestyy yhtäkkiä takapenkille veitsen kanssa. Myöhemmin Denise herää ja huomaa olevansa sidottuna tohtori Satanin leikkauspöydälle, ja tohtori Satan seisoo siinä.</w:t>
      </w:r>
    </w:p>
    <w:p>
      <w:r>
        <w:rPr>
          <w:b/>
        </w:rPr>
        <w:t xml:space="preserve">Esimerkki 1.2202</w:t>
      </w:r>
    </w:p>
    <w:p>
      <w:r>
        <w:t xml:space="preserve">Fakta1: Fakta2: Nirmala lähetetään kylään, jotta hänestä tulisi nunna: Fakta3: Muthuvel ja Nirmala paljastavat rakkautensa, Fakta4: Aranmanai suostuu avioliittoon Soosain avulla, Fakta5: Soosai valittaa Rathnavelille lapsiavioliiton järjestämisestä.</w:t>
      </w:r>
    </w:p>
    <w:p>
      <w:r>
        <w:rPr>
          <w:b/>
        </w:rPr>
        <w:t xml:space="preserve">Tulos</w:t>
      </w:r>
    </w:p>
    <w:p>
      <w:r>
        <w:t xml:space="preserve">Nirmala Pallavi, orpo kristitty tyttö, asuu luostarissa ja haluaa nunnaksi. Hänet lähetetään kylään nunnaksi. Hän liittyy, kirkon isä, Vincent Parker Soosai Ramkumar Ganesan ja hän työskentelee lääkärinä kunnes hänestä tulee nunna. Hän tapaa Muthuvel Prabhun, viattoman nuorukaisen, ja he rakastuvat toisiinsa. Rathnavel R. P. Viswam kasvattaa poikaansa Muthuvelia vailla kiintymystä ja kohtelee häntä kuin työläistään, vain äiti Vadivu Vadivukkarasi rakastaa häntä. Kun Rathnavel järjestää Muthuvelin avioliiton veljentyttärensä kanssa, Muthuvel ja Nirmala paljastavat rakkautensa, Aranmanai hyväksyy lopulta heidän avioliittonsa Soosain avulla. Nirmala odottaa innokkaasti häitään ja lähtee kylästä ja ottaa mukaansa luostarisisaret. Rathnavel valmistelee Muthuvelin veljentyttären Rajalakshmi Raasin murrosikäseremoniaa ja onnistuu piilottamaan Thaali-kukan kukkaseppeleen sisään. Muthuvel asettaa setänä kukkaseppeleen Rajalakshmin kaulaan, ja Muthuvel menee tietämättään naimisiin Rajalakshmin kanssa. Soosai valittaa Rathnavelista lapsiavioliiton järjestämisestä, mutta valitus peruutetaan. Tarinan loppuosa kertoo, mitä Muthuvelille ja Nirmalalle tapahtuu.</w:t>
      </w:r>
    </w:p>
    <w:p>
      <w:r>
        <w:rPr>
          <w:b/>
        </w:rPr>
        <w:t xml:space="preserve">Esimerkki 1.2203</w:t>
      </w:r>
    </w:p>
    <w:p>
      <w:r>
        <w:t xml:space="preserve">Fakta1: naispuolinen merirosvokapteeni Anne Providence säästää Pierre LaRochellen brittiläisen aluksen valtauksen jälkeen, Fakta2: Peters suostuu liittymään Providencen miehistöön, Fakta3: Anne lähettää Mustaparran ja miehiä, jotka tekevät Mustaparran viholliseksi, Fakta4: britit eivät palauta LaRochellen laivaa, Fakta5: LaRochelle hankkii oman laivansa Annen perään.</w:t>
      </w:r>
    </w:p>
    <w:p>
      <w:r>
        <w:rPr>
          <w:b/>
        </w:rPr>
        <w:t xml:space="preserve">Tulos</w:t>
      </w:r>
    </w:p>
    <w:p>
      <w:r>
        <w:t xml:space="preserve">Naispuolinen merirosvokapteeni Anne Providence Jean Peters kaapattuaan brittiläisen aluksen säästää brittien vangitseman ranskalaisen Pierre LaRochelle Louis Jourdanin kävelemästä lankkua. Mies suostuu liittymään Providencen miehistöön, ja pian hän alkaa ihastua komeaan upseeriin. He matkustavat saarelle, jossa he tapaavat Thomas Gomezin esittämän merirosvopäällikön, kapteeni Mustaparran, joka ei heti pidä LaRochellesta, vaikka hän aluksi pidättäytyykin, koska näkee Annen kiintyvän häneen. Mustaparta tajuaa lopulta, että hän on nähnyt LaRochellen aiemmin Ranskan laivastossa, kun merirosvo hirtettiin. Kun hän paljastaa tämän, LaRochelle väittää jättäneensä Ranskan laivaston. Anne uskoo häntä, mutta kun Mustaparta hyökkää hänen kimppuunsa, hän puolustaa häntä ja lähettää Mustaparran miehineen pois, jolloin Mustaparrasta tulee hänen vihollisensa. Lopulta käy ilmi, että LaRochelle työskentelee briteille, sillä he ovat kaapanneet hänen laivansa, ja hänellä on vaimo. Hän pettää Annen briteille, jotka hyökkäävät hänen laivaansa. Anne pakenee ja ottaa vaimonsa panttivangiksi. Britit eivät palauta LaRochellen laivaa hänelle, koska he eivät ole vanginneet Annea, joten LaRochelle hankkii oman laivan Annen perään. Seuraavassa yhteenotossa LaRochellen alus tuhoutuu ja hän jää vangiksi. Anne jättää LaRochellen ja hänen vaimonsa syrjäiselle saarelle kuolemaan. Hän purjehtii pois, mutta muutamaa päivää myöhemmin hänen omatuntonsa pakottaa hänet palaamaan takaisin mukanaan elintarvikkeita ja pieni vene. Pakenemisen sijaan Anne jää ja taistelee estääkseen Mustapartaa löytämästä LaRochellea, vaikka hänen laivansa ei olekaan yhtä hyvä kuin LaRochelle. Kun Anne, miehistönsä viimeinen eloonjäänyt, haastaa Mustaparran viimeiseen henkilökohtaiseen kaksintaisteluun, vihollisaluksen laukaus räjäyttää hänet pois ennen kuin Mustaparta ehtii pysäyttää tykkimiehensä. LaRochelle ja hänen vaimonsa kunnioittavat Annen uhrausta.</w:t>
      </w:r>
    </w:p>
    <w:p>
      <w:r>
        <w:rPr>
          <w:b/>
        </w:rPr>
        <w:t xml:space="preserve">Esimerkki 1.2204</w:t>
      </w:r>
    </w:p>
    <w:p>
      <w:r>
        <w:t xml:space="preserve">Fakta1: Fakta2: Yhdysvaltain armeijan insinöörijoukkojen eversti Leslie Groves saa tehtäväkseen johtaa huippusalaista Manhattan-projektia, jonka tarkoituksena on voittaa saksalaiset atomipommin rakentamisessa: Fakta3: Oppenheimer tunsi Pohjois-New Mexicon, Fakta4: sotilaan ja tiedemiehen erilaiset persoonallisuudet törmäävät toisiinsa projektin etenemisessä, Fakta5: Michael hakee sen käsin välttääkseen katastrofin.</w:t>
      </w:r>
    </w:p>
    <w:p>
      <w:r>
        <w:rPr>
          <w:b/>
        </w:rPr>
        <w:t xml:space="preserve">Tulos</w:t>
      </w:r>
    </w:p>
    <w:p>
      <w:r>
        <w:t xml:space="preserve">Syyskuussa 1942 Pentagonin rakentamista valvonut Yhdysvaltain armeijan insinöörien eversti Leslie Groves Paul Newman saa tehtäväkseen johtaa huippusalaista Manhattan-projektia, jonka tarkoituksena on voittaa saksalaiset atomipommin rakentamisessa. Groves valitsee Kalifornian yliopiston Berkeleyn fyysikon J. Robert Oppenheimerin Dwight Schultzin johtamaan projektiryhmää. Oppenheimer tunsi Pohjois-New Mexicon lapsuudestaan, jolloin hänen perheensä omisti mökin alueella. Hän valitsi uutta tutkimuslaitosta varten syrjäisen paikan Santa Festä luoteeseen sijaitsevan Los Alamos Canyon -nimisen laakson vieressä sijaitsevan vuorenhuipun huipulta. Sotilas Grovesin ja tiedemies Oppenheimerin erilaiset persoonallisuudet törmäävät usein toisiinsa, kun hanke pysyy aikataulussa. Oppenheimer puolestaan törmää muihin tutkijoihin, jotka keskustelevat siitä, pitäisikö heidän henkilökohtaisen omantuntonsa vaikuttaa hankkeeseen vai pitäisikö heidän pysyä puhtaasti tutkijoina ja jättää henkilökohtaiset tunteet syrjään. Sairaanhoitaja Kathleen Robinson Laura Dern ja nuori fyysikko Michael Merriman John Cusack kyseenalaistavat tekemisensä. Työskennellessään kokeessa, jossa on vain vähän säteilysuojaa, Michael pudottaa radioaktiivisen komponentin Tickling the Dragons Tail -nimisen kokeen aikana ja hakee sen käsin välttääkseen katastrofin, mutta altistuu tappavalle säteilyannokselle. Tukikohdan sairaalassa sairaanhoitaja Kathleen voi vain seurata, kuinka Michael saa massiivisen turvotuksen ja epämuodostuman ja kuolee surkean kuoleman päiviä myöhemmin. Samaan aikaan kun teknisiä ongelmia ratkotaan, käynnistetään tutkimuksia ulkomaisten vakoilijoiden, erityisesti sosialistisiin järjestöihin mahdollisesti liittyvien kommunistisympatisoijien harjoittaman vakoilun estämiseksi. Nuuskiminen paljastaa, että Oppenheimerilla on ollut nuori rakastajatar, Jean Tatlock Natasha Richardson, ja Groves käskee häntä lopettamaan tämän tapaamisen. Kun Oppenheimer katkaisee heidän suhteensa paljastamatta syitä, nainen ei kestä sydänsurua, ja hänet löydetään myöhemmin kuolleena, ilmeisesti itsemurhasta. Kun projekti jatkuu useissa eri puolilla Amerikkaa sijaitsevissa kohteissa, tekniset ongelmat ja viivästykset aiheuttavat jännitteitä ja riitoja. Yhden vikapisteen suunnitelman välttämiseksi toteutetaan kaksi erillistä pommisuunnitelmaa: suuri, raskas plutoniumpommi, joka räjäytetään muotoilluilla panoksilla Fat Man, ja vaihtoehtoinen suunnitelma ohuesta, vähemmän painavasta uraanipommista, joka laukaistaan haulikkomallilla Little Boy. Pommin kehittäminen huipentuu räjähdykseen New Mexicon keskiosassa Alamogordon autiomaassa sijaitsevalla Trinity Site -paikalla 05:29:45 16. heinäkuuta 1945, jolloin kaikki katselivat kunnioittavasti ensimmäistä sienipilveä, joka syntyi kilometrien päässä pauhaavine tuulineen. Lopulta molemmat pommit, Fat Man ja Little Boy, onnistuivat ja aloittivat atomiajan.</w:t>
      </w:r>
    </w:p>
    <w:p>
      <w:r>
        <w:rPr>
          <w:b/>
        </w:rPr>
        <w:t xml:space="preserve">Esimerkki 1.2205</w:t>
      </w:r>
    </w:p>
    <w:p>
      <w:r>
        <w:t xml:space="preserve">Fakta1: Matt Sullivan ja kämppis ovat työtovereita San Franciscon dot-com-yrityksessä, Fakta2: pakkomielle aiheuttaa hänelle ongelmia yhden yön juttujen aikana, Fakta3: Matt uskoo seksuaaliset ongelmat veljelleen, Fakta4: päiviä kuluu Mattin pakkomielle seksiin, Fakta5: Mattin sitoutuminen alkaa turhauttaa monia ihmisiä hänen ympärillään.</w:t>
      </w:r>
    </w:p>
    <w:p>
      <w:r>
        <w:rPr>
          <w:b/>
        </w:rPr>
        <w:t xml:space="preserve">Tulos</w:t>
      </w:r>
    </w:p>
    <w:p>
      <w:r>
        <w:t xml:space="preserve">Matt Sullivan Josh Hartnett ja hänen kämppäkaverinsa Ryan Paulo Costanzo ovat työkavereita San Franciscon dotcom-yrityksessä. Mattilla on pakkomielle ex-tyttöystäväänsä Nicole Vinessa Shaw'hun, ja hänen pakkomielteensä aiheuttaa hänelle toistuvasti ongelmia yritettäessä yhden yön juttuja. Hänellä on vaikeuksia päästä eteenpäin, sillä Nicole jätti hänet. Hän uskoutuu seksuaalisista ongelmistaan veljelleen John Adam Treselle, joka kouluttautuu katoliseksi papiksi. Yrittäessään korjata ongelmansa Matt vannoo pidättäytyvänsä seksuaalisesta stimulaatiosta, myös itsetyydytyksestä, 40 paastopäivän ja 40 yön ajan. John varoittaa Mattia siitä, että siveys ei ole helppoa; sillä välin Ryan aloittaa suositun toimistopoolin, jossa lyödään vetoa siitä, kuinka kauan Matt jaksaa. Matt tapaa Erica Shannyn Sossamonin, kyberhoitajan, naapuruston pesulassa, ja he alkavat seurustella. He kohtaavat suhteessaan monia haasteita, kuten sen, että Erica saa selville Matin selibaattilupauksen, ja Matin jatkuvat tunteet Nicolea kohtaan. Mattsin työtoverit yrittävät useaan otteeseen epäonnistuneesti taivutella häntä harrastamaan seksiä, jotta hän voisi voittaa biljardin, ja päivien kuluessa Mattsin pakkomielle seksiin kasvaa. Eräässä vaiheessa hän nappaa vihaisena pornolehden toimiston pöydältä ja alkaa marssia kohti vessakoppia masturboidakseen, mutta työtoverit pysäyttävät hänet ja vakuuttavat hänet säilyttämään lupauksensa. Huolimatta Mattia ympäröivistä yhä voimakkaammista seksin ja orgasmin kulttuurisista kannustimista - skanttipukeisista naisista, mainostauluista ja niin edelleen - Mattin sitoumus pitää ja alkaa turhauttaa monia häntä ympäröiviä ihmisiä, jotka olivat täysin odottaneet hänen rikkovan sen jo kauan ennen kuin hän pääsi lähelle tavoitettaan. Sillä välin Erica ja Matt rakastuvat, ja he suunnittelevat 40. yöksi erityisen kohtaamisen, jolla juhlistetaan sitä, että Matt on onnistunut täyttämään lupauksensa. Neljäntenäkymmenentenä päivänä vastikään sinkkuna ollut Nicole saa tietää vedonlyönnistä, lyö suuren vedon ja raiskaa sitten Mattin tämän nukkuessa. Erica uskoo tämän jälkeen, että Matt häpäisi lupauksensa ja oli uskoton hänelle, mutta Matt voittaa Erican takaisin muistuttamalla häntä heidän suhteensa aikana jaetuista erityisistä hetkistä. Kaksikko tekee sovinnon Mattsin makuuhuoneessa monta tuntia, ja hänen työtoverinsa lyövät uuden vedonlyönnin heidän kestävyytensä kestosta. Nähdessään tämän hän potkaisee heidät ulos asunnostaan ja sulkee oven.</w:t>
      </w:r>
    </w:p>
    <w:p>
      <w:r>
        <w:rPr>
          <w:b/>
        </w:rPr>
        <w:t xml:space="preserve">Esimerkki 1.2206</w:t>
      </w:r>
    </w:p>
    <w:p>
      <w:r>
        <w:t xml:space="preserve">Fakta1: Fakta2: Sita on naimisissa Ramin kanssa: Fakta3: Dharmesh yrittää parhaansa pelastaakseen aviomiehensä, Fakta4: Kumari menee naimisiin Dharmeshin kanssa kuoleman jälkeen, Fakta5: viimeinen kohtaus näyttää Ramin ja Sitan Dharmeshin muistoksi rakennetun sairaalan avajaisissa.</w:t>
      </w:r>
    </w:p>
    <w:p>
      <w:r>
        <w:rPr>
          <w:b/>
        </w:rPr>
        <w:t xml:space="preserve">Tulos</w:t>
      </w:r>
    </w:p>
    <w:p>
      <w:r>
        <w:t xml:space="preserve">Sita Meena Kumari on naimisissa Ram Raaj Kumarin kanssa, jolla on todettu syöpä. Ram otetaan sairaalaan, jossa häntä hoitaa tohtori Dharmesh Rajendra Kumar. Tohtori Dharmesh on Sitan entinen rakkaus, ja molempien on hyvin epämukavaa olla vuorovaikutuksessa Sitan aviomiehen edessä. Sita epäilee, että tohtori Dharmesh ei pysty antamaan miehelleen oikeudenmukaista hoitoa, koska hän on kiinnostunut Sitasta. Kun Sita mainitsee tämän miehelleen, tämä lupaa, että hän tekee parhaansa pelastaakseen hänen miehensä. Ram kuulee tämän keskustelun ja ehdottaa myöhemmin Sitalle, että hänen pitäisi mennä naimisiin tohtori Dharmeshin kanssa tämän kuoleman jälkeen. Ramin on määrä käydä läpi suuri leikkaus tohtori Dharmeshin johdolla, joka ratkaisee hänen kohtalonsa. Tohtori Dharmeshia valtaa tunne, ettei hänellä ole varaa epäonnistua tässä leikkauksessa, koska se saattaisi näyttää siltä, että hän on ollut puolueellinen Sitan takia. Hän tekee kovasti töitä leikkauksen valmistelemiseksi, ilman kunnon ruokailua pitkään aikaan. Lopulta leikkaus kuitenkin tapahtuu. Tohtori Dharmesh tulee ulos leikkaussalista ja kertoo Sitalle, että leikkaus onnistui ja hänen miehensä on turvassa. Hän ottaa pari askelta eteenpäin ja lyyhistyy. Pitkät päivät kovaa työtä leikkauksen valmistelemiseksi vaativat veronsa, ja hän kuolee siihen paikkaan. Viimeisessä kohtauksessa Ram ja Sita ovat tohtori Dharmeshin muistoksi rakennetun sairaalan vihkiäisissä. Tohtori Dharmeshin äiti vihkii hänen patsaansa, ja kaikki laskevat sinne kukkia.</w:t>
      </w:r>
    </w:p>
    <w:p>
      <w:r>
        <w:rPr>
          <w:b/>
        </w:rPr>
        <w:t xml:space="preserve">Esimerkki 1.2207</w:t>
      </w:r>
    </w:p>
    <w:p>
      <w:r>
        <w:t xml:space="preserve">Fakta1: Fakta2: Fakta3: ihmiset nauhoittavat hänet, minkä seurauksena Gregiä kutsutaan vaippakädeksi, Fakta4: Player Expo järjestetään hyvin kaukana Meemaw'n talosta Indianapolisissa, Fakta5: Rodrick saa selville suunnitelmat mennä Player Expo:lle.</w:t>
      </w:r>
    </w:p>
    <w:p>
      <w:r>
        <w:rPr>
          <w:b/>
        </w:rPr>
        <w:t xml:space="preserve">Tulos</w:t>
      </w:r>
    </w:p>
    <w:p>
      <w:r>
        <w:t xml:space="preserve">Vuosi edellisen elokuvan jälkeen Heffleyn perhe suunnittelee Cornyjen perheravintolassa osallistuvansa Meemawin 90-vuotissyntymäpäiville. Kun Greg kuitenkin pelastaa nuoremman veljensä Mannyn, joka oli jäänyt jumiin leikkialueen putkeen, Greg päätyy pallopesään vaippa kädessään. Hän sekoaa ja alkaa huutaa. Hänestä tulee myöhemmin surullisen kuuluisa, kun hänen ympärillään olevat ihmiset nauhoittavat hänet ja julkaisevat kuvamateriaalin internetissä, minkä seurauksena Gregistä käytetään nimeä Vaippakäsi. Myöhemmin Heffleyn asunnossa Greg saa tietää, että Player Expo järjestetään Indianapolisissa, ei kovin kaukana Meemawsista. Gregin pelialan tähti Mac Digby osallistuu tapahtumaan, ja Greg toivoo voivansa tavata hänet ja päästä johonkin hänen videoistaan, jotta hän saisi suosiota. Hän myöntää, että hänen on kuitenkin jotenkin livistettävä pois road tripiltä ja osallistuttava Expoon vanhempiensa tietämättä. Heffleyn perhe lähtee tien päälle, ja Susan takavarikoi Gregin, Rodrickin, Frankin ja Mannyn laitteet välittömästi, sillä Susan haluaa, että road tripistä tulee täysin teknologiavapaa. Saavuttuaan motelliin Greg nousee huomaamattomasti Sienaan ja ottaa puhelimensa Susanin laittamasta laukusta ja aikoo käyttää sitä. Myöhemmin, kun Greg ja Rodrick rentoutuvat porealtaassa, Rodrick kuulee ilmoituksen Gregin puhelimesta ja saa selville hänen suunnitelmansa lähteä Player Expoon. Greg lannistaa Rodrickia kertomaan asiasta Susanille ja sanoo, että siellä oli rockbändien videopeliturnaus, johon Rodrick voisi osallistua. Rodrick pitää ajatuksesta ja päättää lähteä Gregin kanssa näyttelyyn. Myöhemmin Greg kohtaa perheen, jota hän kutsuu Beardoiksi isän pitkän parran vuoksi. Greg ärsyyntyy kärryillä leikkivien Beardon sisarusten aiheuttamasta kovasta metelistä ja ryntää ulos huoneesta alusvaatteisillaan. Hän kohtaa heidät, mutta vanhin sisarus Brandi rullaa kärryn heidän Sienaansa, jolloin siihen jää valtava naarmu. Juuri kun herra Beardo tulee ulos motellihuoneestaan, Brandi syyttää Gregiä vahingosta ja herra Beardo lähtee hänen peräänsä, mutta tämä pakenee. Hän palaa hotellihuoneeseensa ja nukahtaa. Seuraavana aamuna Greg huomaa nukkuneensa Beardon hotellihuoneessa, mutta pääsee pakenemaan. Seuraavana päivänä Heffleyt osallistuvat piirikunnan messuille, joissa Manny voittaa sian. Herra Beardo perheineen huomaa Gregin ja alkaa jahdata häntä, mutta onnistuu jälleen kerran pakenemaan. Takaisin tiellä Heffleyt, jotka eivät pysty huolehtimaan possusta, jättävät sen eläintarhaan Mannyn kauhuksi, mutta eivät ennen kuin Greg ohjaa GPS:n uudelleen Player Expo -kongressiin. Hotellihuoneeseen kirjautumalla Greg ja Rodrick lähtevät salaa Player Expoon. Kun Frank ja Susan kuitenkin näkevät poikansa suorassa televisiolähetyksessä, he lähtevät itse hakemaan poikia. Gregin nähdessä Mac Digbyn osallistuvan videopelikilpailuun Greg käskee Rodrickia nauhoittamaan, kun hän nousee lavalle Macin kanssa, jotta hänen suosionsa kasvaisi, mutta yritys epäonnistuu, kun Susan ryntää lavalle ja paljastaa vahingossa Diaper Handsin yleisölle. Susan avautuu Gregille ja sanoo, että hän halusi vain mukavan road tripin, joka lähentäisi perhettä, ja syyttää Gregiä siitä, ettei hän välitä. Raivostuneena Greg iskee takaisin Susanille ja sanoo, ettei Susan välitä siitä, mitä hän rakastaa, minkä vuoksi hänen oli alun perin hiiviskeltävä messuille. Poikansa sanoista loukkaantunut Susan antaa puhelimensa Gregille, koska hän ei enää välitä. Kohdattuaan Beardot ja muita esteitä tiellä Heffleyt juhlivat onnellisesti Meemawsissa. Kotiin palatessaan Manny onnistuu saamaan sian takaisin. Lopussa Greg selittää, että vaikka reissu ei ollutkaan täydellinen, hän ei silti muuttaisi mitään. Hän sanoo, että Manny sai pitää siansa lemmikkinä, Rodrick sai Toyota Sienna 2018 Limited AWD -auton ja isä selittää, että hänellä oli vapaata töistä, jotta hän saattoi sitoutua perheeseen. Greg ilmaisee innostuneisuutensa siitä, minne he menevät ensi vuonna, mutta Susan puuttuu asiaan ja sanoo, että he lentävät. Midcredits-kohtauksessa kaksi tyttöä ottaa selfien Gregin kanssa, jonka he tunnistavat Diaper Handsiksi.</w:t>
      </w:r>
    </w:p>
    <w:p>
      <w:r>
        <w:rPr>
          <w:b/>
        </w:rPr>
        <w:t xml:space="preserve">Esimerkki 1.2208</w:t>
      </w:r>
    </w:p>
    <w:p>
      <w:r>
        <w:t xml:space="preserve">Fakta1: vuosia, koska oman ryhmänsä pääsuunnittelija Shark petti hänet, Fakta2: Fakta3: Rutiininomainen normaali elämä, kun hän huolehtii iäkkäästä äidistään, mutta entisenä vankina yhteiskunnan leimaama elämä on Malekille vaikeaa, Fakta4: entiset gangsterin jäsenet tarjoavat apua Malekille, Fakta5: veli In on jatkanut kytkeytymistä gangsterimaailmaan kontrasti</w:t>
      </w:r>
    </w:p>
    <w:p>
      <w:r>
        <w:rPr>
          <w:b/>
        </w:rPr>
        <w:t xml:space="preserve">Tulos</w:t>
      </w:r>
    </w:p>
    <w:p>
      <w:r>
        <w:t xml:space="preserve">KL Gangster kertoo kahdesta veljeksestä, Malek Aaron Azizista ja Jai Ady Putrasta, jotka ovat joutuneet gangsterimaailman ansaan. Malek oli vuosia vangittuna, koska hänen oman ryhmänsä päämies, Shark Syamsul Yusof, joka on KL:n vaikutusvaltaisimpien salaseurojen johtajan, kuningas Ridzuan Hashimin, ottolapsi, petti hänet. Vapauduttuaan vankilasta Malek haluaa muuttaa elämänkatsomustaan ja pysyä erossa mustasta elämästä gangsterina. Rutiininomainen normaali elämä hänen huolehtiessaan iäkkäästä äidistään, mutta yhteiskunnan leimaamana entisenä vankina on Malekille aluksi varsin vaikeaa. Entiset gangsterin jäsenet, jotka kantavat yhä kaunaa häntä kohtaan, keskeyttävät hänet usein, kunnes Kuningas ilmestyy ja tarjoaa Malekille apua, jotta hän voi aloittaa uuden elämänsä. Kuningas oli käskenyt miehiään olemaan häiritsemättä Malekia, mikä ei miellytä Sharkia, joka haluaa olla KL:n seuraava kuningas. Sen sijaan hänen veljensä Jai, joka on yhä elossa, on jatkanut kytkeytymistä gangsterimaailmaan. Jai:lle elämän aineellinen ylellisyys on kaikki kaikessa, ja hän uskoo, että se voidaan saavuttaa vain mustan maailman työllä, joka on valmis tekemään mitä tahansa rahan ja vallan eteen. Tätä varten Jai suorittaa tehtäviä Sharkille. Jai on se, joka astuu esiin auttamaan Sharkia missä tahansa tappelussa tai jengitapaamisessa, ja hänestä tulee nopeasti hänen oikea kätensä. Mutta Malekin ilmaantuessa Shark tuntee itsensä yhä uhatummaksi ja tuntee itsensä haastetuksi. Hain suunnitelmissa on useita eri tapoja kaataa Malek, mutta hänen isäpuolensa King, joka usein puolustaa Malekia pitäen itseään ja Malekia ystävinä, tekee jatkuvasti tyhjäksi jokaisen suunnitelman. King ei nauti siitä, että hänen on jatkuvasti estettävä Sharksin yritykset saada Malek kiinni, ja Shark ottaa nyt mukaan muita gangsteriryhmiä saadakseen Malekin kiinni. Tämä tekee Kingin ja Sharkin suhteesta kylmän. Kingille Malekin kanssa sovintoon pääseminen on auttamista ja hyvän eleen osoittamista Malekia kohtaan. Sharkille Malek aiheuttaa kaiken vääryyden. Kun Shark käsketään poistamaan Maleksin veli Jai, jotta hän pääsisi suoraan Malekin kimppuun, lojaalisuus joutuu koetukselle.</w:t>
      </w:r>
    </w:p>
    <w:p>
      <w:r>
        <w:rPr>
          <w:b/>
        </w:rPr>
        <w:t xml:space="preserve">Esimerkki 1.2209</w:t>
      </w:r>
    </w:p>
    <w:p>
      <w:r>
        <w:t xml:space="preserve">Fakta1: Fakta2: paikallisen Shiv Mandirin ennustukset eivät ole koskaan osoittautuneet vääriksi, Fakta3: Guddin isä järjestää avioliiton paikallisen häirikön kanssa, Fakta4: Raju on heitetty ulos Guddin elämästä, Fakta5: Dharamraaj ilmestyy Balramin taloon yrittäen pelastaa poikansa.</w:t>
      </w:r>
    </w:p>
    <w:p>
      <w:r>
        <w:rPr>
          <w:b/>
        </w:rPr>
        <w:t xml:space="preserve">Tulos</w:t>
      </w:r>
    </w:p>
    <w:p>
      <w:r>
        <w:t xml:space="preserve">Dharamraaj Rajendra Kumar ja Balram Choudhary Sunil Dutt ovat kaksi ystävää, jotka ansaitsevat elantonsa maanviljelyllä. Dharamraaj asuu äitinsä ja poikansa Raju Kumar Gauravin kanssa ja Balram vaimonsa Savitrin ja tyttärensä Guddi Madhuri Dixitin kanssa. Ystävyyden lujittamiseksi molemmat isät järjestävät lastensa häät. Tämän tapahtuman siunaa paikallisen Shiv Mandirin Mouni Baba, jonka ennustukset eivät ole koskaan osoittautuneet vääriksi. Dharamraaj lähtee Bombayhin liikemieheksi ja Raju lähetetään ensin asuntolaan ja sitten Amerikkaan jatko-opiskelemaan. Vuosia myöhemmin Dharamraaj ilmoittaa Balramille, ettei avioliittoa voida solmia. Balram palaa kotiin tämän uutisen kanssa, ja järkyttyneenä hänen vaimonsa Savitri menehtyy. Romanssi astuu Guddin elämään, kun hän tapaa Gopal-nimisen toimittajan. Balram ei hyväksy sitä, että Gopal tapaa Guddin salaa. Gopal lupaa, ettei tapaa Guddia enää ennen kuin he ovat naimisissa. Kun Gopal ei palaa, Guddi menee Mouni Baban luokse ja saa kuulla, ettei Gopal ole ollut uskollinen hänelle. Gopal paljastaa sitten olevansa Raju. Guddi vannoo, ettei enää koskaan puhu Rajun tai hänen perheensä kanssa tai siitä. Guddin isä järjestää sitten Guddin avioliiton paikallisen rettelöitsijän kanssa, ja Raju alkaa juoda järkyttyneenä siitä, että hänet on heitetty ulos Guddin elämästä. Balram pidätyttää ja lukitsee Rajun, jotta hän ei voisi häiritä häitä. Dharamraaj ilmestyy Balramin taloon yrittämään pelastaa poikansa ja saa selville, että Balram aikoo naida tyttärensä. Raju onnistuu pakenemaan poliisin huostasta ja sieppaa Guddin hääpäivänä. Kun Guddin kihlattu saa Rajun kiinni, syntyy tappelu, jossa Raju voittaa ja vie Guddin paikalliseen temppeliin naimisiin. Guddi ei edelleenkään ole halukas menemään naimisiin ja kertoo vihaavansa häntä. Raju antaa Guddille aseen ja käskee häntä ampumaan ja tappamaan Guddin, jos hän todella vihaa häntä. Yhtäkkiä Raju ammutaan, mutta se ei olekaan Guddi, vaan paikallinen hullu, joka on myös rakastunut Guddiin. Guddi tunnustaa sitten rakkautensa Rajuihin. Balram ja Dharamraaj ilmestyvät lopussa pelastamaan Rajun luodista. Lopulta hän pelastuu ja päätyy naimisiin Guddin kanssa.</w:t>
      </w:r>
    </w:p>
    <w:p>
      <w:r>
        <w:rPr>
          <w:b/>
        </w:rPr>
        <w:t xml:space="preserve">Esimerkki 1.2210</w:t>
      </w:r>
    </w:p>
    <w:p>
      <w:r>
        <w:t xml:space="preserve">Fakta1: kamera toimii ensimmäisen persoonan näkökulma yleisölle, Fakta2: elävät laittaa vaalea peruukki ja merenneito puku ja uinti suuressa vesisäiliössä Happy Tavern, Fakta3: videokuvaaja alkaa liittyvät tarina Mardar pikkurikollinen ja moottoripyörä kuriiri ja Moudan, Fakta4: Mardar, joka on palkattu kuljettaa ympäri rikas liikemies kaupunki, Fakta5: Moudan tapaa Meimei onnellinen tavernassa</w:t>
      </w:r>
    </w:p>
    <w:p>
      <w:r>
        <w:rPr>
          <w:b/>
        </w:rPr>
        <w:t xml:space="preserve">Tulos</w:t>
      </w:r>
    </w:p>
    <w:p>
      <w:r>
        <w:t xml:space="preserve">Tarinassa seurataan neljän kiinalaisen yhteiskunnan marginaalissa elävän ihmisen ohimenevää elämää. Anonyymi videokuvaaja Hua Zhongkai avaa elokuvan monologilla samannimisestä Suzhou-joesta ja rakkaudesta. Elokuvan kertojana videokuvaajaa ei kuitenkaan koskaan nähdä hänen käsiään lukuun ottamatta, sillä kamera toimii hänen minä-perspektiivinään katsojille. Hän aloittaa kertomalla tarinan hänen ja Meimei Zhou Xunin, Shanghaissa sijaitsevan sukellusbaarin esiintyjän, välisestä romanssista. Hän kertoo rakkaudestaan Meimeihin, joka ansaitsee elantonsa pukeutumalla vaaleaan peruukkiin ja merenneitopukuun ja uimalla Happy Tavern -ravintolan suuressa vesialtaassa ja joka katoaa päiväkausiksi kerrallaan jättäen hänet joka kerta särkyneenä sydämeensä. Sitten videokuvaaja alkaa kertoa tarinaa Mardar Jia Hongshengistä, pikkurikollisesta ja moottoripyöräkuriirista, ja Moudan Zhou Xunista, rikkaan liikemiehen tyttärestä, jonka Mardar on palkattu kuljettamaan ympäri kaupunkia aina, kun Moudanin isä tuo kotiin yhden rakastajattaristaan. Moottoripyörällä tapahtuvien lyhyiden kohtaamisten aikana Mardar ja Moudan rakastuvat. Moudanin tietämättä Mardar on kuitenkin sekaantunut kidnappausjärjestelyyn entisen rakastajattarensa Xiao Ho Nai Anin ja rikollisen Lao B Yao Anlianin kanssa. XiaoHo ja Lao B käskevät Mardarin viedä Moudanin hylättyyn varastoon, kun he järjestävät lunnasrahojen noutoa. Kidnappaus menee pieleen, kun Lao B pettää ja murhaa XiaoHon heti, kun rahat on saatu. Mardar, joka ei ole tietoinen näistä tapahtumista, valmistautuu siirtämään tyttöä, kun tämä kysyy häneltä, paljonko lunnaat maksoivat. Mardar vastaa 450 000 RMB. Olenko minä niin halpa? tyttö huutaa ja juoksee pois. Mardar lähtee tytön perään ja näkee tämän hyppäävän Suzhou-jokeen, ilmeisesti kuolemaan. Mardar pidätetään ja vangitaan. Moudanin ruumista ei kuitenkaan koskaan löydetä. Vuosia myöhemmin Mardar palaa takaisin Shanghaihin ja jatkaa kuriirin työtään etsien edelleen Moudania. Eräänä iltana hän törmää Happy Tavernaan, jossa hän tapaa Meimein, videokuvaajan vaikeasti tavoitettavan tyttöystävän. Mardar, joka on vakuuttunut siitä, että Meimei on hänen kadonnut rakkautensa, vakoilee ensin tätä tämän pukuhuoneessa ja etsii sitten videokuvaajan kertoakseen tarinansa. Myöhemmin Mardar kertoo itse Meimeille suhteestaan Moudanin kanssa. Aluksi Mimeardin huumorintajuinen nainen ihastuu lopulta Mimeardin tarinaan ja vie hänet sänkyyn. Saatuaan eräänä yönä selkäänsä Happy Tavernan omistajalta Mardar lähtee lähiöön, jossa hän löytää oikean Moudanin työskentelemästä lähikaupassa. Elokuva päättyy sekä Mardarin että Moudanin epäselvään kuolemaan, joka jättää katsojan päätettäväksi, oliko kyseessä onnettomuus vai itsemurha. Videokuvaaja ja Meimei viettävät vielä yhden yön yhdessä, ennen kuin Meimei katoaa jälleen ja jättää videokuvaajalle viestin, jossa hän kertoo, että jos hän todella rakastaa häntä, kuten Mardar rakasti Moudania, hän löytää hänet.</w:t>
      </w:r>
    </w:p>
    <w:p>
      <w:r>
        <w:rPr>
          <w:b/>
        </w:rPr>
        <w:t xml:space="preserve">Esimerkki 1.2211</w:t>
      </w:r>
    </w:p>
    <w:p>
      <w:r>
        <w:t xml:space="preserve">Fakta1: Kate Brady muuttaa Irlannin maaseudulla sijaitsevasta perhekodista Dubliniin, Fakta2: Tushingham työskentelee ruokakaupassa ja asuu ystävänsä ja koulutoverinsa Baba Brennanin kanssa Dublinissa, Fakta3: tytöt käyvät tanssimassa klubeilla ja seurustelevat nuorten miesten kanssa, Fakta4: Eugene on naimisissa ja hänellä on lapsi, vaikka on erossa vaimostaan, Fakta5: Kate ja ystävät pakottavat Katen palaamaan maaseutukotiinsa</w:t>
      </w:r>
    </w:p>
    <w:p>
      <w:r>
        <w:rPr>
          <w:b/>
        </w:rPr>
        <w:t xml:space="preserve">Tulos</w:t>
      </w:r>
    </w:p>
    <w:p>
      <w:r>
        <w:t xml:space="preserve">Kate Brady Rita Tushingham, nuori tyttö, joka on juuri päässyt luostarikoulusta, muuttaa perheensä kodista Irlannin maaseudulta Dubliniin, jossa hän työskentelee ruokakaupassa ja asuu ystävänsä ja koulutoverinsa Baba Brennanin Lynn Redgraven kanssa. Tytöt käyvät tanssimassa klubeilla ja tapailevat tapaamiaan nuoria miehiä, mutta maanläheinen Baba on sosiaalisesti taitavampi kuin ujo, romanttinen Kate. Erään Baban poikaystävän kyydissä maaseudulle tytöt tapaavat Eugene Gaillard Peter Finchin, hienostuneen keski-ikäisen kirjailijan. Kate ihastuu mieheen, ja kun hän sattuu näkemään hänet uudelleen dublinilaisessa kirjakaupassa, hän lähestyy epätyypillisesti miestä ja aloittaa keskustelun. Katen ja Eugenen välille kehittyy ystävyys ja myöhemmin romanttinen suhde huolimatta heidän ikäerostaan, Katen haluttomuudesta ja kyvyttömyydestä harrastaa seksiä Eugenen kanssa sekä siitä, että Kate saa tietää, että Eugene on naimisissa ja että hänellä on lapsi, vaikka hän on asumuserossa vaimostaan, joka on lähtenyt Yhdysvaltoihin hakemaan avioeroa. Kun Katen isä saa tietää, että hänen tyttärensä tapailee naimisissa olevaa miestä ja syyllistyy siten aviorikoksen kuolemansyntiin, hän lähtee ystäviensä kanssa Dubliniin ja pakottaa Katen palaamaan maaseutukotiinsa, mutta Kate karkaa ja palaa Eugenen luo. Kates isä ja hänen ystävänsä uhkaavat Eugenea tämän kodissa, mutta Eugenen järjenvastainen taloudenhoitaja Josie karkottaa heidät, ampuu heitä ja pelottelee heidät pois. Kate ja Eugene onnistuvat vihdoin saattamaan suhteensa päätökseen ja asuvat jonkin aikaa yhdessä. Lopulta Kate tulee onnettomaksi, koska Eugene ei jaa hänen katolista uskontoaan, hänen ystävänsä eivät suhtaudu Kateen vakavasti ja hän jatkaa kirjeenvaihtoa eronneen vaimonsa kanssa, jota kohtaan hänellä on yhä tunteita. Kate jättää lopulta Eugenen ja palaa Baban luo, joka pakkaa tavaroitaan muuttaakseen Lontooseen ja kutsuu Katen mukaansa. Kate toivoo, että Eugene tulee hänen peräänsä ja pyytää häntä palaamaan luokseen, mutta sen sijaan hän lähettää Baban kautta viestin, että heidän eronsa on luultavasti parasta. Surullisena Kate lähtee Baban kanssa Lontooseen, jossa hän pääsee yli sydänsuruistaan ja tapaa erilaisia ihmisiä, erilaisia miehiä.</w:t>
      </w:r>
    </w:p>
    <w:p>
      <w:r>
        <w:rPr>
          <w:b/>
        </w:rPr>
        <w:t xml:space="preserve">Esimerkki 1.2212</w:t>
      </w:r>
    </w:p>
    <w:p>
      <w:r>
        <w:t xml:space="preserve">Fakta1: Fakta2: veljekset yöpyvät Mosesin perheen talossa, Fakta3: mies nimeltä kiusasi nuorta naista, Fakta4: Moses tuomitaan hirttoon seuraavana aamuna, Fakta5: Junior onnistuu ratsastamaan Travisin ja Mosesin leiriin.</w:t>
      </w:r>
    </w:p>
    <w:p>
      <w:r>
        <w:rPr>
          <w:b/>
        </w:rPr>
        <w:t xml:space="preserve">Tulos</w:t>
      </w:r>
    </w:p>
    <w:p>
      <w:r>
        <w:t xml:space="preserve">Pyssymies Travis saa äidiltään Mawilta kirjeen, jossa häntä pyydetään tuomaan veljensä Moses ja tämän perhe joulutapaamiseen ja antamaan heille tuntematon aarre, jonka hän väittää saaneensa isältään. Moses on palkkionmetsästäjä, joka on vihainen Maw'lle, koska tämä on päästänyt varastamansa hevoset vapaaksi, mikä pakottaa Travisin laatimaan suunnitelman. Travis pelastaa Sam Stone -nimisen lainsuojattoman hirtettäväksi joutumiselta ja liittoutuu veljensä kanssa saadakseen hänet kiinni. Kun veljekset yöpyvät Mosesin perheen talossa, Travis antaa heille suunnitelmat Mawsin jäljille pääsemiseksi. Kun he lähtevät seuraavana aamuna matkaan, Mosesin perhe suuntaa kohti Mawsia. Vietettyään aikaa eräässä kaupungissa Travis joutuu nyrkkitappeluun Dodge-nimisen miehen ja hänen jenginsä kanssa, jotka kiusasivat nuorta naista. Moses tulee vastentahtoisesti mukaan ja auttaa Travisia lopettamaan heidät. Nainen, Bridget, kutsuu veljekset syömään keksejä ja teetä hänen ja hänen siskonsa Melien kanssa. Lähdettyään ja pystytettyään leirin Travis löytää Stonen ja jengin, jotka puhuvat pankkiryöstöstä seuraavana päivänä keskipäivällä. Seuraavana päivänä veljekset suunnittelevat ansan Stonen kiinniottamiseksi. Suunnitelma epäonnistuu, kun he tulevat väärään aikaan. Seriffi ja hänen apulaisseriffinsä luulevat Travisia ja Mosesia Stonen jengiin kuuluviksi ja pidättävät heidät. Bridget vapauttaa Travisin takuita vastaan ja paljastaa, että Stone vei heidän rakkaan karhunsa. Kun Moses tuomitaan seuraavana aamuna hirtettäväksi, Travis yrittää vapauttaa hänet samalla tavalla kuin hän vapautti Stonen ampumalla hirttosilmukan. Koira hyökkää Travisin kimppuun ja Moses hirtetään, mutta valtavan kokonsa vuoksi hän tuhoaa hirsipuun. Moses selviää hengissä vain muutamalla sirpaleella. Hän keksii suunnitelman Stonen kiinniottamiseksi, mutta suunnitelma epäonnistuu ja heidät vangitaan. Travis paljastaa Stonelle pelastaneensa tämän hengen, ja Stone päästää heidät vapaaksi. Mooses keksii B-suunnitelman, joka toimii. Kun Mooses nukahtaa, Travis vapauttaa Stonen ja Stone nukuttaa hänet. Moses hylkää Travisin, mutta hän saa kyytiä läheisiltä navajo-intiaaneilta. Moseksen poika Junior haluaa ostaa isälleen hevosen. Hän suuntaa kaupunkiin ja joutuu Stonen vangiksi, joka saa tietää joulun jälleennäkemisestä. Travis ja Moses palaavat yhteen ja odottavat Stonen seuraavaa siirtoa. Junior pakenee ja seuraa veljeksiä. Hän leiriytyy yöksi. Junior herää ja huomaa olevansa kasvotusten länsimaalaisen timanttikillikäärmeen kanssa. Hän yrittää paeta, mutta häntä purraan jalkaan. Hän onnistuu ratsastamaan Travisin ja Mosesin leiriin. Veljekset vievät hänet Bridgetsin ja Meliesin luo. Bridget ruiskuttaa Juniorille seerumia, joka neutralisoi myrkyn. Travis paljastaa jälleennäkemisen, mikä suututtaa Mooseksen. Moses aikoo tapella Travisin kanssa, mutta Junior varoittaa heitä Stonesin suunnitelmasta. Ennen lähtöä Bridget ja Travis jakavat suudelman. Veljekset saapuvat lopulta Mawsille ja huomaavat, että tämä pitää Stonea vankina. Mosesin perhe, Travis, Bridget ja Melie jakavat jouluillallisen perheenä. Sheriffi, apulaisseriffi, Dodge ja hänen jenginsä aikovat kuitenkin tappaa heidät, mutta pudottavat aseensa, kun yötaivaan kauneus hypnotisoi heidät. Kahden ryhmän välillä syntyy jättimäinen nyrkkitappelu, jossa perhe voittaa. Yksi tyttäristä kutsuu tapahtumaa nimellä Taistelu ennen joulua. Seuraavana aamuna Maw paljastaa, että aarre on siellä, missä heidän sydämensä on, Stonesin kauhuksi. Tämän jälkeen Maw lähtee Denveriin, ja valokuvaaja ottaa kaikista ihmisistä kuvan.</w:t>
      </w:r>
    </w:p>
    <w:p>
      <w:r>
        <w:rPr>
          <w:b/>
        </w:rPr>
        <w:t xml:space="preserve">Esimerkki 1.2213</w:t>
      </w:r>
    </w:p>
    <w:p>
      <w:r>
        <w:t xml:space="preserve">Fakta1: Fakta2: menestyvä supermalli piiloutuu traumaattisen menneisyyden verhon taakse, Fakta3: Shantanu on kaupungin poikamies, Fakta4: rakkaus Antaraan laittaa rakkauden koetukselle, Fakta5: tarina näyttää kauhulta, jossa on myös jännitystä.</w:t>
      </w:r>
    </w:p>
    <w:p>
      <w:r>
        <w:rPr>
          <w:b/>
        </w:rPr>
        <w:t xml:space="preserve">Tulos</w:t>
      </w:r>
    </w:p>
    <w:p>
      <w:r>
        <w:t xml:space="preserve">Bhram An Illusion on tarina Antara Tyagista ja Shantanu Rawalista ja heidän rakkaudestaan, jota elämän todellisuus varjostaa. Antara on menestyvä supermalli, jolla on kaikki, mutta joka piiloutuu traumaattisen menneisyyden verhon taakse. Shantanu on kaupungin tavoitelluin poikamies, ja hänen rakkautensa Antaraan asettaa hänen rakkautensa, uskonsa, perheensä ja ystävyyssuhteensa koetukselle. Tarina vaikuttaa kauhulta, jossa on myös jännitystä.</w:t>
      </w:r>
    </w:p>
    <w:p>
      <w:r>
        <w:rPr>
          <w:b/>
        </w:rPr>
        <w:t xml:space="preserve">Esimerkki 1.2214</w:t>
      </w:r>
    </w:p>
    <w:p>
      <w:r>
        <w:t xml:space="preserve">Fakta1: Amerikkalainen yksinhuoltaja on muuttanut Belgiaan Amyn kanssa, Fakta2: Fakta3: Amy vaatii saada tietää taustat, Fakta4: CIA ja Halgaten palkkaama salamurhaaja jahtaavat isää ja tytärtä, Fakta5: Brandt vaihtaa puolta ja yrittää suojella Amya.</w:t>
      </w:r>
    </w:p>
    <w:p>
      <w:r>
        <w:rPr>
          <w:b/>
        </w:rPr>
        <w:t xml:space="preserve">Tulos</w:t>
      </w:r>
    </w:p>
    <w:p>
      <w:r>
        <w:t xml:space="preserve">Ben Logan on amerikkalainen yksinhuoltaja, joka on hiljattain muuttanut Belgiaan aiemmin vieraantuneen teini-ikäisen tyttärensä Amyn kanssa. Hän työskentelee Halgate-konserniin kuuluvassa yrityksessä, joka on monikansallinen teknologiayritys. Kun yksi hänen työtovereistaan huomaa, että eräs patentti on ilmeisesti jätetty väärin, Logan saattaa asian pomonsa Derek Kohlerin tietoon. Pian tämän jälkeen hän huomaa, että koko hänen toimistorakennuksensa on tyhjä eikä Kohler-yhtiöstä tai hänen työsuhteestaan ole mitään tietoja. Hämmentyneenä Logan yrittää todistaa työsuhteensa pankkitietoihin tutustumalla, mutta työtoveri kidnappaa hänet ja Amyn aseella uhaten. Logan tappaa työtoverin tyrmistyneen Amyn edessä, joka vaatii saada tietää hänen taustansa. Logan vihjaa salamyhkäisesti ihmisten auttamisesta vaikeisiin tilanteisiin ja niistä pois. Logan saa pian tietää, että muutkin hänen työtoverinsa on tapettu, ja hän piiloutuu Amyn ystävystyneiden, paperittomien maahanmuuttajien parissa toimivien kontaktiensa avulla. Lopulta Logan löytää asiakirjoja, jotka todistavat laajasta salaliitosta, johon liittyy laiton asekauppa afrikkalaisille kapinallisille ja jonka tarkoituksena on antaa Halgaten käyttöön litiumin kaivosoikeudet, kun kapinalliset ottavat vallan. Halgaten peiteyhtiö, jolle Logan työskenteli, antoi CIA:lle mahdollisuuden valjastaa hänen ja muiden turvallisuustekniset kykynsä auttamaan hallinnon muutoksen hallinnassa. Logan kertoo lopulta Amylle olevansa entinen CIA:n agentti. CIA, Belgian poliisi ja Halgaten palkkaama salamurhaaja jahtaavat isää ja tytärtä. CIA:n ryhmää johtaa Anna Brandt, Loganin entinen rakastaja, joka on myös Halgaten palkkalistoilla. Monia sivullisia siviilejä tapetaan kadulla, sairaalassa, rautatieasemalla, hotellissa ja heidän arabimaahanmuuttajien piilopaikassaan, kun heitä jahdataan, petetään ja he pakenevat monta kertaa täpärästi. Monien viattomien ihmisten kuoltua Brandt vaihtaa puolta ja yrittää suojella Amya, jonka salamurhaaja on ottanut kiinni. Salamurhaaja tappaa Brandtin. Logan lähtee korruptoituneiden entisten työnantajiensa perään ja sopii toimittavansa itsensä ja asiakirjat vastineeksi Amyn hengestä. Hän voi hyvästellä Amyn, kun hän henkilökohtaisesti luovuttaa salkun Halgaten ja tämän toimitusjohtajalle ja seuraa Amyn vapauttamista nuorelle arabikaverilleen. Logan on lukittuna salamurhaajan ajoneuvoon, kun Halgate kertoo salamurhaajalle ja toimitusjohtajalle, että Amy ja hänen äidin isoisänsä, hänen ainoa muu perheensä, on tapettava. Logan on askeleen edellä, sillä sekunteja myöhemmin Halgate, toimitusjohtaja ja salamurhaaja kuolevat asiakirjoja sisältävään salkkuun piilotettuun pommiin. Isä ja tytär tapaavat jälleen lentokentällä.</w:t>
      </w:r>
    </w:p>
    <w:p>
      <w:r>
        <w:rPr>
          <w:b/>
        </w:rPr>
        <w:t xml:space="preserve">Esimerkki 1.2215</w:t>
      </w:r>
    </w:p>
    <w:p>
      <w:r>
        <w:t xml:space="preserve">Fakta1: yöllä taistelu raivoaa välillä hiekka ninjat ja tilaa vievä robotti kaltainen panssaroitu soturit autioitunut ranta, Fakta2: jäljellä olevat soturit alkavat vetäytyä takaisin mereen, Fakta3: Naruto Uzumaki Shikamaru Nara ja Sakura Haruno ovat tehtävänä palauttaa kadonnut lemmikki, Fakta4: Temujin ja Naruto Jälkeen räjäytetään pois läheisen jyrkänteen lyhyen taistelun, Fakta5: Naruto ja Temujin herätä löytää itsensä liikkuvan asuntovaunu johti Kahiko ja Emina</w:t>
      </w:r>
    </w:p>
    <w:p>
      <w:r>
        <w:rPr>
          <w:b/>
        </w:rPr>
        <w:t xml:space="preserve">Tulos</w:t>
      </w:r>
    </w:p>
    <w:p>
      <w:r>
        <w:t xml:space="preserve">Autioituneella rannalla raivoaa yöllinen taistelu hiekkaninjojen ja kookkaiden, robottimaisten, panssarisotureiden välillä. Gaara ja ryhmä hiekkaninjoja saavat yliotteen, ja kun jäljellä olevat soturit alkavat vetäytyä takaisin mereen, he ampuvat yöhön valoraketteja, jotka paljastavat suuren sota-aluksen, joka odottaa aivan rannikon tuntumassa. Samaan aikaan Naruto Uzumaki, Shikamaru Nara ja Sakura Haruno ovat tehtävällä palauttaa kadonnut lemmikkifretti, kun panssarisoturit ja salaperäinen ritari Temujin hyökkäävät heidänkin kimppuunsa. Lyhyen taistelun jälkeen sekä Temujin että Naruto räjähtävät läheiseltä kalliolta. Shikamaru ja Sakura juoksevat reunalle katsomaan, näkevätkö he ystävänsä, kun yhtäkkiä valtava kone, joka on kuin valtava liikkuva katedraali, syöksyy metsän läpi ja pysähtyy lähelle. Naruto ja Temujin heräävät ja huomaavat olevansa Kahikon ja Eminan johtamassa liikkuvassa asuntovaunussa. Onneksi fretti, Nerugui, on selvinnyt putoamisesta ja on tykästynyt Temujiniin Kahikon harmiksi, jonka Naruto saa selville, että hän on se henkilö, joka määräsi tehtävän. Shikamaru tutkii katedraalia ja löytää huoneen, joka on täynnä ihmisolentoja sisältäviä kapseleita. Hän näkee, kuinka kaksi ihmistä, Kamina ja Ranke, jotka ovat Temujinin kumppaneita, ilmestyvät aktivoimaan kapseleita, jotka näyttävät käyttävän ihmisiä asettaakseen sieluja jokaiseen panssaroituun sotilaan ruumiiseen. Temujin lähtee karavaanista palatakseen omaan osaansa Naruto perässään. Takaisin katedraalissa Temujin esittelee Naruton miehelle nimeltä Mestari Haido. Haido kertoo Narutolle ja Temujinille Gelel-kivestä, salaperäisestä voimakkaasta mineraalista, joka hallitsee matkustavaa karavaania, jonka tuhoutunut klaani menetti. Haido aikoo hankkia kiven saadakseen maailman rauhaan. Naruto ja Temujin suuntaavat rannalle, jossa Gaara voittaa Ranken ja Kamina pakenee, kun taas Shikamaru ja Sakura pelastavat Kahikon Fugailta. Temujin muistelee menneisyyden muistojaan, ennen kuin Shikamaru hillitsee hänet ja yhdistyy muiden kanssa. He kuulustelevat Temujinin kanssa, mutta hän ja Kahiko lähtevät karavaanista. Gelel-kaivoksessa Naruto ja ystävät vastustavat Haidoa siitä, että tämä on uhrannut ketään. Kun Haido ja Naruto jahtaavat Kahikoa ja Temujinia tasohissin alla, Shikamaru, Sakura ja Kankuro kukistavat Kaminan ja Fugain. Sinetöintikammiossa Haido ilmoittaa Temujinille tappaneensa tämän vanhemmat. Tuhottuaan Teumjinin kiven Haido yrittää käyttää oikean kiven voimaa tappaakseen hänet, mutta uhrautuvat sotilaat saapuvat pelastamaan katuvan Temujinin. Kun Naruto käyttää vihreää ja oranssia Rasengania tuhotaakseen kiven ja kukistaakseen Haidon, Naruto, Temujin ja Kahiko huomaavat kaivoksen menettävän hallinnan. Temujin käyttää Avaruusaikareikää tuhotaakseen kaivoksen ja Naruto pelastaa hänet. Väliotsikon aikana toipunut Temujin ja lapset lähtevät matkaan ja hyvästelevät Naruton ja liittolaiset.</w:t>
      </w:r>
    </w:p>
    <w:p>
      <w:r>
        <w:rPr>
          <w:b/>
        </w:rPr>
        <w:t xml:space="preserve">Esimerkki 1.2216</w:t>
      </w:r>
    </w:p>
    <w:p>
      <w:r>
        <w:t xml:space="preserve">Fakta1: Amantha Starr on Kentuckyn plantaasinomistajan etuoikeutettu tytär, Fakta2: Fakta3: nuori nainen esiintyy valkoisena, Fakta4: Hamish vie kotitalouden maaseudulle plantaasille, Fakta5: Charlesia uhkaa teloitus, koska hän uskalsi hyökätä valkoisen miehen kimppuun.</w:t>
      </w:r>
    </w:p>
    <w:p>
      <w:r>
        <w:rPr>
          <w:b/>
        </w:rPr>
        <w:t xml:space="preserve">Tulos</w:t>
      </w:r>
    </w:p>
    <w:p>
      <w:r>
        <w:t xml:space="preserve">Amantha Starr Yvonne De Carlo on Kentuckyn plantaasinomistajan etuoikeutettu tytär. Hänen kuoltuaan paljastuu kuitenkin järkyttävä salaisuus: Amanthan tietämättä hänen äitinsä oli ollut yksi hänen isänsä mustista orjista. Orjakauppias vie hänet New Orleansiin myytäväksi. Jokilaivamatkalla sinne mies tekee selväksi, että aikoo maata Amanthan kanssa, mutta luopuu siitä, kun tämä yrittää hirttää itsensä; kauniina, sivistyneenä ja valkoisena esiintyvänä nuorena naisena Amantha on aivan liian arvokas menetettäväksi. Amantha huutokaupataan. Kun karkea ostajaehdokas tarkastaa Amanthan sydämettömästi, Hamish Bond Clark Gable pelastaa hänet lisänöyryytykseltä, ja Hamish Bond Clark Gable voittaa hänet ja maksaa Amanthasta kohtuuttoman hinnan. Pahinta odottaessaan Amantha yllättyy, kun uusi omistaja kohtelee häntä kuin naista eikä orjaa. Kaupunkikartanossaan hän tapaa hänen tärkeimmät orjansa, taloudenhoitajansa ja entisen rakastajattarensa Michele Carolle Draken sekä tämän ristiriitaisen oikeamielisen RauRun Sidney Poitierin. RauRu on kiitollinen Hamishin hänelle antamasta ystävällisyydestä, koulutuksesta ja luottamuksesta, mutta vihaa häntä silti, koska Hamishin ystävällisyys on salakavalampi tapa pitää hänet orjuutettuna kuin avoin julmuus olisi. Michele yrittää auttaa Amanthaa pakenemaan, mutta RauRu on tarkkaillut häntä Hamishin puolesta ja tuo hänet takaisin kartanoon. Myrskyn aikana Amantha ja Hamish antautuvat keskinäiselle intohimolleen. Mies vie kotitaloutensa maalla sijaitsevalle plantaasilleen, mutta järjestää tytön jatkavan jokilaivalla vapauteen Cincinnatiin. Viime hetkellä hän nousee laivasta ja juoksee miehen luo. Heidän suhteensa jatkuu; kun mies lähtee hetkeksi pois, naapuriplantaasinomistaja Charles de Marigny Patric Knowles yrittää raiskata hänet. Kun RauRu kuulee tytön huudot, hän tulee apuun ja lyö Charlesin tajuttomaksi. Koska RauRu tietää, että häntä odottaa varmasti teloitus, koska hän on uskaltanut hyökätä valkoisen miehen kimppuun, hänellä ei ole muuta vaihtoehtoa kuin paeta. Samalla hän syyttää Hamishia siitä, että tämä oli opettanut hänelle ylpeyttä ja arvokkuutta, jotka saivat hänet nousemaan Charlesia vastaan. Hamish kertoo Amanthalle, etteivät he voi mennä naimisiin - ei hänen afrikkalaisen verensä vuoksi vaan siksi, että hän on kelvoton Amanthalle: hän oli orjakauppiaana, joka liittoutui ilkeän paikallisen johtajan kanssa tuhoamaan afrikkalaisia kyliä ja orjuuttamaan niiden asukkaita julmilla teoilla. Hän ei kerro, miksi hän katui ja miksi hänestä tuli orjilleen ystävällinen viljelijä. Hän torjuukin, ja palaa New Orleansiin musiikinopettajaksi ja esiintyy valkoisena. Sisällissota on sillä välin jatkunut, RauRu on karannut ja liittynyt mustien rykmenttiin unionin armeijassa, ja unionin armeija saavuttaa New Orleansin ja miehittää sen. Unionin luutnantti Ethan Sears Efrem Zimbalist Jr. pelastaa Amanthan alaisiltaan ja kosiskelee häntä; Seth Parton Rex Reason, joka on nykyään unionin armeijan kapteeni mutta aiemmin idealistinen saarnaaja, joka oli tuntenut Amanthan Kentuckyssa ja tuntee hänen olosuhteensa, vie Amanthan tansseissa Searsin luota, kosii häntä lopulta ja uhkaa paljastumisella. Kaikki tämä saa Amanthan vahvistamaan, että Hamish on ainoa mies, jota hän rakastaa, ja hän pakenee New Orleansista päästäkseen takaisin hänen luokseen. Sillä välin Hamish on liittoutunut toisen plantaasinpitäjän kanssa polttamaan puuvillapeltonsa pitääkseen ne erossa unionista; toinen mies jää kiinni ja hirtetään, ja Hamish pakenee toiseen taloonsa suolla. RauRu, joka on nyt unionin kersantti, käyttää orjuuden ajoilta saamiaan tietoja jäljittääkseen Hamishin ja pidättääkseen hänet. Sitten Hamish paljastaa, että hän lopetti orjakauppiaan uransa, koska eräässä kauheassa kylään tehdyssä ryöstöretkessä hänen rakastajattarenaan ollut afrikkalaisnainen sai surmansa, ja hän taisteli omia rikoskumppaneitaan vastaan pelastaakseen naisen vauvan. Tuosta vauvasta kasvoi RauRu. Tästä liikuttuneena RauRu antaa hänelle salaa käsirautojen avaimet, jotta kun kaksi valkoista unionin sotilasta vie hänet, RauRu voi voittaa heidät ja paeta, kun RauRu pysyy huomaamatta. Hamishin vanha merenkulkijaystävä odottaa laivassaan pelastaakseen hänet, ja RauRu opastaa Amanthan rantaan, jotta Hamish ja Amantha voivat paeta yhdessä.</w:t>
      </w:r>
    </w:p>
    <w:p>
      <w:r>
        <w:rPr>
          <w:b/>
        </w:rPr>
        <w:t xml:space="preserve">Esimerkki 1.2217</w:t>
      </w:r>
    </w:p>
    <w:p>
      <w:r>
        <w:t xml:space="preserve">Fakta1: Karan ja Bhavesh ovat läheisiä ystäviä, jotka asuvat Kapkaupungissa, Fakta2: Bhaveshin isä kohtelee häntä nuorena ja avioliittokyvyttömänä, Fakta3: Bhavesh matkustaa perheensä kanssa yhdessä Karanin ja Sanjanan kanssa Gujaratiin etsimään Bhaveshille morsianta, Fakta4: Sanjana lähettää Bhaveshille avioeroilmoituksen, Fakta5: Jeet oli väärässä suhtautuessaan kielteisesti rakkauteen ja avioliittoon.</w:t>
      </w:r>
    </w:p>
    <w:p>
      <w:r>
        <w:rPr>
          <w:b/>
        </w:rPr>
        <w:t xml:space="preserve">Tulos</w:t>
      </w:r>
    </w:p>
    <w:p>
      <w:r>
        <w:t xml:space="preserve">Karan Fardeen Khan ja Bhavesh Tusshar Kapoor ovat läheisiä ystäviä, jotka asuvat Kapkaupungissa, Etelä-Afrikassa. Karanilla on hyvä elämä ja hyvin palkattu työ. Hänellä on mukava suhde kauniiseen mutta lapselliseen ja hemmoteltuun tyttöystäväänsä Sanjana Genelia DSouzaan, joka vaihtaa ammattiaan puolen vuoden välein melko katastrofaalisesti. Hänen isänsä Anupam Kher, joka ei pidä Karanista, yrittää aina pitää hänet onnellisena ja tukee häntä. Bhavesh toivoo järjestettyä avioliittoa ja pitää päiväkirjaa kaikista kauniista asioista, joita hän aikoo tehdä vaimolleen avioliiton jälkeen. Hänen isänsä Darshan Manibhai Patel Darshan Jariwala on tiukka itsevaltias, patriarkka ja kova gujaratien kannattaja. Jeet Govinda ei usko avioliittoon tai rakkauteen ja on naistenmies. Hän rohkaisee naimisissa olevia naisia eroamaan puolisostaan, jotta hänen toimeentulonsa avioerojuristina olisi tinkimätön. Bhaveshin isä pitää häntä nuorena ja avioliittokyvyttömänä, mutta vaimonsa Shoma Anandin vaatimuksesta hän matkustaa perheensä sekä Karanin ja Sanjanan kanssa Gujaratiin etsimään Bhaveshille morsianta. Gujaratissa he majoittuvat Bhaveshin isän ystävän, Vijay Singh Jadeja Vikram Gokhalen palatsimaiseen kotiin. Bhavesh tapaa joitakin tyttöjä, mutta lopulta hän ihastuu Vijay Singhin tyttäreen Prachi Prachi Desaihin, ja he menevät naimisiin. Häiden aikana Sanjana suostuu myös Karanin kosintaan, ja he menevät naimisiin samana yönä. Sitten elokuva siirtyy nykyhetkeen, jossa molemmat parit ovat hovissa. Tuomari julistaa Karanin ja Sanjanan sekä Bhaveshin ja Prachin avioeron päteväksi. Tarina palaa kuusi kuukautta taaksepäin ja näyttää, mikä johti avioeroon, kun he palasivat Kapkaupunkiin Intiasta. Avioliiton solmimisen jälkeen Karanin ja Sanjanan perhe-elämä huononee, sillä Karan kaipaa kodin vakautta ja Sanjana on kamala kotiäiti. Karan menettää lopulta kärsivällisyytensä Sanjanan kanssa, kun tämä vahingossa polttaa heidän asuntonsa, ja huutaa hänelle purkaen turhautumistaan Sanjanan tyhmyyteen ja inhoaan Sanjanan isää kohtaan. Järkyttyneenä ja sydämensä murtuneena Sanjana lähtee ja lähettää Karanille avioeroilmoituksen heti seuraavana aamuna. Bhavesh on onnellinen Prachin kanssa, mutta Prachia tukahduttavat Bhaveshin isän vanhanaikaiset ihanteet ja tiukat säännöt. Hän hakee isänsä tietämättä työpaikkaa, jonka pelkkä ajatus suututtaa isänsä. Bhavesh, joka asettuu isänsä puolelle, läimäyttää Bhaveshia samaan aikaan, kun Prachin isä saapuu paikalle. Bhavesh, jota sitovat isänsä vanhanaikaiset ajatukset, ei pysty seisomaan vaimonsa rinnalla. Tämä päättyy siihen, että Prachi eroaa Bhaveshista. Myöhemmin Jeet muuttaa elämäntapaansa, kun hän tapaa erikoisessa esiintymisessä Anjali Amrita Raon, joka osoittautuu erilaiseksi kuin kaikki muut tytöt, joita hän on tavannut, sillä hän ei luovuta ja ilmaisee aidon halunsa mennä naimisiin. Hän päättää mennä naimisiin Anjalin kanssa, ja Karan ja Bhavesh huutavat hänelle huutavansa ja toteavat, että koska Jeet oli helpottanut heidän avioerojaan, hänellä ei ole oikeutta mennä naimisiin. Jeet selittää, että hän oli väärässä suhtautuessaan kielteisesti rakkauteen ja avioliittoon, ja sanoo myös, että vaimot tai elämänkumppanit ovat aina tukeneet miehiään, joten ei koskaan kannata rikkoa tällaista suhdetta. Jeetin häissä Sanjana astuu juhliin pommi päällään ja huutaa, että Jeet oli menossa onnellisesti naimisiin, kun hän oli aiheuttanut hänen eronsa. Kun pommin räjähtämiseen on viisi minuuttia aikaa, Karan ja Sanjana riitelevät siitä, miksi heidän eronsa tapahtui. Sanjanan isä puuttuu asiaan sanomalla, että hän oli alusta asti ollut suhdetta vastaan ja että hän oli lähettänyt avioeropaperit heille heidän tietämättään. Kun jäljellä on enää sekunteja, myös Bhaveshin isä pyytää Prachilta ja perheeltä anteeksi, että hän oli tyrkyttänyt heille perinteisiä arvojaan. Pommi osoittautuu kuitenkin väärennökseksi. Kun paljastuu, että kyseessä on Jeetin ja Sanjanan keksimä suunnitelma, jonka tarkoituksena on saada kaikki myöntämään virheensä, kaikki tekevät sovinnon keskenään. Lopulta Bhaveshin isä päästää irti tiukoista ihanteistaan, ja hänet nähdään onnellisessa ja modernissa vuorovaikutuksessa perheensä kanssa. Jeetistä tulee avioliittoneuvoja, joka yhdistää nyt juuri ne ihmiset, jotka hän erotti toisistaan, ja Karan yrittää epäonnistuneesti opettaa Sanjanaa kokkaamaan.</w:t>
      </w:r>
    </w:p>
    <w:p>
      <w:r>
        <w:rPr>
          <w:b/>
        </w:rPr>
        <w:t xml:space="preserve">Esimerkki 1.2218</w:t>
      </w:r>
    </w:p>
    <w:p>
      <w:r>
        <w:t xml:space="preserve">Fakta1: Russell Stevens Jr. on huumeriippuvaisen alkoholistin poika, Fakta2: Stevens esiintyy huumekauppiaana John Hullina soluttautuakseen länsirannikon suurimman huumeiden maahantuojan ja setänsä Hector Guzmanin verkostoon ja työskennelläkseen siellä, Fakta3: taidekauppa toimii peiteyrityksenä Jasonin huumerahavoittojen pesemiseksi, Fakta4: Jason tapetaan pidätyksen aikana liiketoimintayrityksen vuoksi, Fakta5: Gallegos tulee tapaamaan Jasonia ja Stevensiä.</w:t>
      </w:r>
    </w:p>
    <w:p>
      <w:r>
        <w:rPr>
          <w:b/>
        </w:rPr>
        <w:t xml:space="preserve">Tulos</w:t>
      </w:r>
    </w:p>
    <w:p>
      <w:r>
        <w:t xml:space="preserve">Clevelandissa vuonna 1972 Russell Stevens Jr. on huumeriippuvaisen ja alkoholistin poika, joka kehottaa poikaansa olemaan koskaan samanlainen kuin hän. Sitten Stevens näkee, kuinka hänen isänsä ammutaan ja tapetaan ryöstäessään viinakauppaa. Hän vannoo, ettei hänestä koskaan tule samanlaista kuin isästä. Vuonna 1991 Stevens Laurence Fishburne on poliisi. DEA:n erikoisagentti Gerald Carver Charles Martin Smith värvää hänet peitetehtävään suureen salakuvaoperaatioon Los Angelesissa väittäen, että hänen rikollisista luonteenpiirteistään on enemmän hyötyä peitetehtävässä kuin poliisina. Stevens esiintyy huumekauppiaana John Hullina soluttautuakseen länsirannikon suurimman huumeiden maahantuojan Anton Gallegos Arthur Mendozan ja hänen setänsä Hector Guzman Rene Assa -nimisen eteläamerikkalaisen poliitikon verkostoon. Stevens muuttaa halpaan hotelliin L.A:ssa ja alkaa myydä kokaiinia. Eräänä päivänä hartaasti uskonnollinen LAPD:n huumepoliisin etsivä Taft Clarence Williams III ja hänen salaa korruptoitunut kumppaninsa Hernandez Julio Oscar Mechoso pidättävät Stevensin, kun tämä ostaa kilon Gallegosin matalan tason katutoimittajan Eddie Dudleyn järjestämässä lavastuksessa. Syytteen nostamisen yhteydessä Stevensille selviää, että hän osti kokaiinin sijasta lasten laksatiivia mannitolia, ja hänen syytteensä hylätään. Stevensin itse nimittämä asianajaja David Jason Jeff Goldblum, joka on myös huumekauppias Gallegosin verkostossa, palkitsee Stevensin vaikenemisen lisäämällä kokaiinia ja esittelee Stevensin Felix Barbossalle Gregory Sierralle, Gallegosin alipäällikölle. Felix tappaa Eddien, kun hän saa selville, että hän työskentelee LAPD:n kanssa, ja värvää Stevensin Eddien korvaajaksi. Stevensille kehittyy romanssi Betty McCutcheon Victoria Dillardin kanssa, joka johtaa taidekauppaa, joka toimii Jasonsin huumevoittojen pesun kulissina. Kun kilpaileva diileri murhaa yhden Stevensin jälleenmyyjistä, Stevens tappaa hänet ja saa osakkuuden Jasonsin uudessa liiketoiminnassa; kokaiinin synteettisen kemiallisen muunnoksen jakelussa. Kävi ilmi, että Felix on poliisin ilmiantaja, joka työskentelee etsivä Hernandezin kanssa. Felix luovuttaa heti Stevensin, Jasonin ja Bettyn ja haluaa Jasonin kuolevan pidätyksen aikana hänen liiketoimintansa takia. Carver tietää tästä, mutta kieltäytyy puuttumasta asiaan pakottaen Stevensin rikkomaan käskyjä ja lopettamaan sen itse paljastamalla Felixin, minkä seurauksena kostonhimoinen Jason tappaa hänet, kun taas Betty luopuu huumebisneksestä sen takia Stevensin suojeluksessa. Gallegos tulee tapaamaan Jasonia ja Stevensiä ja ilmoittaa heille, että he ovat perineet Felixin velat hänelle. Myöhemmin samana päivänä Stevens tapaa Carverin kertoakseen tälle tapaamisestaan Gallegosin kanssa. Sen sijaan Carver osoittaa Stevensiä aseella ja käskee häntä luovuttamaan aseensa ja nousemaan autoonsa. Vihaisena Stevens riisuu Carverin aseista ja pakottaa hänet myöntämään, että ulkoministeriö on päättänyt jättää Gallegosin rauhaan, koska Guzmanista voi jonain päivänä olla heille hyötyä poliittisena voimavarana, ja Carver on päättänyt pelata mukana vastineeksi urakehityksestä. Stevensin pettymys saavuttaa lopullisen pisteensä, ja hän luopuu peitetehtävästään ja vannoo, että hän kaataa Gallegosin ja Guzmanin yksin. Stevens ja Jason saavat tietää, että Gallegos aikoo tappaa heidät joka tapauksessa, joten he tappavat hänet ensin ja varastavat pakettiauton, jossa oli yli 100 miljoonaa Gallegosin käteistä. Jason ja Stevens kutsuvat Guzmanin telakalle ja tarjoutuvat palauttamaan 80 Gallegosin rahoista, jos hän suostuu sijoittamaan loput 20 heidän synteettiseen kokaiinioperaatioonsa. Etsivä Taft, joka on seurannut Stevensiä, keskeyttää sopimuksen, mutta ei voi pidättää Guzmania hänen diplomaattisen asemansa vuoksi. Guzman poistuu paikalta. Taft käskee Stevensin antautua, mutta Jason ampuu hänet. Stevens paljastuu poliisiksi ja yrittää pidättää Jasonin, mutta joutuu tappamaan hänet itsepuolustukseksi. Tämän jälkeen Carver pakottaa Stevensin todistamaan hänen ja DEA:n puolesta vastineeksi siitä, että Betty ei saa syytettä rahanpesusta, mutta Stevens esittää videonauhan raskauttavasta keskustelusta Guzmanin kanssa telakalla todistuksessaan edustajainhuoneen oikeuskomitean alakomitealle, mikä tuhoaa ulkoministeriön aikeet sekä Guzmanin ja Carverin urat. Myöhemmin hän miettii, mitä tehdä salaa säilyttämillään 11 miljoonalla Gallegosin rahalla.</w:t>
      </w:r>
    </w:p>
    <w:p>
      <w:r>
        <w:rPr>
          <w:b/>
        </w:rPr>
        <w:t xml:space="preserve">Esimerkki 1.2219</w:t>
      </w:r>
    </w:p>
    <w:p>
      <w:r>
        <w:t xml:space="preserve">Fact1: college joukkue tehdä todellista rahaa suurkaupungissa isän kanssa, Fact2: sankari vatsa tehdä rahaa bilking köyhien pois niukat säästöt roskalainoja, Fact3: John uusi linja ei mene jälkeen vanhusten lesket säästöt työtä, Fact4: Confederate ilmoittaa John alkoholin lähetykset, Fact5: bootleggers in cutthroat maailmassa tehdä käyttää todellisia veitsiä konekiväärejä ja pommeja roskalainoja ja marginaalipyynnöt</w:t>
      </w:r>
    </w:p>
    <w:p>
      <w:r>
        <w:rPr>
          <w:b/>
        </w:rPr>
        <w:t xml:space="preserve">Tulos</w:t>
      </w:r>
    </w:p>
    <w:p>
      <w:r>
        <w:t xml:space="preserve">College-jalkapallosankari John Hawks Morris antaa varakkaan seurapiirikaunottaren Alison Corning LoydToddin houkutella itsensä luopumaan työstään collegejoukkueen valmentajana, jotta hän voisi olla oikea mies ja tienata oikeaa rahaa suurkaupungissa isänsä Stephen Corning Emmett Corriganin kanssa Wall Streetillä. Pian hänellä on enemmän kuin hän voi sietää, sillä hän tienaa rahaa huijaamalla köyhiltä heidän vähäiset säästönsä roskalainoilla. Herra Corning kertoo Johnille, ettei hänellä ole edellytyksiä menestyä osakekaupan brutaalissa maailmassa. John vastaa, että hän aikoo etsiä uuden työn, jossa hän ei jahtaa vanhojen leskien säästöjä. John päättää ryhtyä jahtaamaan niitä, jotka ansaitsevat menettää rahansa: salakuljettajia. Hän saa Slim Ned Sparksilta sisäpiirin tietoa Big Johnin Fred Kohlerin huhuoperaatiosta tämän aseenkantajan Sophien kautta. Sophie naputtelee tiedot morsekoodilla kirjoituskoneellaan liittolaiselle, joka ilmoittaa Johnille alkoholikuljetuksista. Hawks on moderni merirosvo. Ystävänsä Chub Frank McHughin kanssa hän johtaa Corsairia, tykkivenettä, joka saalistaa salakuljettajia ja myy lastin edelleen heidän rikkaille tukijoilleen. Hän unohti vain kaksi asiaa: sen, että roskalainojen ja marginaalipakettien katkaisevassa maailmassa ei käytetä oikeita veitsiä, konekiväärejä ja pommeja, kuten gangsterit, ja ruumassa piileskelevän tytön.</w:t>
      </w:r>
    </w:p>
    <w:p>
      <w:r>
        <w:rPr>
          <w:b/>
        </w:rPr>
        <w:t xml:space="preserve">Esimerkki 1.2220</w:t>
      </w:r>
    </w:p>
    <w:p>
      <w:r>
        <w:t xml:space="preserve">Fakta1: Arrakurin joukot valmistautuvat hyökkäykseen kylän hääjuhliin, Fakta2: Estrild ja naissoturi lähtevät Arrakurin kaupunkiin kostamaan kylän tuhoa, Fakta3: naiset kieltäytyvät ryhtymästä aseisiin tyrannimaista Arrakuria vastaan, Fakta4: maanalaiset vastarintajoukot suostuvat auttamaan Amethean seurueen salakuljettamisessa kaupunkiin, Fakta5: muut kylästä siepatut miehet pakotetaan taistelemaan gladiaattoreina kaupungin keskustassa sijaitsevalla areenalla.</w:t>
      </w:r>
    </w:p>
    <w:p>
      <w:r>
        <w:rPr>
          <w:b/>
        </w:rPr>
        <w:t xml:space="preserve">Tulos</w:t>
      </w:r>
    </w:p>
    <w:p>
      <w:r>
        <w:t xml:space="preserve">Rauhallinen barbaarikylä valmistautuu juhlimaan kuningatar Amethea Lana Clarksonin ja prinssi Argan Frank Zagarinon häitä. Hääseremonian valmistelujen aikana lordi Arrakur Arman Chapmanin joukot hyökkäävät kylään, ottavat Arganin ja Amethean nuoremman sisaren Taramis Dawn Dunlapin sekä useita muita vangiksi ja teurastavat loput kyläläiset. Amethea, hänen palvelijattarensa Estrild Katt Shea ja naissoturi Tiniara Susana Traverso selviytyvät hyökkäyksestä ja lähtevät Arrakurin kaupunkiin pelastaakseen muut ja kostaakseen kylänsä tuhoamisen. Matkalla kolme naista törmäävät Arrakursin joukkojen pieneen leiriin. Amethea ja Tiniara hyökkäävät miesten kimppuun ja tappavat heidät, ja leiristä löytyy vangittuna Taramis, joka on ilmeisesti saanut traumoja kokemuksestaan ja käyttäytyy sulkeutuneesti. Arrakursin valtakunnan laitamilla naiset tapaavat maanalaisen vastarintajoukon jäseniä, jotka suostuvat auttamaan Amethean ryhmän salakuljettamisessa kaupunkiin, mutta kieltäytyvät tarttumasta heidän kanssaan aseisiin tyrannimaista Arrakuria vastaan. Kaupungin porttien sisäpuolella Amethea huomaa, että Argan ja muut hänen kylästään viedyt miehet pakotetaan taistelemaan gladiaattoreina kaupungin keskustassa sijaitsevalla areenalla. Samaan aikaan Taramis huomaa Arrakurin johtavan joukkojen kulkuetta palatsiinsa ja lähestyy häntä. Arrakur tunnistaa Taramisin leiristä ja sallii tämän tulla mukaansa sisälle, kun taas toisessa kaupunginosassa kaksi Arrakurin vartijaa hyökkää Estrildin kimppuun ja raiskaa hänet. Amethea ja Tiniara tulevat häntä puolustamaan, mutta naiset saavat yliotteen ja joutuvat vangiksi. Estrildistä tehdään yksi gladiaattoreiden haluja palvelevista haaremitytöistä, jossa hän tapaa Arganin ja kertoo tälle heidän epäonnistuneesta pelastusyrityksestään. Ametheaa ja Tiniaraa kuulustellaan erikseen; Tiniara kuolee pakoyrityksessä, kun taas Amethea lähetetään tyrmään kidutettavaksi. Arrakur ja hänen uusi jalkavaimonsa Taramis vierailevat Amethean luona tyrmässä, jossa hänet on riisuttu alastomaksi nahkakaulusta ja -nauhaa lukuun ottamatta, ja pääkiduttaja Tony Middleton venyttää häntä telineeseen. Taramis teeskentelee, ettei tunne Ametheaa, kun taas Arrakur vaatii tietoja kapinallisista, jotka auttoivat Amethean kaupunkiin. Amethea kieltäytyy puhumasta, ja Arrakur vaatii vastauksia aamuun mennessä ja poistuu. Sillä välin Argan, muut gladiaattorit ja Estrild suunnittelevat kapinaa Arrakuria vastaan. Kiduttaja raiskaa myöhemmin Amethean, mutta Amethea käyttää naisellista voimaansa puristaakseen miehen miehuutta kivuliaasti hyökkäyksen aikana ja pakottaa hänet vapauttamaan hänet telineestä, minkä jälkeen Amethea heittää miehen happolammikkoon ja pakenee tyrmästä. Estrildin löydettyään naiset pakenevat linnasta ja ryhmittyvät kapinallisten kanssa, jotka suostuvat auttamaan Arganin johtamien Arrakursin joukkojen suunnitellussa kukistamisessa gladiaattorikisojen aikana. Amethea ja kapinalliset liittyvät gladiaattoreiden kanssa hyökkäykseen. Amethea taistelee Arrakuria vastaan kaksintaistelussa lähitaistelun aikana, mutta hän voittaa hänet ja riisuu hänet aseista. Ennen kuin Arrakur voi antaa tappavan iskun, Taramis kuitenkin iskee häntä selkään ja tappaa hänet. Amethea ja Argan palaavat yhteen ja juhlivat kaupungin vapautumista Arrakurin hirmuvallasta.</w:t>
      </w:r>
    </w:p>
    <w:p>
      <w:r>
        <w:rPr>
          <w:b/>
        </w:rPr>
        <w:t xml:space="preserve">Esimerkki 1.2221</w:t>
      </w:r>
    </w:p>
    <w:p>
      <w:r>
        <w:t xml:space="preserve">Fakta1: Fakta3: Billy pian sen jälkeen, kun hän on ilmoittautunut kouluun, tuntee vetoa opettajaan, joka on nimetty kouluksi, Fakta4: Billyn edistymishälytykset kiihtyvät, kun Billy, Fakta5: Veronica motivoi häntä palaamaan kouluun.</w:t>
      </w:r>
    </w:p>
    <w:p>
      <w:r>
        <w:rPr>
          <w:b/>
        </w:rPr>
        <w:t xml:space="preserve">Tulos</w:t>
      </w:r>
    </w:p>
    <w:p>
      <w:r>
        <w:t xml:space="preserve">Billy Madison on 27-vuotias perijä Fortune 500 -hotelliyhtiössä, jonka hänen isänsä Brian perusti. Hän viettää päivänsä ryyppäämällä ystäviensä kanssa ja aiheuttamalla häiriöitä isänsä tilalla. Eräänä päivänä Billy pilaa isänsä ja tämän yhteistyökumppaneiden illalliskokouksen käyttäytymällä vastenmielisesti. Brian menettää luottamuksensa poikaansa ja valitsee seuraajakseen juonittelevan Eric Gordonin. Kun Billy anelee isäänsä harkitsemaan päätöstään uudelleen, Brian paljastaa lahjoneensa salaa Billyn koulun opettajat, jotta tämä saisi häneltä välttävät arvosanat. Lopulta he tekevät kompromissin: Billyn on suoritettava kaikki 12 arvosanaa kahden viikon välein osoittaakseen, että hän on tarpeeksi pätevä johtamaan yritystä. Pian kouluun ilmoittautumisensa jälkeen Billy ihastuu opettaja Veronica Vaughniin, joka aluksi ei välitä hänestä. Billy kuitenkin selviytyy menestyksekkäästi kahdelta ensimmäiseltä luokalta. Kolmannella luokalla hän päätyy yhdeksi Veronican oppilaista ja ansaitsee tämän kunnioituksen puolustamalla ystäväänsä ja luokkatoveriaan Ernietä. Billystä tulee suosittu kolmasluokkalaisten keskuudessa ja hän kaipaa heitä edetessään koulussa. Billyn edistyminen hälyttää Ericin, joka hermostuu yhä enemmän, kun Billy valmistuu jokaiselta luokalta. Eric kiristää rehtori Max Andersonia väittämään, että Billy lahjoi hänet läpäisevien arvosanojen saamiseksi kuvilla Andersonin aiemmasta urasta naamioituneena painijana, joka vahingossa tappoi miehen kehässä. Brian irtisanoo nopeasti sopimuksensa Billyn kanssa ja nimeää Ericin uudeksi seuraajakseen. Billy järkyttyy ja palaa huolettomaan elämäntapaansa. Veronica motivoi häntä palaamaan kouluun, kun taas hänen luokkatoverinsa vakuuttavat Maxin perumaan lahjussyytöksensä. Brian suostuu antamaan Billylle uuden mahdollisuuden, mutta Eric vetoaa siihen, että Billy epäonnistui haasteessa, koska häneltä meni yli kaksi viikkoa arvosanan suorittamiseen. Sitten hän uhkaa haastaa Brianin oikeuteen, jos tämä ei siirrä yritystä hänelle. Billy puuttuu asiaan ja haastaa Ericin akateemiseen kymmenotteluun, jotta heidän riitansa saataisiin vihdoin ratkaistua ja voittaja saisi johtaa yritystä. Molemmat miehet ovat erinomaisia eri lajeissa, mutta Billy onnistuu siirtymään yhden pisteen johtoon ennen kilpailun loppukilpailua, joka on Jeopardy!-tyylinen akateeminen koe. Billy kompastuu kilpailun avauskysymykseen, ja Eric saa tilaisuuden voittaa kilpailun vastaamalla liike-elämän etiikkaa koskevaan kysymykseen. Eric, joka on erittäin häikäilemätön liikemies, ei keksi vastausta ja murtuu. Hän uhkailee käsiaseella, mutta painivarusteisiin pukeutunut Max taklaa Ericin ennen kuin tämä ehtii vahingoittaa Billyä. Eric toipuu hyökkäyksestä ja yrittää ampua Veronican, mutta häntä ampuu Danny McGrath, kiväärillä varustettu hullu, jolta Billy pyysi aiemmin anteeksi kiusaamista. Valmistujaisseremoniassaan Billy ilmoittaa siirtävänsä hotelliyrityksen Carl Alphonselle, yhdelle isänsä kohteliaammista liikemiehistä, ja opiskelevansa opettajaksi. Eric katsoo vierestä ja puuskahtaa turhautuneena Billyn päätöksestä.</w:t>
      </w:r>
    </w:p>
    <w:p>
      <w:r>
        <w:rPr>
          <w:b/>
        </w:rPr>
        <w:t xml:space="preserve">Esimerkki 1.2222</w:t>
      </w:r>
    </w:p>
    <w:p>
      <w:r>
        <w:t xml:space="preserve">Fakta1: Fakta2: uusi osasto on täynnä korruptoituneita poliiseja, Fakta3: poliisi on pidättänyt Bheeshmarin rikoksesta, Fakta4: vaimo kuolee sairaalassa, Fakta5: tytär kerjää ruokaa.</w:t>
      </w:r>
    </w:p>
    <w:p>
      <w:r>
        <w:rPr>
          <w:b/>
        </w:rPr>
        <w:t xml:space="preserve">Tulos</w:t>
      </w:r>
    </w:p>
    <w:p>
      <w:r>
        <w:t xml:space="preserve">Bheeshmar Ranjith on rehellinen ja rehellinen poliisi. Hän on naimisissa naiivin kylänaisen Gowri Devayanin kanssa, ja heillä on kuusivuotias tyttö nimeltä Pappathi Baby Prahasitha. Bheeshmar siirretään uudelle osastolle, joka on täynnä korruptoituneita poliiseja. Pian komisario Bheeshmar joutuu yhteen poliisien Aadhi Ilavarasun ja Dhandapani Vasu Vikramin, apulaispoliisipäällikkö Singampuli Sadiqin ja sydämettömän poliitikon R.K Rami Reddyn kanssa. Myöhemmin Bheeshmar on hyllytetty, koska hän hakkasi Singampulin oikeudessa. Sen jälkeen poliisi pidättää Bheeshmarin rikoksesta, johon hän ei ole syyllistynyt, ja hänet pannaan vankilaan. Hänen vaimonsa myy munuaisensa asianajajan kuluihin päästäkseen vapaaksi. Sen jälkeen hän päätyy tappelemaan rähinöitsijöiden kanssa tuodessaan lääkettä vaimolleen. Hän ei ehdi ajoissa, joten vaimo kuolee sairaalassa. Työtön Bheeshmar raivostuu ja tappaa kaikki vihollisensa. Hänet pidätetään jälleen ja hänet tuodaan poliisiautolla. Liikennemerkillä hän näkee tyttärensä kerjäävän ruokaa. Hänen tyttärensä yrittää juosta kohti pakettiautoa, mutta samalla hänelle sattuu onnettomuus. Bheeshmar herää huutaen tyttärensä lähellä, ja tajuaa, että se oli painajainen. Siinä vaiheessa Bheeshmar ymmärtää, että yhteiskunnan pahuus on paljon häntä voimakkaampi. Niinpä hän polttaa poliisin univormunsa ja päättää aloittaa uuden elämän rakkaan tyttärensä Pappathin kanssa.</w:t>
      </w:r>
    </w:p>
    <w:p>
      <w:r>
        <w:rPr>
          <w:b/>
        </w:rPr>
        <w:t xml:space="preserve">Esimerkki 1.2223</w:t>
      </w:r>
    </w:p>
    <w:p>
      <w:r>
        <w:t xml:space="preserve">Fakta1: elokuvan sankarit asuvat satamakaupungissa Kuolan niemimaalla lähellä Norjan rajaa, Fakta2: Fakta3: salaperäinen mies, jolla on ulkomaalainen ja Herman, näyttää vaisulta, Fakta4: Konyok ei lannistu pitkään ja vaihtaa Rimmaan, Fakta5: Herman katoaa Barentsinmerellä yrittäessään tavoittaa norjalaista emoalusta.</w:t>
      </w:r>
    </w:p>
    <w:p>
      <w:r>
        <w:rPr>
          <w:b/>
        </w:rPr>
        <w:t xml:space="preserve">Tulos</w:t>
      </w:r>
    </w:p>
    <w:p>
      <w:r>
        <w:t xml:space="preserve">1950-luvun loppu. Sputnik 1 on jo laukaistu, mutta avaruudessa ei ole vielä ollut kosmonauttia. Elokuvien sankarit asuvat satamakaupungissa Kuolan niemimaalla, lähellä Norjan rajaa. Viktor Konkov, lempinimeltään Konyok Jevgeni Mironov, on aina halunnut tulla joksikin, joka voi hyödyttää ihmiskuntaa. Hän työskenteli kokkina, rakasti tarjoilijaa ja ajeli ympäri kaupunkia polkupyörällä, mutta samalla hän uskoi vakaasti hänen ja yhteiskunnan suureen tulevaisuuteen. Pian hänen vaisuun olemassaoloonsa ilmestyy salaperäinen mies, jolla on vieras ja salaperäinen nimi Herman Eugene Tsyganov. Selittääkseen jotenkin oudon käytöksensä Herman kertoo Konyokille, että eri puolilla maata on salainen valikoima erikoislaatuisia ihmisiä, jotka myöhemmin kerätään Kostanayhin ja lähetetään avaruuteen. Eräällä kerralla Herman viettelee herkillä suudelmilla Konyokin naisen Lara Irina Pegovan. Konyok ei lannistu pitkään ja vaihtaa siskonsa Rimma Elena Liadovan kanssa. Pian Herman katoaa Barentsinmerellä yrittäessään saada kiinni norjalaista emoalusta. Sen jälkeen Konyok päättää mennä instituuttiin diplomaatin ammattiin ja lähtee Rimman kanssa Moskovaan. Matkalla junavaunussa hän tapaa hymyilevän ja ujon nuoren upseerin, Jurin. Elokuvan finaalissa käy ilmi, että kyseessä oli tuleva ensimmäinen kosmonautti Juri Gagarin. Gagarinin suurenmoisen vastaanoton aikana Moskovassa nolo Konkov juoksee vaunuun ja ojentaa kosmonaudille kukkakimpun.</w:t>
      </w:r>
    </w:p>
    <w:p>
      <w:r>
        <w:rPr>
          <w:b/>
        </w:rPr>
        <w:t xml:space="preserve">Esimerkki 1.2224</w:t>
      </w:r>
    </w:p>
    <w:p>
      <w:r>
        <w:t xml:space="preserve">Fakta1: miehittämätön NASA:n avaruusluotain joutuu galaksien väliseen madonreikään ja syöksyy maahan maapallon kaltaiselle planeetalle galaksin toisella puolella, Fakta2: tiedemiesten on löydettävä keino, jolla he voivat auttaa hakemaan pois kulkeneen aluksen, koska luotain on menetetty ja budjetti on todennäköisesti menetetty, Fakta3: Fakta4: madonreikä jättää Hamin tehtäväksi aluksen pelastamisen ja laskeutumisen, Fakta5: Zartog-planeetan lähettämä ryhmä avaruusolentoja ottaa aluksen haltuunsa yhdessä Titanin kanssa.</w:t>
      </w:r>
    </w:p>
    <w:p>
      <w:r>
        <w:rPr>
          <w:b/>
        </w:rPr>
        <w:t xml:space="preserve">Tulos</w:t>
      </w:r>
    </w:p>
    <w:p>
      <w:r>
        <w:t xml:space="preserve">Ham III, ensimmäisen avaruudessa olleen simpanssin pojanpoika, on tykinkuula sirkuksessaan, jota hänen isoisänsä ystävä Houston kritisoi. Samaan aikaan miehittämätön NASA:n Infinity-niminen avaruusluotain ajautuu galaksien väliseen madonreikään ja syöksyy maahan maapallon kaltaiselle planeetalle galaksin toisella puolella. Zartog, pahantahtoinen asukas, löytää vahingossa, miten aluksen koneistoa voidaan hallita käsin, ja käyttää sitä väestön orjuuttamiseen. Tiedemiehet joutuvat menettämään luotaimen ja todennäköisesti myös budjettinsa, ja heidän on löydettävä keino saada yhteys luotaimeen, jotta he voisivat auttaa palauttamaan eksyneen aluksen. Tekninen nero simpanssi Comet saa tiedemiehet valitsemaan heidät astronauteiksi tutkimaan planeettaa ja hakemaan luotaimen takaisin pelottoman luutnantti Lunan ja heidän pommimaisen komentajansa Titanin avulla. Senaattori pitää ideasta, mutta haluaa jotain erikoisempaa herättääkseen median huomion ja valitsee Hamin. Ham ei ole kiinnostunut tehtävästä, mutta hänet laukaistaan avaruuteen, vaikka hän parhaansa mukaan yrittääkin paeta tiedemiesten koulutuslaitoksesta. Kolme simpanssia joutuvat madonreikään, jossa Titan ja Luna menettävät tajuntansa paineesta, ja Hamille jää tehtäväksi aluksen ulos saaminen ja laskeutuminen. Tämä onnistuu, ja Ham ja Luna tutkivat planeettaa, jonka aikana Zartogin lähettämä ryhmä avaruusolentoja vie heidän aluksensa ja Titanin. Ham ja Luna aloittavat matkansa Zartogin palatsiin, ja matkalla he tapaavat yhden asukkaista, jonka he tuntevat Kilowattina. Kilowatt tarjoutuu johdattamaan heidät palatsiin, mutta pian sen jälkeen he kohtaavat luolassa lihaa syövän hirviön. Hirviö tukkii uloskäynnin, mutta Kilowatt harhauttaa sitä ja uhraa itsensä, jotta Ham ja Luna voivat paeta. Lopulta simpanssit pääsevät palatsiin, jossa ne huomaavat, että Titan on opettanut Zartogille joitakin luotaimen ominaisuuksia. Ne pelastavat hänet ja pääsevät alukseensa, mutta juuri kun ne ovat lähdössä, Ham vilkaisee ulos ja näkee Zartogin kiduttavan joitakin muita avaruusolentoja. Sitten hän kertoo Titanille ja Lunalle, että he lähettivät epäsuorasti luotaimen sinne ja että he ovat Kilowattille velkaa sen, että auttavat pelastamaan planeetan. He kolme poistuvat aluksesta, joka lähtee liikkeelle automaattiohjauksella, mutta kun he yrittävät miettiä suunnitelmaa, Zartog hyökkää heidän kimppuunsa luotaimen kanssa. Juuri kun he ovat tuhoutumassa, Titan huijaa Zartogia laukaisemaan luotaimen heittomekanismin, mikä puolestaan johtaa Zartogin tappioon. Sitten simpanssit huomaavat, että Kilowatt on selvinnyt hengissä, ja ne pystyvät ottamaan yhteyttä Cometiin ja Houstoniin Maassa radiopuhelimen välityksellä. Houston muistuttaa, että jos he pystyvät suunnittelemaan luotaimen uudelleen, he voivat käyttää sitä päästäkseen takaisin Maahan. He onnistuvat siinä planeetan asukkaiden avulla ja käyttävät purkautuvaa tulivuorta saadakseen tarvitsemansa työntövoiman paetakseen planeetan painovoimasta. He lähtevät avaruuteen, ja juuri kun he ovat astumassa takaisin madonreikään, Titan luovuttaa aluksen ohjauksen Hamin käsiin, sillä Ham on ainoa, joka kestää paineen ja siten ainoa, joka voi ohjata aluksen kotiin. Titan ja Luna sammuvat jälleen kerran. Ham ei ole varma, onko hänestä tehtävään, kunnes hän käy henkisen keskustelun isoisänsä kanssa, joka kehottaa häntä uskomaan itseensä ja tekemään asiat vain Hamin tavalla. Ham onnistuu ohjaamaan aluksen takaisin Maahan ja laskeutumaan Lunan avulla, ja senaattori päättää lehdistön painostuksesta lisätä dramaattisesti avaruusohjelmien rahoitusta. Elokuva päättyy siihen, että simpanssin paluuta juhlitaan.</w:t>
      </w:r>
    </w:p>
    <w:p>
      <w:r>
        <w:rPr>
          <w:b/>
        </w:rPr>
        <w:t xml:space="preserve">Esimerkki 1.2225</w:t>
      </w:r>
    </w:p>
    <w:p>
      <w:r>
        <w:t xml:space="preserve">Fakta1: Fakta2: ihmiset valittavat kuninkaalle, Fakta3: kuningas päättää löytää syyllisen, Fakta4: Aswapaalan kautta tapaa Pingalan sattumalta, Fakta5: Vikramadityan laittaa hänet vangiksi Pingalan palatsiin.</w:t>
      </w:r>
    </w:p>
    <w:p>
      <w:r>
        <w:rPr>
          <w:b/>
        </w:rPr>
        <w:t xml:space="preserve">Tulos</w:t>
      </w:r>
    </w:p>
    <w:p>
      <w:r>
        <w:t xml:space="preserve">Kuningas Bharthruhari Serkulathur Sama on naimisissa 300 vaimon kanssa. Hän viettää suurimman osan ajastaan nuorimman ja suosikkinsa Pingala B. Jayamman kanssa. Kuninkaan hevosten päällikkö, Aswapaalan N. S. Krishnan turvautuu varkauteen tyydyttääkseen rakastajattarensa Sundari T. A. Madhuramin tarpeet. Ryöstetyt ihmiset valittavat kuninkaalle, joka päättää löytää syyllisen ja rangaista häntä. Sattumalta Aswapaalan tapaa Pingalan, ja molemmilla alkaa olla suhde kuninkaan tietämättä. Vikramadityan G. Pattu Iyer, kuninkaan veli, nappaa Aswapaalanin eräänä yönä ja vangitsee hänet Pingalan palatsiin. Paetakseen tilanteesta, ettei hänen suhteensa Aswapaalanin kanssa paljastuisi, valittaa Bharthruharille, että Vikramadityan yritti vietellä hänet, minkä Vikramadityan kiistää. Kuningas karkottaa Vikramadityanin välittömästi tutkimatta asiaa kunnolla. Myöhemmin kuningas tajuaa, että hänen nuorempi veljensä puhui totta, kun hän näkee Aswapaalanin ja Pingalan yhdessä. Järkyttyneenä ja loukkaantuneena hän luopuu valtaistuimestaan, tuo Vikramadityanin takaisin ja kruunaa hänet uudeksi kuninkaaksi. Bharthruharista tulee sitten erakko ja hän vetäytyy metsään tekemään parannusta.</w:t>
      </w:r>
    </w:p>
    <w:p>
      <w:r>
        <w:rPr>
          <w:b/>
        </w:rPr>
        <w:t xml:space="preserve">Esimerkki 1.2226</w:t>
      </w:r>
    </w:p>
    <w:p>
      <w:r>
        <w:t xml:space="preserve">Fakta1: galleria halveksivat häntä nukkumisesta työstä, Fakta2: kuraattori Grierson suostuu majoittaa hänet talossa, Fakta3: Alison lähtee äidin taloon Kevinin ja Jenniferin kanssa, Fakta4: David alkaa sotkea illallisen gallerian omistajan kanssa, Fakta5: Bean Pian sen jälkeen Brutus lähestyy jättämällä Davidin huolestuneena siitä, että hän tietää totuuden korvaamattomasta maalauksesta 's onnettomuudesta, vain oppiakseen häneltä, että Jennifer kiidätettiin sairaalaan oltuaan osallisena moottoripyöräonnettomuudessa poikaystävänsä kanssa puhuessaan.</w:t>
      </w:r>
    </w:p>
    <w:p>
      <w:r>
        <w:rPr>
          <w:b/>
        </w:rPr>
        <w:t xml:space="preserve">Tulos</w:t>
      </w:r>
    </w:p>
    <w:p>
      <w:r>
        <w:t xml:space="preserve">Mr. Bean Rowan Atkinson on hyvää tarkoittava, mutta toivottoman kömpelö, hölmö ja tuhoisan oloinen vartija Lontoon kansallisgalleriassa. Kun gallerian johtokunta, joka halveksii häntä, koska hän nukkuu työssään, ei saa hänestä potkuja, koska gallerian puheenjohtaja Sir John Mills uhkailee seurauksilla, he päättävät heti toimia toisin ja antavat Atkinsonin edustaa heitä siirrettäessä muotokuvaa Whistlers Mother Los Angelesin Griersonin taidegalleriaan sen jälkeen, kun filantrooppi kenraali Newton Burt Reynolds on ostanut sen 50 miljoonalla. Griersonin kuraattori David Langley Peter MacNicol, joka on vaikuttunut tohtori Beanin valeprofiilista, suostuu majoittamaan hänet taloonsa kahdeksi kuukaudeksi, vaimonsa Alison Pamela Reedin harmiksi. Sen jälkeen kun Bean aiheuttaa aluksi hankaluuksia lentokentän poliisin kanssa ja rikkoo perhekalleuden, Alison lähtee äitinsä kotiin poikansa Kevin Andrew Lawrencen ja tyttärensä Jennifer Tricia Vesseyn kanssa. David alkaa pian kyseenalaistaa Beanin älykkyyttä, kun hän ehdottaa, että he menevät huvipuistoon ja aiheuttaa sekasortoa kyydissä, ja myöhemmin sotkee illallisen gallerian omistajan George Grierson Harris Yulinin kanssa. Kun David kuulustelee Beania, hän saa selville, ettei Bean olekaan lääkäri. Hänen pahimmat pelkonsa toteutuvat pian, kun Bean pilaa vahingossa maalauksen pian sen saapumisen jälkeen. Pelätessään menettävänsä työpaikkansa ja joutuvansa mahdollisesti rikossyytteeseen vahingon vuoksi David masentuu ja juo itsensä humalaan, vaikka hänen perheensä palaa säälistä. Pelastaakseen uransa Bean hiipii takaisin galleriaan, harhauttaa vartijan sekoittamalla juomaansa laksatiiveja ja korvaa tuhoutuneen maalauksen julisteella. Suunnitelma osoittautuu seuraavana päivänä onnistuneeksi ja huijaa kaikkia, myös Newtonia. Bean melkein joutuu paniikkiin tajutessaan, että hänen on pidettävä puhe, mutta pitää maalauksesta improvisoidun, sentimentaalisen ja syvällisen monologin, joka saa yleisön kiitoksen ja hyväksynnän. Pian puheen jälkeen Beanille tulee luutnantti Brutus, jonka kanssa hän on tavannut, ja David huolestuu siitä, että hän tietää totuuden korvaamattoman arvokkaan maalauksen onnettomuudesta. Häneltä Bean saa tietää, että Jennifer vietiin sairaalaan moottoripyöräonnettomuudessa poikaystävänsä kanssa. David kiirehtii sairaalaan ja lähtee vaimonsa luokse, jolloin Bean jää vaeltelemaan sairaalan vastaanottoalueelle ja häntä luullaan oikeaksi lääkäriksi, kun hän poimii pudonneen stetoskoopin ja koska hänellä on nimilappu, jossa lukee tohtori Bean. Hän joutuu leikkaussaliin ja törmää leikkauspöydällä Brutukseen, jota on ammuttu ryöstön yhteydessä, minkä jälkeen hän onnistuu saamaan luodin takaisin kehoonsa epätavallisella menetelmällä. Jätettyään poliisin toipumaan David erehtyy luulemaan Beania lääkäriksi, joka anelee hänen apuaan, ja jättää hänet yksin Jenniferin kanssa, jonka hän herättää koomasta, kun hän vahingossa antaa itselleen sähköiskun defibrillaattorilla ja laskeutuu Jenniferin päälle. David on kiitollinen saadessaan tyttärensä takaisin ja yllättyy huomatakseen pelastajakseen Beanin, joka pyytää häntä jäämään vielä viikoksi hänen luokseen. Vietettyään laatuaikaa Davidin perheen kanssa Bean palaa pian lentokentälle ja kiittää Davidia viettämästään ajasta ennen kuin palaa takaisin Lontooseen. Kotiin päästyään Bean ihailee Langleyn perheen valokuvilla koristeltua huonettaan, ennen kuin hän vilkaisee viimeisen kerran mukanaan salakuljettamaansa alkuperäistä Whistlers-äitiä, joka on tuhoutunut, ja menee sitten nukkumaan.</w:t>
      </w:r>
    </w:p>
    <w:p>
      <w:r>
        <w:rPr>
          <w:b/>
        </w:rPr>
        <w:t xml:space="preserve">Esimerkki 1.2227</w:t>
      </w:r>
    </w:p>
    <w:p>
      <w:r>
        <w:t xml:space="preserve">Fakta1: Fakta2: opiskelija on nähnyt pojan kuoleman, Fakta3: Jenniferillä on suhde Kellyn kanssa, Fakta4: kadetit tappoivat pojan raa'assa vihkimisriitissä, Fakta5: Joe Nibley ampuu haita vedessä.</w:t>
      </w:r>
    </w:p>
    <w:p>
      <w:r>
        <w:rPr>
          <w:b/>
        </w:rPr>
        <w:t xml:space="preserve">Tulos</w:t>
      </w:r>
    </w:p>
    <w:p>
      <w:r>
        <w:t xml:space="preserve">Steven Conway purjehtii Kalifornian rannikkosaarelle selvittääkseen, mikä aiheutti hänen poikansa salaperäisen kuoleman. Conwayn kahdelta ensimmäiseltä pysähdyspaikalta evätään ruoka ja majoitus, ja hän menee Sabre Islandilla sijaitsevaan syrjäiseen ja eliittisotilaskouluun. Koulua johtaa majuri Redfern Kelly, jonka sihteeri Jennifer Evans ihmettelee, miksi Conwaylta kesti neljä kuukautta tulla tiedustelemaan poikaansa. Conway selittää, että hän oli ollut viime kuukaudet Pakistanissa liikemiesprojektissa ja sai vasta äskettäin tietää, että pojan äiti, joka on nyt kuollut, oli lähettänyt pojan tähän eksklusiiviseen akatemiaan 10 000 dollarin lukukausimaksun kera. Hän pyytää saada nähdä poikansa tiedot ja puhua erään oppilaan, Crip Hastingsin, kanssa, joka on saattanut todistaa pojan kuoleman. Jenniferillä on suhde naimisissa olevan Kellyn kanssa, ja hän varoittaa majuria antamasta Conwayn puhua Hastingsin pojalle. Kolme kadettia alkaa ahdistella Conwayta ja yrittää yllyttää häntä tappeluun. Myös Cripiä kiusataan ja häntä varoitetaan olemaan sanomatta mitään. Conway saa tietää, että kadetit tappoivat hänen poikansa vahingossa raa'alla vihkimisriitillä. Kotimatkalla laivalla Jennifer teeskentelee auttavansa, mutta on järjestänyt väijytyksen. Se koituu takaiskuksi, sillä hän putoaa hain täyttämiin vesiin, kun Conway sytyttää veneen tuleen Kelly mukanaan. Hän pääsee turvallisesti takaisin rantaan, kun Joe Nibley ampuu vedessä olevia haita.</w:t>
      </w:r>
    </w:p>
    <w:p>
      <w:r>
        <w:rPr>
          <w:b/>
        </w:rPr>
        <w:t xml:space="preserve">Esimerkki 1.2228</w:t>
      </w:r>
    </w:p>
    <w:p>
      <w:r>
        <w:t xml:space="preserve">Fakta1: Fakta2: Dean tapaa ristiinpukeutuvan seksityöläisen La Mirandan ja hänen ystävänsä: Fakta3: ryhmä suunnittelee mielenosoitusta Philadelphian Independence Hallissa, Fakta4: La Miranda on kauhuissaan, koska hänellä on huonoja kokemuksia psykiatrien kanssa, Fakta5: Burt Ethan ja Matty riitelevät matkalla tapaamaan Village Voice -lehden toimittajaa ja valokuvaajaa.</w:t>
      </w:r>
    </w:p>
    <w:p>
      <w:r>
        <w:rPr>
          <w:b/>
        </w:rPr>
        <w:t xml:space="preserve">Tulos</w:t>
      </w:r>
    </w:p>
    <w:p>
      <w:r>
        <w:t xml:space="preserve">Nuori homomies Matty Dean saapuu New Yorkiin ja suuntaa Greenwich Villageen. Hän tapaa ristiinpukeutuvan seksityöläisen La Mirandan ja hänen ystävänsä, jotka vievät hänet Stonewall Inniin. Siellä poliisi tekee ratsian, ja Matty ja La Miranda pidätetään. Heidät vapauttaa takuita vastaan Bostonia, Stonewallissa hengailevien queenien afroamerikkalainen äiti ja Stonewallia johtavan, syvästi sulkeutuneen mafioson Vinnien salainen rakastaja. Matty ja La Miranda palaavat hänen luokseen, jossa hän saa kutsuntailmoituksen. Matty osallistuu Mattachine Societyn kokoukseen, jossa hän tapaa Burtin ja Ethanin. Ryhmä suunnittelee mielenosoitusta Philadelphian Independence Hallissa. Ethan ja Matty todistavat eräänlaista vihkimystä, kun Jose-nimisestä nuoresta miehestä tulee Camelia-persoona. Seremonian jälkeen he palaavat La Mirandan luokse ja harrastavat seksiä. Matty viettää aikaa Ethanin kanssa, joka kirjoittaa salanimellä homofiililehteen. La Miranda ilmoittautuu perehdyttämiskeskukseen täydessä asussa ja hänet määrätään psykologiseen arviointiin. La Miranda on kauhuissaan aiempien huonojen kokemustensa vuoksi psykiatreista, joten Matty pukeutuu hänen vaatteisiinsa ja tapaa lääkärin hänen sijastaan varmistaen hänelle hylkäyksen asepalveluksesta seksuaalisesti poikkeavana. Metromatkalla kotiin Matty kertoo La Mirandalle rakastavansa tätä. Mattachine-kokouksessa Matty inhoaa vierailevaa puhujaa, psykiatria, joka puhuu homoseksuaalisuuden nykyisestä sairausmallista, ja lähtee pois. Kokouksen jälkeen Burt, Ethan ja Matty riitelevät siitä matkalla tapaamaan Village Voice -lehden toimittajaa ja valokuvaajaa. Ryhmä lavastaa sipinän, jossa he yrittävät havainnollistaa syrjiviä alkoholitarjoilulakeja kieltäytymällä tarjoilusta, mutta kukaan ei kieltäydy tarjoilemasta heille ennen kuin he menevät Stonewalliin. Baarissa La Miranda ja Ethan tapaavat, ja Ethan kohtelee Mirandaa pilkallisesti. La Miranda tajuaa, ettei Matty ole kertonut Mattachine-ystävilleen hänestä, ja ryntää ulos. Matty seuraa häntä ja he riitelevät La Mirandan kieltäytymisestä mukautua ja Mattyn tarpeesta olla maskuliinisempien miesten kanssa. Matty etsii Ethanin ja he aloittavat suhteen. Vinnie osoittaa klinikan, jota hän kutsuu Unelmien palatsiksi, ja kertoo Bostonialle haluavansa, että Matty menisi sukupuolenkorjausleikkaukseen, jotta he voisivat mennä naimisiin, mutta Matty vastustaa ajatusta. Philadelphiassa järjestetyn lakkoilun jälkeen Ethan vie Mattyn Fire Islandille. Kun Matty joutuu valitsemaan Ethanin syrjinnän hyväksymisen ja La Mirandan uhmaamisen välillä, hän valitsee La Mirandan, ja he tekevät sovinnon. On Judy Garlandin kuolinpäivä. Bostonia seuraa televisiosta lähetystä. Piristääkseen häntä Vinnie vie hänet ensimmäistä kertaa julkisuuteen pukeutuneena. He syövät jäätelöä hienossa ravintolassa, mutta heidän avoin kiintymyksensä herättää paheksuvia katseita, ja johtaja pyytää heitä poistumaan. Kun he heräävät yhdessä seuraavana aamuna, Vinnie kysyy Bostonialta, onko hän koskaan sanonut rakastavansa häntä. Hän sanoo ei. Vinnie tekee yhtäkkiä itsemurhan ampumalla itsensä päähän, ja Bostonia joutuu hysteeriseksi. Vinnie on jättänyt hänelle suuren summan käteistä ja raapustanut peiliin huulipunalla I LOVE YOU. Sinä iltana Stonewallissa tapahtuu toinen ryöstö. Useita kuningattaria pidätetään, myös Bostonia. Hän lyö poliisia kasvoihin ja joutuu muiden poliisien hyökkäyksen kohteeksi. Kun muut queenit ryhtyvät vastaiskuun, syntyy mellakka, joka merkitsi homoyhteisön oikeuksien puolesta taistelevan liikkeen alkua.</w:t>
      </w:r>
    </w:p>
    <w:p>
      <w:r>
        <w:rPr>
          <w:b/>
        </w:rPr>
        <w:t xml:space="preserve">Esimerkki 1.2229</w:t>
      </w:r>
    </w:p>
    <w:p>
      <w:r>
        <w:t xml:space="preserve">Fakta1: Musta lammas Ashby Corwin palaa kotimaahansa Kentuckyyn höyrylaivalla, Fakta2: Tuomari Billy Priest ratkaisee useita tapauksia, muun muassa löytää työtä Woodfordin joutilaalle veljenpojalle, Fakta3: vanhan kenraali Fairfieldin sanotaan olevan Lucyn isoisä, Fakta4: Buck Ramsey loukkaa Lucya, Fakta5: Ashby On joutuu piiskatappeluun Buck Streetin kanssa.</w:t>
      </w:r>
    </w:p>
    <w:p>
      <w:r>
        <w:rPr>
          <w:b/>
        </w:rPr>
        <w:t xml:space="preserve">Tulos</w:t>
      </w:r>
    </w:p>
    <w:p>
      <w:r>
        <w:t xml:space="preserve">Musta lammas Ashby Corwin palaa kotimaahansa Kentuckyyn höyrylaivalla. Hän tapaa nuoren Lucy Leen, tohtori Laken holhokin, ja hämmästyy tämän kauneudesta. Tuomari Billy Priest, joka on ehdolla uudelleenvalintaan virkaansa, ratkaisee oikeudessa useita tapauksia, muun muassa työpaikan etsimistä Plez-sedän Woodfordin toimettomalle veljenpojalle, U. S. Grant Woodfordille. Ashby saa tietää, että vaikka vanhan kenraali Fairfieldin sanotaan olevan Lucyn isoisä, hän kiistää sen. Kun Buck Ramsey on kadulla solvaillut Lucya hänen todellisesta perinnöstään, Ashby joutuu ruoskitappeluun Buckin kanssa, ennen kuin tuomari tulee paikalle ja lopettaa sen. Lucy saa lopulta selville, kuka on hänen oikea äitinsä, hiljattain kaupunkiin palannut prostituoitu. Samaan aikaan Rufe Ramsuerin tytärtä pahoinpidellään, ja nuori Woodfordia syytetään ja pidätetään, mikä saa rotujännitteet nousemaan ja suuren lynkkausjoukon muodostumaan. Väkivalta näyttää uhkaavalta, kunnes tuomari Priest kohtaa väkijoukon vankilassa ja purkaa yhteenoton kaunopuheisella ja nerokkaalla argumentilla. Myöhemmin Rufesin tytär osoittaa Buckin olevan hänen todellinen hyökkääjänsä. On vaalipäivä. Lynkkausjoukon jäsenet tajuavat, että tuomari Priest on pelastanut heidät itseltään, ja he äänestävät häntä sankoin joukoin, mikä johtaa tasapisteisiin toisen ehdokkaan, Milburn Stonen esittämän Horace K. Maydew'n kanssa. Tuomarille huomautetaan, ettei hän ole vielä muistanut äänestää itse, joten hän voittaa uudelleenvalinnan yhdellä ainoalla äänellä, omalla äänellään.</w:t>
      </w:r>
    </w:p>
    <w:p>
      <w:r>
        <w:rPr>
          <w:b/>
        </w:rPr>
        <w:t xml:space="preserve">Esimerkki 1.2230</w:t>
      </w:r>
    </w:p>
    <w:p>
      <w:r>
        <w:t xml:space="preserve">Fakta1: Fakta2: Fakta3: muutokset Jason McCulloughin saapuessa rauhallinen ja poikkeuksellisen pätevä mies, joka kulkee kaupungin läpi matkalla Australiaan, Fakta4: McCullough näkee nuoren Joe Danbyn ampuvan miehen alas kaupungin saluunassa, Fakta5: muu kaupunki hiljenee McCulloughin valtakauden aikana.</w:t>
      </w:r>
    </w:p>
    <w:p>
      <w:r>
        <w:rPr>
          <w:b/>
        </w:rPr>
        <w:t xml:space="preserve">Tulos</w:t>
      </w:r>
    </w:p>
    <w:p>
      <w:r>
        <w:t xml:space="preserve">Coloradon vanhan lännen kaupunki Calendar syntyy lähes yhdessä yössä, kun kömpelö ja kuumapäinen Prudy Perkins Joan Hackett löytää hautajaisten aikana kultaa juuri kaivetusta haudasta. Hänen isästään Olly Harry Morganista tulee uuden asutuksen pormestari. Hän ja muut kaupunginvaltuuston jäsenet valittavat, että paikasta on tullut ympärivuorokautinen juopotteluhumala ja että kaiken louhitun kullan pois kuljettamiseksi heidän on maksettava muhkea maksu Danbyille, rosvoperheelle, joka valvoo ainoaa laivareittiä pois kaupungista. Useimmat ihmiset ovat liian kiireisiä kaivamaan, jotta he voisivat ottaa aikaa sheriffin tehtäviin, ja ne, jotka ovat valmiita laskemaan lapionsa, kuolevat nopeasti. Tilanne muuttuu, kun paikalle saapuu Jason McCullough James Garner, rauhallinen ja poikkeuksellisen pätevä mies idästä, joka sanoo olevansa vain läpikulkumatkalla kaupungissa matkalla Australiaan. Kaupungin saluunassa hän näkee nuoren Joe Danbyn Bruce Dernin ampuvan miehen. Koska McCullough tarvitsee rahaa havaittuaan kaupungin tuhoisan inflaation, hän osoittaa pormestarille ja kaupunginvaltuustolle uskomattomat ampuma-asekykynsä, ja hänestä tulee uusi seriffi. Hän katkaisee katutappelun ja tapaa Perkinsin talossa Prudyn Prudyn häntä järkyttävissä olosuhteissa. McCullough pidättää Joen ja heittää hänet kaupungin keskeneräiseen vankilaan, jonka ovista ja ikkunoista puuttuvat kalterit. McCullough pitää typerän Joen vangittuna liituviivan, punaisen maalin ja sovelletun psykologian avulla. McCullough hankkii vastahakoiseksi apulaissheriffiksi rähjäisen Jake Jack Elamin, joka on aiemmin tunnettu kaupungin hahmona. Joe Danbyn pidättäminen sytyttää Danbyn perheen patriarkan vihan. Samalla kun muu kaupunki hiljenee McCulloughin valtakaudella, isä Danby Walter Brennan ryhtyy erilaisiin toimiin saadakseen Joen ulos vankilasta. Mikään niistä ei onnistu, joten hän kutsuu paikalle joukon palkkamurhaajia, jotka eivät kuitenkaan onnistu. Samaan aikaan Prudy ja McCullough käyvät romanttisia välejä, ja McCullough ja Jake lähtevät epäonnistuneelle kullan etsinnälle. Vankilaan asennetaan vihdoin kalterit edellä mainitun Joen hölmön avustuksella. Isä Danby kutsuu koko joukon sukulaisiaan hyökkäämään kimppuun. Seriffin ensimmäinen ajatus on lähteä kaupungista ja jatkaa matkaansa Australiaan, mutta kun Prudy ilmaisee vilpittömän hyväksyntänsä tälle järkevälle ajatukselle, hän ilmoittaa, että se kuulostaa pelkurimaiselta, ja päättää jäädä. Muut kaupunkilaiset ilmoittavat paheksuvansa hänen uutta suunnitelmaansa ja äänestävät virallisesti siitä, etteivät he auta millään tavoin. Niinpä Danbyn klaania vastaan ratsastavat vain McCullough, Jake ja Prudy. Pitkällisen tulitaistelun jälkeen McCullough bluffaa tiensä voittoon käyttämällä Joeta panttivankina ja vanhaa tykkiä, joka on asennettu kaupungin keskelle. Kun kaikki Danbyt marssitetaan vankilaan, oletettavasti lataamaton tykki laukeaa, murskaa kaupungin bordellin ja hajottaa siellä asuvat prostituoidut ja neljä kaupunginjohtajaa. Sheriffi McCullough ja Prudy menevät kihloihin. Loppumonologissa Jake rikkoo elokuvan neljännen seinän ja ilmoittaa suoraan yleisölle, että he menevät naimisiin ja McCulloughista tulee Coloradon osavaltion kuvernööri, joka ei koskaan pääse Australiaan, vaikka hän lukee siitä paljon, kun taas Jakesta tulee sheriffi ja yksi lännen folkloren rakastetuimmista hahmoista.</w:t>
      </w:r>
    </w:p>
    <w:p>
      <w:r>
        <w:rPr>
          <w:b/>
        </w:rPr>
        <w:t xml:space="preserve">Esimerkki 1.2231</w:t>
      </w:r>
    </w:p>
    <w:p>
      <w:r>
        <w:t xml:space="preserve">Fakta1: ryhmä verhoutuneita miehiä vapauttaa vankeja värväämällä heitä suunnitelmaan, Fakta2: Fakta3: Jed oli Neteron ystävä ja Varjonmetsästäjäyhdistyksen salaisen operaatioryhmän kirotun voiman johtaja, Fakta4: Metsästäjäyhdistyksen salaisen operaatioryhmän kirottu voima on Nenin vastakohta, Fakta5: kumppaneiden tavoitteena on pakottaa Metsästäjäyhdistys paljastamaan julkisuuteen musta raportti rikoksista Varjon jälkeläisiä vastaan.</w:t>
      </w:r>
    </w:p>
    <w:p>
      <w:r>
        <w:rPr>
          <w:b/>
        </w:rPr>
        <w:t xml:space="preserve">Tulos</w:t>
      </w:r>
    </w:p>
    <w:p>
      <w:r>
        <w:t xml:space="preserve">Elokuva alkaa ennen Hunter x Hunterin juonta, joitakin vuosikymmeniä sitten, kun Metsästäjäliiton puheenjohtaja Isaac Netero kukistaa voimakkaan vihollisen nimeltä Jed. Takaisin nykypäivään, ryhmä verhoutuneita miehiä ryntää vankilaan ja vapauttaa siellä olevat vangit, jotka he värväävät suunnitelmansa mukaan. Jonkin aikaa myöhemmin Gon ja Killua pitävät taukoa Kiten kanssa tekemistään tutkimusmatkoista ja vierailevat jälleen Heavens Arenalla ja kannustavat ystäväänsä Zushia Battle Olympia -turnauksessa Wingin ja Biscuitin kanssa. Samaan aikaan Leorio, joka on myös sidottu tapaamaan heitä, joutuu verhoutuneiden miesten hyökkäyksen kohteeksi ja tyrmätään. Ennen turnauksen alkua Gon ja Killua vierailevat Neteron luona, joka on myös rakennuksessa, mutta salaperäiset miehet ottavat areenan haltuunsa, ja yksi heistä, Gaki, korvaa Zushin ensimmäisen vastustajan ja voittaa hänet, toinen, Shura, ottaa haltuunsa turvajärjestelmän ja kolmas, Rengoku, puukottaa itseään ja kiroaa Neteron sinetöimällä hänen Neninsä ja lamauttamalla hänet. Tämän jälkeen johtaja ilmestyy ja pudottaa Gonin ja Killuan tornista, mutta kaksikko onnistuu välttämään putoamisen ja palaamaan rakennukseen useita kerroksia alempana. Netero tunnistaa johtajan Jediksi, ja paljastuu, että Jed oli aikoinaan Neteron ystävä ja johtaja Shadowissa, Hunter Associationsin salaisessa yksikössä, jonka puheenjohtaja tuhosi sen jälkeen, kun he alkoivat käyttää Onia, kirottua voimaa, joka on vastakohta Nenille ja jota ruokkii käyttäjän puhdas viha. Jedin ja hänen toveriensa tavoitteena on pakottaa Hunter Association julkistamaan Black Report, kirjaus rikoksista Shadowin jälkeläisiä vastaan, jotka olivat rauhanomaisesti asettuneet sen jälkeen, kun järjestö oli tuhottu, mutta jonkin aikaa myöhemmin hallitus ajoi heitä väärin perustein takaa ja jahtasi heitä. Kolme eloonjäänyttä, Gaki, Shura ja Rengoku, käyttävät vihaansa Jedin elvyttämiseen, joka opettaa heitä käyttämään Onia. Samaan aikaan Gon ja Killua taistelevat tiensä ylös torniin, kunnes Gaki ilmestyy taistelemaan heitä vastaan, ja Kurapika, joka oli paikalla turnauksessa saattamassa työnantajaansa Neonia, kohtaa Shuran. Kaaoksen keskellä Leorio nousee rakennuksen sisällä olevista viemäreistä ja saa apua Hisokalta, joka myös oli rakennuksessa tapaamassa Kurapikaa. Kun Gon ja Killua kukistavat Gekin, tämä tuhoaa itsensä, koska hänen konevantti toteaa, että häviäminen Hunterille maksaa hänen henkensä. Kurapika voittaa myös Shuran Leoriosin avulla, mutta ennen kuolemaansa Shura tartuttaa Kurapikaan Jedsin verta, sinetöi hänen Neninsä ja väittää, että hän kuolee, ellei hän sen sijaan syleile Onia. Kun Gon ja Killua ovat jälleen yhdessä muiden kanssa, he päättävät kohdata Jedin katolla, kun taas Leorio jää hoitamaan Kurapikaa. Tilaisuudessa myös Gon saa tartunnan Jedin verestä ja päättää syleillä Onia jatkaakseen taistelua häntä vastaan, kun taas Killua vakuuttaa Rengokun luopumaan vihastaan ja tämä menehtyy, jolloin Netero vapautuu kirouksestaan. Netero kohtaa Jedin, mutta hyökkäämisen sijaan hän päättää puolustaa kaikkia hänen hyökkäyksiään, kunnes häneen kohdistuva viha laantuu. Jed kukistuu lopulta, kun Gon puhdistaa Onin hänen kehossaan omalla Nenillään ja tekee saman hänelle, jolloin hän voi vihdoin kuolla rauhassa. Kun loput Shadowin jäsenet on kukistettu, Heavens Arena palaa normaaliksi ja Battle Olympia -turnaus saa vihdoin alkaa.</w:t>
      </w:r>
    </w:p>
    <w:p>
      <w:r>
        <w:rPr>
          <w:b/>
        </w:rPr>
        <w:t xml:space="preserve">Esimerkki 1.2232</w:t>
      </w:r>
    </w:p>
    <w:p>
      <w:r>
        <w:t xml:space="preserve">Fakta1: terrorismi vaivaa Koillismaan eri osia taustana, Fakta2: Silajit Majumder pakenee ränsistyneeseen kartanoon, Fakta3: Roopa Ganguly asuu appiukon luona, Fakta4: appiukko on sidottu sänkyyn, Fakta5: elokuvassa keskitytään talon emännän ja terroristin väliseen kitkaan ja jännitteisiin.</w:t>
      </w:r>
    </w:p>
    <w:p>
      <w:r>
        <w:rPr>
          <w:b/>
        </w:rPr>
        <w:t xml:space="preserve">Tulos</w:t>
      </w:r>
    </w:p>
    <w:p>
      <w:r>
        <w:t xml:space="preserve">Tarinan taustalla on terrorismi, joka vaivaa eri puolilla Koillismaata. Silajit Majumder, pakomatkalla oleva militantti, hakee turvapaikkaa ränsistyneestä kartanosta. Roopa Ganguly asuu siellä appiukkonsa Soumitra Chatterjeen ja tämän isän Haradhan Bandopadhyayn kanssa, joka on sidottu sänkyyn eikä pysty puhumaan. Elokuva keskittyy talon emännän ja terroristin väliseen kitkaan ja alavireiseen jännitteeseen. Se johtaa lyhyeen keskinäiseen itsetutkiskeluun, joka synnyttää myötätuntoa.</w:t>
      </w:r>
    </w:p>
    <w:p>
      <w:r>
        <w:rPr>
          <w:b/>
        </w:rPr>
        <w:t xml:space="preserve">Esimerkki 1.2233</w:t>
      </w:r>
    </w:p>
    <w:p>
      <w:r>
        <w:t xml:space="preserve">Fakta1: Joan Ames tapaa sattumalta baarissa Hongkongissa, Fakta2: Fakta3: Burke vie Danin sattumalta samalle laivalle San Franciscoon, Fakta4: Barnesilla oli pääosin sama rooli, Fakta5: Steve laittaa Danin laivan putkaan.</w:t>
      </w:r>
    </w:p>
    <w:p>
      <w:r>
        <w:rPr>
          <w:b/>
        </w:rPr>
        <w:t xml:space="preserve">Tulos</w:t>
      </w:r>
    </w:p>
    <w:p>
      <w:r>
        <w:t xml:space="preserve">Täysin tuntemattomat Dan Hardesty George Brent ja Joan Ames Merle Oberon tapaavat sattumalta baarissa Hongkongissa. He jakavat ennen lähtöä yhden drinkin, jota Dan kutsuu Paradise Cocktailiksi. He särkevät romanttisesti lasinsa, minkä Dan kertoo Joanille olevan juomaan liittyvä perinne, johon kuuluu myös rikkinäisten varsien jättäminen ristiin. Ulkona Joanin lähdettyä Dan saa käsiraudat, kun komisario Steve Burke San Franciscon poliisista Pat OBrienin. Burke on vuoden ajan jahdannut tuomittua murhaajaa ympäri maailmaa. Sattumalta Burke vie Danin samaan San Franciscoon matkustavaan valtamerilaivaan, jolla Joan on matkalla. Kun he ovat matkalla, Steve antaa Danille vapaat kädet laivalla. Dan ja Joan rakastuvat, mutta molempia uhkaa kuolema. Dan on tuomittu hirtettäväksi, ja Joanilla on heikon sydämen vuoksi elinaikaa vain viikkoja tai parhaimmillaan kuukausia. Laivalla on myös kaksi Danin kieroa ystävää, la Comtesse de Bresac Binnie Barnes ja Rockingham T. Rockingham Frank McHugh, joka esittää pääosin samaa roolia kuin aiemmassa One Way Passage -elokuvassa. He auttavat suunnittelemaan Dans pakoa Honolulussa, joka on ainoa pysähdyspaikka matkan varrella. La Comtesse, itse asiassa Danin kouluttama huijari, joka on itse rakastunut Daniin, saa tehtäväkseen pitää Steven kiireisenä. Epäsopivan parin välille kehittyy romanssi. Juuri ennen Honoluluun saapumista Steve laittaa Danin laivan karanteeniin. Comtesse kuitenkin sujauttaa Stevelle unilääkkeitä ja saa avaimen. Dan pakenee, mutta Joan huomaa hänet. Hän suostuu lykkäämään asioitaan ja lähtee Danin kanssa vuoristoretkelle, kuten he olivat suunnitelleet. He viettävät onnelliset tunnit yhdessä. Paluumatkalla Dan pysähtyy ja nousee vuokra-autosta ennen kuin he ehtivät laiturille, kun he kuulevat laivaan nousemisen merkin. Tämä äkillinen ja selittämätön teko kiihdyttää Joania niin paljon, että hän romahtaa. Dan kantaa hänet takaisin laivaan ystäviensä kauhistukseksi. Laivan lääkäri kertoo Danille Joanin synkän ennusteen. Myöhemmin, kun he saapuvat San Franciscoon, sanomalehden toimittaja kertoo Joanille Dans kohtalosta. Hän kiirehtii tapaamaan häntä viimeisen kerran. He hyvästelevät toisensa ja lupaavat tavata uudelleen baarissa Mexico Cityssä uudenvuodenaattona, vaikka kumpikin tietää, etteivät pysty pitämään tapaamista. Uudenvuodenaattona keskiyöllä tapaamisen baarimikot yllättyvät, kun kaksi lasia rikkoutuu itsestään ja niiden varret menevät ristiin.</w:t>
      </w:r>
    </w:p>
    <w:p>
      <w:r>
        <w:rPr>
          <w:b/>
        </w:rPr>
        <w:t xml:space="preserve">Esimerkki 1.2234</w:t>
      </w:r>
    </w:p>
    <w:p>
      <w:r>
        <w:t xml:space="preserve">Fakta1: rankkasateet muuttivat vanhan kodin suoksi nimeltään, Fakta2: Ali esittelee hänet ystäville, Fakta3: Pikkujalka ei ole tottunut seurustelemaan erilaisten lajien kanssa, Fakta4: Archie muistuttaa heitä pysymään lähekkäin ennen lähtöä, Fakta5: Piikki on kohta syömässä hänen Dilinsä</w:t>
      </w:r>
    </w:p>
    <w:p>
      <w:r>
        <w:rPr>
          <w:b/>
        </w:rPr>
        <w:t xml:space="preserve">Tulos</w:t>
      </w:r>
    </w:p>
    <w:p>
      <w:r>
        <w:t xml:space="preserve">Pikkujalka huomaa pitkäkaulalauman saapuvan Suureen laaksoon ja ilmoittaa siitä isovanhemmilleen, jotka kertovat hänelle, että pitkäkaulalaumat ovat heidän serkkujaan ja että heidän on mentävä tervehtimään heitä. Lauman saapuessa Vanha, lauman johtaja, kertoo Suuren laakson asukkaille, että sen lauma on vaeltanut siitä lähtien, kun rankkasade muutti sen vanhan kodin sumujen maaksi kutsutuksi suoalueeksi, josta tuli monien vaarallisten olentojen koti. Myöhemmin Pikkujalka tapaa Ali-nimisen pitkäkaulanaaraan ja kutsuu hänet leikkimään. Pikkujalkapallo esittelee hänet ystävilleen, mutta koska se ei ole tottunut seurustelemaan erilaisten lajien kanssa, se pelkää niitä. Samaan aikaan isoisä sairastuu. Vanha toteaa, että hän on nähnyt tuon sairauden monta kertaa, ja sanoo, että se on tappava kaikille dinosauruksille, jotka eivät syö Yökukan kultaisia terälehtiä riittävän pian. Yökukka kasvaa vain Sumujen maassa. Vaikka Pikkujalkaa varoitetaan, että Sumujen maa on liian vaarallinen, hän on päättänyt pelastaa isoisänsä ja pyytää Alia viemään hänet sinne. Ali suostuu sillä ehdolla, että Cera, Ducky, Petrie ja Spike eivät tule mukaan, koska he hidastavat heidän kulkuaan. Heidän matkallaan he kulkevat luolan läpi, ja äkillinen maanjäristys saa erilaiset tippukivet ja tippukivilouhikot syöksymään alas ja erottamaan heidät toisistaan. Ali palaa laaksoon ja suostuttelee Littlefootin ystävät auttamaan häntä vapauttamaan hänet. Sillä välin Pikkujalka yrittää löytää ulospääsytietä ja tapaa vanhan Archelonin nimeltä Archie, joka auttaa häntä kaivautumaan kivien läpi. Heidän työnsä aikana Pikkujalan ja Archien keskeyttävät Ichthyornis nimeltä Ichy ja lähes sokea Deinosuchus nimeltä Dil, jotka aikovat syödä heidät. Ichy ja Dil jahtaavat Littlefootia ja Archieta, mutta heidät tyrmätään, kun Ali ja Littlefootin ystävät kaivavat reiän kallioseinään ja lähettävät kiviä heidän päälleen. Archie näyttää Littlefootille ja hänen ystävilleen tien Sumujen maahan ja muistuttaa heitä pysymään lähekkäin ennen lähtöä. Sumujen maassa Cera erotetaan ryhmästä. Muut tapaavat Megazostrodonin, jonka Ankan nimi on Tickles, koska sen turkki kutittaa häntä, kun hän halaa sitä. Heti sen jälkeen Tickles auttaa heitä löytämään Ceran. Cera kuitenkin putoaa jokeen ja joutuu Ichyn ja Dilin jahtaamaksi, jotka ovat nyt toipuneet edellisestä tyrmäyksestä luolassa. Ali pelastaa Ceran ja harhauttaa petoeläimet, minkä jälkeen Cera pehmenee Alia kohtaan. Myöhemmin Ali selittää ennakkoluuloista käyttäytymistään, koska hän ei ole koskaan ollut tekemisissä muiden lajien kanssa kuin omiensa kanssa, mutta huomauttaa, että hänen asenteensa Littlefootsin ystäviä kohtaan on nyt muuttunut. Kun seitsemän pysähtyy yöksi, he huomaavat olevansa yökukkapellolla niiden kukkimisen jälkeen ja hankkivat nopeasti varastoonsa yökukkia. Kun he lähtevät kotiin, Ichy ja Dil palaavat hyökkäämään uudelleen. Takaa-ajon aikana Ichy nappaa Petrien, mutta pelastuu Ticklesin ansiosta, joka huijaa Ichyä puremaan Dilin häntää Petrien sijaan. Dil suuttuu Ichylle, mutta he jatkavat nopeasti takaa-ajoa, jonka aikana Ducky putoaa jokeen ja menettää tajuntansa. Spike puhuu sitten ensimmäistä kertaa huutamalla Duckyn nimeä, mikä herättää hänet, kun Dil on syömässä hänet. Ducky pakenee, ja Spike käyttää häntäänsä työntääkseen Ichyn kohti Dilin avoimia leukoja, kun tämä yrittää syödä Duckyn. Dil sen sijaan ahmii Ichyn vahingossa, ja nämä kaksi joutuvat taas riitaan. He julistavat, että he ovat saaneet tarpeekseen toisistaan ja heidän pitäisi erota ikuisesti. Heti kun Dil jättää Ichyn, häntä jahtaa Hydrotherosaurus, joka tietämättään pelastaa Littlefootin ja hänen ystävänsä ajamalla hänet pois. Dil huutaa epätoivoisesti Ichyn perään, kun häntä jahdataan. Kun petoeläimet ovat lähteneet, Pikkujalka ja hänen ystävänsä hyvästelevät Punkun ja lähtevät kotiin. He antavat isoisälle kukkia, ja hän paranee muutamaa tuntia myöhemmin syötyään ne. Ali lähtee sitten laumansa kanssa, mutta ei ennen kuin hän on yrittänyt suostutella Piikkiä hyvästelemään, mutta se ei tee niin, koska se on liian kiinnostunut lehtien syömisestä. Kertoja päättelee, että Pikkujalka ja muut tosiaan tapaisivat Alin vielä jonain päivänä.</w:t>
      </w:r>
    </w:p>
    <w:p>
      <w:r>
        <w:rPr>
          <w:b/>
        </w:rPr>
        <w:t xml:space="preserve">Esimerkki 1.2235</w:t>
      </w:r>
    </w:p>
    <w:p>
      <w:r>
        <w:t xml:space="preserve">Fakta1: Sirkuksen työntekijät laskeutuvat lentokoneilla Afrikan viidakoihin etsimään leijonia esitystä varten, Fakta2: Fakta3: Tarzan ja Jane ovat menehtyneet viidakon tulipalossa, Fakta4: miehet vievät Pojan lentokoneella takaisin Yhdysvaltoihin, Fakta5: Jane, joka temppuilee, ei ole syntynyt häikäilemättömäksi asianajajaksi, joka provosoi Tarzania hyökkäämään hänen kimppuunsa oikeussalissa.</w:t>
      </w:r>
    </w:p>
    <w:p>
      <w:r>
        <w:rPr>
          <w:b/>
        </w:rPr>
        <w:t xml:space="preserve">Tulos</w:t>
      </w:r>
    </w:p>
    <w:p>
      <w:r>
        <w:t xml:space="preserve">Sirkuksen työntekijät laskeutuvat lentokoneella Afrikan viidakkoon etsimään leijonia esitystään varten. Leijonia pyydystettäessä kolme miestä tapaa Tarzanin Johnny Weissmullerin, Jane Maureen OSullivanin ja heidän adoptiopoikansa Boy Johnny Sheffieldin. Sirkuksen johtaja Buck Rand Charles Bickford näkee Boyn temppuja norsujen kanssa ja tajuaa, että Boy olisi loistava esitys sirkukselle. Alkuasukkaat hyökkäävät ryhmän kimppuun, ja näyttää siltä, että Tarzan ja Jane ovat menehtyneet viidakon tulipalossa. Miehet vievät Pojan lentokoneella takaisin Yhdysvaltoihin. Tarzanin uskollinen simpanssi Cheeta herättää Tarzanin ja Janen ennen kuin he palavat tulipalossa. Sitten Cheeta kertoo Tarzanille, että Poika on lähtenyt miesten kanssa lentokoneeseen. Tarzan, Jane ja simpanssi jäljittävät viidakon halki ja lentäen Atlantin yli päätyvät lopulta New Yorkiin, jossa Tarzan on hämmentynyt sivilisaation elämäntyylistä ja vempaimista. Tarzan osoittaa omituista, jaloa villiä tapaansa valittamalla vaatteiden tarpeellisuudesta ja kommentoimalla, että oopperalaulaja, jonka hän kuulee äänekkäästä laatikosta, on Woman sick! Huuda noitatohtoria! ja ilmaisee lapsellisen ihmetyksensä taksiautoja kohtaan. Huomionarvoista on, että Tarzan kommentoi, että useat afroamerikkalaiset, joita hän näkee tienaavan elantonsa New Yorkissa, ovat kotoisin tästä tai tuosta heimosta viidakkokodissaan. Tarzan ja Jane yrittävät ensin saada Pojan takaisin laillisin keinoin. Tämä johtaa koskettavaan kohtaukseen, jossa tuomari kysyy Tarzanilta, millaista kalastus on Afrikassa ja mitä tärkeitä asioita hänen mielestään hänen on opetettava adoptiopojalleen. Valitettavasti sirkus palkkaa häikäilemättömän asianajajan Charles Lanen, joka huijaa Janen myöntämään, ettei Poika ole syntynyt viidakossa eikä ole hänen oikea lapsensa, mikä provosoi Tarzania hyökkäämään tämän kimppuun oikeussalissa. Tarzan pakenee uhkarohkeasti oikeussalin ikkunoista ja päätyy poliisien takaa-ajon jälkeen syöksymään Brooklynin sillalta East Riveriin. Tarzan löytää jotenkin sirkuksen, jossa Poikaa pidetään vankina, ja pyytää apua sirkusnorsuilta, jotka on kahlittu paaluihin. Hän kutsuu niitä viidakkopuheellaan, ja ne kostaa piinaajilleen repimällä itsensä irti kahleista ja tuhoamalla sirkuksen. Sitä seuranneessa sekasorrossa Tarzan onnistuu pelastamaan Pojan, ja ennen kuin perhe palaa Afrikkaan, tuomari myöntää Tarzanille ja Janelle Pojan täyden huoltajuuden.</w:t>
      </w:r>
    </w:p>
    <w:p>
      <w:r>
        <w:rPr>
          <w:b/>
        </w:rPr>
        <w:t xml:space="preserve">Esimerkki 1.2236</w:t>
      </w:r>
    </w:p>
    <w:p>
      <w:r>
        <w:t xml:space="preserve">Fakta1: Fakta2: Pepe le Moko johtaa jalokivivarkaiden jengiä Casbahin alueella Algerissa: Fakta3: Slimane houkuttelee Pepeä pois Casbahista, Fakta4: Poliisipäällikkö Louvain Against kaappaa Pepe Slimanen neuvoja vastaan, Fakta5: Syötti Pepeä Casbahista houkuttelemiseen.</w:t>
      </w:r>
    </w:p>
    <w:p>
      <w:r>
        <w:rPr>
          <w:b/>
        </w:rPr>
        <w:t xml:space="preserve">Tulos</w:t>
      </w:r>
    </w:p>
    <w:p>
      <w:r>
        <w:t xml:space="preserve">Pepe le Moko Tony Martin johtaa jalokivivarkaiden jengiä Casbahin alueella Algerissa, jonne hän on paennut paetakseen vankeutta kotimaassaan Ranskassa. Inez Yvonne De Carlo, hänen tyttöystävänsä, on raivoissaan, kun Pepe flirttailee ranskalaisen vierailijan Gaby Marta Torenin kanssa, mutta Pepe käskee häntä huolehtimaan omista asioistaan. Etsivä Slimane Peter Lorre yrittää houkutella Pepeä ulos Casbahista, jotta hänet voitaisiin vangita. Vastoin Slimanen neuvoa poliisipäällikkö Louvain Thomas Gomez ottaa Pepen kiinni, mutta hänen seuraajansa vapauttavat hänet. Inez tajuaa, että Pepe on rakastunut Gabyhyn ja aikoo seurata häntä Eurooppaan. Slimane tietää saman ja käyttää häntä syöttinä houkutellakseen Pepen ulos Casbahista.</w:t>
      </w:r>
    </w:p>
    <w:p>
      <w:r>
        <w:rPr>
          <w:b/>
        </w:rPr>
        <w:t xml:space="preserve">Esimerkki 1.2237</w:t>
      </w:r>
    </w:p>
    <w:p>
      <w:r>
        <w:t xml:space="preserve">Fakta1: Fakta2: tukikohdan komentaja on vanha ystävä, joka työskentelee Barrettin kanssa, Fakta3: sodan voittavat Thunderbirdissä koulutetut lentäjät, Fakta4: Steve esitellään uudelle RAF-kadettiluokalle, johon kuuluu Peter Stackhouse, Fakta5: Peter pyytää lisää aikaa.</w:t>
      </w:r>
    </w:p>
    <w:p>
      <w:r>
        <w:rPr>
          <w:b/>
        </w:rPr>
        <w:t xml:space="preserve">Tulos</w:t>
      </w:r>
    </w:p>
    <w:p>
      <w:r>
        <w:t xml:space="preserve">Pian Yhdysvaltojen astuttua toiseen maailmansotaan ensimmäisen maailmansodan entinen lentäjä-Ässä Steve Britt Preston Foster saapuu Thunderbird Fieldille etsimään töitä siviililentokouluttajana. Tukikohdan komentaja on vanha ystävä, everstiluutnantti Mac MacDonald Jack Holt, joka työskentelee yhdessä laivuejohtaja Barrett Reginald Dennyn, itsekin ensimmäisen maailmansodan lentotarkkailija, kanssa, joka vastaa tukikohdan kuninkaallisten ilmavoimien kadeteista. Steve sanoo haluavansa työn, koska hän on liian vanha taisteluun ja sodan voittavat Thunderbirdin kaltaisissa tukikohdissa koulutetut lentäjät, mutta pian käy selväksi, että hän valitsi tämän tukikohdan, koska hänen entinen tyttöystävänsä Kay Saunders Gene Tierney asuu lähistöllä isoisänsä, eläkkeelle jääneen eversti Cyrus Gramps Saundersin George Barbierin kanssa, joka on myös Stevesin läheinen ystävä. Steve lentää välittömästi heidän tilalleen ja tekee temppuja vesisäiliön yllä, jossa Kay on uimassa, puhaltaa hänen aamutakkinsa pois ja pudottaa sitten hänen lentohaalarinsa. Laskeuduttuaan Kay vaikuttaa pahastuneelta, mutta vastaa hänen intohimoiseen tervehdyssuudelmaansa. Kay on yhä hyvin kiintynyt häneen, mutta ei enää syvästi rakastunut. Steve tutustuu uuteen RAF-kadettiluokkaan, johon kuuluu Peter Stackhouse John Sutton, jonka isän Steve tunsi. Mac varoittaa Steveä pesemään heidät nopeasti pois, jos kadetit eivät pysty täyttämään vaatimuksia. Peter lentää kömpelösti ja sairastuu akrofobiaan. Kolmen tällaisen epäonnistumisen jälkeen Steve yrittää suostutella Peteriä siirtymään, mutta Peter on varma, että hän pystyy voittamaan niin sanotun ehdollisen refleksinsä, ja pyytää lisäaikaa. Peter paljastaa syyn, miksi hän haluaa lentää. Hänen veljensä sai surmansa pommituslennolla, ja heidän isoäitinsä Lady Jane Stackhouse Dame May Whitty kutsui Peterin, joka oli tuolloin harjoittelijana lontoolaisessa sairaalassa, kotiin näyttääkseen hänelle shekin, jonka hän lähettää Winston Churchillille uuden pommikoneen hankkimista varten, jotta hän jatkaisi taistelua Tomsin muistoksi. Koska perheessä ei ole enää yhtään miestä, joka voisi tehdä niin, Peter jättää sairaalapalveluksensa ja värväytyy RAF:n palvelukseen oppiakseen lentämään. Kuultuaan hänen tarinansa Steve suostuu pitämään Peterin koulutuksessa. Ensimmäisellä lomallaan Peter tapaa Kay Saundersin ja ihastuu häneen välittömästi. Kay seurustelee Peterin kanssa, mutta varoittaa häntä siitä, että hän saattaa olla yhä rakastunut Steveen. Silti hänen vaistonsa varoittavat häntä siitä, että Steve olisi huono aviomies, sillä hän on huoleton paimentolainen, joka ei ole kiinnostunut asettumaan aloilleen. Peter ihailee Steveä ja on hänelle kiitollinen, joten hän varoittaa Steveä siitä, että hän on rakastunut Kayhin ja aikoo kosia häntä. Steve lupaa, että hän ei pese Peteriä pois heidän kilpailunsa vuoksi. Hänen arvostelukykynsä kertoo hänelle, että Peteristä tulee jonain päivänä hieno lentäjä. Kun laivuejohtaja Barrett antaa Peterille tarkastuslennon, hän sairastuu jälleen. Steve seisoo Peterin rinnalla välienselvittelyssä ja uhkaa erota. Isoisä järjestää heinäkuun neljännen päivän juhlat kadeteille, ja auttaakseen Steveä voittamaan Kayn hän huijaa Peterin ratsastamaan ratsastajaratsulla. Tämä kostautuu, kun Peter osoittautuu taitavaksi ratsastajaksi. Steve näkee, että Kay on rakastunut Peteriin, ennen kuin hän itse tajuaa sitä. Päätös Petersin koulutuksesta on tehtävä. Steve kehottaa Peteriä lentämään lentokonetta aivan kuten hän ratsasti pronssihevosen selässä, rentoutumalla ja rentoutumalla. Neuvo toimii. Sitten Steve pakottaa Peterin lentämään yksin hyppäämällä ulos, vaikka hän laskeutuu hiekkamyrskyyn ja ajautuu maata pitkin kohti kalliota. Peter laskeutuu lähelle ja pelastaa Steven, mutta tuuli kaataa hänen koneensa. Mac uskoo, että vahingon aiheutti Petersin epäpätevyys, pesee hänet ja erottaa Steven. Kay suostuttelee Macin ja Barrettin antamaan heille vielä yhden mahdollisuuden. Hän kertoo Stevelle, että on päättänyt mennä naimisiin Peterin kanssa, ja muistuttaa tätä tämän omista sanoista siitä, missä sota voitetaan. Peter lunastaa häneen osoitetun uskon ja tekee pakkolaskun, kun hänen moottorinsa vikaantuu hänen yksinlentonsa aikana. Pian tämän jälkeen keppiä käyttävä Steve toivottaa tervetulleeksi uuden RAF-kadettiluokan.</w:t>
      </w:r>
    </w:p>
    <w:p>
      <w:r>
        <w:rPr>
          <w:b/>
        </w:rPr>
        <w:t xml:space="preserve">Esimerkki 1.2238</w:t>
      </w:r>
    </w:p>
    <w:p>
      <w:r>
        <w:t xml:space="preserve">Fakta1: Fakta2: komentaja putoaa portaista, Fakta3: Jughead käy sairaalassa rohkaisemassa Frankin kuntoutumista, Fakta4: ajatus pienemmistä saattueista tai jeepeistä, jotka seuraavat päälaivaston perässä lentotukialusjoukkojen apuvoimina, Fakta5: elokuvan lentotukialusten ympärille sijoittuvat taistelukohtaukset sisältävät todellista taistelukuvaa.</w:t>
      </w:r>
    </w:p>
    <w:p>
      <w:r>
        <w:rPr>
          <w:b/>
        </w:rPr>
        <w:t xml:space="preserve">Tulos</w:t>
      </w:r>
    </w:p>
    <w:p>
      <w:r>
        <w:t xml:space="preserve">Pian ensimmäisen maailmansodan päättymisen jälkeen Spig Wead John Wayne yrittää yhdessä John Dale Price Ken Curtisin kanssa todistaa laivastolle ilmailun arvon taistelussa. Tätä varten Wead patistaa laivastoa kilpailemaan kilpa- ja kestävyyskilpailuissa. Useissa kilpailuissa vastaan asettuu Yhdysvaltain armeijan ilmailujoukkue, jota johtaa kapteeni Herbert Allen Hazard, joka perustuu Jimmy Doolittleen - näyttelee Kenneth Tobey. Wead viettää suurimman osan ajastaan joko lentäen tai joukkuetovereidensa kanssa touhuten, jolloin hänen vaimonsa Minnie eli Min Maureen OHara ja lapsensa jäävät huomiotta. Sinä iltana, kun Wead ylennetään hävittäjälentolaivueen komentajaksi, hän putoaa kotonaan portaita alas, murtaa niskansa ja halvaantuu. Kun Min yrittää lohduttaa häntä, mies torjuu hänet ja perheen. Hän päästää lähelleen vain laivastokaverinsa, kuten Jughead Carson Dan Daileyn ja Pricen. Jughead käy sairaalassa lähes päivittäin kannustamassa Franksia kuntoutukseen Im gonna move that toe. Carson myös patistaa Spigiä pääsemään yli masennuksestaan, yrittämään kävelyä ja aloittamaan kirjoittamisen. Wead onnistuu jonkin verran kaikissa kolmessa tavoitteessa. Suuren Hollywood-menestyksen jälkeen Wead palaa aktiiviseen meripalvelukseen laivastoon toisessa maailmansodassa ja kehittää ajatuksen pienemmistä saattotukialuksista eli jeep-tukialuksista, jotka seuraisivat päälaivaston perässä lentotukialusjoukkojen apuvoimina. Hän palaa aktiiviseen taistelutehtävään Tyynellemerelle ja joutuu todistamaan kamikaze-hyökkäyksiä omakohtaisesti. Lentotukialusten ympärille sijoittuvissa elokuvan taistelukohtauksissa on mukana todellista taistelumateriaalia. Viisikymmentätuntisen työvuoron jälkeen taisteluoperaatioiden aikana Wead saa sydänkohtauksen ja jää eläkkeelle kotiin ennen sodan päättymistä. Poistuessaan viimeistä kertaa lentotukialukselta, jolla hän palvelee, hän saa kahdeksan sivupoikaa kunnianosoituksena hänen panoksestaan ilmailuun, jotka kaikki ovat laivaston amiraaleja tai armeijan kenraaleja. Ohjaaja John Ford on itse edustettuna elokuvassa humoristisesti nimetyssä elokuvaohjaaja John Dodgen hahmossa, jota esittää toinen Fordin suosikki Ward Bond.</w:t>
      </w:r>
    </w:p>
    <w:p>
      <w:r>
        <w:rPr>
          <w:b/>
        </w:rPr>
        <w:t xml:space="preserve">Esimerkki 1.2239</w:t>
      </w:r>
    </w:p>
    <w:p>
      <w:r>
        <w:t xml:space="preserve">Fakta1: Fakta2: runoilija asuu aviomiehensä ranskalaisen Charles-Henri de Persandin ja nuoren tyttärensä kanssa, Fakta3: siskokset vierailevat Charles-Henrin perheen maalaiskodissa sunnuntaibrunssilla, Fakta4: Isabel tuntee vetoa Edgariin, Fakta5: Edgarilla on suhde Isabelin kanssa.</w:t>
      </w:r>
    </w:p>
    <w:p>
      <w:r>
        <w:rPr>
          <w:b/>
        </w:rPr>
        <w:t xml:space="preserve">Tulos</w:t>
      </w:r>
    </w:p>
    <w:p>
      <w:r>
        <w:t xml:space="preserve">Isabel Walker Kate Hudson matkustaa Pariisiin tapaamaan sisartaan Roxy Naomi Wattsia, runoilijaa, joka asuu miehensä, ranskalaisen CharlesHenri de Persand Melvil Poupaudin ja heidän nuoren tyttärensä Gennien kanssa. Roxy on raskaana, mutta hänen miehensä on juuri jättänyt hänet ilman selitystä. Isabel saa selville, että miehellä on rakastajatar, venäläinen Magda Tellman, jonka kanssa hän aikoo mennä naimisiin saatuaan avioeron Roxysta. Roxy ei suostu eroamaan miehestä. Roxyn hallussa on myös Georges de La Tourin maalaus Saint Ursulasta; maalaus kuuluu Walkerin perheelle, mutta Roxyn avioliiton Charles-Henrin kanssa ja Ranskan yhteisomistuslainsäädännön vuoksi omistusoikeus on kiistanalainen näiden kahden perheen välillä. Louvre pitää maalausta arvottomana ja päättelee, ettei se ole aito La Tourin. J. Paul Getty Museum on kuitenkin kiinnostunut maalauksesta, ja sen intendentti uskoo, että maalaus on La Tourin itsensä tekemä. Pariisissa asuva amerikkalainen kirjailija Olivia Pace Glenn Close, Roxyn ystävä, tarjoaa Isabelille työtä. Isabel tapaa myös Yves Romain Durisin, Olivin suojatin, ja he alkavat seurustella. Siskokset vierailevat CharlesHenrisin perheen maalaiskartanossa sunnuntaibrunssilla, jossa Isabel tapaa CharlesHenrisin äidin Suzanne Leslie Caronin ja tämän komean keski-ikäisen lankomiehen Edgar Thierry Lhermittén. Isabel tuntee vetoa vanhempaan, varakkaaseen ja naimisissa olevaan Edgariin, ja he aloittavat suhteen, vaikka Isabel jatkaa Yvesin huijaamista. Edgar alkaa lähettää Isabelille erilaisia lahjoja, muun muassa kalliin punaisen Kelly-laukun, jota Isabel kantaa aina mukanaan. Vieraillessaan Isabelin luona Suzanne löytää Kelly-laukun, minkä jälkeen hän tajuaa, että Edgarilla on suhde Isabelin kanssa. CharlesHenri suhtautuu uskottomuuteensa tyynesti ja vaatii avioeroa. Hän toivoo myös hyötyvänsä avioerossa Ranskan yhteisomistuslainsäädännöstä, erityisesti La Tourin maalauksen osalta. Hänen rakastajattarensa Magda on naimisissa Tellman Matthew Modine -nimisen miehen kanssa, joka alkaa vainota ja ahdistella Isabelia ja Roxya uskoen jälkimmäisen olevan vastuussa vaimonsa hylkäämisestä. CharlesHenrin julmuus ja tunteettomuus vaativat veronsa Roxylta, ja hän yrittää itsemurhaa raskauden loppuvaiheessa. Hän selviytyy ja saa tukea Isabelilta ja tämän asianajajalta Bertramilta. Roxy ja Isabelin perhe saapuvat Yhdysvalloista tukemaan siskoksia ja keskustelemaan myös avioeromenettelystä ja La Tourin maalauksen omistuksesta. Asiat mutkistuvat entisestään, kun Edgarsin vaimo Amelie saa Suzannen kautta tietää suhteesta. Molempien perheiden kanssa nautitun brunssin jälkeen Suzanne ja Amelie kertovat Isabelin äidille yksityisesti suhteesta, ja myöhemmin Isabel joutuu tämän tiedon kanssa tekemisiin. Retkellä Magda ja CharlesHenri kiusaavat Tellmania uudella suhteellaan. Myöhemmin Tellman murhaa molemmat intohimorikoksessa, ja CharlesHenrin ruumis löydetään Roxyn asuntoalueelta. Roxy ja Bertram tulevat paikalle, ja stressi saa Roxyn synnyttämään. Tämän jälkeen Tellman seuraa Isabelia ja hänen perhettään retkelle Eiffel-torniin, jossa hän ahdistelee heitä ja vetää aseen esiin vaatien tilaisuutta selittää Roxylle, miksi hän tappoi tämän aviomiehen. Hieman suostuttelun jälkeen järkyttynyt Tellman luovuttaa aseen Isabelille, joka laittaa sen Kelly-laukkuun ja heittää sen Eiffel-tornista. Sosiaalisesti valveutuneen perheensä huolen taivuttelemana ja nuoreen rakastajattareensa kyllästyneenä Edgar päättää rennosti suhteensa Isabeliin Chanel-huiviin ja lounaaseen. Sen jälkeen Isabel aloittaa todellisen suhteen Yvesin kanssa. Roxyn lapsen synnyttyä hän menee naimisiin Bertramin kanssa. Perhe osallistuu taidehuutokauppaan, jossa La Tourin maalaus myydään Gettylle 4,5 miljoonalla eurolla. Koska sen omistusoikeudesta ei enää kiistellä CharlesHenrisin kuoleman vuoksi, rahat menevät Walkerin perheelle, joka perustaa Fondation Sainte Ursule The Saint Ursula Foundationin.</w:t>
      </w:r>
    </w:p>
    <w:p>
      <w:r>
        <w:rPr>
          <w:b/>
        </w:rPr>
        <w:t xml:space="preserve">Esimerkki 1.2240</w:t>
      </w:r>
    </w:p>
    <w:p>
      <w:r>
        <w:t xml:space="preserve">Fakta1: kylässä asuu naisia, Fakta2: Fakta3: Kumaresan ja isä rukoili Kumaresan veli soittaa äidille, Fakta4: Gayathri 's isovanhemmat ja Kumaresan 's isä sopivat avioliitosta, Fakta5: Rajasekhar toteaa totuuden kylässä tuomioistuimessa.</w:t>
      </w:r>
    </w:p>
    <w:p>
      <w:r>
        <w:rPr>
          <w:b/>
        </w:rPr>
        <w:t xml:space="preserve">Tulos</w:t>
      </w:r>
    </w:p>
    <w:p>
      <w:r>
        <w:t xml:space="preserve">Kumaresan Venkat Prabhu on kylänsä maidonmyyjä, joka vihaa avioliittoa ja pysyttelee erossa naisista. Hänen iäkäs isänsä Velu Thigal haluaa hänen menevän naimisiin mahdollisimman pian, mutta Kumaresan kieltäytyy jääräpäisesti menemästä naimisiin. Yliopiston lomien aikana kaupunkilaistyttö Gayathri Nanditha Jennifer tulee asumaan isovanhempiensa Chettiar Shanmugasundaramin ja Meenakshi Varalakshmin luokse. Alkuvaiheen yhteenottojen jälkeen Kumaresanin ja Gayathrin välillä Gayathri kiehtoo tämän kieltäytymistä avioliitosta. Aiemmin Kumaresanin veli meni salaa naimisiin rikkaan perheen naisen kanssa. Kumaresanin perhe otti hänet vastaan ja oli onnellinen heidän puolestaan. Nuori Kumaresan riitaantui kälynsä kanssa, minkä vuoksi nuoripari lähti kotoa. Kumaresan sairastui pariskunnan lähdön jälkeen, jolloin Kumaresan ja hänen isänsä rukoilivat Kumaresanin veljeä käymään äitinsä Sabitha Anandin luona, mutta hänen kälynsä kieltäytyi päästämästä häntä. Ennen kuolemaansa Kumaresanin äiti Chellamma pyysi Kumaresania olemaan olematta veljensä kaltainen ja jäämään isänsä luokse. Sinä päivänä Kumaresan teki päätöksen jäädä naimattomaksi. Samaan aikaan Gayathri rakastuu Kumaresaniin. Gayathri sitoi mangala sutran itselleen ja valehteli kyläläisille, että Kumaresan oli se, joka sitoi solmun. Gayathrin isovanhemmat ja Kumaresanin isä suostuvat heidän avioliittoonsa. Kumaresan ei halua asua Gayathrin kanssa, joten hän yrittää monin tavoin ajaa Gayathrin ulos talostaan. Sen jälkeen asiasta tietävä kylän lääkäri Rajasekhar Ramji toteaa totuuden kylän oikeudessa, ja pari eroaa. Gayathri palaa sitten takaisin vanhempiensa luo. Kumaresan, joka tunsi itsensä yksinäiseksi, tajuaa olleensa rakastunut Gayathriin, mutta se oli liian myöhäistä. Elokuva päättyy Gayathrin paluuseen kotiinsa, ja he menevät heti naimisiin.</w:t>
      </w:r>
    </w:p>
    <w:p>
      <w:r>
        <w:rPr>
          <w:b/>
        </w:rPr>
        <w:t xml:space="preserve">Esimerkki 1.2241</w:t>
      </w:r>
    </w:p>
    <w:p>
      <w:r>
        <w:t xml:space="preserve">Fakta1: Fakta2: onnettomuus pelastaa Dudfoot Harbottlen ja Albertin suurilta vaikeuksilta, Fakta3: Harbottle vie hänet kirjastoon etsimään rikoskirjoja, Fakta4: valo ripustettu poliisiaseman yläosaan, Fakta5: Albertin pelästyttyä Horsemanin kohtaaminen Squire 's autotallissa, Albertin pelästyttyä häntä.</w:t>
      </w:r>
    </w:p>
    <w:p>
      <w:r>
        <w:rPr>
          <w:b/>
        </w:rPr>
        <w:t xml:space="preserve">Tulos</w:t>
      </w:r>
    </w:p>
    <w:p>
      <w:r>
        <w:t xml:space="preserve">Ylikonstaapeli Dudfoot kertoo elämästään poliisina Turnbotham Roundissa radiolähetyksessä. Hänen henkilökuntansa Albert ja Harbottle, joita näyttelevät Graham Moffatt ja Moore Marriott, astuvat sisään salametsästyksen jälkeen ja Harbottle pilaa lähetyksen. Seuraavana päivänä Dudfoot saa kirjeen poliisipäälliköltä. Kirjeessä todetaan, että lähiaikoina tehdään tutkimus, jossa selvitetään, onko Turnbotham Roundin poliisivoimia ylipäätään tarvittu, koska yhtään pidätystä ei ole tehty niiden kymmenen vuoden aikana, jotka Dudfoot on ollut poliisina. Dudfoot päättää asettaa nopeusloukun ja pysäyttää ohittavat autot kylän ulkopuolella olevalla maatiellä. Pysäytettyään ja myöhemmin päästettyään vapaaksi miehen, jolla ei ole ajokorttia eikä vakuutusta, Dudfoot, Harbottle ja Albert pysäyttävät, kuulustelevat ja tyrmäävät toisen kuljettajan, joka on itse asiassa poliisipäällikkö. He ajavat tajuttoman poliisipäällikön takaisin poliisiasemalle ja lukitsevat hänet selliin. Sitten Dudfoot ajaa poliisipäällikön auton Harbottlen näyteikkunaan luodakseen vaikutelman, että poliisipäällikkö oli juuri joutunut onnettomuuteen. Kun poliisipäällikkö kuitenkin palaa tajuihinsa, häntä ei huijata onnettomuudella, mutta Squire puuttuu asiaan ja väittää nähneensä onnettomuuden, mikä pelastaa Dudfootin, Harbottlen ja Albertin pahoilta vaikeuksilta. Päällikkö lähtee pois Harbottlen keksittyä tarinan päättömästä ratsumiehestä, kun häntä kuulustellaan hänen vanhasta ulkonäöstään. Dudfoot toteaa, että heidän on pian pidätettävä rikollinen tai muuten heidän poliisiasemansa suljetaan, ja Harbottle vie hänet kirjastoon etsimään rikoksia käsitteleviä kirjoja. Matkalla rannikkovartija pysäyttää heidät ja kertoo, että hänen veljensä, majakanvartija, haluaa, että poliisiaseman päälle ripustetaan valo, koska hänen isoäitinsä on hyvin sairas, ja hän suostui ajatukseen, että jos hän näkisi valon poliisiaseman tornissa, hän tietäisi isoäitinsä olevan yhä elossa. Harbottle ymmärtää tämän väärin ja luulee, että isoäiti on yksin majakassa, mikä saa hänet nyyhkyttämään hillittömästi aina kun asia mainitaan. Poliisien tietämättä tämä liittyy salakuljettajiin. Myöhemmin Albert ehdottaa, että salakuljettajat vangittaisiin asettamalla brandytynnyri rannalle ja hankkimalla silminnäkijä seuraamaan, mitä tapahtuu. Dudfoot palaa asemalle kalastajan kanssa, jolla on mukanaan tynnyri konjakkia, ja Albert ja Harbottle sanovat, etteivät he ole vielä vieneet tynnyriä rannalle, joten tuloksena on kaksi tynnyriä viinaa. Albertin tyttöystävä Emily huutaa ja pyörtyy, kun hän väittää nähneensä päättömän ratsumiehen. Myöhemmin myös Albert näkee päätön ratsumiehen, ja kun he kohtaavat hänet Squiren autotallissa, ratsumies pelottaa heidät pois, vaikka Harbottle löytääkin pienen paketin, jonka hän piilottaa. Takaisin poliisiasemalla poliisipäällikkö soittaa heille salakuljetuksesta ja kehottaa heitä etsimään navigointivalon, jota salakuljettajat käyttävät. Rannikkovartioston kanssa sattuneesta valo-episodista huolimatta kolme poliisia sivuuttaa ajatuksen siitä, että rannikkovartiosto olisi sekaantunut salakuljetukseen. Poliisiaseman ikkunasta sisään heitetyn kiven ympärille kiedotaan varoitusmerkintä, jossa kehotetaan pitämään nenänsä erossa asioista, jotka eivät kuulu heille. Harbottlen aiemmin poimimasta paketista kuuluu tikittävä ääni, ja sen sisältä löytyy taskukelloja. Sitten Harbottle lausuu riimin, joka kertoo legendan päättömästä ratsumiehestä, vaikka hän ei tiedä viimeistä riviä, mutta hänen isänsä tietää. Niinpä kolmikko päättää käydä hänen luonaan. Harbottlen isä paljastaa repliikin ja siten myös paikan, Devils Caven, jossa salakuljetus tapahtuu. Kolmikko tutkii luolaa, seuraa tunnelia ja löytää useita viinatynnyreitä ja muita tavaroita, jotka näyttävät kuuluvan Harbottlelle. Lopulta he huomaavat olevansa omassa kellarissaan. He päättävät soittaa poliisipäällikölle, mutta kohtaavat Squiren, joka paljastaa olevansa salakuljettajien johtaja. Pimeässä käydyn tappelun jälkeen salakuljettajat lukitsevat kolmikon omaan selliinsä ja pakenevat päättäen lähteä takaa-ajoon autollaan, mutta koska muut poliisit pitävät heitäkin salakuljettajina, myös heidän autoaan etsitään. Pyörällä, kuorma-autolla ja lontoolaisella bussilla ajetun takaa-ajon jälkeen poliisiagentit saavat lopulta salakuljettajat kiinni. Poliisipäällikkö kysyy Squireltä, onko hän nähnyt hänet aiemmin, mutta Squire kieltää asian. Dudfoot paljastaa sitten tarinan Harbottlesin kaupassa tapahtuneesta onnettomuudesta, ja poliisipäällikkö määrää kolmikon pidätettäväksi. Dudfoot lyö poliisipäällikköä, ja kolmikko juoksee kilparataa pitkin niin nopeasti kuin pystyvät, pois muiden takaa-ajajien luota.</w:t>
      </w:r>
    </w:p>
    <w:p>
      <w:r>
        <w:rPr>
          <w:b/>
        </w:rPr>
        <w:t xml:space="preserve">Esimerkki 1.2242</w:t>
      </w:r>
    </w:p>
    <w:p>
      <w:r>
        <w:t xml:space="preserve">Fakta1: Fakta2: Fakta3: kaveri haaveilee menestyksestä, mutta ei kovalla työllä, Fakta4: papin tytär on rakastunut valokuvastudion omistajaan, Fakta5: valokuvastudion omistaja on ihmiskauppiaiden välikappale.</w:t>
      </w:r>
    </w:p>
    <w:p>
      <w:r>
        <w:rPr>
          <w:b/>
        </w:rPr>
        <w:t xml:space="preserve">Tulos</w:t>
      </w:r>
    </w:p>
    <w:p>
      <w:r>
        <w:t xml:space="preserve">Jackie on pohjimmiltaan saanut inspiraationsa Ramayanasta, mutta jokainen kohtaus on modernisoitu nykyajan yleisön ja markkinasuuntausten mukaan. Janakirama alias Jackie, jota esittää Puneet Rajkumar, on 8. luokan oppilas, joka asuu äitinsä Jayamman kanssa, joka pitää jauhomyllyä kylässä. Jackie on kaveri, joka haaveilee menestyksestä, mutta ei kovalla työllä. Hän on taitava kortinpelaaja ja luulee voivansa maksaa kaikki velkansa takaisin korttipelistä saaduilla tuloilla. Hän tekee jokaista työtä ja toivoo, että jonain päivänä hän pääsisi isoksi kiinteistönvälittäjänä. Hän on puhelias ja käyttää ympärillään olevia tilaisuuksia elantonsa hankkimiseen. Paikkakunnalla, jossa hän asuu, Harshika Poonachan esittämä pappistytär Yashodha on rakastunut valokuvausstudion omistajaan, joka on itse asiassa ihmiskauppiaan välikäsi, ja pyytää Jackieta auttamaan häntä naimisiin. Jackie yrittää aluksi auttaa, mutta kun pappi kysyy häneltä, hän päättää jättää asian sikseen kunnioittaen iäkkään isän tunteita. Menettäessään kaiken toivonsa Yashodha karkaa rakastajansa kanssa yhdessä sokean tyttöystävän kanssa. Pappi on siinä käsityksessä, että Jackie on sovittelija tässä asiassa. Niinpä Jackien tehtäväksi jää jäljittää Yashodha ja sokea tyttö. Samaan aikaan poliisi seuraa Jackieta, koska hän on suojellut vankilasta paennutta ystäväänsä, ja poliisi saa surmansa pakomatkan aikana. Tiheässä metsässä hän estää ihmisuhrirituaalin, jossa Bhavana-näyttelijän esittämä Lakshmi on aiottu uhri. Vaikeudet ampaisevat Jackiea jälleen, sillä väärintekijätkin jahtaavat häntä nyt. Kun hän päätyy Bengaluruun, hän saa selville, että sokea tyttö, joka lähti Yashodhan mukaan, on kuollut. Hän saa vihjeen Prasannasta alias Jooli Petrol Prasannasta, kun hän ystävystyy Rangayana Raghun esittämän konstaapeli Bheemannan kanssa, mikä johtaa epäilyttävään toimintaan jengissä, joka kuljettaa tyttöjä ulkomaille öljysäiliöautoissa ja jota johtaa Ravi Kalen esittämä Mithai Rama. Jackie lähtee vaarallisen ryhmän jäljille, ja kun poliisit toisesta osasta seuraavat myös Jackieta, elokuvassa on onnellinen huipennus.</w:t>
      </w:r>
    </w:p>
    <w:p>
      <w:r>
        <w:rPr>
          <w:b/>
        </w:rPr>
        <w:t xml:space="preserve">Esimerkki 1.2243</w:t>
      </w:r>
    </w:p>
    <w:p>
      <w:r>
        <w:t xml:space="preserve">Fakta1: Fakta2: Bryan pelastaa hänet Sheerahin konsertin turvallisuusvalvonnasta: Fakta3: Kim pyytää isältään lupaa matkustaa Pariisiin Amandan kanssa, Fakta4: tytöt aikovat seurata U2-yhtyettä Euroopan kiertueen aikana, Fakta5: nainen kertoo Bryanille turvatalosta.</w:t>
      </w:r>
    </w:p>
    <w:p>
      <w:r>
        <w:rPr>
          <w:b/>
        </w:rPr>
        <w:t xml:space="preserve">Tulos</w:t>
      </w:r>
    </w:p>
    <w:p>
      <w:r>
        <w:t xml:space="preserve">Eläkkeellä oleva CIA:n kenttäagentti Bryan Mills yrittää luoda läheisemmän suhteen 17-vuotiaaseen tyttäreensä Kimiin, joka asuu äitinsä Lenoren ja varakkaan isäpuolensa Stuartin kanssa. Kun Bryan valvoo pop-tähti Sheerahin konsertin turvatoimia, hän pelastaa tytön aseistetun hyökkääjän käsistä. Kiitokseksi Sheerah tarjoutuu arvioimaan Kimin laulajaksi. Ennen kuin Bryan ehtii kertoa tarjouksesta, Kim pyytää isältään lupaa matkustaa Pariisiin parhaan ystävänsä Amandan kanssa. Isä kieltäytyy aluksi, mutta suostuu lopulta. Lentokentällä Bryan saa tietää, että tytöt aikovat itse asiassa seurata U2-yhtyettä heidän Euroopan-kiertueellaan. Saavuttuaan Charles de Gaullen lentokentälle Kim ja Amanda tapaavat Peterin, viehättävän nuoren ranskalaisen miehen, joka tarjoutuu jakamaan taksin. Kim ja Amanda menevät Amandan serkun asuntoon, mutta Kim huomaa, että he ovat Espanjassa. Samalla kun Kim soittaa Bryanille, hän näkee miesten astuvan asuntoon ja sieppaavan Amandan. Kim noudattaa isänsä ohjeita piiloutua ja kuunnella tarkasti. Kun Amanda raahataan sängyn alta ulos, Kim huutaa kuvauksen sieppaajastaan. Bryan kuulee henkilön hengittävän raskaasti ja, kun hän huomaa, että yksi sieppaajista on vastannut puhelimeen, hän kertoo, ettei hän lähde sieppaajien perään, jos nämä vapauttavat hänen tyttärensä, mutta varoittaa heitä, että epäonnistuminen johtaa heidän kuolemaansa. Mies vastaa niukasti: "Onnea matkaan". Bryanin vanha ystävä ja entinen kollega Sam päättelee, että sieppaajat kuuluvat albanialaiseen seksikaupparinkiin, ja tunnistaa miehen Marko Hoxhaksi. Aiemman historian perusteella Kim katoaa lopullisesti, jos häntä ei löydetä 96 tunnin kuluessa. Bryan lentää Pariisiin, murtautuu asuntoon ja löytää Petersin peilikuvan Kimin puhelimen kuvasta. Hän löytää Peterin lentokentältä ja yrittää ottaa hänet kiinni. Pakomatkalla Peter jää rekan alle. Bryanin ainoa johtolanka on kuollut, joten hän kääntyy vanhan kontaktinsa, entisen ranskalaisen tiedusteluagentin JeanClaude Pitrelin puoleen, joka on nyt toimistotöissä. JeanClaude kertoo hänelle paikallisesta punavaloalueesta, jossa albaaniprostituutiorinki toimii, mutta varoittaa häntä sekaantumasta asiaan. Bryan tunkeutuu rakennustyömaan pihalla sijaitsevaan tilapäiseen bordelliin, josta hän pelastaa huumaantuneen nuoren naisen, jolla on Kimin farkkutakki. Bordellin pitäjien kanssa käydyn tulitaistelun ja vauhdikkaan takaa-ajon jälkeen Bryan vie naisen hotelliin, jossa hän hoitaa naista improvisoidulla vieroitushoidolla. Seuraavana aamuna nainen kertoo Bryanille turvatalosta, jossa häntä ja Kimiä pidettiin. Bryan esiintyy JeanClaudena ja menee taloon sillä verukkeella, että hän neuvottelee uudelleen poliisin suojelumaksun. Kun hän tunnistaa Marko Hoxhan, tapaaminen purkautuu tappeluksi, jonka seurauksena kaikki muut gangsterit paitsi Marko kuolevat. Nopea etsintä paljastaa useita vahvasti huumattuja tyttöjä, mukaan lukien kuolleen Amandan. Bryan sitoo Markon tuoliin ja kuulustelee häntä parrilla. Marko paljastaa, että Kimin kaltaisia neitsyitä myydään nopeasti heidän arvokkaan arvonsa vuoksi, ja tunnistaa ostajan Patrice SaintClairiksi. Bryan jättää Markon kuolemaan jatkuvaan sähköiskuun ja vierailee illalla JeanClaudesin asunnossa. Kun Bryan on saanut selville JeanClaudin korruption, hän vahingoittaa tämän vaimoa pakottaakseen hänet paljastamaan SaintClairin olinpaikan. Bryan soluttautuu SaintClairin kartanon alla meneillään olevaan salaiseen seksiorjien huutokauppaan, jossa Kim on viimeisen myynnin kohteena. Bryan pakottaa arabihuutokauppias Abilin ostamaan hänet. Bryan joutuu tainnutetuksi ja kahlituksi putkeen, mutta onnistuu pakenemaan ja eliminoimaan SaintClairin kätyrit. SaintClair paljastaa Raman-nimisen sheikin omistaman jahdin ennen kuin Bryan murhaa hänet. Bryan lähtee jahdin perään ja eliminoi henkivartijat, myös Abilin, ennen kuin kohtaa Ramanin sviitissään, jossa hän pitää Kimiä veitsellä uhaten. Kun Raman yrittää neuvotella, Bryan tappaa hänet suoraan päähän ampumalla. Takaisin Yhdysvalloissa Kim tapaa Lenoren ja Stuartin. Lenore tekee Bryanin kanssa sovinnon ja antaa hänen ja Kimin tutustua toisiinsa käymällä yhdessä Sheerahin luona.</w:t>
      </w:r>
    </w:p>
    <w:p>
      <w:r>
        <w:rPr>
          <w:b/>
        </w:rPr>
        <w:t xml:space="preserve">Esimerkki 1.2244</w:t>
      </w:r>
    </w:p>
    <w:p>
      <w:r>
        <w:t xml:space="preserve">Fakta1: Doris Blake työskentelee huippumallina Louisille erittäin tyylikkäässä New Yorkin pukuliikkeessä, Fakta2: Fakta3: hieno auto osoittautuu Clairen autoksi, Fakta4: Doris lopussa tapaa vaimon juhlissa, Fakta5: Lil on rakastunut Ridgewayyn.</w:t>
      </w:r>
    </w:p>
    <w:p>
      <w:r>
        <w:rPr>
          <w:b/>
        </w:rPr>
        <w:t xml:space="preserve">Tulos</w:t>
      </w:r>
    </w:p>
    <w:p>
      <w:r>
        <w:t xml:space="preserve">Doris Blake Carole Lombard työskentelee huippumallina Louisille erittäin tyylikkäässä New Yorkin pukuliikkeessä. Hänen poikaystävänsä Jimmie Martin Chester Morris on mekaanikko. Kun mies tulee hakemaan tyttöä, hän puhuu avioliitosta, mutta tyttö väittää, ettei heillä molemmilla ole rahaa. Piknikillä he riitelevät jälleen, ja mies jättää hänet. Myöhemmin Doris tapaa kaupassa hyvin rikkaan ja eksentrisen Claire Kinkaidin Adrienne Amesin. Dorissin yllätykseksi Claire ei juuri välitä omasta ylellisestä elämäntyylistään. Claire kysyy Dorisilta, onko hänellä poikaystävää; kun Doris kertoo, että he erosivat, Claire sanoo, että se on ainoa asia, jota hän haluaa. Jimmie seisoo ulkona. Kun Doris ja Claire astuvat ulos, hän teeskentelee korjaavansa hienoa autoa, joka osoittautuu Clairen autoksi. Kun Doris toivoo voivansa ajaa autoa, Doris kutsuu hänet tekemään niin. Sitten hän tarjoaa hänelle työtä autonkuljettajana. Mies suostuu, koska haluaa vaihtaa maisemaa kaukana Dorisista. Myöhemmin Jimmie vie Clairen hyväntekeväisyysmuotinäytökseen, jossa Doris on yksi malleista, vaikka Jimmien on lähdettävä ennen kuin Doris esiintyy. Doris lainaa uimapuvun ja menee uimaan ennen näytöstä. Hän tapaa Eric Nelson Walter Byronin. Kun mies tulee liian raikkaaksi ja suutelee Dorisia, Doris läimäyttää häntä kahdesti ja ui pois. Eric näkee Doriksen mallina. Juhlien päätteeksi Doris tapaa miehen vaimon. Eric vakuuttaa hänelle, että he eroavat pian. Kotimatkalla Claire kosii Jimmietä. Mies kieltäytyy. Samaan aikaan Eric saa Doriksen lähtemään ulos kanssaan illasta toiseen. Dorisin isä kyllästyy Dorisin viattomaan seurusteluun naimisissa olevan miehen kanssa ja heittää hänet ulos. Kun Jimmie saa tietää asiasta, hän kertoo Clairelle irtisanoutuvansa. Jimmie kysyy, johtuuko se tytöstä, jota hän ei voi unohtaa, ja pyytää häntä sitten uudelleen naimisiin. Tällä kertaa mies suostuu. Kun Doris lukee sanomalehdestä Jimmien ja Clairen häistä, hän järkyttyy. Vaikka hän oli aiemmin kieltäytynyt Ericin koruista, nyt hän hyväksyy Ericin ylenpalttiset lahjat ja menot. Doris saa ei-toivotun ihailijan, Ridgewayn, joka on kyllästynyt Liliin. Lil uskoutuu ystävälleen Dorikselle, että hän on rakastunut Ridgewayhin, ja ottaa sitten myrkkyä. Jimmie törmää Dorikseen ravintolassa. Hän haukkuu häntä verbaalisesti ja lähtee ulos. Sitten Ridgeway ilmestyy paikalle ja kertoo, että Eric on sopinut välinsä vaimonsa kanssa. Ridgeway antaa Jimmylle Ericin shekin ja tekee selväksi, että hän odottaa ottavansa Ericsin paikan. Doris käskee miehen häipyä. Jimmie kertoo Clairelle, että Doriksen näkeminen on saanut hänet tajuamaan, mikä hän on, pidetty mies. He eroavat ystävällisesti. Eric löytää Doriksen töistä ompelijana ja kertoo Dorikselle, että hän on saanut avioeron. Hän pyytää Dorista vaimokseen, mutta Doris kieltäytyy. Juuri silloin Jimmyn koira löytää hänet. Jimmie on lähtenyt omille teilleen omassa yrityksessään. Pariskunta tekee sovinnon.</w:t>
      </w:r>
    </w:p>
    <w:p>
      <w:r>
        <w:rPr>
          <w:b/>
        </w:rPr>
        <w:t xml:space="preserve">Esimerkki 1.2245</w:t>
      </w:r>
    </w:p>
    <w:p>
      <w:r>
        <w:t xml:space="preserve">Fakta1: Fakta2: Fakta3: Sarah tapaa Tomin, Fakta4: maatila tuntuu Tomista todelliselta, Fakta5: ryhmä kokoontuu olohuoneessa.</w:t>
      </w:r>
    </w:p>
    <w:p>
      <w:r>
        <w:rPr>
          <w:b/>
        </w:rPr>
        <w:t xml:space="preserve">Tulos</w:t>
      </w:r>
    </w:p>
    <w:p>
      <w:r>
        <w:t xml:space="preserve">Kun hänen poikaystävänsä Guillaume kuolee 25-vuotiaana, Tom, nuorekas mainostoimittaja Montrealista, vierailee Guillaumen maaseutuyhteisössä pitääkseen muistopuheen hautajaisissa. Hän tapaa Guillaumen äidin Agathe Longchampin, joka ei tiedä, että Guillaume oli homo ja että Tom oli hänen rakastajansa. Kun Tom suostuu asumaan maalaistalossa, hän yllättyy, kun Agathe kertoo hänelle, että Guillaumella on veli Francis. Myöhemmin samana yönä Tomin herättää Francis, joka uhkaavasti sanoo tienneensä Tomin tulevan ja kehottaa häntä pitämään miellyttävän muistopuheen eikä jälkikäteen paljastamaan Guillaumea Agathea miellyttääkseen. Hautajaisissa Tom päättää myöhässä olla puhumatta, ja sen sijaan soitetaan musiikkia. Sen jälkeen Francis kohtaa Tomin vessakopissa tapahtuneesta mokasta. Maalaistalossa Tom kertoo Agathelle tehneensä päätöksensä, koska oli tyytymätön muistopuheensa kirjoitustapaan. Agathe tietää, että Guillaumella oli rakastaja, mutta uskoo, että se oli nuori nainen, Guillaume ja Tomin työtoveri Sarah. Tom lukee muistopuheensa sillä verukkeella, että Sarah kirjoitti sen, ja vihjailee Sarahin seksuaalisista tavoista. Vaikka hautajaiset ovat ohi, Tom jää maatilalle ja alkaa auttaa Francista kotitöissä, erityisesti lypsämisessä ja vasikoinnissa. Francis suhtautuu häneen edelleen kiihkeästi, vaikka he tanssivat navetassa, ja Francis kertoo Agatelle, että he nimesivät vasikan Tomin kunniaksi Bitch Assiksi. Eräänä iltana Francis saapuu maatilalle ja yllättyy, kun hän löytää Sarahin Agathen kanssa. Kun Francis jää kahden kesken Sarahin kanssa, hän päättelee, että Tom on ottanut häneen yhteyttä ja taivutellut hänet tulemaan maatilalle ja esiintymään Guillaumesin tyttöystävänä, hyökkäämään hänen kimppuunsa ja tekemään uhkaavia seksuaalisia lähentelyjä. Sarah tapaa Tomin, joka sanoo, että maatila tuntuu hänestä todelliselta ja että hänen työtään tarvitaan. Sarah kertoo hänelle, että Guillaumella oli lukuisia suhteita, myös hänen kanssaan, ja valittaa Francisista. Ryhmä tapaa olohuoneessa, jossa Agathe hukkuu kysymyksiin Sarahin ilmeisestä surun puutteesta, siitä, miksi Guillaume riitaantui perheen kanssa ja kuka oli Guillaumen kanssa, kun tämä kuoli. Tom käy paikallisessa baarissa, jossa hän aloittaa keskustelun baarimikon kanssa. Kun Tom mainitsee majoittuvansa Longchampin maatilalle, baarimikko ilmoittaa, että Francis on porttikiellossa. Vuosia sitten Francis ja Guillaume olivat baarissa toisen miehen kanssa. Kun Guillaumen kanssa tanssiva nuori mies kertoi Francikselle, että hänellä oli jotain sanottavaa Guillaumista, Francis kävi raivokkaasti tämän kimppuun ja repi häntä käsillään kasvoihin. Nuori mies katosi tämän jälkeen, ja huhujen mukaan hän asui toisessa kylässä. Kun Francis on ajanut häntä takaa ja lähtenyt yhteisöstä, Tom näkee huoltoasemalla miehen, jonka kasvojen arvet vastaavat baarimikon kuvaamaa hyökkäystä.</w:t>
      </w:r>
    </w:p>
    <w:p>
      <w:r>
        <w:rPr>
          <w:b/>
        </w:rPr>
        <w:t xml:space="preserve">Esimerkki 1.2246</w:t>
      </w:r>
    </w:p>
    <w:p>
      <w:r>
        <w:t xml:space="preserve">Fakta1: Fakta2: Gauri päättää uhrata rakkauselämän ystävänsä onnen vuoksi: Fakta3: Dwaraka Prasad on naimisissa on yksinkertainen rehellinen mies on hyvin ovela ja ahne nainen, Fakta4: Parikshit ennen heitetään ulos talosta Mohan avuttomia silmät, Fakta5: Shyama päättää antaa hänen ylin onni saada miehen</w:t>
      </w:r>
    </w:p>
    <w:p>
      <w:r>
        <w:rPr>
          <w:b/>
        </w:rPr>
        <w:t xml:space="preserve">Tulos</w:t>
      </w:r>
    </w:p>
    <w:p>
      <w:r>
        <w:t xml:space="preserve">Mohan Lal Srivatsav Jeetendra rakastaa Gouri Rekhaa, samoin Shyama Shabana Azmi. Rakastuneet kilpailijat Gauri ja Shyma ovat läheisiä ystäviä, ja heidän ystävyytensä osoittautuu rakkauttaan vahvemmaksi. Kun Gauri saa tietää, että Shyama rakastaa Mohania, hän päättää uhrata rakkautensa, unelmansa ja elämänsä ystävänsä onnen vuoksi. Hän jopa unohtaa, että kantaa kohdussaan rakastajansa lasta. Mutta Shyaman isä Udit Narayan Gupta Utpal Dutt, joka on hävinnyt vaaleissa Mohanin aktiivisen vastustuksen vuoksi, pyrkii tuhoamaan hänet. Dwaraka Prasad Shreeram Lagoo Mohanin isän vanhempi veli, yksinkertainen rehellinen mies, on naimisissa hyvin ovelan ja ahneen naisen Saraswati Nadiran kanssa. Utpal Dutt käyttää Saraswatin ahneutta aseena tuhota Mohan ja hänen perheensä. Hän onnistuu erottamaan Mohanin rakastavasta isoveljestään Parikshit Sahnista, ja Mohanin avuttomien silmien edessä Parikshit heitetään ulos talosta. Tässä vaiheessa Shyama saa tietää sairastuneensa verisyöpään, joka murskaa hänen isänsä julman sanan painon alla. Hän päättää antaa Mohanille korkeimman onnen saada rakastamansa mies, mutta Shyama päättää toisin, kun hän saa tietää, että Mohan rakastaa Gauria. Lopulta Shyama kuolee yhdistäen Mohan Gaurin.</w:t>
      </w:r>
    </w:p>
    <w:p>
      <w:r>
        <w:rPr>
          <w:b/>
        </w:rPr>
        <w:t xml:space="preserve">Esimerkki 1.2247</w:t>
      </w:r>
    </w:p>
    <w:p>
      <w:r>
        <w:t xml:space="preserve">Fakta1: Fakta2: irlantilais-amerikkalainen nyrkkeilijä New Jerseystä joutuu lopettamaan nyrkkeilyn rikottuaan kätensä kehässä: Braddock tekee ruumiillista työtä elättääkseen perheensä, vaikka hänen kätensä on loukkaantunut, Fakta3: Mae paheksuu Gouldin yritystä hyötyä aviomiehen vaarallisesta elinkeinosta, Fakta4: Baer käyttää osan palkintorahoista maksaakseen takaisin valtiolle rahat, jotka hän on saanut työttömänä ollessaan, Fakta5: ottelun promoottori pakottaa Braddockin ja Gouldin katsomaan filmin, jossa Baer on toiminnassa.</w:t>
      </w:r>
    </w:p>
    <w:p>
      <w:r>
        <w:rPr>
          <w:b/>
        </w:rPr>
        <w:t xml:space="preserve">Tulos</w:t>
      </w:r>
    </w:p>
    <w:p>
      <w:r>
        <w:t xml:space="preserve">James J. Braddock on New Jerseystä kotoisin oleva irlantilais-amerikkalainen nyrkkeilijä, entinen kevyen raskaansarjan kilpailija, joka joutuu lopettamaan nyrkkeilyn murrettuaan kätensä kehässä. Tämä on sekä helpotus että taakka hänen vaimolleen Maelle. Mae ei jaksa katsella miehen valitseman ammatin väkivaltaisuutta, mutta hän tietää, etteivät heidän tulonsa riitä ilman miehen nyrkkeilyä. Kun Yhdysvallat ajautuu suureen lamaan, Braddock tekee ruumiillista työtä laivamiehenä elättääkseen perheensä, vaikka hänen kätensä on loukkaantunut. Valitettavasti hän ei saa töitä joka päivä. Toisen nyrkkeilijän viime hetkellä tekemän peruutuksen ansiosta Braddockin pitkäaikainen manageri ja ystävä Joe Gould tarjoaa Braddockille tilaisuutta tuurata häntä vain yhden illan ajan ja ansaita rahaa. Ottelussa on vastassa maailman kakkoshaastaja Corn Griffin. Braddock hämmästyttää nyrkkeilyasiantuntijat ja fanit tyrmäämällä mahtavan vastustajansa kolmannessa erässä. Hän uskoo, että vaikka hänen oikea kätensä oli murtunut, hän oppi käyttämään paremmin vasenta kättään, mikä paransi hänen sisääntulokykyään. Maesin vastalauseista huolimatta Braddock tarttuu Gouldin tarjoukseen palata kehään. Mae paheksuu Gouldin yritystä hyötyä miehensä vaarallisesta toimeentulosta, kunnes hän saa tietää, että myös Gould ja hänen vaimonsa ovat joutuneet vaikeiden aikojen murtamiksi. Braddock jatkaa voittamista, sillä hänellä on mahdollisuus päästä Max Baerin hallussa olevaan raskaan sarjan mestaruuteen. Ylpeydessään hän käyttää osan palkintorahoistaan maksaakseen takaisin valtiolle rahat, jotka hän oli saanut työttömänä ollessaan. Kun hänen tarinansa ryysyistä rikkauksiin leviää, urheilukirjailija Damon Runyon nimittää hänet Tuhkimomieheksi, ja ennen pitkää Braddock edustaa laman kanssa kamppailevan amerikkalaisyleisön toiveita ja pyrkimyksiä. Hän saa titteliottelun Baeria vastaan. Braddock on 10:1 altavastaaja. Mae on kauhuissaan, sillä mestari Baer on häijy mies, joka on kuulemma tappanut ainakin kaksi miestä kehässä. Hän on niin tuhoisa, että ottelun promoottori James Johnston pakottaa sekä Braddockin että Gouldin katsomaan elokuvan Baerista tositoimissa, jotta hän voi myöhemmin väittää varoittaneensa heitä siitä, mitä Braddockilla oli vastassaan. Braddock ei osoita pelkoa. Ylimielinen Baer yrittää pelotella häntä ja jopa pilkkaa Maeta julkisesti, ettei hänen miehensä ehkä selviäisi hengissä. Kun Baad sanoo tämän, Baad suuttuu niin, että hän heittää Baadia juomalla. Hän ei pysty osallistumaan otteluun Madison Square Garden Bowlissa tai edes kuuntelemaan sitä radiosta. Kesäkuun 13. päivänä 1935, yhdessä nyrkkeilyhistorian suurimmista yllätyksistä, Braddock voittaa voittamattomalta vaikuttavan Baerin ja nousee raskaansarjan maailmanmestariksi. Epilogissa kerrotaan, että Braddock menettää tittelinsä Joe Louisille ja työskentelee myöhemmin Verrazanon sillan rakentamisessa, omistaa ja käyttää raskaita koneita satamassa, jossa hän työskenteli laman aikana, ja että hän ja Mae ostivat nyrkkeilystä saamillaan tuloilla talon, jossa he viettivät loppuelämänsä.</w:t>
      </w:r>
    </w:p>
    <w:p>
      <w:r>
        <w:rPr>
          <w:b/>
        </w:rPr>
        <w:t xml:space="preserve">Esimerkki 1.2248</w:t>
      </w:r>
    </w:p>
    <w:p>
      <w:r>
        <w:t xml:space="preserve">Fakta1: Fakta2: Tohtori Leonard Gillespie on aloittamassa tärkeää tutkimushanketta, jonka tarkoituksena on parantaa keuhkokuumeen hoitokeinoa apulaisensa avulla, joka kilpailee aikaa vastaan taistelussa melanoomaa vastaan: Fakta3: Kildaren siirto pakottaa Gillespien keskeyttämään hankkeen, Fakta4: Kildare salaa yhä henkilöllisyytensä, kun lääkäri alkaa tutkia Nancyn oireiden syitä, Fakta5: Nora kärsii samantyyppisestä aivokasvaimesta.</w:t>
      </w:r>
    </w:p>
    <w:p>
      <w:r>
        <w:rPr>
          <w:b/>
        </w:rPr>
        <w:t xml:space="preserve">Tulos</w:t>
      </w:r>
    </w:p>
    <w:p>
      <w:r>
        <w:t xml:space="preserve">Tohtori Leonard Gillespie, joka kilpailee aikaa vastaan taistelussaan melanoomaa vastaan, on aloittamassa Blairin yleissairaalassa tärkeää tutkimushanketta, jonka tarkoituksena on parantaa sulfa-lääkkeen, sulfapyridiinin, käyttöä keuhkokuumeen hoidossa apulaisensa, tohtori James Kildaren, avulla. Wall Streetin suurpäällikkö Paul Messenger pyytää Gillespietä apuun diagnosoidakseen hänen tyttärensä Nancyn äkilliset ja rajut persoonallisuuden muutokset. Gillespie antaa Kildaren tehtäväksi esiintyä perheen vanhana ystävänä tarkkaillakseen Nancyä. Samaan aikaan Gillespie lainaa lentokoneen, jolla Kildare lentää ympäri maata keräämään verinäytteitä, joita Gillespie voi tutkia ympäri vuorokauden. Kun Gillespie romahtaa uupumuksesta, Kildare pakottaa kiukkuisen vanhan lääkärin lepäämään potilaana ja suostuttelee Blairin sairaalan johtajan tohtori Carew'n määräämään hänet työskentelemään täysipäiväisesti Messenger-tapauksen parissa. Kildaren siirto pakottaa Gillespien keskeyttämään projektin, ja samalla kun vanha lääkäri lähtee kalastamaan kaivattua lomaa, Kildare, joka edelleen salaa henkilöllisyytensä lääkärinä, alkaa tutkia Nancyn oireiden syitä. Hän saa selville, että Nancyn oireet alkoivat ilmaantua, kun hän pelkäsi menettäneensä sulhasensa rakkauden. Keskustellessaan perheen taloudenhoitaja Noran kanssa Kildare saa tietää, että Nancy kärsii sokeuttavista päänsäryistä. Nora, joka halveksii kaikkia lääkäreitä, koska nämä eivät pystyneet auttamaan Nancyn äitiä, on vakuuttanut Nancyn kärsivän samantyyppisestä aivokasvaimesta, joka tappoi hänen äitinsä. Nora vie Nancyn luontoparantaja John Xerxes Archleyn luo, mikä saa Kildaren myöntämään olevansa lääkäri ja kiistämään Archleyn diagnoosin aivokasvaimesta, mutta vieraannuttaa hänet perheestä. Ambulanssikuski Joe Waymanin ja hänen luotettavan apina-avaimensa avulla Kildare pääsee Nancyn luokse, jolla on nyt hysteerinen sokeus. Kildare yrittää neuvotella lomailevan Gillespien kanssa tytön oireista, mutta saa torjunnan. Gillespie palaa Blairiin muka luennoimaan harjoittelijoille psykosomaattisten oireiden hoidosta. Gillespien neuvojen mukaan Kildare teeskentelee leikkaavansa Nancyn silmät ja järjestää, että ensimmäinen henkilö, jonka hän sen jälkeen näkee, on hänen sulhasensa, mikä parantaa hänen hysteerisen sokeutensa. Sillä välin Gillespie palaa lomaltaan virkistyneenä, ja kun hän tajuaa, että Kildare lopetti kokeen vain terveydestään huolehtiessaan, hän tekee sovinnon avustajansa kanssa. Yhdessä he ryhtyvät jälleen tutkimaan keuhkokuumeen parantamista.</w:t>
      </w:r>
    </w:p>
    <w:p>
      <w:r>
        <w:rPr>
          <w:b/>
        </w:rPr>
        <w:t xml:space="preserve">Esimerkki 1.2249</w:t>
      </w:r>
    </w:p>
    <w:p>
      <w:r>
        <w:t xml:space="preserve">Fakta1: Britannia nimeää uudelleen maan, jonka kansalaisia kutsutaan nimellä Elevens, Fakta2: Marianne murhattiin palatsissa, Fakta3: isä epäonnistui äidin ja siskon pettämisessä sulkemalla silmänsä äidin kuolemalta ja jättämällä jahtaamatta äidin tappajaa, Fakta4: tarina alkaa Lelouchin ja Nunnallyn lähettämisestä poliittisiksi pelinappuloiksi, jotka tuudittavat Japanin hallituksen väärään turvallisuudentunteeseen, Fakta5: Lelouch löytää salaperäisen tytön, jota kutsutaan tekemään sopimus hänen kanssaan ja joka antaa Lelouchille Geass-nimellä tunnetun voiman.</w:t>
      </w:r>
    </w:p>
    <w:p>
      <w:r>
        <w:rPr>
          <w:b/>
        </w:rPr>
        <w:t xml:space="preserve">Tulos</w:t>
      </w:r>
    </w:p>
    <w:p>
      <w:r>
        <w:t xml:space="preserve">Tarina sijoittuu vaihtoehtoiselle aikajanalle, jossa maailma on jaettu kolmeen supervaltaan: Pyhä Britannian valtakunta Amerikkaan, jota kutsutaan myös nimellä Britannia, Kiinan federaatio Aasiaan ja Euroopan unioni Eurooppaan ja Afrikkaan, joka tunnettiin aiemmin nimellä Eurouniversumi. Tunnetaan myös nimellä Europa United Akito the Exiledissa. Tarina sijoittuu sen jälkeen, kun Pyhä Britannian valtakunta on valloittanut Japanin 10. elokuuta 2010 a.t.b. Britannian uusimman aseen, Autonomous Armored Knightin eli Knightmare Frame:n avulla. Britannia puolestaan riistää Japanilta ja sen kansalaisilta kaikki oikeudet ja vapaudet ja nimeää maan uudelleen Area 11:ksi, jonka kansalaisia kutsutaan nimellä Elevens. Lelouch vi Britannia on Britannian karkotettu prinssi, keisari Charles zi Britannian ja hänen kuninkaallisen puolisonsa Marianne vi Britannian poika. Lelouchilla on yksi sisar, Nunnally vi Britannia. Marianne murhattiin raa'asti palatsissa, ja Nunnally, joka näki heidän äitinsä murhan, sai siitä sellaisen trauman, että menetti sekä näkönsä että kävelykykynsä. Lelouch on raivoissaan isälleen, sillä hän uskoo isänsä tuottaneen pettymyksen äidilleen ja siskolleen, kun hän sulki silmänsä heidän äitinsä kuolemalta ja jätti jahtaamatta heidän äitinsä murhaajaa. Tarina alkaa, kun Lelouch ja Nunnally lähetetään poliittisiksi pelinappuloiksi Japaniin, jotta Japanin hallitus saisi valheellisen turvallisuuden tunteen. Kun sisarukset on lähetetty Japaniin, Britannia hyökkää Japaniin ja kukistaa sen. Japanin rauniot taustalla Lelouch vannoo japanilaiselle ystävälleen Suzaku Kururugille, että hän jonain päivänä tuhoaa Britannian kostona isälleen. Seitsemän vuotta myöhemmin Lelouch, joka käyttää nyt nimeä Lelouch Lamperouge, on suosittu mutta vetäytyvä oppilas Ashfordin akatemiassa. Lelouch sekaantuu terrori-iskuun ja löytää salaperäisen tytön nimeltä C.C. C2, joka pelastaa Lelouchin hengen Britannian kuninkaalliselta kaartilta tekemällä sopimuksen hänen kanssaan ja antamalla Lelouchille voiman, joka tunnetaan nimellä Geass unk, Giasu. Tämä voima, joka tunnetaan myös nimellä Kuninkaiden voima unk, O no Chikara, antaa Lelouchille mahdollisuuden käskeä ketä tahansa tekemään mitä tahansa hän haluaa, mukaan lukien taivuttamaan heidän tahtonsa elämään, taistelemaan tai kuolemaan hänen puolestaan. Tämä voima voi vaikuttaa henkilöön vain kerran ja vain suoran katsekontaktin kautta. Lelouch päättää käyttää Geassiaan löytääkseen äitinsä murhaajat, tuhota Britannian imperiumin ja luoda paremman maailman, jossa Nunnally voi elää onnellisena. Prosessin aikana Lelouchista tulee Zero, naamioitunut kostaja ja Mustien ritarien vastarintaliikkeen johtaja, joka saa suosiota ja tukea japanilaisten keskuudessa matkalla kohti Britannian kapinaa. Tämä ei kuitenkaan tapahdu ilman hintaa. Joutuessaan konfliktiin, jossa hän ei tiedä voimiensa koko laajuutta, Lelouch joutuu taistelemaan Suzakua, Kallen Stadtfeld -nimistä vastarintaliikkeen jäsentä, maailman vahvinta armeijaa, omia sisaruspuolisoitaan ja monia muita vastaan taistelussa, joka muuttaa maailman ikuisesti.</w:t>
      </w:r>
    </w:p>
    <w:p>
      <w:r>
        <w:rPr>
          <w:b/>
        </w:rPr>
        <w:t xml:space="preserve">Esimerkki 1.2250</w:t>
      </w:r>
    </w:p>
    <w:p>
      <w:r>
        <w:t xml:space="preserve">Fakta1: Fakta2: Zeron haamu materialisoituu paikallisessa homokylpylässä, Fakta3: Zero ja Burton tutkivat Zeron vanhaa verinäytettä mikroskoopin alla, Fakta4: alkuperäistä tutkimusta käytettiin potilas Zeron leimaamiseen HIV:n tuomiseksi Pohjois-Amerikkaan, Fakta5: museon kuraattori korvaa alkuperäisen esityksen Burtonin vastalauseiden yli, mikä johti Zeroa syntipukkina pitävän lehdistön uuteen ryntäykseen.</w:t>
      </w:r>
    </w:p>
    <w:p>
      <w:r>
        <w:rPr>
          <w:b/>
        </w:rPr>
        <w:t xml:space="preserve">Tulos</w:t>
      </w:r>
    </w:p>
    <w:p>
      <w:r>
        <w:t xml:space="preserve">Viktoriaaninen seikkailija ja seksologi Sir Richard Francis Burton John Robinson on 170-vuotias ja asuu Kanadan Torontossa vuonna 1892 tapahtuneen epäonnisen kohtaamisen jälkeen. Burton, joka nyt asuu ja työskentelee luonnonhistoriallisen museon johtavana eläintentäyttäjänä, etsii keskipisteenä olevaa näytettä näyttelyynsä Tartuntojen saliin. Hän keksii esitellä aidsin ja Patient Zero -hypoteesin. Hyväksyen yleisen uskomuksen, jonka mukaan Zero toi viruksen Pohjois-Amerikkaan, Burton ryhtyy keräämään videomateriaalia Zeron tunteneilta henkilöiltä hypoteesin tueksi. Kun Zeron lääkäri Brenda Kamino, äiti Charlotte Boisjoli ja entinen lentoyhtiötyöntekijä Mary Dianne Heatherington, joka kuuluu nykyään ACT UP:hen, kieltäytyvät demonisoimasta Zeroa, Burton manipuloi kuvamateriaalia, jotta se näyttäisi siltä kuin he tekisivät niin, ja sisällyttää siihen väärennettyjä valokuvia, joissa Zerolla on merkkejä Kaposis-sarkoomasta. Hän esittelee tämän alustavan version lehdistölle. Zeron haamu Normand Fauteux materialisoituu paikallisessa homokylpylässä. Kukaan ei näe tai kuule häntä, kunnes Zero törmää Burtoniin, kun Burton vakoilee Zeron ystävää Georgea. Zero tajuaa, että Burton näkee hänet, vaikka Zero ei näy Burtonin videokamerassa. He tekevät sopimuksen: Zero suostuu auttamaan Burtonia hänen Potilas Zero -näyttelyssään, jos Burton keksii keinon saada Zero näkymään. He palaavat museoon, jossa Burton yrittää naurettavasti vietellä Zeron varmistaakseen tämän osallistumisen. Zero torjuu hänen lähentelynsä ja tutkii muita näyttelyesineitä, muun muassa Typhoid Marya ja Tuskegeen syfilistutkimusta, ennen kuin löytää afrikkalaisen vihreän apinan, joka on toinen epäilty AIDSin varhainen levittäjä. Apina Marla Lukofsky tuomitsee Zeron vihaisesti siitä, että tämä on tehnyt hänestä syntipukin, aivan kuten hänestä itsestäänkin on tehty syntipukki. Zero kääntyy Burtonin puoleen ja he rakastelevat. Johtajansa ja näytteillä olevan lääkevalmistajan sponsorin painostuksesta Burton varastaa Zeron sairauskertomukset uuden tiedon toivossa. Zero ja Burton tutkivat Zeron vanhaa verinäytettä mikroskoopilla ja löytävät neiti HIV:n Michael Callenin, joka huomauttaa, että alkuperäinen tutkimus, jota käytettiin potilas Zeron leimaamiseen ensimmäiseksi HIV:n Pohjois-Amerikkaan tuoneeksi ihmiseksi, ei todistanut mitään sellaista, vaan auttoi sen sijaan todistamaan, että HIV tarttui sukupuolisesti, mikä johti turvallisemman seksin käytäntöjen kehittämiseen. Tämän tulkinnan mukaan Zeroa voitaisiin ylistää sankariksi, koska hän osallistui avoimesti alkuperäiseen tutkimukseen. Kun Burton pohtii tätä, mikroskoopin silmäkappaleista roiskuu tuntematonta nestettä, joka kastelee Zeron ja saa hänet näkymään videolla. Hän julistaa nauhalle iloisesti syyttömyyttään, mutta vaikutus kestää vain viisi minuuttia, ennen kuin hän häipyy jälleen. Zero syyttää vihaisena Burtonia siitä, ettei hän välitä hänestä lainkaan ja että hän haluaa käyttää häntä vain näyttelyyn ja ryntää ulos. Burton ei saa tarkistettua Patient Zero -näyttelyä valmiiksi ennen sen suunniteltua avajaispäivää. Museon intendentti korvaa alkuperäisen esityksen Burtonin vastalauseista huolimatta, mikä johtaa Zeroa syntipukiksi tekevän lehdistön uuteen ryntäykseen. Näyttelyn avajaisia seuraavana yönä Mary ja muut ACT UP:n jäsenet murtautuvat Tartuntojen saliin ja tuhoavat näyttelyn. Zero palaa ja Burton selittää yrittäneensä estää näyttelyn. Zero antaa Burtonille anteeksi, mutta sanoo haluavansa taas kadota kokonaan. Zero sulautuu epämuodostuneeseen videokuvaansa ja tupakoidessaan videon sisällä laukaisee palohälyttimen. Sprinklerit tuhoavat videosoittimen ja Zero katoaa. Tärkeä sivujuoni liittyy George Richardo KeensDouglasiin, ranskanopettajaan ja Zeron entiseen tuttavaan. George on menettämässä näkönsä sytomegaloviruksen vuoksi ja käyttää lääkettä, jonka valmistaa yritys, jota vastaan George ACT UP -järjestön jäsenenä protestoi. George kamppailee läpi elokuvan ratkaistakseen ristiriitaiset tunteensa tästä, syyllisyytensä siitä, että hän hylkäsi Zeron tämän sairauden viimeisinä päivinä, ja pelkonsa siitä, että sama tapahtuu hänelle itselleen.</w:t>
      </w:r>
    </w:p>
    <w:p>
      <w:r>
        <w:rPr>
          <w:b/>
        </w:rPr>
        <w:t xml:space="preserve">Esimerkki 1.2251</w:t>
      </w:r>
    </w:p>
    <w:p>
      <w:r>
        <w:t xml:space="preserve">Fakta1: keskiluokkainen orpo tapaa Adelin huutokauppahallissa, Fakta2: Hamama As menee naimisiin tuloksensa kanssa, Fakta3: Adelin playboy-ystävät tuhoavat Adelin avioliiton, Fakta4: Sawsanilla on suhde Mustafan kanssa, Fakta5: Adel palaa vaimonsa luo.</w:t>
      </w:r>
    </w:p>
    <w:p>
      <w:r>
        <w:rPr>
          <w:b/>
        </w:rPr>
        <w:t xml:space="preserve">Tulos</w:t>
      </w:r>
    </w:p>
    <w:p>
      <w:r>
        <w:t xml:space="preserve">Faten Hamama esittää Sawsania, keskiluokkaista orpoa, joka tapaa rikkaan Adel Omar Sharifin huutokauppahallissa. Mies yrittää lähestyä häntä, mutta nainen kieltäytyy. Tämän seurauksena mies menee lopulta naimisiin hänen kanssaan. Sawsanin playboy-ystävät, muun muassa Shafeek ja Malak, eivät pidä Sawsanin läsnäolosta, sillä hän tuomitsee heidän elämäntyylinsä, ja siksi Adel määrää hänet jäämään kotiin. Sawsan jää yksin kotiin, ja hän työskentelee Adelin omistamalla maalla yhden Adelin vanhan ystävän, Mustafa Omar ElHaririn, avulla. Adelin playboy-ystävät yrittävät tuhota Adelin avioliiton kertomalla hänelle, että Sawsanilla on suhde hänen ystävänsä Mustafan kanssa. Adelin ystävät yrittävät käyttää Adelia hyväkseen ja suostutella hänet myymään maansa. Mustafa puhuu Adelin kanssa ja vakuuttaa hänet olemaan myymättä maataan riistäjäystävilleen. Adel tajuaa virheensä, karkottaa ystävänsä ja palaa vaimonsa luo.</w:t>
      </w:r>
    </w:p>
    <w:p>
      <w:r>
        <w:rPr>
          <w:b/>
        </w:rPr>
        <w:t xml:space="preserve">Esimerkki 1.2252</w:t>
      </w:r>
    </w:p>
    <w:p>
      <w:r>
        <w:t xml:space="preserve">Fakta1: nuorempi mies nimeltä tulkkaa yhteenottoa, Fakta2: hän ja Emily pakenevat takaa-ajoa, Fakta3: poliisi suhtautuu epäilevästi Emilyn tarinaan, Fakta4: Emily poimii kirjan, jonka kanteen on kirjoitettu naisen nimi ja päivämäärä, Fakta5: Cochran ja Emily tarkkailevat laivan saapumista.</w:t>
      </w:r>
    </w:p>
    <w:p>
      <w:r>
        <w:rPr>
          <w:b/>
        </w:rPr>
        <w:t xml:space="preserve">Tulos</w:t>
      </w:r>
    </w:p>
    <w:p>
      <w:r>
        <w:t xml:space="preserve">Emily Crane Kelly McGillis, Life-lehden kuvatoimittaja, saa potkut kieltäydyttyään antamasta nimiä vuoden 1951 House UnAmerican Activities Committee -valiokunnalle ja ryhtyy osa-aikatyöhön vanhan rouvan seuralaiseksi. Eräänä päivänä hänen huomionsa kiinnittyy naapuritalossa käytävään meluisaan riitaan. Hän salakuuntelee avoimesta ikkunasta ja näkee, että yksi asianosaisista on hänen pääsyyttäjänsä senaattori Ray Salwen Mandy Patinkin. Hänen vastapuolensa on iäkäs mies, joka puhuu vain saksaa; nuorempi mies nimeltä Stefan Christopher Buchholz, jolta Emily oli aiemmin kysynyt reittiohjeita, tulkkaa heidän yhteenottoaan. Emily tapaa Stefanin jälleen kadulla ja yrittää painostaa häntä pyytämään tietoja; kun mies torjuu hänet, Emily seuraa häntä hautausmaalle, jossa mies vaatii saada tietää, miksi hän on kiinnostunut. He sopivat tapaamisen myöhemmin kirjakaupassa, mutta kaksi miestä lähestyy heitä väittäen olevansa Yhdysvaltain maahanmuuttoviraston agentteja, minkä Stefan kiistää paniikissa. Hän ja Emily pakenevat takaa-ajoa, mutta ennen kuin Stefan ehtii kertoa Emilylle lisää, puukottaja murhaa hänet. Rikospaikkatutkinnan aikana poliisi löytää Stefanin taskusta neljän nimen listan, ja Emily vaatii poliisia tutkimaan talon, jossa hän kuuli riidan. Poliisi suhtautuu epäilevästi Emilyn tarinaan, joten hän päättää tutkia talon itse; salamurhaaja ilmestyy uudelleen, mutta FBI-agentti Cochran Jeff Daniels, joka on pitänyt Emilyä silmällä useiden päivien ajan, estää hänet. Tappelun jälkeen salamurhaaja pakenee, ja Cochran vie Emilyn kotiin - mutta ei ennen kuin hän poimii kirjan, jonka kanteen on kirjoitettu naisen nimi ja päivämäärä. Cochran ja hänen kumppaninsa Hackett Kenneth Welsh päättelevät, että nimi on itse asiassa laivan nimi ja että se saapuu New Yorkin satamaan seuraavana päivänä. Cochran ja Emily tarkkailevat laivan saapumista, mutta juonittelu kasvaa, kun Cochran huomaa hallituksen virkamiesten olevan paikalla vastaanottamassa joitakin matkustajia. Sen sijaan, että he ryhtyisivät välittömiin toimiin, he seuraavat matkustajia hääjuhlaan, jossa Emily tunnistaa yhden ryhmän jäsenistä mieheksi, joka oli kiivaasti riidellyt Salwenin kanssa - mutta nyt hän puhuu sujuvaa englantia ja esittäytyy Tepersoniksi, joka on yksi Stefansin listalla olevista nimistä. Emily livahtaa pois, salakuuntelee toista keskustelua ja saa tietää, että ryhmä lähtee junalla Chicagoon seuraavana iltana. Tällä kertaa henkivartijat pysäyttävät hänet ja vievät hänet ravintolaan, jossa Salwen odottaa häntä. Cochran katsoo sillä välin tiedustelupalvelun valokuvasarjaa, jossa esiintyy listalla mainittuja miehiä; he kaikki ovat väärillä nimillä matkustavia natsisotarikollisia, joita salakuljetetaan Yhdysvaltoihin osallistumaan huippusalaisiin Neuvostoliiton vastaisiin tieteellisiin ohjelmiin. Salwen paljastaa tämän salaperäisesti Emilylle, joka palaa kotiin ja löytää Cochranin yrittämässä purkaa pommia, joka on kiinnitetty useisiin hänen keittiökoneisiinsa. He pakenevat Emilyn asunnosta sekuntia ennen pommin räjähdystä, ja vaikka Cochran poistetaan tutkinnasta, Emily lähtee Grand Central Terminaliin ehtiäkseen juhliin ennen heidän lähtöään. Cochran ei tottele käskyjä ja tapaa Emilyn asemalla; salamurhaaja yrittää uudelleen tappaa Emilyn, mutta Cochran ja Hackett taltuttavat hänet. Salwenin muita kätyreitä pakeneva Emily joutuu lopulta Salwenin nurkkaan aseman kattoon, jossa Salwen yrittää vielä viimeisen kerran vakuuttaa Emilyn salakuljetusoperaation paremmasta puolesta. Kun Salwen yrittää pidättää Emilyä fyysisesti, Emily potkaisee hänet alas catwalkilta, jolloin Salwen syöksyy katon läpi ja putoaa kuolemaan. Cochran ja Emily nousevat viime hetkellä rikollisia kuljettavaan junaan, jossa Cochran pidättää koko ryhmän. Hän paljastaa äänekkäästi muille junassa oleville, että Teperson on itse asiassa lääkäri, joka teki tappavia kokeita vangeilla Auschwitzissa. Tapaus on loppuun käsitelty, ja Emily palaa osa-aikatyöhönsä, kun Cochran ilmoittaa hänelle, että hänet siirretään Butteen, Montanaan, ja on epätodennäköistä, että he näkevät toisiaan enää.</w:t>
      </w:r>
    </w:p>
    <w:p>
      <w:r>
        <w:rPr>
          <w:b/>
        </w:rPr>
        <w:t xml:space="preserve">Esimerkki 1.2253</w:t>
      </w:r>
    </w:p>
    <w:p>
      <w:r>
        <w:t xml:space="preserve">Fakta1: Harvinder on 40-vuotias mies, joka asuu Lontoossa vanhempiensa ja Maya Srivastavin kanssa, Fakta2: Fakta3: Kiinalainen tyttö johtaa Happy huoneeseen, Fakta4: Randy Sandy ja Shafarat Ali johtavat Happy seuraavaan päivään hierontasalongissa, Fakta5: tytöt Koska hylätä hänet unissakävelyongelma</w:t>
      </w:r>
    </w:p>
    <w:p>
      <w:r>
        <w:rPr>
          <w:b/>
        </w:rPr>
        <w:t xml:space="preserve">Tulos</w:t>
      </w:r>
    </w:p>
    <w:p>
      <w:r>
        <w:t xml:space="preserve">Harvinder Govinda on nelikymppinen mies, joka asuu Lontoossa vanhempiensa Laxminarayan Srivastav Anupam Kherin ja Maya Srivastav Smita Jaykarin kanssa. Hän on yhä neitsyt ja kävelee öisin unissakävellen. Eräänä yönä hän kävelee unissakävellen tuntemattoman valkoisen naisen makuuhuoneeseen aiheuttaen sekasortoa tämän rakastajalle, kunnes valkoisen naisen aviomies ilmestyy paikalle. Sanjeevin isä pyytää apua työntekijältään Shafarat Ali Shakti Kapoorilta ja tämän veljenpojilta auttaakseen Sanjeevia menettämään neitsyytensä, mutta kaikki heidän yrityksensä ovat turhia. Tämä tuo LM Kapoorille hämmennystä. Happyn ystävät yrittävät saada hänet yhteen, jolloin yksi hänen ystävistään puhuu kiinalaistytölle, joka sitten johdattaa Happyn huoneeseensa. Happy huomaa kuitenkin kauhukseen, että tyttö on mies. Seuraavana päivänä Randy, Sandy ja Shafarat Ali johdattavat Happyn hierontasaliin. Happy rikkoo vahingossa naishierojan nenän. Pelon vallassa he lähtevät juoksemaan. LM Kapoor kutsuu sitten Happy Chatur-sedän Sanjay Mishran taloon, joka on sydänpotilas, jossa Happy on ihastunut tyttäreensä, mutta eräänä yönä Happy päätyy aiheuttamaan ongelmia toiselle naiselle, koska hän nukkuu hänen sängyssään. Hänen unissakävelyongelmansa vuoksi tytöt hylkäävät hänet. Perhe lähtee Manaliin, jossa Sanjeev menee naimisiin häntä paljon nuoremman Gauri Yuvika Chaudharyn kanssa. Gauri tekee kuitenkin koko ajan lapsellisia kepposia, minkä seurauksena Sanjeev joutuu fyysiseen suhteeseen lontoolaisen mallin kanssa, joka on kaupungissa kuvauksissa. Sanjeev luulee, ettei kukaan saa tietää asiasta, mutta kun Gauri saa tietää totuuden, hän saa tylyn shokin, joka saa aikaan muutoksen hänen asenteessaan.</w:t>
      </w:r>
    </w:p>
    <w:p>
      <w:r>
        <w:rPr>
          <w:b/>
        </w:rPr>
        <w:t xml:space="preserve">Esimerkki 1.2254</w:t>
      </w:r>
    </w:p>
    <w:p>
      <w:r>
        <w:t xml:space="preserve">Fakta1: aiemmat yritykset draama johti heidät vain ongelmia, Fakta2: tuleva näytelmä tuoda takaisin kunniaa Urvashi teatterit ja kunnioitusta alalla draama, Fakta3: Balakrishnan putosi rakennuksen huipulta viime elokuvassa päälle konepelti Ramji Rao 's auto, Fakta4: Unni ja Nithya lavastettiin pankkipetoksen takaisin kaupungissa, Fakta5: Ramji Rao jälkeen on luopunut rikollinen tapoja pakenevat rahaa toisesta elokuvasta</w:t>
      </w:r>
    </w:p>
    <w:p>
      <w:r>
        <w:rPr>
          <w:b/>
        </w:rPr>
        <w:t xml:space="preserve">Tulos</w:t>
      </w:r>
    </w:p>
    <w:p>
      <w:r>
        <w:t xml:space="preserve">Mannar Mathai Innocent pyörittää nyt matkatoimistoa Urvashi Tours Travels, jonka yhteistyökumppanit ovat hänen vanhat kaverinsa Gopalakrishnan Mukesh ja Balakrishnan Saikumar. Heidän vuonna 1989 perustettu draamaryhmänsä juhlii 25-vuotisjuhlaansa, ja Manaar Mathai haluaa esittää näytelmän tämän tilaisuuden kunniaksi. Mutta Gopalakrishnan Balakrishnan ei ole valmis tähän, koska heidän aiemmat yritykset draaman parissa johtivat vain ongelmiin. Kun he tarvitsevat kuljettajaa toimistoonsa, he antavat ilmoituksen sanomalehteen. Mutta Mathai antaa myös ylimääräisen ilmoituksen, jossa sanotaan, että tarvitaan sankaritar, mikä johtaa nuoren naisen nimeltä Nithya Aparna Gopinath ja hänen ystävänsä Unni Basil Josephin heidän toimistoonsa. Balakrishnan ja Gopalakrishnan näkevät Unnin potentiaalisena kuljettajana vanhan kuljettajan Koshi Shammi Thilakanin tilalle hänen sujuvan englannin kielen taitonsa vuoksi, koska suurin osa heidän matkapyyntöjä tekevistä asiakkaistaan on muista maista, ja Unni, joka puhuu sujuvasti englantia, voisi auttaa heitä. Sillä välin Mathai näkee Nithyan potentiaalisena päänäyttelijänä tulevassa näytelmässään, joka toisi Urvashi Theatersille kunniaa ja draama-alalle kunnioitusta. Eräänä iltana he saavat odottamattoman vieraan Mahendra Varma Biju Menonin. Balakrishnanin, Gopalakrishnanin ja Mannar Mathain helpotukseksi, kun hän putosi edellisessä elokuvassa rakennuksen katolta Ramji Raosin auton konepellille, hänestä tuli kehitysvammainen ja hän pyytää aina Beedi-savukkeita. Myöhemmin nämä kolme päättävät antaa Mahendra Varmalle anteeksi hänen heitä kohtaan tekemänsä vääryydet, mutta saavat selville muitakin asioita. He saavat selville, että Unni ja Nithya lavastettiin syyllisiksi pankkipetokseen kaupungissa, jossa heidän korkeakoulunsa sijaitsi, ja he pakenivat poliisia. Kauhukseen he saavat selville, että Nithya on kaikkien poliisien ja viranomaisten kirouksen tytär ja henkilö, josta kolmikko toivoi, etteivät kuulisi enää koskaan hänen isänsä Ramji Rao Vijayaraghavan. Ramji Rao on kuitenkin toisen elokuvan rahoilla paettuaan luopunut rikollisista tavoistaan ja kastettu, hänestä on tullut kristitty, ja pian hän menee naimisiin ja saa tyttärekseen Nithyan. Hän ei ollut enää Ramji Rao, vaan käytti pastorin nimeä Kunjumon, joka tarkoittaa malayalamin kielellä pientä poikaa. Toinen asia, jonka he saavat selville, on se, että Mahendra Varmalla on kaksoisveli nimeltä Hareendra Varma, jota myös Menon esittää. Hän on kansainvälinen rikollinen, joka on etsintäkuulutettu italialaisen timanttikauppiaan murhasta harvinaisen timantin takia, joka valoa vasten pidettäessä päästää seinälle valokuvion. Hareendra oli antanut timantin Mahendran haltuun, mutta Mahendra oli häipynyt. Hareendra sieppaa Gopalakrishnanin ja Stella Fernandezin teini-ikäiset kaksostyttäret, jotka asuvat nyt peitenimellä Lakshmi, ja vaatii timanttia. Mannar Mathai, Balakrishnan ja Gopalakrishnan tajuavat, että laukku, jossa timantti on, on tällä hetkellä paikallisen poliisin S.I.:n hallussa, ja päättävät saada Kunjumonin jatkamaan peitenimellään Ramji Rao ja varastamaan timantin heille teeskentelemällä, että Nithya on vaarassa, mutta komplikaatioita syntyy, kun Garvasees Aashan kidnappaa Nithyan pakottaakseen Gopalakrishnanin hyväksymään valitsemansa pääosanäyttelijän.</w:t>
      </w:r>
    </w:p>
    <w:p>
      <w:r>
        <w:rPr>
          <w:b/>
        </w:rPr>
        <w:t xml:space="preserve">Esimerkki 1.2255</w:t>
      </w:r>
    </w:p>
    <w:p>
      <w:r>
        <w:t xml:space="preserve">Fakta1: Fakta2: Harvard suunnittelee osallistuvansa Stanfordin lääketieteelliseen, Fakta3: Will ja ystävät tappelevat jengi seuraavana päivänä, Fakta4: Sean ei siirry vaimon kuolemasta, Fakta5: hyväksikäyttö ei ole hänen vikansa, joka saa hänet murtumaan itkuun.</w:t>
      </w:r>
    </w:p>
    <w:p>
      <w:r>
        <w:rPr>
          <w:b/>
        </w:rPr>
        <w:t xml:space="preserve">Tulos</w:t>
      </w:r>
    </w:p>
    <w:p>
      <w:r>
        <w:t xml:space="preserve">Kaksikymppinen Will Hunting Etelä-Bostonista on itseoppinut nero, vaikka hän työskentelee vahtimestarina MIT:ssä ja viettää vapaa-aikansa ryyppäämällä ystäviensä Chuckien, Billyn ja Morganin kanssa. Kun professori Gerald Lambeau julkaisee vaikean matematiikan ongelman haasteena jatko-opiskelijoilleen, Will ratkaisee ongelman nimettömänä ja hämmästyttää sekä opiskelijat että Lambeaun. Haasteeksi tuntemattomalle nerolle Lambeau lähettää vielä vaikeamman ongelman. Will pakenee, kun Lambeau saa hänet myöhään illalla kiinni ratkaisun kirjoittamisesta taululle. Baarissa Will tapaa Skylarin, brittiläisen naisopiskelijan, joka on valmistumassa Harvardista ja joka aikoo opiskella Stanfordin lääketieteelliseen. Seuraavana päivänä Will ja hänen ystävänsä taistelevat jengiä vastaan, joka kiusasi Williä lapsena; poliisi pidättää Willin. Lambeau istuu hänen oikeudenkäynnissään ja seuraa Willin puolustusta. Hän järjestää Willille vapautuksen vankilatuomiosta, jos tämä suostuu opiskelemaan matematiikkaa Lambeaun valvonnassa ja osallistumaan terapiaistuntoihin. Will suostuu alustavasti, mutta suhtautuu ensimmäisiin terapeuteihinsa pilkallisesti. Epätoivoissaan Lambeau kääntyy tohtori Sean Maguiren puoleen, joka on hänen opiskelukaverinsa ja joka nyt opettaa psykologiaa Bunker Hill Community Collegessa. Toisin kuin muut terapeutit, Sean todella haastaa Willsin puolustusmekanismit, ja muutaman tuloksettoman istunnon jälkeen Will alkaa avautua. Willin mieleen on erityisesti Seanin tarina siitä, miten hän tapasi vaimonsa luopumalla lipustaan historialliseen kuudenteen otteluun World Seriesissä vuonna 1975 rakastuttuaan ensisilmäyksellä. Sean ei kadu päätöstään, vaikka hänen vaimonsa kuoli syöpään. Tämä rohkaisee Williä rakentamaan suhdetta Skylariin, vaikka hän valehtelee tälle menneisyydestään ja on haluton esittelemään häntä ystävilleen tai näyttämään hänelle ränsistynyttä asuinaluettaan. Will myös haastaa Seanin tarkastelemaan omaa elämäänsä objektiivisesti, sillä Sean ei pysty pääsemään eteenpäin vaimonsa kuolemasta. Lambeau järjestää Willille useita työhaastatteluja, mutta Will halveksii niitä lähettämällä Chuckien pääneuvottelijakseen ja kieltäytymällä NSA:n työpaikasta arvostelemalla jyrkästi viraston moraalista asemaa. Skylar pyytää Williä muuttamaan kanssaan Kaliforniaan, mutta Will kieltäytyy ja kertoo olevansa orpo ja kasvattivanhempansa pahoinpidelleen häntä fyysisesti. Will eroaa Skylarista ja ryntää myöhemmin ulos Lambeausta ja hylkää tämän tekemän matemaattisen tutkimuksen. Sean huomauttaa, että Will on niin taitava ennakoimaan tulevia epäonnistumisia ihmissuhteissaan, että hän sabotoi niitä tarkoituksella välttääkseen emotionaalista kipua. Will sekaantuu Seanin ja Lambeaun väliseen kiivaaseen riitaan hänen mahdollisuuksistaan. Sean ja Will vaihtavat kuulumisia ja saavat selville, että he molemmat ovat joutuneet lasten hyväksikäytön uhreiksi. Sean auttaa Williä näkemään, että hän on omien sisäisten demoniensa uhri ja hyväksymään, ettei se ole hänen syytään, mikä saa Willin murtumaan itkuun. Will hyväksyy yhden Lambeaun järjestämistä työtarjouksista. Autettuaan Williä voittamaan ongelmansa Sean tekee sovinnon Lambeaun kanssa ja lähtee lomalle matkustamaan ympäri maailmaa. Kun Wills ystävät lahjoittavat hänelle kahdeskymmenesensimmäistä syntymäpäiväänsä varten kunnostetun Chevrolet Novan, hän päättää kieltäytyä työtarjouksesta ja ajaa Kaliforniaan tapaamaan Skylaria. Jonkin aikaa myöhemmin Chuckie menee Willsin talolle hakemaan häntä, mutta huomaa, ettei tämä ole siellä, mikä on Willsin suuri ilo.</w:t>
      </w:r>
    </w:p>
    <w:p>
      <w:r>
        <w:rPr>
          <w:b/>
        </w:rPr>
        <w:t xml:space="preserve">Esimerkki 1.2256</w:t>
      </w:r>
    </w:p>
    <w:p>
      <w:r>
        <w:t xml:space="preserve">Fakta1: yhteensopiva nainen on koulutettu kuin hän ja osakkeet, Fakta2: vanhemmat korjata avioliitto kaunis älykäs ja perinteinen kylätyttö, Fakta3: avioliitto ja Amit 's isä vaatii myötäjäiset muodossa kultaa vain tehdä pilaa hänestä, Fakta4: Amit jälkeen n't tullut ottamaan Madhuri appivanhempien taloon vuoden, Fakta5: Madhuri 's äiti paljastaa Malathi 's todellinen henkilöllisyys Amitille</w:t>
      </w:r>
    </w:p>
    <w:p>
      <w:r>
        <w:rPr>
          <w:b/>
        </w:rPr>
        <w:t xml:space="preserve">Tulos</w:t>
      </w:r>
    </w:p>
    <w:p>
      <w:r>
        <w:t xml:space="preserve">Amit Rakesh Roshan on moderni kaveri, joka on kasvanut Bombayssa nykyisessä Mumbaissa ja saanut koulutuksen Yhdysvalloissa. Hän haluaa naimisiin yhteensopivan naisen, joka on koulutettu kuten hän ja jakaa hänen näkemyksensä. Hänen vanhempansa sitä vastoin sopivat hänen avioliitostaan kauniin, älykkään ja perinteisen kylätytön, Madhuri Rekhan, kanssa. Amit yrittää kieltäytyä, mutta hänen isänsä Utpal Dutt vaatii tiukasti, että hänen on naitava Madhuri tai lähdettävä talosta. Vaihtoehtoa ei ole, joten Amit odottaa tilaisuutta. Madhuri asuu leskeksi jääneen äitinsä ja veljensä Shrikant Rakesh Bedin kanssa. Shrikant tulee Amitin taloon ennen avioliittoa ja Amitin isä vaatii myötäjäisiä kullan muodossa vain pilkatakseen häntä. Hän ottaa sen vakavasti ja ajattelee, että häitä ei järjestetä, jos hän ei saa kultaa, ja hankkii väärennettyjä koruja. Hääseremonian aikana Amit huomaa tämän ja käyttää tilaisuutta hyväkseen torjuakseen morsiamen, vaikka häät on jo pidetty ja Madhuri on nyt hänen vaimonsa. Amitin vanhemmat pyytävät Madhuria odottamaan jonkin aikaa, että Amit korjaisi käytöksensä. Mutta vuoden kuluttua Amit ei vieläkään palaa viemään Madhuria appivanhempiensa taloon. Madhuri haluaa saada töitä Bombaysta ja menee haastatteluun. Siellä hän saa tietää, että Amit on pomo, ja saa työpaikan kuitenkin. Hän vaihtaa nimensä Malathi Choudhuryksi, ja koska Amit ei ole nähnyt hänen kasvojaan aiemmin, hän ei tunnista häntä. Amitille kehittyy tunteita Malathia kohtaan, ja jonkin ajan kuluttua Amit myös vastaa niihin. Hän haluaa naimisiin ja salaa, että hän on naimisissa. Amitin vanhemmat odottavat yhä Madhuria, saavat tietää Malathista ja yrittävät kohdata hänet. He tunnistavat Madhurin ja haluavat jatkaa peliä. Lopulta Madhurin äiti paljastaa Malathin todellisen henkilöllisyyden Amitille ja hänkin näyttelee hieman draamaa. Lopulta Amit pyytää anteeksiantoa ja kutsuu Madhurin miniäksi Bahurani taloonsa.</w:t>
      </w:r>
    </w:p>
    <w:p>
      <w:r>
        <w:rPr>
          <w:b/>
        </w:rPr>
        <w:t xml:space="preserve">Esimerkki 1.2257</w:t>
      </w:r>
    </w:p>
    <w:p>
      <w:r>
        <w:t xml:space="preserve">Fakta1: Fakta2: viisastelija valokuvaaja Clementine Benson ja toimittaja Hack In pilkkaavat laulajaa ja omistautuneita faneja, Fakta3: Clementine ja Hack saavat nolostuttavan tarinan Gene-ohjelmasta, Fakta4: Gene päättää Aina valmis auttamaan ystävänsä ajamaan Gold Ridgeen lainatakseen kätensä rodeon kanssa, Fakta5: Sammakko ja sammakko 's Tadpole seuraavat häntä Wyomingiin.</w:t>
      </w:r>
    </w:p>
    <w:p>
      <w:r>
        <w:rPr>
          <w:b/>
        </w:rPr>
        <w:t xml:space="preserve">Tulos</w:t>
      </w:r>
    </w:p>
    <w:p>
      <w:r>
        <w:t xml:space="preserve">Laulava cowboy Gene Autry Gene Autry esiintyy radio-ohjelmassa mainostaakseen Yhdysvaltain puolustuslainoja. Yleisössä istuvat viisastelija valokuvaaja Clementine Benson Fay McKenzie ja toimittaja Hackett Hackett Chick Chandler tekevät pilaa laulajasta ja hänen omistautuneista faneistaan. Ohjelman jälkeen Clementine ja Hack yrittävät saada nolon jutun Genestä, joka tuntee heidän pelinsä ja välttelee kaksikkoa, joka on aiemmin pilkannut häntä lehdissä. Geneä lähestyy Pop Harrison Forrest Taylor, sen rodeoseurueen omistaja, joka antoi Genelle ja hänen apurilleen Frog Millhouse Smiley Burnettelle alun. Pop on huolissaan siitä, että hänen poikansa Tex tuhoaa heidän rodeonsa vastuuttomalla juomisellaan ja uhkapelillään. Aina valmis auttamaan ystävää, Gene päättää ajaa Gold Ridgeen, Wyomingiin, auttaakseen rodeossa ja saadakseen Texin kuntoon. Frog ja Frogsin veli Tadpole seuraavat häntä Wyomingiin. Heidän perässään ovat Clementine ja Hack, jotka on määrätty seuraamaan Geneä. Kun he saapuvat Bartlettsin dude ranchille Wyomingissa, he näkevät Texin ja poikien valmistautuvan seuraavaan rodeoon. Hackin nauru Texin humalalle saa aikaan nyrkkitappelun, ja Hack, entinen palkintonyrkkeilijä, pieksee humalaisen cowboyn helposti. Sen jälkeen Gene käyttää tapausta tilaisuutena antaa Texille ankaran luennon. Tex lupaa alkaa käyttäytyä vastuullisemmin, ja Gene kehottaa häntä osallistumaan illan grillijuhliin, jotta muut näkevät, että hän on muuttanut tapansa. Samana iltana Hack seuraa kolmea epäilyttävää tilavierasta saluunaan, jossa hän osallistuu korttipeliin yhdessä Texin ja Sunrise Olin Howlandin, omalaatuisen kaivostyöläisen kanssa, joka esittelee löytämäänsä kultaa. Hack voittaa nopeasti useita käsiä ja ottaa mielellään heidän rahansa ja Sunrisen kullan. Kolmen epäilyttävän tilavieraan johtaja Crowley George Douglas hermostuu, kun Hack vihjaa tuntevansa heidät Chicagosta ja olevansa tietoinen Crowleyn hämärästä menneisyydestä. Gene tulee saluunaan ja hakee Texin takaisin. Hackin lähdettyä saluunasta Crowley, joka itse asiassa on gangsteri nimeltä Luigi Scalese, ja hänen miehensä seuraavat häntä. Tiellä joku ampuu Hackia, ja häneltä menee melkein ohi. Seuraavana päivänä Texin esiintyessä rodeon aikana järjestetyssä ampumavälikohtauksessa joku ampuu Hackin yleisön joukossa ja tappaa hänet, minkä jälkeen joku lataa oikean luodin Texin aseeseen, joka oli pudonnut sekaannuksen aikana. Kun sheriffi Hal Price tutkii asiaa, hän löytää Texin aseesta oikean luodin ja pidättää hänet Genen ja hänen ystäviensä vastalauseista huolimatta. Myöhemmin Clementine kertoo Genelle Hackin epäilyistä Crowleya kohtaan, ja Gene estää Crowleya ja hänen miehiään lähtemästä tilalta. Crowly lähettää kirjeitä Clementinelle ja Genelle ja saa heidät näyttämään siltä, että kumpikin kutsuu toisensa treffeille samana iltana. Clementinen ollessa poissa Crowley murtautuu hänen huoneeseensa ja varastaa hänen valokuvalaukkunsa tuhotakseen kuvia itsestään väkijoukossa. Myöhemmin Gene lähettää jäljelle jääneet valokuvat sormenjälkien ottamista varten, ja pian sen jälkeen Pop saa sähkeen, jossa valokuvissa olevat sormenjäljet tunnistetaan Chicagon gangsteri Luigi Scaleselle, Crowleyn todelliselle henkilöllisyydelle. Myöhemmin samana päivänä joku murtautuu Popsin kotiin, ampuu hänet ja vie raskauttavan sähkeen. Gene epäilee Crowleya ja ryntää pidättämään häntä. Clementine jää kotiin ja kuulee isältä, että hänen talonsa alla on salainen sisäänkäynti kaivokseen. Clementine pyytää Sunrisea johdattamaan hänet kaivoksen tunnelien läpi ja saa nopeasti selville, että Sunrise on mielisairas ja että hän tappoi Hackin ja haavoitti Popia peläten, että nämä paljastaisivat hänen arvokkaan kultansa sijainnin. Kun Sunrise yrittää tappaa Clementinen, Gene saapuu paikalle ja pelastaa hänet, kun hullu kaivosmies putoaa kuiluun ja kuolee. Sen jälkeen, kun Pop toipuu haavastaan, Tex lupaa hänelle, että tällä kertaa hän todella ryhdistäytyy, ja Clementine ja Gene ratsastavat yhdessä laulua laulaen pois.</w:t>
      </w:r>
    </w:p>
    <w:p>
      <w:r>
        <w:rPr>
          <w:b/>
        </w:rPr>
        <w:t xml:space="preserve">Esimerkki 1.2258</w:t>
      </w:r>
    </w:p>
    <w:p>
      <w:r>
        <w:t xml:space="preserve">Fakta1: elokuva alkaa alkusoitolla, jossa näytetään lainsuojattomien perheen tekemä murhaava ryöstö, Fakta2: kaupunkilaiset ja viime hetkellä hevoskauppiaat karkottavat vaunujunan Crystal Citystä, Fakta3: Travis Blue ja Sandy Owens ottavat vaunumestarin paikan viime hetkellä hevoskauppiaina, Fakta4: Fakta5: vaunujunan jatkokulkua leimaavat Travisin ja Denverin sekä Sandyn ja mormonien tyttären väliset romanssit, mormonien tanssit, joissa juhlitaan onnistunutta aavikkokulkua, sekä pow-wow-tanssit navajo-yhtyeen kanssa.</w:t>
      </w:r>
    </w:p>
    <w:p>
      <w:r>
        <w:rPr>
          <w:b/>
        </w:rPr>
        <w:t xml:space="preserve">Tulos</w:t>
      </w:r>
    </w:p>
    <w:p>
      <w:r>
        <w:t xml:space="preserve">Elokuva alkaa alkusoitolla, jossa näytetään lainsuojattoman Clegg-perheen patriarkka Shiloh Charles Kemperin ja hänen neljän poikansa tekemä murhaava ryöstö. Sitten alkutekstit seuraavat alkusoittoa, joka oli aikanaan tyylillinen innovaatio. Vanhin Wiggs Ward Bondin johtama mormonien vaunujuna noin vuonna 1880 on saavuttanut Crystal Cityn ja tarvitsee vaunumestarin johdattamaan sen edelleen määränpäähänsä - San Juan -joen alueelle Utahin territorion kaakkoisosassa. Kaupunkilaiset karkottavat vaunujunan Crystal Citystä, ja viime hetkellä hevoskauppiaat Travis Blue Ben Johnson ja Sandy Owens Harry Carey Jr. ottavat vaunumestarin paikan vastaan. Jatkettuaan matkaansa länteen juna löytää ja lisää mukaansa lääketieteen showryhmän vaunut, jotka ovat matkalla Kaliforniaan jääneet jumiin ilman vettä. Vaunujunan matkan varrella syntyy romansseja Travisin ja Denver Joanne Dru'n, lääkintäryhmän naispuolisen viihdyttäjän, sekä Sandyn ja mormonien tyttären välille. Lisäksi vaunujunan matkan varrella järjestetään mormonien tanssit, joissa juhlitaan onnistunutta aavikkomatkalle lähtöä, sekä powwow-tanssit navajo-joukon kanssa. Kaikki sujuu riittävän hyvin, kunnes Crystal Cityn poliisipartiota pakenevat Cleggsit pakenevat vaunujunaan. Juna joutuu kohtaamaan poliisipartiot, länteen johtavan tien tukkivat huuhtoutuneet polut ja lopulta joutuu väkivaltaiseen yhteenottoon murhanhimoisten Cleggsien kanssa. Elokuvan loppuratkaisu jättää vaunujunan ja sen vaunumestarin San Juanin alueelle saapumisen partaalle. Elokuvassa on loppumontaasi, jota Richard Jameson luonnehtii seuraavasti: Wagon Master ei juurikaan välitä proosallisesta, sillä se on ennen kaikkea musikaali ja runo..... Loppumontaasi nostaa elokuvan kokonaan toiselle tasolle. Siinä on otoksia, jotka olemme nähneet ennenkin - maamerkkejä, näkymiä, yhteistanssia - mutta myös otoksia, joita emme ole nähneet..... Se on hienovaraisempi, syvempi variaatio How Green Was My Valley 1941 -elokuvan päättävistä, muuntuvista muistokuvista.</w:t>
      </w:r>
    </w:p>
    <w:p>
      <w:r>
        <w:rPr>
          <w:b/>
        </w:rPr>
        <w:t xml:space="preserve">Esimerkki 1.2259</w:t>
      </w:r>
    </w:p>
    <w:p>
      <w:r>
        <w:t xml:space="preserve">Fakta1: liikennevalo muuttuu punaiseksi, Fakta2: toinen hail luoteja ampua poikkikadulla, Fakta3: kaupunki on n't iso, Fakta4: Bugs majoittaa hänet sitten välittömästi rakentaa koko kaupungin horisonttiin, Fakta5: Sam linjat piirretään tekee, kunnes hän putoaa jyrkänteen jalka</w:t>
      </w:r>
    </w:p>
    <w:p>
      <w:r>
        <w:rPr>
          <w:b/>
        </w:rPr>
        <w:t xml:space="preserve">Tulos</w:t>
      </w:r>
    </w:p>
    <w:p>
      <w:r>
        <w:t xml:space="preserve">Kun taustalla soi Cheyennen korkeaenerginen versio, luodit lentävät pitkin yhtä katua, kunnes liikennevalot muuttuvat punaisiksi ja luodit leijuvat ilmassa, kun toinen luodiraketti ampuu ohi risteävällä kadulla. Sen jälkeen Yosemite Sam kävelee saluunaan. Kaikki asiakkaat pelkäävät Samia ja huutavat hänen nimeään kauhuissaan samalla kun musiikki soi Der Erlkonig, kuten usein Looney Tunesin roistoissa. Kukaan muu kuin Bugs Bunny ei uskalla haastaa Samia. Sam sanoo, että kaupunki ei ole suuri molemmille; sen jälkeen Bugs yrittää ottaa hänet vastaan rakentamalla heti kokonaisen kaupungin horisontin, mutta Sam ei rauhoitu. Bugs ja Sam kaivavat esiin yhä suurempia aseita; Bugs ampuu Samin nenää hernepyssyllä, ja esiteltyään pehmytkenkäroolin hän huijaa Samin putoamaan kaivoskuiluun. Kun Sam palaa pinnalle, Bugs haastaa hänet ylittämään jalallaan piirretyt viivat Sam tekee niin, kunnes putoaa jyrkänteeltä. Sam jahtaa Bugsia hevosen selässä, kunnes Bugs suostuttelee Samin sen sijaan pelaamaan korttia hänen kanssaan sen selvittämiseksi, kuka lähtee kaupungista. Kun Bugs voittaa pelin, hän yrittää saada Samin lähtemään junalla pois kaupungista. He saapuvat rautatieasemalle ja huomaavat, että matkustajavaunu on Miami Special, joka on täynnä uimapukuisia naisia. Juonen käänne, jota säestää striptease-numeroon sopiva Oh You Beautiful Doll -laulu, muuttaa sävyn täysin. Bugs taistelee Samin kanssa junaan pääsystä ja voittaa sen tavalliseen tapaansa huutaen: So long, Sammy! Nähdään Miamissa!</w:t>
      </w:r>
    </w:p>
    <w:p>
      <w:r>
        <w:rPr>
          <w:b/>
        </w:rPr>
        <w:t xml:space="preserve">Esimerkki 1.2260</w:t>
      </w:r>
    </w:p>
    <w:p>
      <w:r>
        <w:t xml:space="preserve">Fakta1: Järjestäytynyt rikollisliiga sieppaa 16-vuotiaan John Paul Getty III:n Roomassa, Fakta2: Fakta3: Paulin siirtämisestä uuteen paikkaan syntyy kiistaa, Fakta4: Paulin palanut ja epämuodostunut ruumis löydetään joesta, Fakta5: Paul oli myyty uudelle rikollisjärjestölle.</w:t>
      </w:r>
    </w:p>
    <w:p>
      <w:r>
        <w:rPr>
          <w:b/>
        </w:rPr>
        <w:t xml:space="preserve">Tulos</w:t>
      </w:r>
    </w:p>
    <w:p>
      <w:r>
        <w:t xml:space="preserve">Vuonna 1973 järjestäytynyt rikollisliiga kidnappaa Roomassa 16-vuotiaan John Paul Getty III Paulin, tuolloin maailman rikkaimman yksityishenkilön, öljymagnaatti J. Paul Gettyn pojanpojan. Sieppaajat vaativat 17 miljoonan lunnaita. Takautumissa nähdään, että Paulin vanhemmat Gail Harris ja John Paul Getty Jr. erosivat vuonna 1971 Getty Jr:n huumeriippuvuuden vuoksi ja että Gail kieltäytyi avioerossa elatusavusta saadakseen lasten täyden huoltajuuden, joten hänellä ei ole varaa maksaa lunnaita. Hän matkustaa Gettyn kartanolle pyytääkseen tätä maksamaan lunnaat, mutta Gettyn kieltäytyy, koska se rohkaisisi hänen perheenjäseniään uusiin kidnappauksiin. Tiedotusvälineet tarttuvat tarinaan, ja monet uskovat, että Gail on itse rikas, ja syyttävät häntä lunnaiden maksamisesta kieltäytymisestä. Samaan aikaan Getty pyytää Fletcher Chacea, Getty Oilin neuvottelijaa ja entistä CIA:n agenttia, tutkimaan tapausta ja varmistamaan Paulin vapauttamisen. Paul pidetään panttivankina syrjäisessä paikassa Italiassa. Aluksi hänen vangitsijansa, erityisesti Cinquanta, suhtautuvat häneen suvaitsevaisesti, koska hänen hiljainen ja alistuva käytöksensä ei aiheuta heille juurikaan ongelmia. Tilanne kiristyy kuitenkin yhä enemmän, kun viikkoja kuluu ilman lunnaiden maksua, paljon kauemmin kuin vangitsijat odottivat. Syntyy kiistaa siitä, pitäisikö Paul siirtää uuteen paikkaan, sillä talvi lähestyy, eikä heidän piilopaikkansa sovellu kylmiin olosuhteisiin. Tilanne pahenee, kun yksi kidnappaajista näyttää vahingossa kasvonsa Paulille, jolloin yksi muista tappaa miehen typerän erehdyksensä vuoksi. Hänen palanut ja epämuodostunut ruumiinsa löydetään joesta; tutkijat tunnistavat ruumiin virheellisesti Paulin ruumiiksi, mutta Gail tutkii ruumiin ja kiistää tämän. Ruumiin uuden johtolangan avulla Chace pystyy paikallistamaan piilopaikan, jossa Paulia pidetään vankina. Ratsiassa useita sieppaajia tapetaan, mutta Paul ei ole enää siellä; hänet on myyty uudelle rikollisjärjestölle. Uudet sieppaajat eivät ole yhtä kärsivällisiä Paulin kanssa ja neuvottelevat aggressiivisemmin Gettyn perheen kanssa saadakseen maksunsa. Gailin ja Chacen kanssa käytyjen toistuvien neuvottelujen jälkeen ja kaappareiden turhautuessa siihen, miten kauan prosessi kestää, he laskevat hintapyyntöä neljään miljoonaan. Getty päättää lopulta osallistua lunnaiden maksamiseen, mutta vain miljoonalla, sillä tämä on enimmäismäärä, jonka hän voi vaatia verotuksessa vähennettäväksi. Lisäksi hän suostuu siihen vain, jos Gail allekirjoittaa oikeudellisen asiakirjan, jossa hän luopuu Paulin ja muiden lastensa huoltajuudesta ja antaa ne Gettyn pojalle, entiselle aviomiehelleen. Hän allekirjoittaa ne vastahakoisesti. Sieppaajat leikkaavat Paulilta yhden korvan irti ja postittavat sen suurelle sanomalehdelle väittäen, että he jatkavat hänen silpomistaan, kunnes lunnaat on maksettu. Chacen kiukuttelemana Getty taipuu lopulta ja suostuu maksamaan kaikki lunnaat, mikä mitätöi myös Gailin kanssa tehdyn vanhemmuussopimuksen. Gail ja Chace vievät rahat Italiaan ja noudattavat vangitsijoiden tarkkoja ohjeita: he jättävät rahat syrjäiseen paikkaan ja saavat käskyn noutaa Paul rakennustyömaalta. Pelästynyt Paul kuitenkin juoksee työmaalta kohti lähintä kaupunkia, kilometrien päähän. Samaan aikaan vangitsijat huomaavat, että Chace on rikkonut sanansa ja johdattanut poliisin heidän luokseen; vihaisena he päättävät löytää ja tappaa Paulin. Chace, Gail ja vangitsijat saapuvat kaupunkiin etsimään Paulia. Yksi sieppaajista löytää Paulin ensin, mutta Cinquanta hyökkää miehen kimppuun, jotta Paul pääsee pakoon. Chace ja Gail löytävät Paulin ja salakuljettavat hänet turvaan. Getty kuolee toisistaan riippumattomiin syihin, ja Gail saa tehtäväkseen hoitaa lastensa perimää omaisuutta, kunnes nämä ovat täysi-ikäisiä. Yritys oli perustettu hyväntekeväisyyssäätiöksi, mikä tarkoitti, että Gettyn tulot olivat verovapaita, mutta niitä ei myöskään voinut käyttää. Hän oli sijoittanut suuren osan rahoista maalauksiin, veistoksiin ja muihin esineisiin, joista suurin osa sijaitsee nykyään Los Angelesissa sijaitsevassa Getty-museossa.</w:t>
      </w:r>
    </w:p>
    <w:p>
      <w:r>
        <w:rPr>
          <w:b/>
        </w:rPr>
        <w:t xml:space="preserve">Esimerkki 1.2261</w:t>
      </w:r>
    </w:p>
    <w:p>
      <w:r>
        <w:t xml:space="preserve">Fakta1: sota draama prefigures samanlainen elokuva Full Metal Jacket, Fakta2: ryhmä poikia saapuu USMC induction center, Fakta3: draft dodger Dave Brisbee toimitetaan käsiraudoissa FBI-agentit, Fakta4: Foster Joker pitää Full Metal Jacket, Fakta5: tarvikkeet osoittautuvat laatikoita savukkeita viinaa ja huonekalut lähetetään kenraali syntymäpäivänä</w:t>
      </w:r>
    </w:p>
    <w:p>
      <w:r>
        <w:rPr>
          <w:b/>
        </w:rPr>
        <w:t xml:space="preserve">Tulos</w:t>
      </w:r>
    </w:p>
    <w:p>
      <w:r>
        <w:t xml:space="preserve">Tämä sotadraama, joka edeltää samankaltaista Full Metal Jacket -elokuvaa, seuraa viiden nuoren merijalkaväen sotilaan elämää merijalkaväen värväysleirikoulutuksesta San Diegon värväysvarikolla vuonna 1967 aina Vietnamin sodan palvelukseen vuonna 1968. Elokuussa 1967 joukko poikia saapuu USMC:n värväyskeskukseen. Heidän joukossaan on myös kutsunnoista välttelevä Dave Brisbee Wasson, jonka FBI:n agentit toimittavat käsiraudoissa. Muita palvelukseen kutsuttuja ovat Tyrone Washington Shaw, Billy Ray Pike Stevens, Vinnie Fazio Lembeck ja Alvin Foster Canning. Kuten Full Metal Jacket -elokuvan Jokeri, myös Foster pitää päiväkirjaa, ja hänen merkintänsä muodostavat elokuvan juoksevan kertomuksen. Viisi poikaa käy yhdessä läpi peruskoulutuksen. Koulutus on epäinhimillistävää ja raakaa, ja sen tarkoituksena on saada heidät ajattelemaan ja toimimaan yhtenäisesti. Sitten heidät lähetetään Vietnamiin, ja kun heidän laivansa telakoituu, pommitukset alkavat. Vietnam on hämmentävä kaaos: byrokraattista epäpätevyyttä, tunteettomia upseereita, joita kiinnostaa vain kuukausittainen ruumiinluku, ja jatkuva kuoleman uhka. Heidän ensimmäinen tulitaistelunsa, jossa ei ole oikeita taisteluita, vaan vain äkillisiä räjähdyksiä tai väijytyksiä, tapahtuu, kun he ovat tuomassa elintärkeitä tarvikkeita armeijan etuvartioasemalle. Nämä tarvikkeet osoittautuvat savukkeita, viinaa ja huonekaluja sisältäviksi laatikoiksi, jotka lähetetään kenraalille hänen syntymäpäivänään; kaksi miestä kuolee taisteluissa. C-komppanian upseerit ovatkin enimmäkseen epäpäteviä, jotka vaarantavat miestensa hengen noudattamalla sokeasti sääntöjä tai aikatauluja; heidän hermostuneet sotilaansa avaavat tulen ketä tahansa ja mitä tahansa kohtaan pienimmästäkin provokaatiosta. Tammikuussa 1968 komppania C saa komentajaltaan käskyn järjestää jalkapallo-ottelun etelävietnamilaisten joukkuetta vastaan liittolaisensa moraalin kohottamiseksi. Amerikkalaisille kerrotaan, että jos he häviävät, he eivät näe enää taistelua; jos he voittavat, heidät lähetetään Khe Sanhiin. Kaikesta huolimatta amerikkalaiset voittavat. Peli päättyy Vietkongin hyökkäykseen, jonka aikana Foster heittäytyy sankarillisesti kranaatin päälle pelastaakseen muutamia lapsia. Elokuva päättyy hänen päiväkirjansa viimeiseen merkintään: ...Olen päättänyt lopettaa tämän päiväkirjan kirjoittamisen, koska en tiedä, kuka uskoisi sitä tämän päivän jälkeen. Meillä oli tilaisuus mennä kotiin, ja me pilasimme sen jalkapallopelin takia... Luulen, että jatkamme vain kävelemistä veriseen sotkuun toisensa jälkeen, kunnes joku tajuaa, että elämisen on oltava tärkeämpää kuin voittamisen.</w:t>
      </w:r>
    </w:p>
    <w:p>
      <w:r>
        <w:rPr>
          <w:b/>
        </w:rPr>
        <w:t xml:space="preserve">Esimerkki 1.2262</w:t>
      </w:r>
    </w:p>
    <w:p>
      <w:r>
        <w:t xml:space="preserve">Fakta1: lapsesta kasvaa valtava viaton uskovainen, jota kyläläiset kutsuvat Rajuiksi, Fakta2: Dharmadeva tulee ottamaan darshanin Herralta, Fakta3: miehet hakkaavat Raju Dharmadevan käskystä, Fakta4: Raju ei näy kylässä seuraavasta päivästä lähtien, Fakta5: Ganesh Duttji neuvoo Rajua jatkamaan uskoa Krishnaan.</w:t>
      </w:r>
    </w:p>
    <w:p>
      <w:r>
        <w:rPr>
          <w:b/>
        </w:rPr>
        <w:t xml:space="preserve">Tulos</w:t>
      </w:r>
    </w:p>
    <w:p>
      <w:r>
        <w:t xml:space="preserve">Eräs hyvin köyhä ja kuolemaisillaan oleva nainen asettaa lapsensa Krishna-temppelin sisäänkäynnin eteen. Pääpappi Pandeyji tarkkailee lasta ja päättää antaa lapsen kasvaa temppelin tilojen läheisyydessä. Lapsesta kasvaa valtava ja viaton Krishnan kannattaja, jota kyläläiset kutsuvat nimellä Raju. Eräänä päivänä, kun Dharmadeva tulee katsomaan darshania herralle, hän huomaa, että hänen temppelille lahjoittamansa kultaketju on kadonnut. Dharmadeva käskee miehiään pahoinpitelemään Rajun, koska hän epäilee Rajua varkaaksi. Pandeyji pyytää sitten Dharmadevaa olemaan enää häiritsemättä Rajua, koska Raju ei voi olla varas. Dhamradeva julistaa, että Raju ei saisi näyttäytyä kylässä seuraavasta päivästä lähtien. Pandeyji antaa hänelle Ram Murthy Pandeyn yhteystiedon, joka asuu Mumbaissa, ja pyytää Rajua jäämään sinne ja aloittamaan työt. Sitten Raju vaeltelee ympäriinsä ja käy sattumalta Ganesh Duttjin pitämässä satsangissa. Siellä Raju julistaa äänekkäästi, ettei Jumalaa ole olemassa eikä Jumala suojele viattomia köyhiä, vaikka oikeus olisi heidän puolellaan. Ganesh Duttji neuvoo Rajuakin uskomaan Krishnaan ja tekemään töitä kunnolla. Ram Murthyn tavattuaan Raju päättää alkaa myydä vihanneksia ihmisille ja saa takaisin uskonsa Herraan Krishnaan. Ihmiset kuitenkin pilkkaavat hänen ulkonäköään ja varastavat hedelmiä ja vihanneksia. Eräänä päivänä hän törmää henkilöön, jolla on mukanaan 4 lakhia rupiaa matkalaukussa ja jolla on Fits-kohtauksia. Raju antaa tälle henkilölle rautakangin, jonka avulla kohtaukset laantuvat. Tunnustaessaan Rajun rehellisyyden mies lahjoittaa hänelle 10 000 rupiaa. Raju päättää alkaa myydä eri jumalien maalauksia ja Krishna-koruja. Hänestä tulee yhtäkkiä rikas mies. Hänet aletaan nyt tuntea hyvin anteliaana ja ystävällisenä liikemiehenä. Eräänä päivänä hän törmää Dharmadevaan, joka pyytää anteeksi virhettään, sillä kultaketju löytyi temppelin sisältä Krishna-patsaan alta. Raju antaa Dharmadevalle anteeksi sanomalla, että minusta tuli rikas mies vain siksi, että sinä ajoit köyhän Rajun pois. Jos huonoja aikoja ei olisi sattunut, tätä hyvää aikaa ei olisi tullut. Dharmadeva huomaa sitten, että hänen tyttärensä on alkanut pitää Rajun persoonallisuudesta, ja päättää vihkiä heidät naimisiin. Savitri pitää Rajua herranaan ja kunnioittaa häntä suuresti. Yliopistoon asti koulutettu Savitri kyseenalaistaa kuitenkin aina perinteet ja kulttuurin ja uskoo Darwinin teoriaan ja ateismiin. Savitri ei pidä siitä, että Raju kiittää Jumalaa jokaisesta sattumasta tai hyvästä asiasta, joka hänen elämässään tapahtuu. Tämä johtaa suureen riitaan Savitrin ja Rajun välillä. Pariskunta päättää erota, mutta tekee sovinnon. Heille syntyy kuitenkin halvaantunut lapsi. Raju sanoo sitten, että tällainen lapsi syntyi vain siksi, että Jumala halusi antaa Savitrille opetuksen. Savitri hyväksyy virheensä ja lähtee Rajun kanssa Tirthyatralle kaikkiin temppeleihin. Savitri kokee Jumalan jokapäiväisessä elämässä. Se, mitä heidän lapselleen tapahtuu, muodostaa elokuvan viimeisen osan.</w:t>
      </w:r>
    </w:p>
    <w:p>
      <w:r>
        <w:rPr>
          <w:b/>
        </w:rPr>
        <w:t xml:space="preserve">Esimerkki 1.2263</w:t>
      </w:r>
    </w:p>
    <w:p>
      <w:r>
        <w:t xml:space="preserve">Fakta1: onneton ja huono-onnisen pianistin elämä on pysähtynyt surun täyttämään jähmettyneeseen hetkeen, Fakta2: Sal on säröillä flipperipallo täynnä energiaa, valoa ja hauskuutta, Fakta3: yhteys heittelehtii myrskyisällä Lontoon merellä, Fakta4: Colette lukee vainoharhaisen Impresario 's tarot-kortteja, jotka ennustavat vanhan turvonnut ja korruptoitunut, Fakta5: sarja outoja tapahtumia yhdistää kuin suuri näkymätön suunnitelma</w:t>
      </w:r>
    </w:p>
    <w:p>
      <w:r>
        <w:rPr>
          <w:b/>
        </w:rPr>
        <w:t xml:space="preserve">Tulos</w:t>
      </w:r>
    </w:p>
    <w:p>
      <w:r>
        <w:t xml:space="preserve">Art on onneton pikkupianisti, jonka elämä on pysähtynyt surun täyttämään jähmettyneeseen hetkeen - hän on haaksirikkoutunut oman elämänsä yksinäiselle rannalle. Sal on säröinen flipperikone; täynnä energiaa, valoa ja hauskuutta, mutta hallitsemattomana ja vaarallisen kaoottisena. Bedlamin psykiatrisesta sairaalasta paennut Sal on leppoisa, herttainen perverssien impi ja ongelmien aiheuttaja. Pojat tapaavat työskennellessään apulaisina rikkaiden ja korruptoituneiden ilkeissä cocktailjuhlissa. Pojat löytävät yhteyden toisiinsa ja löytävät turvaa toisistaan - ainoat laivakaverit humalaisessa veneessä, jota heittelehtii myrskyisällä Lontoon merellä. Cocktailjuhlissa elegantti ja hienostunut Colette lukee vaarallisen vainoharhaisen Impresarion tarotkortteja, jotka ennustavat vanhan, paisuneen ja korruptoituneen maailman tuhoa. Tämä panee liikkeelle sarjan outoja tapahtumia, jotka saattavat liittyä toisiinsa kuin suuri näkymätön suunnitelma tai olla vain välinpitämättömän maailmankaikkeuden satunnaisia yhteensattumia. Pojat joutuvat pyörivien hammasrattaiden vangiksi, kuin kaksi rottaa Big Benin koneiston vangiksi, kun hammasrattaat vetävät heitä yhä lähemmäs kauhistuttavaa huipentumaa. Kahden erilaisen luonteen vastakkainasettelu - Impresarion armottoman ahneuden ja raakuuden ja poikien vapauden, ystävyyden ja kauneuden kaipuun. Taustalla on aina läsnä synkkä ja mahtava Thames, joka edustaa luonnonvoimia, sattumaa ja vaistoja, mutta kumpi voittaa tässä sydämen ja mielikuvituksen ja raakalaismaisen raakuuden taistelussa?</w:t>
      </w:r>
    </w:p>
    <w:p>
      <w:r>
        <w:rPr>
          <w:b/>
        </w:rPr>
        <w:t xml:space="preserve">Esimerkki 1.2264</w:t>
      </w:r>
    </w:p>
    <w:p>
      <w:r>
        <w:t xml:space="preserve">Fakta1: Fakta2: Boo-Boo Bear herää talvihorroksesta innoissaan uudesta keväästä: Fakta3: Yogi Boo-Boo jää tietämättömäksi siitä, että hän luulee Yogin lähteneen lopullisesti nimeltä Corn Pone Kaliforniaan, Fakta4: Cindy suututtaa Smithin, joka haluaa olla Yogin kanssa eläintarhassa, Fakta5: kiertävä sirkus etsii hienoa tekoa nostamaan katsojalukuja täydellinen tilaisuus sirkukselle.</w:t>
      </w:r>
    </w:p>
    <w:p>
      <w:r>
        <w:rPr>
          <w:b/>
        </w:rPr>
        <w:t xml:space="preserve">Tulos</w:t>
      </w:r>
    </w:p>
    <w:p>
      <w:r>
        <w:t xml:space="preserve">BooBoo-karhu herää talvihorroksesta innoissaan uudesta keväästä. Sitten herää Yogi Bear, jota kiinnostaa vain ruoan etsiminen. Cindy Bear yrittää tuloksetta kosiskella Yogia. Kun metsänvartija Smith tekee tyhjäksi Yogin viimeisimmät yritykset saada ruokaa, Yogi suuttuu ja suostuttelee metsänvartijan siirtämään hänet pois Jellystone-kansallispuistosta. Smith valmistelee Yogin lähettämistä San Diegon eläintarhaan tunnistemerkin kera. Yogi hyvästelee ensin kaiken, mutta huijaa toisen karhun nimeltä Corn Pone lähtemään Kaliforniaan hänen sijastaan, ja BooBoo ja Cindy jäävät tietämättömiksi tästä, sillä he luulevat Yogin lähteneen lopullisesti. Pian Yogi varastaa ruokaa kaikkialta puistosta alter egona Ruskea aave, mutta Smith uskoo sen olevan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yhtään karhua. Kun hän tajuaa todellisen määränpäänsä, hän tulee hyvin surulliseksi ja itkee, koska hän tietää, että hän on nyt kaukana Yogista. Myöhään samana iltana Cindy putoaa junasta ja eksyy. Kiertävä sirkus etsii hienoa esitystä nostamaan katsojalukujaan, kun yhtäkkiä heidän koiransa karkaa ja pelästyttää Cindyn kävelemään puhelinlangoilla, mikä on täydellinen tilaisuus sirkukselle. Yogi on viime aikoina kaivannut BooBoota ja ennen kaikkea Cindyä. Yogi menee Ranger Smithin luo ja kuulee tämän katoamisesta. Pian Yogi ja BooBoo pakenevat Jellystonesta etsimään Cindyä. Sillä välin Ranger Smith päättää antaa heidän löytää tiensä kotiin välttääkseen ongelmat poliisipäällikön kanssa. Laajan matkan jälkeen Yogi ja BooBoo löytävät Cindyn, jota pidetään vankina ahneen johtajan pesämunan takia. Kun Yogi kohtaa johtajan, hänetkin pakotetaan liittymään sirkukseen. BooBoo vapauttaa Yogin ja Cindyn, ja he lähtevät. Kotimatkalla he törmäävät navettajuhliin ja pääsevät jotenkin pakenemaan jokea pitkin navetan ovea. Sitten, kun Cindy ja Yogi uneksivat häämatkasta Venetsiassa, he huomaavat yhtäkkiä joutuvansa poliisin jahtaamiksi, sillä heistä tuli jotenkin karkureita, mutta he pääsevät pakoon. He liftaavat kyytiin, mutta joutuvat keskelle vilkasta kaupunkia ja pakenevat poliisia hotellin huipulle ja sen yli rakenteilla olevaan korkeaan kerrostaloon. Seuraavana aamuna metsänvartija Smith näkee kolme karhua televisiossa ja päättää noutaa ne helikopterilla. Kaikki kommellukset ovat saaneet Jellystonelle suurta julkisuutta, ja metsänvartija Smith saa ylennyksen johtavaksi metsänvartijaksi.</w:t>
      </w:r>
    </w:p>
    <w:p>
      <w:r>
        <w:rPr>
          <w:b/>
        </w:rPr>
        <w:t xml:space="preserve">Esimerkki 1.2265</w:t>
      </w:r>
    </w:p>
    <w:p>
      <w:r>
        <w:t xml:space="preserve">Fakta1: Fakta2: poliisi löytää Morlandin auton, Fakta3: asianajajan vaimo tunnistaa ruumiissa olleen sormuksen aviomiehen sormukseksi, Fakta4: Catherine pidätetään syyttäjänä, Fakta5: Morland piilotti Baileyn mökille.</w:t>
      </w:r>
    </w:p>
    <w:p>
      <w:r>
        <w:rPr>
          <w:b/>
        </w:rPr>
        <w:t xml:space="preserve">Tulos</w:t>
      </w:r>
    </w:p>
    <w:p>
      <w:r>
        <w:t xml:space="preserve">Los Angelesin poliisi Jerry McMullen Larry J. Blake pysäyttää asianajaja John Morland John Eldredgen kuljettaman auton kertoakseen asiakkaalleen Red Baileylle Douglas Fowleyn vankilapakosta. Pian tämän jälkeen aseistautunut Bailey pysäyttää Morlandin auton, jonka poliisi löytää romuna, kuljettajan kasvot tunnistamattomina. McMullen kertoo uutisen asianajajan vaimolle, Catherine Jean Rogersille, joka tunnistaa ruumiissa olleen sormuksen miehensä sormukseksi. Hänestä tulee pian epäilty. Morlandin asianajajakumppani ONeil Robert Shayne uskoo, että Catherinella ja piirisyyttäjä Conroy Richard Travisilla on ollut salainen suhde, ja Morlandin lääkärin mukaan Morland on kerran niellyt myrkkyä, jota hänen vaimonsa yritti antaa hänelle. Conroy löydetään Morlandin viikonloppumökiltä, jota ylläpitää talonmies Willis Leonard Strong. Todisteet suhteesta lisääntyvät, kunnes Catherine pidätetään ja Conroy eroaa syyttäjän virasta. Bailey palaa sillä välin tyttöystävänsä Marian Gordon Louise Currien kanssa. McMullen kuuntelee puhelinta ja seuraa heitä. Hän saa selville, että Morland piilotteli Baileyn mökillä, mutta sitten he riitelivät ja Bailey löi hänet tyrmäävästi. Catherine vapautetaan. Hän löytää ONeilin kuolleena mökiltä. Hänen miehensä Morland on elossa. Hän on ollut koko ajan tämän takana ja jopa lavastanut myrkytyksen lavastaakseen vaimonsa syylliseksi. Autossa oleva ruumis on talonmies. Suunnitelma on pirullinen, mutta McMullens on mukana jutussa.</w:t>
      </w:r>
    </w:p>
    <w:p>
      <w:r>
        <w:rPr>
          <w:b/>
        </w:rPr>
        <w:t xml:space="preserve">Esimerkki 1.2266</w:t>
      </w:r>
    </w:p>
    <w:p>
      <w:r>
        <w:t xml:space="preserve">Fakta1: elokuva alkaa jääkiekko-ottelulla tyttöjen joukkueen Bulbuls ja poikien joukkueen Heroes välillä, Fakta2: Fakta3: Rekha kutsuu hänet jäämään taloon, Fakta4: Heidän välillään kasvavat hellät tunteet ja seuraavana aamuna, Fakta5: Amar lähestyy vakuuttunut Rekhan tunteista häntä kohtaan äitiä pyytääkseen kättä avioliittoon.</w:t>
      </w:r>
    </w:p>
    <w:p>
      <w:r>
        <w:rPr>
          <w:b/>
        </w:rPr>
        <w:t xml:space="preserve">Tulos</w:t>
      </w:r>
    </w:p>
    <w:p>
      <w:r>
        <w:t xml:space="preserve">Elokuva alkaa jääkiekko-ottelulla tyttöjoukkueen Bulbuls ja poikajoukkueen Heroes välillä. Tytöt voittavat ottelun kahdella maalilla yhtä vastaan. Amar Dileep Raj poikajoukkueesta ja Lata Sayeeda Khan Bulbul-joukkueesta tuntevat vetoa toisiinsa. Amar Kumar Shashi Kapoor on runoilija ja Amarin ystävä. Ihmiset menevät usein sekaisin heidän nimistään, koska heidän nimensä ovat samat. Kun Kumar saa tietää ystäviensä rakkaudesta, hän tekee aloitteen naimisiinmenosta ja lupaa Latan isälle, että hän huolehtii tytöstä, koska hänellä ei ole sukulaisia. Matkalla kaupunkiin työasioissa Kumarille sattuu auto-onnettomuus ja hän tapaa Rekha Asha Parekhin, kylän tytön. Rekha kutsuu hänet asumaan heidän taloonsa, koska hänellä ei ole muuta paikkaa, jonne mennä, ja Kumar hyväksyy kutsun. Heidän välilleen syntyy hellät tunteet, ja seuraavana aamuna Rekha lähtee työmatkalle. Kun hän lähtee takaisin, hän pysähtyy tarkoituksella tytön kylään. Vakuuttuneena Rekhan tunteista häntä kohtaan, hän lähestyy tämän äitiä kosiakseen tämän kättä. Mutta kun Rekhan äiti Achala Sachdev paljastaa, että Rekha oli jo lapsuudessaan naimisissa Amar-nimisen miehen kanssa ja jopa Rekha ei tiennyt sitä tähän asti, hän järkyttyy. Rekha antaa miehelle kuvan häistä ja pyytää häntä auttamaan Amarin löytämisessä, sillä hän ei saanut selville, missä Amar asuu nyt. Kumar lähtee hiljaa pois, ja Rekha, joka on perinteiden kunnioittama tyttö, hyväksyy kohtalonsa ja yrittää unohtaa Kumarin. Mutta kun Kumar palaa myöhemmin mukanaan valokuva lapsuudestaan vanhempiensa kanssa ja ajokortti, jossa todetaan, että hänen koko nimensä on Amar Kumar, Rekha tuntee itsensä niin onnelliseksi ja tulee miehen kotiin tämän vaimoksi. Myöhemmin Kumar kuitenkin paljastaa totuuden, että alkuperäinen Amar oli jo naimisissa Latan kanssa, eikä hänen pitäisi häiritä heidän rauhallista avioelämäänsä. Kumar kertoo rakastavansa häntä kovasti ja pyytää häntä hyväksymään totuuden ja menemään hänen kanssaan naimisiin. Surullinen ja raivostunut Rekha lähtee kuitenkin miehen talosta tappaakseen itsensä, mutta päätyy Amarin ja Latan taloon. He suhtautuvat häneen myötätuntoisesti, sillä he luulevat, että hänen miehensä on saattanut aiheuttaa hänelle ongelmia ja heittää hänet ulos talosta. Rekha ymmärtää, että tämä on oikea Amarin talo, ja kun hän näkee, että tämä on jo asettunut rauhallisesti elämäänsä, hän ei paljasta totuutta. Kumar on surullinen ja masentunut ja ryhtyy juomaan. Samaan aikaan Amarsin talossa alkaa syntyä jännitteitä, koska viaton Rekha puuttuu liiaksi kotiasioihin. Myöhemmin, kun Lata raivostuu saatuaan tietää miehensä avioliitosta, Rekha päättää jälleen lopettaa elämänsä. Mutta hänen äitinsä tulee heidän luokseen ja kertoo Rekhalle, että avioliitto, joka tapahtui heidän lapsuudessaan ilman heidän suostumustaan, ei ollut avioliitto ollenkaan, ja todellinen kanyadan, jossa vanhemmat tai huoltajat antavat morsiamen avioliittoon, tapahtuisi silloin, kun vanhemmat antaisivat aikuisen tyttärensä pois tämän suostumuksella. Rekha hyväksyy lopulta Kumarin aviomiehekseen, ja kaikki elävät onnellisina.</w:t>
      </w:r>
    </w:p>
    <w:p>
      <w:r>
        <w:rPr>
          <w:b/>
        </w:rPr>
        <w:t xml:space="preserve">Esimerkki 1.2267</w:t>
      </w:r>
    </w:p>
    <w:p>
      <w:r>
        <w:t xml:space="preserve">Fakta1: Fakta2: sosiaalityöntekijä oli paikalla uhkaamassa viedä Sophian pois aiemmin, Fakta3: seuraavana päivänä Topo ottaa Chloen ja Sophian panttivangiksi etsien Jeepiä, Fakta4: Sophian katsellessa Chloe suostuu hakemaan Jeepin poliisilta, Fakta5: Chloe ja Sophia vahtivat Billyn asuntoa.</w:t>
      </w:r>
    </w:p>
    <w:p>
      <w:r>
        <w:rPr>
          <w:b/>
        </w:rPr>
        <w:t xml:space="preserve">Tulos</w:t>
      </w:r>
    </w:p>
    <w:p>
      <w:r>
        <w:t xml:space="preserve">Chloe, yksinhuoltajaäiti, joka asuu tyttärensä Sophian kanssa, pitää motellia. Topo on sokea mies, joka matkustaa maata pitkin jeepillä kumppaninsa Johnin kanssa. He pysähtyvät Chloen motellilla, kun John palkkaa prostituoidun Gwenin ja suostuttelee Topon jäämään yöksi. Kun Gwen viihdyttää Johnia, riita saa Johnin ampumaan Gwenin kuolettavasti, jolloin Chloe herää. Chloe tutkii asiaa ja löytää Gwenin ja Johnin kuolleina. Kun poliisi saapuu paikalle, Chloe keskustelee poliisiystävänsä Billyn kanssa, joka oli Gwenin parittaja. Mies lohduttaa Chloeta, kun Chloe kertoo, ettei anna hänen tyttöjen enää käyttää motellinsa huoneita, sillä sosiaalityöntekijä oli aiemmin paikalla uhkaamassa viedä Sophian pois. Seuraavana päivänä Topo ottaa Chloen ja Sofian panttivangiksi etsiessään jeeppiä. Sophian katsoessa televisiota Chloe suostuu hakemaan jeepin poliisilta. Topo pakottaa Chloen ja Sophian tarkkailemaan Billyn asuntoa. Amber avaa oven, ja Chloe ja Billy riitelevät. Billy kieltäytyy antamasta Chloelle jeeppiä. Topo pakottaa Chloen murtautumaan poliisin romuttamolle ja hakemaan radion taakse piilotetun paketin. Väisteltyään partiomiestä Chloe pääsee auton luokse, mutta ei löydä pakettia. Takaisin motellissa Chloe saa tietää lisää Toposta ja saa selville, että hän on kuriiri, jonka on tarkoitus toimittaa rahapaketteja. Chloe ehdottaa Topolle, että he jakaisivat rahat, jos hän auttaisi Topoa nopeammin, ja Topo suostuu vastahakoisesti uuden vammansa vuoksi. Chloen nukahdettua Sophian kanssa Topo katselee ympärilleen ja löytää Chloen kätkemän hätärahakätkön. Seuraavana aamuna Topo ja Chloe kyttäävät ja saavat tietää, että John oli Topon veljenpoika ja Chloen aviomies kuoli yliajossa. Löydettyään Billyn Chloe lähtee hänen peräänsä, mutta hänet löydetään ja suljetaan kujalle. Kun Billy on pitänyt Chloen auton katolla, Topo hiipii hänen taakseen ja kuulustelee häntä ja suuntaa Billyn talolle, jossa hän luulee rahojen olevan piilossa. Kun Chloe löytää rahat sängyn alta, hän kohtaa Billyn vaimon Amberin, jonka Topo ampuu. He lähtevät sidottuaan Billyn patteriin. He palaavat motelliin, josta Topo lähtee kaikkien rahojen kanssa toisen kumppaninsa Donnien kanssa. Chloe soittaa poliisille ja kertoo olleensa panttivankina. Poliisi kertoo, että Billyä ei löydetty hänen kotoaan, ja päättää jättää sinne poliisiauton Billyn turvaksi. Topo ja Donnie tapaavat quebeciläisen mafian Jacquesin ja hänen kumppaninsa parkkipaikalla. Mafia pakottaa Topon autoon ja jatkaa rahojen laskemista ja huomaa, että Topolta puuttuu viisikymmentätuhatta tonnia, joka on Chloen osuus. Kun Jacques uhkaa tappaa Topon, Topo tappaa heidät kaikki. Takaisin motellissa Chloe pakkaa hänen ja Sophiaksen tavaroita, hän lähettää poliisit pois vain, kun Topo lähestyy häntä antaakseen hänelle takaisin osuutensa, kun Billy ampuu Topon ja Donnien ja on saanut Chloen nurkkaan, joka sitten heittää hänet ikkunan läpi ja viiltää hänen kaulansa tahattomasti kuolettavasti. Chloe lavastaa tapahtumapaikan näyttämään pieleen menneeltä diililtä ja vie Sophian taksilla tuntemattomaan paikkaan.</w:t>
      </w:r>
    </w:p>
    <w:p>
      <w:r>
        <w:rPr>
          <w:b/>
        </w:rPr>
        <w:t xml:space="preserve">Esimerkki 1.2268</w:t>
      </w:r>
    </w:p>
    <w:p>
      <w:r>
        <w:t xml:space="preserve">Fakta1: Fakta2: Rikas seurapiirikaunotar Carol Owen päättää aloittaa lentämisen: Fakta3: Carol päättää antaa hänelle salaisen apujoukkonsa suostutellakseen skeptisen talousjohtajan investoimaan projektiin, Fakta4: Carol ja Jim menevät vakavasti yhteen, Fakta5: Jim kosii Carolia seuraavana päivänä.</w:t>
      </w:r>
    </w:p>
    <w:p>
      <w:r>
        <w:rPr>
          <w:b/>
        </w:rPr>
        <w:t xml:space="preserve">Tulos</w:t>
      </w:r>
    </w:p>
    <w:p>
      <w:r>
        <w:t xml:space="preserve">Varakas seurapiirikaunotar Carol Owen Dorothy Mackaill päättää ryhtyä lentämään. Gilligan Jack Kennedy järjestää hänelle kodikkaan opettajan, mutta hän pyytää sen sijaan reipasta Jim Leonardia, Humphrey Bogartia. Jimillä on hauskaa, ja hän tekee hänelle muutamia taitolentoa vaativia manöövereitä, jotka saavat hänet voimaan pahoin, mutta ovat silti pelissä. Kostaakseen Jim antaa Jimille kyydin kaupunkiin urheiluautollaan ja ajaa hurjaa vauhtia. He alkavat tapailla toisiaan. Carol saa tietää, että Jim suunnittelee mullistavaa lentokonemoottoria, mutta ei saa rahoitusta. Hän päättää antaa Jimille salaisen apujoukkonsa ja suostuttelee skeptisen talousjohtajansa Bruce Hardy Hale Hamiltonin sijoittamaan projektiin. Hardy suostuu mielellään, sillä hän on pyytänyt Carolia useaan otteeseen vaimokseen. Hardylla on sivutoiminen rakastajatar, pyrkivä näyttelijätär Linda Lee Astrid Allwyn. Hardyn tietämättä hän on Jimin sisko ja rakastunut Broadway-tuottaja Georgie Keeler Bradley Pageen. Carol ja Jimin välit vakavoituvat. Mies alkaa laiminlyödä työtään ja viettää lopulta yön Jimin kanssa. Seuraavana päivänä mies kosii tyttöä. Nainen tajuaa, että nainen häiritsee miestä menestymästä moottorissaan, ja kieltäytyy. Kun Hardy pyytää Carolia vielä kerran vaimokseen, Carol sanoo hänelle vitsikkäästi harkitsevansa tarjousta vain, jos hän olisi rahaton. Mies ilmoittaa sitten, että hän on. Hän on maksanut kaikki hänen laskunsa viimeisen vuoden ajan. Toivoen voivansa auttaa Jimiä, Carol suostuu naimisiin Hardyn kanssa. Hardy yrittää katkaista suhteensa Lindaan. Tätä Georgie on odottanut. Hän on valmentanut Lindaa kiristämään Hardylta 50 000 dollaria uuden näytelmän rahoittamiseksi, jossa Linda on pääosassa, mutta liikemies kirjoittaa Hardylle vain 10 000 dollarin shekin. Yritettyään painostaa Hardya Georgie panee Lindan valehtelemaan Jimille suhteesta. Sillä välin Carol miettii asiaa ja menee kertomaan uutisen Hardylle. Ennen kuin hän kuitenkin ehtii, Jim ilmestyy paikalle ja vaatii Hardya menemään naimisiin siskonsa kanssa. Kun Hardy kuitenkin näyttää hänelle Georgien nimiin kirjoitetun peruuntuneen 10 000 dollarin shekin, Jim tajuaa, että Linda on pettänyt häntä. Hän pyytää anteeksi ja lähtee. Carol päättää tappaa itsensä pudottamalla lentokoneen. Kun hän lähtee lentoon, Jim lukee Gilliganille jättämänsä itsemurhaviestin. Hän onnistuu takertumaan koneen runkoon, pääsemään varovasti ohjaamoon koneen ollessa lennossa ja tekemään sovinnon Carolin kanssa.</w:t>
      </w:r>
    </w:p>
    <w:p>
      <w:r>
        <w:rPr>
          <w:b/>
        </w:rPr>
        <w:t xml:space="preserve">Esimerkki 1.2269</w:t>
      </w:r>
    </w:p>
    <w:p>
      <w:r>
        <w:t xml:space="preserve">Fakta1: Happy Marshall At tekee läpilyönnin Nancy Angelin roadhouse-yhtyeen johtajalle, Fakta2: Fakta3: Happy-yhtye tarvitsee rahat matkalle Brooklyniin, Fakta4: Happy rakastuu lopulta Nancyyn, Fakta5: klubin omistaja ei palkkaa Happy-yhtyettä jatkossa.</w:t>
      </w:r>
    </w:p>
    <w:p>
      <w:r>
        <w:rPr>
          <w:b/>
        </w:rPr>
        <w:t xml:space="preserve">Tulos</w:t>
      </w:r>
    </w:p>
    <w:p>
      <w:r>
        <w:t xml:space="preserve">Neljä Angelin sisarta ovat laulajia, vaikka kaikki haluavat harjoittaa myös muita ammatteja. Bändinjohtaja Happy Marshall yrittää iskeä Nancy Angelia, mutta hänellä on jo poikaystävä, taksikuski Oliver. Kun tytöille maksetaan vain 10 dollaria esiintymisestä, Bobby Angel pelaa uhkapeliä siskojensa rahoilla ja voittaa 190 dollaria. Happy huijaa hänet kuitenkin rahoilta, sillä hänen bändinsä tarvitsee rahat matkustaakseen Brooklyniin esiintymään eräälle klubille. Bobby luulee, että mies haluaa sekä palkata että romanssia, mutta kumpikaan ei ole totta. Happy lopulta ihastuu Nancyyn, ja tytön esitys on niin hyvä, että klubin omistaja ei enää tulevaisuudessa palkkaa Happyn bändiä ilman häntä. Nancy on tyytyväinen järjestelyyn, varsinkin kun Bobby lopulta ihastuu Happyn bändikaveriin, Fuzzyyn.</w:t>
      </w:r>
    </w:p>
    <w:p>
      <w:r>
        <w:rPr>
          <w:b/>
        </w:rPr>
        <w:t xml:space="preserve">Esimerkki 1.2270</w:t>
      </w:r>
    </w:p>
    <w:p>
      <w:r>
        <w:t xml:space="preserve">Fakta1: Fakta2: tyttö on pukeutunut lukion univormuun, Fakta3: Kamokan ja Maikon välinen ystävyys syvenee aika, Fakta4: pari kutsuttiin päivälliselle Mochiro 's kotiin, Fakta5: Maiko alkaa olla äkillinen muutos samaan aikaan</w:t>
      </w:r>
    </w:p>
    <w:p>
      <w:r>
        <w:rPr>
          <w:b/>
        </w:rPr>
        <w:t xml:space="preserve">Tulos</w:t>
      </w:r>
    </w:p>
    <w:p>
      <w:r>
        <w:t xml:space="preserve">Eräänä päivänä poimiessaan simpukankuoria rannalta Kamoka huomaa vedestä esiin nousevan tytön. Tyttö esittelee itsensä Maikoksi. Ja vaikka tämä tyttö on pukeutunut lukion univormuun ja näyttää ihmiseltä, hän on eräänlainen kala. Lopulta Kamoka vie Maikon takaisin kotiinsa. Ajan myötä Kamokan ja Maikon välinen ystävyys syvenee. Kaksikko kutsutaan illalliselle Mochirosin kotiin. Aluksi Kamoka sai väärän käsityksen, että Mochirolla olisi romanttisia tunteita Maikoa kohtaan. Myöhemmin hän saa selville, että Mochiro itse asiassa juonitteli kokkaavansa Maikolle hienon ruokalajin. Samaan aikaan Maiko alkaa kokea äkillisen muodonmuutoksen.</w:t>
      </w:r>
    </w:p>
    <w:p>
      <w:r>
        <w:rPr>
          <w:b/>
        </w:rPr>
        <w:t xml:space="preserve">Esimerkki 1.2271</w:t>
      </w:r>
    </w:p>
    <w:p>
      <w:r>
        <w:t xml:space="preserve">Fakta1: Chicagon entinen poliisi on päästetty ehdonalaiseen vapauteen vaimon rakastajan ampumisesta sängyssä, Fakta2: Mitchellille on tarjottu työtä Jordon Collegen pikkukaupungin yövartijana, Fakta3: hän joutuu huomattavaan vaaraan, kun kiristykset, pahoinpitelyt, raiskausyritykset ja lisämurhat painivat näytösajasta, Fakta4: murhattu opiskelija osoittautuu Claybornen tyttäreksi, Fakta5: maalaismainen roistoperhe, johon kuuluu myös Leroy ja jota valvoo Ma Barker, saapuu paikalle, ja osoittautuu sheriffin osaston korruptoituneiden jäsenten muskelimieheksi.</w:t>
      </w:r>
    </w:p>
    <w:p>
      <w:r>
        <w:rPr>
          <w:b/>
        </w:rPr>
        <w:t xml:space="preserve">Tulos</w:t>
      </w:r>
    </w:p>
    <w:p>
      <w:r>
        <w:t xml:space="preserve">Entinen chicagolainen poliisi Jim Slade Lancaster on juuri päässyt ehdonalaiseen vapauteen vankilasta, koska hän oli ampunut vaimonsa rakastajan heidän sänkyynsä. Hän muuttaa ystäviensä, Quartz Cameron Mitchellin ja vaimonsa Judy Joan Lorringin luokse pikkukaupunkiin, jossa hänelle on tarjottu ehdonalaiseen sopimukseen kuuluvaa työtä Jordon Collegen yövahtina. Opiskelija Catherine Bach murhataan, ja paikallinen sheriffi Casey Harris Yulin yrittää sysätä rikoksen karmivan collegen vahtimestarin Charles Tynerin syyksi, joka latelee raamatullisia ilmestyksiä ja piilottelee samalla pornografiaa. Sladella on muita ajatuksia ja hän jatkaa omaa luvatonta tutkintaansa. Hornettipesän kannen irrottaminen tuo hänet huomattavaan vaaraan, kun kiristykset, pahoinpitelyt, raiskausyritykset ja lisämurhat painivat ruutuajasta ennen kuin pitkä ja ylikomplisoitunut draama jauhaa loppuun. Murhattu opiskelija osoittautuu senaattori Clayborne Morgan Woodwardin tyttäreksi, joka myöhemmin saa kiristyskirjeitä tyttärensä Nataliesin tunnustuksesta kampuksen psykiatrian osaston ohjaajalle insestisuhteesta isänsä kanssa. Kiristäjien käsiin on joutunut raskauttavia kasettinauhoja, joilla tili on tallennettu. Slade kuulustelee mahdollisia epäiltyjä, kuten Natalie Claybornesin vieraantunutta poikaystävää Kingiä, jota esittää Burt Lancastersin poika William, joka ilmoittaa Sladelle, että sukupolvien välinen kuilu on juuri syventynyt, ja psykologian professori Dean Collinsia, jota näyttelee todellinen Clemsonin tiedekunnan jäsen Harold N. Cooledge Jr. sekä nörttiopiskelijaa, jonka psykologian laitoksen nauhoitetut paasaukset myös varastettiin, ja senaattori Claybornea itseään. Koko ajan Sladea varoittavat hänen ehdonalaisvalvojansa Linda Thorpe Susan Clark sekä hänen kaverinsa Quartz ylittämisestä pelkkänä yövahtina, ei enää poliisina. Sladen ja Thorpen välillä alkaa lyhyt suhde. Paikalle saapuu maalaismainen roistoperhe, johon kuuluu Leroy Ed Lauter, jota valvoo Ma Barker -henkinen äiti, ja joka osoittautuu tiettyjen seriffin korruptoituneiden jäsenten lihaksiksi. Slade tajuaa, että sekä ehdonalaisvalvoja että Quartz ovat rikoksen takana olevat voimat, ja tähän johtopäätökseen Slade päätyy, kun hän katsoo ystävänsä kompuroivan häkäpolulla kainalosauvoilla murtuneen jalan takia. Vain Quartz olisi voinut tietää yhden ratkaisevan johtolangan alkuperäisen murhan peittelyssä. Sheriffi Casey saapuu paikalle ja pidättää Quarzin. Kun he lähtevät, Slade kohtaa Thorpen, joka esittelee pakastimeen piilotetut varastetut nauhat tietäen, että homma on hanskassa ja hänetkin aiotaan pidättää. Elokuva päättyy siihen, että sheriffi tarjoaa Sladelle anteeksipyyntöä ja työpaikkaa, vaikka Slade ei väkivaltarikoksesta tuomittuna voi toimia lain palveluksessa.</w:t>
      </w:r>
    </w:p>
    <w:p>
      <w:r>
        <w:rPr>
          <w:b/>
        </w:rPr>
        <w:t xml:space="preserve">Esimerkki 1.2272</w:t>
      </w:r>
    </w:p>
    <w:p>
      <w:r>
        <w:t xml:space="preserve">Fakta1: Fakta2: opiskelijat ovat väittelyjoukkueen jäseniä kuvitteellisessa Kenmont Collegessa, Fakta3: opiskelijat otetaan väittelyjoukkueen valmentajan siipien suojaan, Fakta4: Charlie Nichols oli nuoruudessaan tähtiväittelijä, Fakta5: joukkue voittaa mahdollisuuden päästä väittelemään aborttikysymyksestä korkeimman oikeuden edessä.</w:t>
      </w:r>
    </w:p>
    <w:p>
      <w:r>
        <w:rPr>
          <w:b/>
        </w:rPr>
        <w:t xml:space="preserve">Tulos</w:t>
      </w:r>
    </w:p>
    <w:p>
      <w:r>
        <w:t xml:space="preserve">Kuuntele minua -elokuvan keskiössä on joukko yliopisto-opiskelijoita, jotka ovat fiktiivisen Kenmont Collegen väittelyjoukkueen jäseniä. Kaksi päähenkilöä, Tucker Muldowney Cameron ja Monica Tomanski Gertz, ovat lähtöisin vähäosaisista oloista, ja he ovat saaneet stipendin Kenmontiin osoittamalla poikkeuksellista lahjakkuutta väittelyssä. Molemmat opiskelijat otetaan väittelyjoukkueen valmentajan, Charlie Nichols Scheiderin, siipien suojaan, sillä hän itse oli nuoruudessaan tähtiväittelijä. Joukkue voittaa lopulta mahdollisuuden väitellä abortista korkeimman oikeuden edessä. Matkan varrella oppilaat oppivat asioita elämästä, rakkaudesta, ystävyydestä ja politiikasta.</w:t>
      </w:r>
    </w:p>
    <w:p>
      <w:r>
        <w:rPr>
          <w:b/>
        </w:rPr>
        <w:t xml:space="preserve">Esimerkki 1.2273</w:t>
      </w:r>
    </w:p>
    <w:p>
      <w:r>
        <w:t xml:space="preserve">Fakta1: Fakta2: Fakta3: Bill seuraa Cathya veljen taloon, Fakta4: Dawsonit luovuttavat Billin palkkiota vastaan, Fakta5: Catherine ja Bill saavat luvan jatkaa elämäänsä.</w:t>
      </w:r>
    </w:p>
    <w:p>
      <w:r>
        <w:rPr>
          <w:b/>
        </w:rPr>
        <w:t xml:space="preserve">Tulos</w:t>
      </w:r>
    </w:p>
    <w:p>
      <w:r>
        <w:t xml:space="preserve">Murhasta 13-vuotiaana tuomittu Bill Clark vapautetaan 18 vuoden jälkeen telkien takana. Hän tapaa taksitanssija Catherine Higginsin, mutta kun tämän New Yorkin poliisipoikaystävä George Conover saa heidät kiinni yhdessä, Bill tyrmätään. Kun hän herää, Conover on lähtenyt, ja Cathy on pakkaamassa tavaroitaan lähtöä varten. Bill saa tietää Conoverin ampumisesta lehtiartikkelin kautta ja tietää, että poliisit tulevat hänen peräänsä. Hän ei tajua, että Catherines on se, joka ampui poikaystävänsä. Bill seuraa Cathya tämän veljen talolle, ja Cathy uskottelee Cathylle, että tämä ampui Conoverin. Molemmat tajuavat olevansa pulassa ja liftaavat Kaliforniaan, ja rakastuvat matkan varrella. He lähtevät Dawsonin perheen mukana Salinasin salaattipelloille, jossa he löytävät rehellistä työtä ja onnea ja muuttavat identiteettinsä. Dawsonit löytävät Clarkista kertovan lehtiartikkelin, ja he tarvitsevat kipeästi rahaa ja luovuttavat Billin palkkiota vastaan. Mutta takaisin New Yorkissa poliisi paljastaa, että ennen kuolemaansa Conover tunnusti, että Catherine ampui hänet itsepuolustukseksi. Catherine ja Bill saavat jatkaa elämäänsä.</w:t>
      </w:r>
    </w:p>
    <w:p>
      <w:r>
        <w:rPr>
          <w:b/>
        </w:rPr>
        <w:t xml:space="preserve">Esimerkki 1.2274</w:t>
      </w:r>
    </w:p>
    <w:p>
      <w:r>
        <w:t xml:space="preserve">Fakta1: Kuumapäinen laulaja tutustuu myös Joy Carrolliin, Fakta2: Fakta3: Joy järjestää takuut ja työpaikan mafioso Nick Driscollin klubilla, Fakta4: poliisit pitävät Nickiä silmällä, Fakta5: poliisi pelastaa hänet viime hetkellä.</w:t>
      </w:r>
    </w:p>
    <w:p>
      <w:r>
        <w:rPr>
          <w:b/>
        </w:rPr>
        <w:t xml:space="preserve">Tulos</w:t>
      </w:r>
    </w:p>
    <w:p>
      <w:r>
        <w:t xml:space="preserve">Temperamenttinen laulaja Danny Wilson ja rento pianistikaveri Mike Ryan tutustuvat Joy Carrolliin, joka on myös laulaja. Danny lyö poliisia ja joutuu vankilaan, mutta Joy järjestää hänelle takuut ja työpaikan mafioso Nick Driscollin klubilla. Dannys joutuu kaksinkertaiseen pulaan, sillä Nick ei ainoastaan vaadi 50 prosenttia kaikista tuloista, menneistä ja tulevista, vaan myös mustasukkaisesti rakastaa Joyta. Poliisit pitävät Nickiä silmällä, sillä häntä epäillään murhasta. Joy tajuaa lopulta rakastavansa todella Mikea, mutta tämä ei halua varastaa parhaan ystävänsä tyttöä. Danny ilmoittaa röyhkeästi kihlauksestaan Joylle kuulematta tätä ensin. Danny saa hänet kiinni Miken kanssa, juopuu ja lyö Nickiä, joka vetää aseen esiin. Mike pysäyttää ystävälleen tarkoitetun luodin. Poliisit seuraavat Dannya puistoon, jossa hän aikoo kostaa Nickille. Viime hetkellä poliisi pelastaa hänet. Danny alkaa hyväksyä Joyn ja Miken romanssin, ja he tulevat iloisesti katsomaan häntä hänen seuraavassa isossa kihlauksessaan lavalla.</w:t>
      </w:r>
    </w:p>
    <w:p>
      <w:r>
        <w:rPr>
          <w:b/>
        </w:rPr>
        <w:t xml:space="preserve">Esimerkki 1.2275</w:t>
      </w:r>
    </w:p>
    <w:p>
      <w:r>
        <w:t xml:space="preserve">Fakta1: Fakta2: armeijan majuri Thomas Thorn, kun yhdysvaltalaiset sotilaat jahtaavat Pancho Villaa ja palkitaan hänen sankaruudestaan, ja hänet on määrätty taistelukentän tarkkailijaksi: Fakta3: Rogers on ylpeä, mutta raivoissaan, kun Thorn ei nimittänyt häntä kunniamainintaan, koska hän johti henkilökohtaisesti hyökkäystä, Fakta4: ilmeisiä sankareita motivoi kunnianhimo, kauhu tai sattuma, Fakta5: niskoittelevat kääntyneet Thornia vastaan.</w:t>
      </w:r>
    </w:p>
    <w:p>
      <w:r>
        <w:rPr>
          <w:b/>
        </w:rPr>
        <w:t xml:space="preserve">Tulos</w:t>
      </w:r>
    </w:p>
    <w:p>
      <w:r>
        <w:t xml:space="preserve">Vuonna 1916, kun amerikkalaiset sotilaat jahtaavat Pancho Villaa, armeijan majuri Thomas Thorn Gary Cooper saa tehtäväkseen toimia taistelukentän tarkkailijana ja palkita sankaruutta. Häntä on ehdottanut tähän tehtävään eversti Rogers Robert Keith, joka on 63-vuotias ja kaipaa malttamattomana ylennystä kenraaliksi ennen pakollista eläkkeelle siirtymistä muutaman kuukauden kuluttua. Rogers johtaa rykmenttinsä vanhanaikaisen mutta huonosti suunnitellun ratsuväkirykmentin hyökkäyksen Ojos Azulesiin, Adelaide Geary Rita Hayworthin omistamaan huvilaan, jonne Villasin miehet vetäytyivät voitettuaan Meksikon hallituksen joukot ja nautittuaan hänen vieraanvaraisuudestaan. Thorn, joka on vapautettu taisteluista, tarkkailee kiikarinsa läpi luutnantti Fowlerin Tab Hunterin, kersantti Chawk Van Heflinin, kersantti Trubeen Richard Conten ja sotamies Renziehausen Dick Yorkin erilaisia sankaritekoja Villasin miesten kukistamisessa. Rogers on ylpeä siitä, että hän johti hyökkäystä henkilökohtaisesti, mutta raivostuu, kun Thorn ei nimeä häntä kunniamaininnan saajaksi. Thorn väittää, että rykmentin johtaminen hyökkäyksessä oli velvollisuus, eikä suostu harkitsemaan kunniamerkin myöntämistä, joka myönnetään sankaruudesta, joka ylittää velvollisuudet. Rogers muistuttaa Thornia siitä, että hän suojeli Thornia pelkuruudesta johtuvalta tutkinnalta, minkä hän teki Thornin isää kunnioittaakseen, mutta se ei saa Thornia muuttumaan. Thorn aikoo suositella neljää sotilasta kunniamitalin saajiksi. Hän saa käskyn ottaa mukaansa rouva Gearyn, jota syytetään avunannosta ja lohdutuksesta viholliselle. Viides sotilas, sotamies Michael Callan, jonka Thorn on myös asettanut ehdolle kunniamitalin saajaksi aikaisemman taistelun jälkeen, ratsastaa heidän mukanaan retkikunnan tukikohtaan Corduran kaupunkiin Teksasissa. Tämä näennäisen yksinkertainen tehtävä muuttuu yhä monimutkaisemmaksi, kun Thornin ja miesten välinen jatkuva riitely uhkaa tuhota heidät kaikki. Thorn on innokas oppimaan lisää heidän urhoollisista teoistaan, mutta miehet suhtautuvat häneen vihamielisesti. Useat järkyttävät tapahtumat tekevät selväksi, että näennäisten sankareiden motiivina oli kunnianhimo, kauhu tai sattuma, kun taas moraalista rohkeutta omaa häpäisty Thorn. Miehet muuttuvat pian niskoitteleviksi ja kääntyvät lopulta Thornia vastaan, mikä pakottaa hänet taistelemaan sotilaita vastaan pelastaakseen oman henkensä.</w:t>
      </w:r>
    </w:p>
    <w:p>
      <w:r>
        <w:rPr>
          <w:b/>
        </w:rPr>
        <w:t xml:space="preserve">Esimerkki 1.2276</w:t>
      </w:r>
    </w:p>
    <w:p>
      <w:r>
        <w:t xml:space="preserve">Fakta1: Linda Strong kutsutaan koulun veljeskunnan tansseihin tavallinen ja ei kovin suosittu teini-ikäinen, Fakta2: Eileen saa apua serkultaan, Fakta3: Marian ja perhe keittävät Katyn serkulle ihanan näköiseksi tanssi-iltana, Fakta4: komea oopperalaulaja Philip Niles kutsuu hänet laulamaan duettoa, Fakta5: Philip näyttää ihastuneen Eileeniin.</w:t>
      </w:r>
    </w:p>
    <w:p>
      <w:r>
        <w:rPr>
          <w:b/>
        </w:rPr>
        <w:t xml:space="preserve">Tulos</w:t>
      </w:r>
    </w:p>
    <w:p>
      <w:r>
        <w:t xml:space="preserve">Julman pilan uhriksi joutunut, tavallinen ja epäsuosittu teini-ikäinen Linda Strong kutsutaan koulun veljeskunnan tansseihin. Serkku Marian ja perheen kokki Katy auttavat häntä näyttämään kauniilta tanssi-iltana, vaikka sisarpuoli ja huoltaja Eileen ei rohkaise häntä. Ulkona hän tapaa komean oopperalaulaja Philip Nilesin, joka saattaa hänet tansseihin ja kutsuu hänet laulamaan duettoa. Kateellinen Eileen huomaa hänet, samoin poikaystävä John Gilman, joka oli ollut Marian rakas ennen kuin Eileen houkutteli hänet pois. Linda juonittelee, jotta Marian ja John voisivat palata yhteen. Hän on murtunut, kun Philip näyttää rakastuneen Eileeniin, mutta ilahtuu, kun Philip lupaa kosia Lindaa heti, kun tämä täyttää 18 vuotta.</w:t>
      </w:r>
    </w:p>
    <w:p>
      <w:r>
        <w:rPr>
          <w:b/>
        </w:rPr>
        <w:t xml:space="preserve">Esimerkki 1.2277</w:t>
      </w:r>
    </w:p>
    <w:p>
      <w:r>
        <w:t xml:space="preserve">Fakta1: laiska nainen ei edistä mitään perheen hyvinvointia, Fakta2: kehonrakentaja on pakkomielle ruokavalio kunto ja liikunta ei vaivaudu Rama Geethanjali, Fakta3: Prasad on koulutettu henkilö perheessä, Fakta4: tytär 's Suryam kärsii yösokeudesta, Fakta5: Durgamma luoda erimielisyyksiä perheessä.</w:t>
      </w:r>
    </w:p>
    <w:p>
      <w:r>
        <w:rPr>
          <w:b/>
        </w:rPr>
        <w:t xml:space="preserve">Tulos</w:t>
      </w:r>
    </w:p>
    <w:p>
      <w:r>
        <w:t xml:space="preserve">Elokuva käsittelee yhteistä perhettä, jonka päämiehenä on Raghavendra Rao Chittor V. Nagaiah, hänen vaimonsa Rajyalakshmi Hemalatha, neljä poikaa ja tytär. Vanhin poika Pattabhi Gummadi ja hänen vaimonsa Janaki Anjali huolehtivat ihailtavalla tavalla talon taloudesta, maataloustöistä ja vieraiden hoidosta. Toinen poika Prakasam Nagabhushanam osallistuu vain kylän politiikkaan ja tuhlaa siihen aikaansa, ja hänen vaimonsa Jaya S. Varalakshmi on laiska nainen, joka ei osallistu millään tavoin perheen hyvinvointiin. Kolmas poika Pratap Bheemaraju on kehonrakentaja, jolla on pakkomielle ruokavaliosta, kuntoilusta ja harjoittelusta välittämättä vaimostaan Rama Geethanjalista. Nuorin oli Prasad Akkineni Nageswara Rao on perheen ainoa koulutettu henkilö, joka opiskelee kaupungissa. Hän rakastuu lääkäri Saroja Jayalalithaan. Ainoa tytär Chandra Anithan aviomies Suryam Padmanabham kärsii yösokeudesta. Hän ei tee mitään töitä ja kuluttaa aikaa laiskasti asumalla appivanhempiensa talossa. Kaiken kukkuraksi hänen äitinsä Durgamma Suryakantham vierailee aina talossa ja aiheuttaa eripuraa perheeseen. Pattabhin ja hänen Janakinsa hyvää tahtoa luullaan kyvyttömyydeksi ja kaikki nämä ihmiset käyttävät heidän viattomuuttaan hyväkseen. Samaan aikaan Prasad menee naimisiin Sarojan kanssa tässä vaiheessa, ja hän astuu perheeseen, kun kaikki ovat sekaisin turhien menojen, riitojen ja huijausten takia. Niinpä Prasad Saroja päättää erottaa perheen ja he tekevät sen huijaamalla heitä. Loppuosa tarinasta on sitä, miten he yhdistävät perheenjäsenten väliset vaikutukset ja suhteet uudelleen.</w:t>
      </w:r>
    </w:p>
    <w:p>
      <w:r>
        <w:rPr>
          <w:b/>
        </w:rPr>
        <w:t xml:space="preserve">Esimerkki 1.2278</w:t>
      </w:r>
    </w:p>
    <w:p>
      <w:r>
        <w:t xml:space="preserve">Fakta1: meripelastuksen veteraanikapteeni on eronnut nuoresta pojasta, Fakta2: Fakta3: Robinson tapaamisen jälkeen suostuu tapaamaan tuntemattoman rahoittajan nimeltä Kurston, Fakta4: Lewis suostuu rahoittamaan Robinsonin retkikunnan perustein, Fakta5: kolmas sukeltaja menehtyy, kun ilmaletku katkeaa.</w:t>
      </w:r>
    </w:p>
    <w:p>
      <w:r>
        <w:rPr>
          <w:b/>
        </w:rPr>
        <w:t xml:space="preserve">Tulos</w:t>
      </w:r>
    </w:p>
    <w:p>
      <w:r>
        <w:t xml:space="preserve">Robinson Jude Law, veteraanikapteeni, joka on hiljattain eronnut ja vieraantunut nuoresta pojastaan, saa uutisen, että hänet irtisanotaan. Hän saa 8 640 puntaa palveluksistaan, ja häntä pyydetään siivoamaan työpöytänsä ja poistumaan tiloista. Myöhemmin Robinson tapaa ystävänsä Kurstonin ja venäläisen Blackie Konstantin Khabensky -nimisen venäläisen, kun hän on juomassa drinkkejä entisten kollegoidensa kanssa. Kurston kertoo kaksikolle ideasta tienata rahaa. Hän kertoo heille toisen maailmansodan aikaisesta saksalaisesta Type VIICnote 1 -aluksesta, joka upposi Georgian rannikolla miljoonien arvoinen kultalasti mukanaan, ja siitä, miten heidän entinen työnantajansa löysi aluksen sijainnin, mutta ei pystynyt pelastamaan sitä Venäjän ja Georgian sodan vuoksi. Hän myös kertoo molemmille suunnitelmasta, jota hän on työstänyt kullan salaiseksi talteenottamiseksi. Tavatessaan Kurstonin Robinson suostuu tapaamaan tuntemattoman tukijan nimeltä Lewis. Lewis suostuu rahoittamaan Robinsonin retkikunnan sillä ehdolla, että hän saa 40 miljoonaa euroa 40 miljoonaan asti ja 20 prosenttia sen ylittävistä tuloista ja että hänen johtajansa Daniels Scoot McNairy on mukana retkikunnassa. Robinson suostuu sopimukseen. Kotiin palattuaan Robinson löytää nuorukaisen, Tobinin, joka ilmoittaa hänelle Kurstonin itsemurhasta ja kertoo, että he olivat ystäviä. Robinson ottaa nuoren miehen luokseen ja päättää ottaa hänet mukaan retkikuntaan, ja hankkii Sevastopolin satamasta Foxtrot-luokan sukellusveneen. Miehistö koostuu 50 venäläisestä ja 50 brittiläisestä, ja melkein heti näiden kahden ryhmän välillä syntyy ongelmia. Ainoastaan Blackie puhuu venäjää ja englantia, ja venäläiset pitävät nuorta Tobinia huonona enteenä, sillä he olettavat häntä erheellisesti neitsyeksi, vaikka hän on itse asiassa odottava isä. Tiiviiden olosuhteiden vuoksi miehistöjen välille alkaa syntyä jännitteitä. Robinson päättää jakaa saaliin tasan kummankin miehistön jäsenen kesken. Kasvavien paineiden vuoksi miehistö riitautuu, ja syntyy tappelu, jonka seurauksena Fraser Ben Mendelsohn menettää päänsä ja puukottaa ja tappaa Blackien. Sitä seuranneessa tappelussa syttyy tulipalo ja sukellusvene vaurioituu, mikä johtaa räjähdykseen, joka vie Robinsonin tajuttomaksi ja tappaa ainakin kaksi miestä. Robinson herää 18 tuntia myöhemmin ja huomaa, että jännitys on pahimmillaan. Venäläiset ovat vallanneet puolet aluksesta ja britit ovat toisella puolella. Alus on myös pahoin vaurioitunut, eikä heillä ole keinoja puhua venäläisten kanssa, koska Blackie on kuollut. Sukellusveneen vetoakseli on vaurioitunut, mutta he huomaavat olevansa lähellä vanhaa sukellusvenettä ja voivat ehkä siirtää sen vetoakselin ja pelastaa veneen. Jännitteet lisääntyvät edelleen, mutta Robinson saa selville, että Morozov Grigoriy Dobrygin puhuu englantia. Robinson lähettää Tobinin Fraserin ja toisen sukeltajan kanssa hakemaan vetoakselia ja kultaa. Paluumatkalla kolmas sukeltaja David Threlfall menehtyy, kun hänen ilmaletkunsa katkeaa. Morozovin avulla he saavat venäläiset asentamaan vetoakselin ja saamaan sukellusveneen jälleen liikkeelle. Tässä vaiheessa Daniels myöntää Robinsonille, että hänen edellinen työnantajansa järjesti heidät niin, että heitä käytetään tekemään vaarallista työtä, kun taas työnantaja odottaa ottavansa kullan haltuunsa heti, kun sukellusvene nousee pintaan. Robinson päättää tämän jälkeen jäädä veden alle ja matkustaa Turkkiin yrittäen pitää kullan ja välttää pidätyksen. Lisäksi hän päättää, että he yrittävät vastoin miehistön tahtoa navigoida kapean kanavan läpi. Sillä välin Daniels suostuttelee Fraserin murhaamaan Zaytsevin ja pakottaa näin Robinsonin käsiin, sillä miehiä ei enää ole tarpeeksi sukellusveneen turvalliseen käyttöön. Tässä vaiheessa toinen tulipalo ja räjähdys lähettää sukellusveneen takaisin merenpohjaan, ja sukellusvene alkaa imeä vettä. Fraser ja muu jäljellä oleva miehistö yrittävät korjata vuotoja, mutta heidän yrityksensä ovat turhia. Ennen kuin he pääsevät pakenemaan, paniikissa oleva Daniels lukitsee laipion takanaan jättäen kolme miestä hukkumaan, mutta loukkaa itsensä viereiseen osastoon takertuneilla vaatteillaan. Morozov sulkee viimeisen laipion, jättää Danielsin hukkumaan ja suojelee Robinsonia, Tobinia ja itseään torpedo-osastossa, jonne Robinson on piilottanut kolme pelastautumispukua. Robinson evakuoi Tobinin ja Morozovin ja selittää Tobinille, että hän seuraa kolmannessa puvussa hätävivun avulla. Molemmat miehet nousevat pintaan, jolloin Morozov ilmoittaa nuorelle Tobinille, että hätäapuvipua ei ollut ja että Robinson oli päättänyt uhrata itsensä. Pian tämän jälkeen kolmas puku ilmestyy näkyviin ja sisältää osan kullasta ja kuvan Robinsonin perheestä.</w:t>
      </w:r>
    </w:p>
    <w:p>
      <w:r>
        <w:rPr>
          <w:b/>
        </w:rPr>
        <w:t xml:space="preserve">Esimerkki 1.2279</w:t>
      </w:r>
    </w:p>
    <w:p>
      <w:r>
        <w:t xml:space="preserve">Fakta1: järjestäytynyt rikollisuus on kitketty Gotham Citystä Dent Actin avulla, Fakta2: Fakta3: Blake suostuttelee hänet palaamaan Batmaniksi, Fakta4: Bane hyökkää Gothamin pörssiin käyttämällä Waynen sormenjälkiä liiketoimessa, Fakta5: Rachel Dawes eroaa yrittäessään saada Brucen jatkamaan elämäänsä.</w:t>
      </w:r>
    </w:p>
    <w:p>
      <w:r>
        <w:rPr>
          <w:b/>
        </w:rPr>
        <w:t xml:space="preserve">Tulos</w:t>
      </w:r>
    </w:p>
    <w:p>
      <w:r>
        <w:t xml:space="preserve">Kahdeksan vuotta piirisyyttäjä Harvey Dentin kuoleman jälkeen Batman on kadonnut ja järjestäytynyt rikollisuus on kitketty Gotham Citystä Dent-lain ansiosta. Poliisipäällikkö James Gordon on pitänyt salassa Dentin murhanhimoisen riehumisen ja antanut Batmanin syyttää itseään rikoksista. Hän kirjoittaa eropuheen, jossa paljastaa totuuden, mutta päättää, ettei kaupunki ole valmis kuulemaan sitä. Bruce Waynesta on tullut erakko, ja Wayne Enterprises menettää voittojaan Waynen lopetettua fuusioreaktorihankkeensa, kun hän sai tietää, että sitä voitaisiin käyttää aseena. Kissamurtovaras Selina Kyle saa Waynen sormenjäljet hänen kodistaan ja yrittää myydä sormenjäljet Waynen yrityskilpailijalle John Daggettille. Hänet petetään vaihdossa, mutta hän hälyttää poliisin. Gordon ja poliisi saapuvat paikalle ja jahtaavat Daggettsin kätyreitä viemäriin Selinan paetessa. Miehet ottavat Gordonin kiinni ja vievät hänet Baneen, naamioituneen terroristin ja Varjojen liigan entisen jäsenen luo, joka on perustanut tukikohtansa viemäriin. Gordon pakenee ja hänet löytää aloitteleva konstaapeli John Blake. Blake, joka on toinen orpo, kohtaa Brucen ja suostuttelee hänet palaamaan Batmaniksi. Bane hyökkää Gothamin pörssiin käyttämällä Waynen sormenjälkiä liiketoimessa, joka vie Waynen konkurssiin. Waynesin hovimestari Alfred Pennyworth paljastaa, että Rachel Dawes aikoi mennä naimisiin Dentin kanssa ennen kuolemaansa, ja eroaa yrittäessään saada Brucen jatkamaan elämäänsä. Wayne löytää lohtua Wayne Enterprisesin toimitusjohtajasta Miranda Tatesta, josta tulee hänen rakastajattarensa. Kyle suostuu viemään Batmanin Banen luo, mutta johdattaa hänet Banen ansaan. Bane paljastaa, että hän aikoo täyttää Ras al Ghulin tehtävän tuhota Gotham ja varastaa Batmanin teknologian Wayne Enterprisesista. Bane taistelee Batmania vastaan ja iskee tämän selkään rampauttavan iskun, minkä jälkeen hän vie Batmanin ulkomaille maanalaiseen vankilaan. Siellä vangit kertovat Waynelle tarinan Ras al Ghulin lapsesta, joka syntyi ja kasvoi vankilassa ennen kuin lopulta pakeni - ainoana vankina. Bane houkuttelee Gothamin poliisin maan alle ja käyttää räjähteitä saadakseen heidät ansaan ja tuhota kaupunkia ympäröivät sillat. Hän tappaa pormestari Anthony Garcian ja pakottaa ydinfyysikon muuntamaan reaktorin ytimen atomipommiksi ennen kuin tappaa hänetkin. Bane lukee Gordonin puheen yleisölle ja vapauttaa Blackgaten vankilan vangit aloittaen anarkian pitäen kaupunkia panttivankina ja eristettynä pommin avulla. Kuukausia myöhemmin toipunut Wayne pakenee vankilasta ja palaa Gothamiin. Batman vapauttaa loukkuun jääneet poliisit, ja he ottavat yhteen Banen armeijan kanssa kaduilla; taistelun aikana Batman voittaa Banen. Tate puuttuu peliin ja puukottaa Batmania, jolloin hän paljastuu Talia al Ghuliksi, Ras al Ghulin tyttäreksi. Hän aktivoi sytyttimen, mutta Gordon estää hänen signaalinsa. Talia lähtee etsimään pommia Banen valmistautuessa tappamaan Batmanin, mutta Kyle saapuu paikalle ja tappaa Banen. Batman ja Kyle jahtaavat Taliaa toivoen voivansa tuoda pommin takaisin reaktorikammioon, jossa se voidaan vakauttaa. Talia-auto syöksyy maahan, mutta hän tulvii kauko-ohjatusti ja tuhoaa reaktorikammion ennen kuolemaansa. Koska räjähdystä ei voi pysäyttää, Batman kuljettaa pommin lepakon avulla kauas lahden yli, missä se räjähtää turvallisesti. Jälkimainingeissa Batmanin oletetaan kuolleen ja häntä kunnioitetaan sankarina. Koska myös Waynen oletetaan kuolleen, Waynen kartanosta tulee orpokoti, ja hänen jäljellä oleva omaisuutensa jää Alfredille. Vieraillessaan Firenzessä Alfred saa tietää, että Wayne on elossa ja että hänellä on suhde Kylen kanssa. Blake eroaa poliisivoimista ja perii Waynen testamentin mukaisesti Batcaven.</w:t>
      </w:r>
    </w:p>
    <w:p>
      <w:r>
        <w:rPr>
          <w:b/>
        </w:rPr>
        <w:t xml:space="preserve">Esimerkki 1.2280</w:t>
      </w:r>
    </w:p>
    <w:p>
      <w:r>
        <w:t xml:space="preserve">Fakta1: elokuva alkaa Nevskin häistä, Fakta2: Fakta3: Jashka tulee pöydästä ja juo Nevskin kupista, Fakta4: Ratmir suunnitteli sen ruotsalaisten käskystä, Fakta5: Ruotsalaiset lähestyivät Novgorodia tuolloin.</w:t>
      </w:r>
    </w:p>
    <w:p>
      <w:r>
        <w:rPr>
          <w:b/>
        </w:rPr>
        <w:t xml:space="preserve">Tulos</w:t>
      </w:r>
    </w:p>
    <w:p>
      <w:r>
        <w:t xml:space="preserve">Elokuva alkaa Nevskyn häistä, joihin liittyy hänen entisen ystävänsä Ratmirin myrkytysyritys. Häissä esiintynyt narri Jashka yritti varoittaa häntä, mutta Nevskyn vartijat raahasivat hänet pois ja laittoivat hänet pöydän alle. Yashka, joka haluaa epätoivoisesti palvella johtajaansa pelastajana eikä vain hölmönä, nousee pöydän alta ja juo Nevskyn kupista, johon epäilty myrkky oli laitettu. Yrityksen jälkeen Ratmir pakenee seremoniasta ja ratsastaa hevosella pois. Seremonian jälkeen Aleksanteri käskee etsiä hänet, koska hän epäilee Ratmirin juonineen sen Novgorodia tuolloin lähestyvien ruotsalaisten käskystä. Samaan aikaan myös bojarit ja mongolit piirittävät kaupunkia. Aleksanteri menee sitten maan alle, jossa hän löytää bojarit ja tappaa heidän johtajansa.</w:t>
      </w:r>
    </w:p>
    <w:p>
      <w:r>
        <w:rPr>
          <w:b/>
        </w:rPr>
        <w:t xml:space="preserve">Esimerkki 1.2281</w:t>
      </w:r>
    </w:p>
    <w:p>
      <w:r>
        <w:t xml:space="preserve">Fakta1: Fakta2: ystävällinen vierailija rohkaisee häntä seuraamaan unelmiaan, Fakta3: hän ja Melissa After tapetaan eri vierailijan tapaaminen Evanin kanssa, Fakta4: Tedeschi vannoo pysäyttävänsä Vice Tedeschi ryntää ulos, Fakta5: Evan loi hänet kuolleen vaimonsa kuvaksi.</w:t>
      </w:r>
    </w:p>
    <w:p>
      <w:r>
        <w:rPr>
          <w:b/>
        </w:rPr>
        <w:t xml:space="preserve">Tulos</w:t>
      </w:r>
    </w:p>
    <w:p>
      <w:r>
        <w:t xml:space="preserve">Futuristinen lomakeskus Vice tarjoaa kävijöille mahdollisuuden elää kaikki fantasiansa, olivatpa ne sitten kuinka väkivaltaisia tai poikkeavia tahansa, ihmismäisten androidien, niin sanottujen tekoälyjen, avulla. Joka päivä androidien muistit nollataan, ja kaikki vahingot korjataan. Jotta androidit pysyisivät oikeina, ne on ohjelmoitu tuntemaan tunteita ja uskomaan olevansa ihmisiä. Kelly, androidi-baarimikko, uskoo olevansa viimeistä päivää työssään. Tavatessaan Evanin, ystävällisen vierailijan, joka rohkaisee häntä seuraamaan unelmiaan, hän ja hänen ystävänsä Melissa, myös androidi, joutuvat toisen vierailijan raa'asti tappamiksi. Samaan aikaan etsivä Roy Tedeschi pidättää lomakeskuksessa raiskaajan, joka käy seksuaalisesti yhden androidin kimppuun. Tedeschin kapteeni määrää hänet pysymään poissa Vice-kaupungista ja pidättämään sen asiakkaat vasta heidän lähdettyään, sillä Vice tuottaa kaupungille valtavia verotuloja. Tedeschi uskoo, että Vice-kävijät herkistyvät väkivallalle ja raiskauksille, ja osoittaa pidätettyä miestä todisteeksi. Kun Tedeschi ryntää ulos, hän vannoo pysäyttävänsä Vicen. Vice-yhtiön toimitusjohtaja Julian Michaels määrää Kellyn käynnistettäväksi välittömästi uudelleen, koska tärkeiden asiakkaiden on määrä saapua pian. Pian tämän jälkeen hän saa satunnaisia takaumia, ja hänet kutsutaan takaisin. Insinööri selittää, että hänen muistojaan ei voi oikeasti poistaa, niitä voi vain tehdä saavuttamattomiksi. Estääkseen häntä saamasta takaumia, hänen on ensin tuotava kaikki hänen muistonsa esiin. Kelly on järkyttynyt traumasta, joka aiheutuu siitä, että hän joutuu kokemaan uudelleen kaikki kuolemantapauksensa ja seksuaaliset hyökkäyksensä, ja hän vapautuu siteistään, ennen kuin hänen muistonsa voidaan nollata. Turvallisuusjoukot jahtaavat häntä lomakeskuksen läpi, mutta hän pakenee kaupungin ulkopuolelle. Siellä hän saa tietää totuuden Vicestä ja itsestään. Michaels määrää Chrisin johtaman turvaryhmän hakemaan hänet kaikessa hiljaisuudessa takaisin kaikin keinoin. Michaels aikoo laajentaa tekoälyttömien androidien käyttöä sotilaalliseen ja kaupalliseen käyttöön, kunhan niistä tulee yhteiskunnallisesti hyväksyttävämpiä. Koska hän uskoo, että irrallaan oleva androidi voisi vaarantaa tämän, hän peittelee paon ja syyttää lomakeskuksen lyhytaikaista pysähtymistä terrori-iskusta. Tedeschi alkaa epäillä ja suututtaa kapteeninsa, kun hän kohtaa Michaelsin. Tedeschi määrätään jälleen pysymään poissa Vice-virastosta, ja hänelle annetaan tehtäväksi tutkia murhasarjaa, jonka ilmeisesti on tehnyt ammattimainen palkkasoturi. Tedeschin ja hänen kapteeninsa tietämättä kyseessä on Chrisin työ, sillä hän yrittää saada Kellyn takaisin ja tappaa kaikki, jotka tulevat hänen tielleen. Pakoiltuaan Chrisiä Kelly vierailee hylätyssä kirkossa, jonka hän on nähnyt unissaan. Siellä hän tapaa jälleen Evanin, joka paljastuu hänen luojakseen. Evan loi hänet kuolleen vaimonsa kuvaksi, jotta voisi viettää enemmän aikaa hänen kanssaan. Michaels osti hänen yrityksensä. Kun Evan sai tietää Michaelsin suunnitelmista, hän lähti, mutta menetti tutkimuksensa hallinnan. Evan lupaa auttaa Kellyä, mutta ennen kuin he ehtivät lähteä, Tedeschi saapuu paikalle tajuttuaan, että rikospaikalle jätetyt sormenjäljet kuuluvat Evansin kuolleelle vaimolle. Kun Tedeschi yrittää pidättää Evanin, Kelly lyö hänet tajuttomaksi. Vicesin turvamiehet jäljittävät myös Kellyn kirkkoon; Evan ja Kelly pakenevat, kun Tedeschi ja turvamiehet avaavat tulen toisiaan kohti. Evansin ystävä James, tietokonehakkeri, antaa heille uudet henkilöllisyydet ja mahdollisuuden päästä pois kaupungista. Matkalla Evan kuolee suojellessaan Kellyä useammalta Vicesin roistolta. Kelly tarttuu Tedeschin tarjoukseen jäädä ja lopettaa Vice. Palattuaan Jamesin luo hän antaa heille viruksen, joka sammuttaa Vice-ohjelman, ja päivittää Kellyn taistelutaidot. Tedeschi ja Kelly soluttautuvat Viceen esiintyen avioparina. Kelly jäljittää Michaelsin, mutta vikasietoinen ohjelmointi estää häntä vahingoittamasta Michaelsia. Kun Kelly kuitenkin vangitaan, Tedeschi pakottaa teknisen asiantuntijan lataamaan viruksen. Kaikkien Vicen androidien muisti palautuu, ja ne aloittavat kapinan tappaen vierailijat, jotka aiemmin raiskasivat heitä. Kelly paljastaa sitten, että vaikka hän haluaisi tappaa Michaelsin, hän on itse asiassa houkutuslintu, jonka tarkoituksena on harhauttaa Michaelsia Tedeschiä varten, ja hän on jo tietoinen vikasietoisesta ohjelmoinnista. Välittämättä Kellyn härnäämisestä Michaels aloittaa tulitaistelun Tedeschin kanssa, jossa Chris kuolee. Kelly vapautuu ja antaa Chrisin pistoolin Tedeschille, joka käyttää sitä tappaakseen Michaelsin. Kun Kelly ja Melissa syleilevät lomakeskuksen ulkopuolella kaaoksen jatkuessa, Michaelsin silmät avautuvat yhtäkkiä.</w:t>
      </w:r>
    </w:p>
    <w:p>
      <w:r>
        <w:rPr>
          <w:b/>
        </w:rPr>
        <w:t xml:space="preserve">Esimerkki 1.2282</w:t>
      </w:r>
    </w:p>
    <w:p>
      <w:r>
        <w:t xml:space="preserve">Fakta1: Clarence Darby In tappaa vaimon ja tyttären Clyde Sheltonin kotiintunkeutumisesta, Fakta2: tavallisesti käytetty lääke on korvattu kouristuslääkkeellä, joka aiheuttaa Amesin tuskallisen kuoleman, Fakta3: todisteet yhdistävät kuoleman Clydeen, Fakta4: Clyde vaatii uutta sänkyä selliin vastineeksi tunnustuksesta, Fakta5: lounaspihvi ja musiikkisoitin on toimitettava selliin tiettyyn aikaan mennessä.</w:t>
      </w:r>
    </w:p>
    <w:p>
      <w:r>
        <w:rPr>
          <w:b/>
        </w:rPr>
        <w:t xml:space="preserve">Tulos</w:t>
      </w:r>
    </w:p>
    <w:p>
      <w:r>
        <w:t xml:space="preserve">Clarence Darby tappaa Clyde Sheltonin vaimon ja tyttären asuntomurrossa. Syyttäjä Nick Rice ei pysty tuomitsemaan Darbya varmasti. Koska hän ei halua ottaa riskiä, että hänen korkea tuomiolukunsa alenisi, hän tekee sopimuksen Darbyn kanssa, joka tunnustaa syyllisyytensä lievempään syytteeseen ja saa lievemmän tuomion, koska hän todistaa rikoskumppaniaan Rupert Amesia vastaan. Ames tuomitaan kuolemaan. Darby vapautetaan muutaman vuoden kuluttua. Clyde tuntee itsensä Ricesin toimien ja oikeusjärjestelmän pettämäksi. Kymmenen vuotta myöhemmin Ames teloitetaan. Syyttäjien ja todistajien tietämättä tavallisesti käytetty huume on korvattu kouristuslääkkeellä, minkä vuoksi Ames kuolee tuskallisesti. Todisteet viittaavat Darbyn syyllisyyteen. Nimetön soittaja hälyttää Darbyn poliisin lähestyessä ja ohjaa hänet syrjäiseen paikkaan. Poliisiksi naamioitunut Clyde paljastuu soittajaksi ja halvaannuttaa Darbyn myrkyllä. Hän sitoo Darbyn pöydälle ja nauhoittaa videolle, kuinka hän paloittelee Darbyn. Kun Darbyn jäännökset löydetään, todisteet yhdistävät hänen kuolemansa Clydeen. Clyde antautuu vapaaehtoisesti ja joutuu vankilaan. Rice saa tietää, että hänen vaimolleen ja tyttärelleen on lähetetty paloitteluvideo, ja se on järkyttänyt heitä. Hän kieltäytyy aluksi tekemästä sopimusta Clyden kanssa, mutta piirisyyttäjä Jonas Cantrell määrää Ricen tekemään sopimuksen. Clyde vaatii uutta sänkyä selliinsä vastineeksi tunnustuksesta. Oikeudessa Clyde edustaa itseään ja perustelee menestyksekkäästi, että hänelle pitäisi myöntää takuut, ja haukkuu sitten tuomaria siitä, että tämä hyväksyy hänen mainitsemansa paskat oikeudelliset ennakkotapaukset ja että hän on liian innokas päästämään hulluja ja murhaajia takaisin kadulle. Tuomari vangitsee Clyden oikeuden halventamisesta. Clyde vaatii, että hänen selliinsä toimitetaan tiettyyn kellonaikaan mennessä pihvilounas ja musiikkisoitin vastineeksi siitä, että hän kertoo, mistä löytää Darbyn asianajajan, joka on ilmoitettu kadonneeksi. Rice suostuu, mutta lounas viivästyy muutamalla minuutilla vartijoiden turvatoimien vuoksi. Kun hän on saanut ateriansa, jonka hän jakaa sellitoverinsa kanssa, Clyde antaa koordinaatit, joista Rice ja muut löytävät Darbysin asianajajan, joka oli haudattu elävältä, mutta joka oli tukehtunut aikakoneistettuihin materiaaleihin Clyden lounaan viivästyessä. Kun Clydesin sellissä soi kovaääninen musiikki, hän ryhtyy tappamaan sellikaverinsa pihvinsä luulla, mikä pakottaa vankilanjohtajan turvaamaan hänet eristyssellissä. Cantrell järjestää tapaamisen CIA:n yhteyshenkilön kanssa ja tuo mukanaan Ricen. He saavat tietää, että Clyde on aiemmin työskennellyt viraston kanssa ja luonut mielikuvituksellisia salamurhavälineitä. Heitä varoitetaan, että Clyde voi tappaa kenet tahansa milloin tahansa. Tapaamisen aikana Ricen ja Cantrellin kanssa tuomari kuolee, kun hänen kännykkänsä räjähtää. Clyde vaatii, että kaikki häntä vastaan nostetut syytteet hylätään tai hän tappaa kaikki. Rice ryhtyy sen sijaan varotoimenpiteisiin. Määräajan umpeuduttua useat Ricen avustajat kuolevat autopommeihin. Kun Cantrell lähtee kollegansa hautajaisista, aseistettu pomminpurkurobotti tappaa hänet. Rice tapaa Clyden kahden kesken ja lyö häntä toistuvasti. Clyde pitää puolensa ja kertoo Ricelle, että hän on vasta aloittamassa nykyisen järjestelmän ja kaikkien siihen uskovien tuhoamista. Pormestari sulkee kaupungin ja ylentää Ricen vt. piirisyyttäjäksi. Rice saa tietää, että Clyde omistaa autokorjaamon vankilan lähellä. Tunneli johtaa eristyssellien alla olevaan aseiden, valeasujen ja muiden varusteiden kätköön, josta on salaiset sisäänkäynnit jokaiseen selliin. Hän ja poliisi Dunnigan tajuavat, että Clyde halusi olla eristyssellissä koko ajan; näin hän voi helposti poistua vankilasta huomaamatta ja suorittaa harkitut murhat harhaanjohtaen samalla poliiseja, jotka olettavat, että hänellä on rikoskumppaneita. Todisteet viittaavat Clyden seuraavaan kohteeseen, kaupungintaloon, jossa pormestari pitää hätäkokousta. Rice ja hänen miehensä eivät löydä Clydea, mutta löytävät todisteita, jotka viittaavat matkapuhelimella aktivoituun matkalaukkupommiin suoraan kokouksen alla olevassa huoneessa. Clyde palaa selliinsä. Hän yllättyy huomatessaan Ricen odottavan häntä. Clyde ehdottaa uutta sopimusta, mutta Rice sanoo, ettei hän enää tee sopimuksia murhaajien kanssa, ja kiittää Clydea siitä, että hän on opettanut sen hänelle. Rice varoittaa Clydea tekemästä mitään, mitä hän katuu, mutta Clyden kännykkä on valmiina soitettavaksi kaupungintalon pommin aktivoimiseksi. Rice ja Dunnigan lähtevät välittömästi, kun Clyde soittaa puhelimeen. Clyde tajuaa liian myöhään, että Rice on siirtänyt pommin selliinsä, joka on nyt sinetöity. Clyde pitää tyttärensä rannekorua ja hyväksyy kohtalonsa, kun pommi räjähtää. Epilogissa Rice seuraa tyttärensä musiikkiesitystä lavalla, jolle hän ei ollut aiemmin löytänyt aikaa.</w:t>
      </w:r>
    </w:p>
    <w:p>
      <w:r>
        <w:rPr>
          <w:b/>
        </w:rPr>
        <w:t xml:space="preserve">Esimerkki 1.2283</w:t>
      </w:r>
    </w:p>
    <w:p>
      <w:r>
        <w:t xml:space="preserve">Fakta1: Fakta2: Fakta3: Sumuäiti aistii Koujin läsnäolon, Fakta4: Sumuäidin valtakunta astuu sisään ja kohtaa Zu:n todellisessa muodossaan, Fakta5: Marja puuttuu tilanteeseen, jotta Kana pääsee eroon Sumun loitsusta.</w:t>
      </w:r>
    </w:p>
    <w:p>
      <w:r>
        <w:rPr>
          <w:b/>
        </w:rPr>
        <w:t xml:space="preserve">Tulos</w:t>
      </w:r>
    </w:p>
    <w:p>
      <w:r>
        <w:t xml:space="preserve">Rukousseremonian jälkeen avaruusolennon Sumuäidin kolme vanhinta lasta metsästävät ihanteellista ihmistä, jota syöttää vastakuoriutuneille sisaruksilleen. He löytävät Kanan, ympäristöaktivisti Kouji Segawan nuoremman siskon, kun tämä tutkii järven saastumista. Kun Kouji suojelee Kanaa roistoja pakenevilta roistoilta, matelija Agito heittää hänet jyrkänteeltä ja hän kuolee; Kana joutuu hyönteismuotoisen Zuin haltuun. Maan henget herättävät Koujin henkiin Kamen Rider J:nä taistellakseen Sumuäitiä vastaan Maan henkien lähettilään Berryn johdolla. Sumuäiti aistii Koujin läsnäolon, ja Agito yrittää tehdä työnsä loppuun, mutta J tappaa hänet. Kouji astuu Sumuäidin alueelle ja kohtaa Zu:n oikeassa muodossaan. J tappaa Zu:n, kun he törmäävät linnoitukseen, joka on Fog Mother. Zu:n kuoltua Kouji saa tietää Fogin aikomuksesta antaa uuden poikueensa ahmia ihmiskunta, kun Garai suorittaa rituaalin, lähettää Kanan hautomakammioon ja käsittelee Koujia. Berry puuttuu asiaan ja vapauttaa Kanan Fogin loitsusta, ennen kuin Garai lyö hänet maahan; Kana lähetetään alas kuolemaan, ja Fog Mother alkaa hyökätä läheiseen kaupunkiin valmistautuakseen lastensa heräämiseen. J taistelee Garain kanssa hänen oikeassa muodossaan Cobra Man kiihkeässä taistelussa. Kun hän on tappanut Garain, Fog Mother sulattaa J:n, kun hän yrittää pelastaa Kanan. J imee ympärillään olevan elämänenergian, tappaa Fog Motherin vastasyntyneen jälkeläisen, pakenee hänen suolistaan ja ottaa Jumbon muodon. Revittyään Kanan irti Fog Motherista J tappaa hirviön. Kouji pakenee Fog Motherin tuhoa ja vie Kanan rauhalliseen paikkaan Berryn katsellessa etäältä.</w:t>
      </w:r>
    </w:p>
    <w:p>
      <w:r>
        <w:rPr>
          <w:b/>
        </w:rPr>
        <w:t xml:space="preserve">Esimerkki 1.2284</w:t>
      </w:r>
    </w:p>
    <w:p>
      <w:r>
        <w:t xml:space="preserve">Fakta1: Fakta2: merimies Dublinista päättää käyttää perheen omaisuutta ja muuttaa avaamaan kuorma-autonkuljetusliikkeen, Fakta3: suunnitelma tapahtuu Vic toimittaa sen myyntiin, Fakta4: Samuelin on hoidettava takaisin terveytensä, Fakta5: epäonni jatkuu, kun kuorma-auton jarrut epäonnistuvat aiheuttaen sen ja tavaroiden putoamisen jyrkänteeltä.</w:t>
      </w:r>
    </w:p>
    <w:p>
      <w:r>
        <w:rPr>
          <w:b/>
        </w:rPr>
        <w:t xml:space="preserve">Tulos</w:t>
      </w:r>
    </w:p>
    <w:p>
      <w:r>
        <w:t xml:space="preserve">Vic Brennan on Dublinista kotoisin oleva merimies, joka päättää käyttää perheensä omaisuutta ja muuttaa Afrikkaan avatakseen kuorma-autojen kuljetusyrityksen. Hänen mukanaan ovat hänen vaimonsa Marie ja nöyrä serkkunsa Samuel, joka kadottaa asiakirjansa, minkä vuoksi tulliviranomaiset takavarikoivat osan heidän lastistaan. Kun he jatkavat matkaansa pitkin Norsunluurannikkoa, Vicille tulee mieleen suunnitelma ostaa 300 laatikollista olutta ja toimittaa sitä janoisten alkuasukkaiden myytäväksi. Heidän matkan varrella kohtaamansa saksalainen Kaltenberg yrittää kaapata sen. Kuumeinen Samuel on hoidettava kuntoon. Hän sukeltaa rohkeasti raivoavaan jokeen pelastaakseen Vicin hukkumiselta. Heidän epäonnensa jatkuu, kun kuorma-auton jarrut pettävät, jolloin se ja heidän tavaransa putoavat jyrkänteeltä. Juuri kun kaikki näyttää menetetyltä, he pääsevät kuitenkin turvallisesti määränpäähänsä.</w:t>
      </w:r>
    </w:p>
    <w:p>
      <w:r>
        <w:rPr>
          <w:b/>
        </w:rPr>
        <w:t xml:space="preserve">Esimerkki 1.2285</w:t>
      </w:r>
    </w:p>
    <w:p>
      <w:r>
        <w:t xml:space="preserve">Fakta1: Fakta2: viimeisin idea on palkata aito zombi Zombie Hutin avajaisiin, Fakta3: Miller avaa ensi kuun 13. perjantaina, Fakta4: aito zombi ei ole klubin avajaisissa, Fakta5: pojat käskettiin tuomaan aito zombi takaisin.</w:t>
      </w:r>
    </w:p>
    <w:p>
      <w:r>
        <w:rPr>
          <w:b/>
        </w:rPr>
        <w:t xml:space="preserve">Tulos</w:t>
      </w:r>
    </w:p>
    <w:p>
      <w:r>
        <w:t xml:space="preserve">Jerry Miles Wally Brown ja Mike Strager Alan Carney työskentelevät Broadwayn lehdistöagentteina. Heidän uusin ideansa on palkata aito zombi Zombie Hutin, gangsteri Ace Millerin Sheldon Leonardin omistaman uuden kabaree-yökerhon avajaisiin, jotka avautuvat ensi kuun perjantaina 13. päivä. Poikien suunnitelmana on pukea entinen nyrkkeilijä zombiksi, sillä he ajattelevat, ettei kukaan huomaa eroa. Ässän vihollinen, Walter Winchellin tyyppinen radiojulkkis on kuitenkin nyrkkeilijän ystävä ja vannoo nöyryyttävänsä Ace Millerin julkisesti, jos oikea zombi ei ole klubin avajaisissa. Poikia uhataan kuolemalla, elleivät he esitä oikeaa zombia. He saavat museokuraattorilta vihjeen, jonka mukaan salaperäinen professori Renault Bela Lugosi asuu Karibian San Sebastianin saarella ja on luonut zombeja. Ässien kätyrien seurassa pojat laitetaan välittömästi kulkurihöyrylaivaan, joka purjehtii San Sebastianiin Neitsytsaarille, ja heitä käsketään tuomaan oikea zombi takaisin tai menettämään henkensä. Perillä he tapaavat kauniin kabareelaulaja Jean La Dancen Anne Jeffreysin. Vastineeksi avusta professori Renaultin löytämisessä Jean haluaa päästä pois saarelta. Miles ja Strager tapaavat lopulta zombieasiantuntija professori Renaultin. Heidän tietämättään professorin zombie, Kalaga, Darby Jones on vanginnut Jeanin ja tuonut hänet professorin salaiseen laboratorioon. Milesin ja Stragerin tutkiessa taloa Jean herää ja huomaa olevansa suukapuloituna ja sidottuna pöytään professorin seuraavaksi koehenkilöksi. Ennen kuin hän voi antaa Jeanille seerumin, hänen vahtikoiransa havaitsevat tunkeilijat. Jean viedään nopeasti salaiseen tyrmään, jossa hänet sidotaan, mutta hän onnistuu pakenemaan. Strager muuttuu zombiksi Renaultin salaisen kaavan vaikutuksen alaisena, ja Miles, Jean ja zombie Strager palaavat kotiin, jossa Millerin kätyrit odottavat heitä. He ovat vakuuttuneita siitä, että Strager on oikea zombi, ja tuovat hänet klubille. Kun Strager herää transsistaan, pojat joutuvat kohtaamaan yökerhon omistaja Ace Millerin vihan, joka on pelottavampi kuin mikään, mitä he ovat tähän mennessä nähneet.</w:t>
      </w:r>
    </w:p>
    <w:p>
      <w:r>
        <w:rPr>
          <w:b/>
        </w:rPr>
        <w:t xml:space="preserve">Esimerkki 1.2286</w:t>
      </w:r>
    </w:p>
    <w:p>
      <w:r>
        <w:t xml:space="preserve">Fakta1: Fakta2: Elokuvassa amerikkalainen sotilas väijyy Lontoon mustassa pörssissä varastettuaan armeijan kuorma-auton ja lähdettyään karkuun: Fakta3: Sutherland tapaa siellä Betty Jonesin, Fakta4: Karl on chicagolainen Joe, joka tekee Lontoossa ennakkotehtäviä tunkeutuville chicagolaisille gangstereille, Fakta5: Betty houkuttelee Karlin pikkurikoksiin.</w:t>
      </w:r>
    </w:p>
    <w:p>
      <w:r>
        <w:rPr>
          <w:b/>
        </w:rPr>
        <w:t xml:space="preserve">Tulos</w:t>
      </w:r>
    </w:p>
    <w:p>
      <w:r>
        <w:t xml:space="preserve">Elokuvassa Karl Hulten Kiefer Sutherland on amerikkalainen sotilas, joka väijyy Lontoon mustilla markkinoilla varastettuaan armeijan kuorma-auton ja lähdettyään karkuun. Siellä hän tapaa Betty Jonesin Emily Lloydin, stripparin, jolla on harhainen fantasiamaailmankuva, joka on muodostunut katsomalla jatkuvasti Hollywoodin film noir- ja gangsterielokuvia. Kun Betty näkee Karlin, joka väittää olevansa Chicago Joe, tekevän Lontoossa ennakkotöitä tunkeutuville chicagolaisille gangstereille, hän käyttää tilaisuutta hyväkseen ja toteuttaa fantasiansa, kun hän huijaa Karlin pikkurikoksiin. Onni on heidän puolellaan, ja rikoskierre kiihtyy, kunnes Betty kehottaa Karlia tekemään äärimmäisen rikoksenmurhan.</w:t>
      </w:r>
    </w:p>
    <w:p>
      <w:r>
        <w:rPr>
          <w:b/>
        </w:rPr>
        <w:t xml:space="preserve">Esimerkki 1.2287</w:t>
      </w:r>
    </w:p>
    <w:p>
      <w:r>
        <w:t xml:space="preserve">Fakta1: näyttelijä on jäänyt Caparojan saarelle, Fakta2: Fakta3: kulkurihöyrylaiva vierailee Johnnyn ja Happyn luona, Fakta4: Johnny rakastuu Peggyyn, Fakta5: Sangredo palkkaa Peggyn esiintymään juhliin.</w:t>
      </w:r>
    </w:p>
    <w:p>
      <w:r>
        <w:rPr>
          <w:b/>
        </w:rPr>
        <w:t xml:space="preserve">Tulos</w:t>
      </w:r>
    </w:p>
    <w:p>
      <w:r>
        <w:t xml:space="preserve">Näyttelijätär Peggy joutuu Caparojan saarelle, jota hallitsee paikallinen diktaattori Sangredo. Elantonsa hän hankkii laulamalla paikallisessa tavernassa, jossa hänet näkee kaksi satamassa vierailevaa kulkurilaivan merimiestä, Johnny ja Happy. Johnny rakastuu Peggyyn ja suunnittelee naimisiinmenoa pelastaakseen Peggyn maanpakolaisuudestaan. Sangredo kuitenkin palkkaa Peggyn esiintymään järjestämiinsä juhliin, kun alkuperäinen laulaja Carlotta perääntyy. Kun Johnny saa tietää sopimuksesta, hän ymmärtää väärin heidän suhteensa ja räjähtää Peggylle. Peggy puolestaan raivostuu siitä, että mies saattoi uskoa niin hänestä, ja peruu häät. Juhlissa Peggy taipuu ja laulaa rakkauslaulun suoraan Johnnylle, mikä suututtaa Sangredon. Hän määrää Johnnyn pidätettäväksi, mutta Peggy astuu esiin ja toimii hänen puolestaan. Hän tarjoutuu viettämään yön Sangredon kanssa, jos tämä vapauttaa Johnnyn ja päästää hänet purjehtimaan höyrylaivallaan. Sangredo suostuu, ja Johnny saatetaan laivaansa. Johnny ja Happy kuitenkin hiipivät takaisin kaupunkiin ja murtavat Peggyn ulos Sangredon talosta. He pakenevat höyrylaivaan ja pakenevat saarelta.</w:t>
      </w:r>
    </w:p>
    <w:p>
      <w:r>
        <w:rPr>
          <w:b/>
        </w:rPr>
        <w:t xml:space="preserve">Esimerkki 1.2288</w:t>
      </w:r>
    </w:p>
    <w:p>
      <w:r>
        <w:t xml:space="preserve">Fakta1: Fakta2: tyttöystävä Katie Jagger ja Michelle vetävät hänet takaisin partaalta, Fakta3: Pariisi on myöhässä uupuneelle keholle ja stressin runtelemalle sydämelle, Fakta4: Joe määrätään jäämään sairaalaan lepäämään sydäntä, Fakta5: paras tapa saada rahat takaisin ja tehdä voittoa on lyödä vetoa Gideonin kuolemasta.</w:t>
      </w:r>
    </w:p>
    <w:p>
      <w:r>
        <w:rPr>
          <w:b/>
        </w:rPr>
        <w:t xml:space="preserve">Tulos</w:t>
      </w:r>
    </w:p>
    <w:p>
      <w:r>
        <w:t xml:space="preserve">Joe Gideon on teatteriohjaaja ja koreografi, joka yrittää tasapainoilla uusimman Broadway-musikaalinsa lavastamisen ja ohjaamansa Hollywood-elokuvan leikkaamisen välillä. Hän on työnarkomaani, joka polttaa tupakkaa ketjussa; ilman päivittäistä annosta Vivaldia, Visinea, AlkaSeltzeriä, Dexedriiniä ja seksiä hänellä ei olisi energiaa pitää yllä suurinta show'ta - elämäänsä. Hänen tyttöystävänsä Katie Jagger, hänen entinen vaimonsa Audrey Paris ja tytär Michelle yrittävät vetää hänet takaisin partaalta, mutta se on liian myöhäistä hänen uupuneelle keholleen ja stressin runtelemalle sydämelleen. Mielikuvituksessaan hän flirttailee Angelique-nimisen kuoleman enkelin kanssa. Gideonin tila huononee vähitellen. Hän joutuu sairaalaan saatuaan rintakipuja erityisen stressaavan pöytäluennan aikana, kun paikalla on tuotantoa penninhimoisesti tukevia rahoittajia, ja hänet viedään sairaalaan vaikean angina pectoriksen takia. Joe sivuuttaa oireensa ja yrittää lähteä takaisin harjoituksiin. Hän lyyhistyy lääkärin vastaanotolla, ja hänet määrätään jäämään sairaalaan useiksi viikoiksi lepuuttamaan sydäntään ja toipumaan uupumuksesta. Esitystä lykätään, mutta Gideon jatkaa temppuilua sairaalasängystä käsin ja kieltää röyhkeästi kuolevaisuutensa. Samppanja virtaa, loputtomat naisjoukot hassuttelevat hänen sairaalahuoneessaan ja savukkeita poltetaan jatkuvasti. Kun kardiogrammilukemat eivät osoita paranemista, Gideon tanssii kuoleman kanssa. Negatiiviset arvostelut hänen elokuvastaan - joka on julkaistu ilman häntä - tulevat, ja Gideon saa massiivisen sepelvaltimotautitapahtuman. Hänelle tehdään sepelvaltimon ohitusleikkaus. Elokuvan tukijoiden on päätettävä, onko aika lopettaa tai vaihtaa Gideon ohjaajaksi. Heidän asiallisia, rahaan keskittyviä neuvottelujaan vakuutusyhtiöiden kanssa vastakkain asetetaan graafiset kohtaukset Joen avosydänleikkauksesta. Tuottajat tajuavat, että paras tapa saada rahansa takaisin ja tehdä voittoa on lyödä vetoa Gideonin kuoleman puolesta: vakuutustulot tuottaisivat yli puolen miljoonan dollarin voiton. Samaan aikaan Gideonin menneen elämän elementtejä lavastetaan häikäisevissä unijaksoissa musikaalinumeroista, joita hän ohjaa sairaalasängystään, kun häntä pidetään hengityskoneessa. Kun Gideon tajuaa, että kuolema on lähellä ja hänen kuolevaisuutensa voittamaton, hän saa toisen sydänkohtauksen. Elokuvan kimaltelevassa finaalissa hän käy läpi surun viisi vaihetta - uhka, kieltäminen, neuvotteleminen, masennus ja hyväksyminen - jotka näkyvät hänen muokkaamassaan stand up -ohjelmassa. Kuoleman lähestyessä Gideonia hänen fantasiajaksonsa muuttuvat hallusinaatioiksi ja ekstravaganteiksi. Epilogissa, joka on rakennettu monumentaaliseksi varietee-esitykseksi, jossa esiintyvät kaikki hänen menneisyytensä henkilöt, Gideon nousee keskeiselle sijalle. Viimeisessä kuvassa hänen ruumiinsa suljetaan ruumispussiin.</w:t>
      </w:r>
    </w:p>
    <w:p>
      <w:r>
        <w:rPr>
          <w:b/>
        </w:rPr>
        <w:t xml:space="preserve">Esimerkki 1.2289</w:t>
      </w:r>
    </w:p>
    <w:p>
      <w:r>
        <w:t xml:space="preserve">Fakta1: Hannah Warren Vierailijat alkaen on Manhattanin työnarkomaani New Yorkissa, Fakta2: asumisjärjestelyt, jotka ovat parhaita tytölle, Fakta3: Diana Barrie on brittiläinen näyttelijä ja ensikertalainen ehdolla parhaan naispääosan Oscar-palkinnon saajaksi riippumattomassa brittiläisessä elokuvassa, Fakta4: aikoinaan sulkeutuneesta homoantiikkikauppiaasta on tullut seksuaalisuudestaan tahditon, Fakta5: konservatiivinen keski-ikäinen bisnesmies Marvin Michaels Vierailijat alkaen herää löytääkseen prostituoidun nimeltä Bunny tajuttomana sängystä Philadelphia</w:t>
      </w:r>
    </w:p>
    <w:p>
      <w:r>
        <w:rPr>
          <w:b/>
        </w:rPr>
        <w:t xml:space="preserve">Tulos</w:t>
      </w:r>
    </w:p>
    <w:p>
      <w:r>
        <w:t xml:space="preserve">Vierailijoita New Yorkista -elokuvassa Hannah Warren Jane Fonda on manhattanilainen työnarkomaani, joka lentää Los Angelesiin noutamaan teini-ikäistä tytärtään Jennyä, jota näyttelee Dana Plato, kun tämä on lähtenyt kotoa asumaan menestyneen käsikirjoittaja-isänsä Bill Alan Aldan luokse. Riitaisa eropariskunta joutuu päättämään, millaiset asumisjärjestelyt ovat tytön kannalta parhaat. Diana Barrie Maggie Smith on brittinäyttelijätär Diana Barrie Maggie Smith on ensimmäistä kertaa ehdolla parhaan naispääosan Oscar-palkinnon saajaksi riippumattomasta brittiläisestä elokuvasta, ja tämä kunnia voisi antaa uutta pontta hänen horjuvalle uralleen, vaikka hän tietää, ettei hänellä ole mitään mahdollisuuksia voittaa. Hän kieltää syvästi lumeavioliittonsa todellisen luonteen Sidney Cochranin Michael Cainen kanssa, joka on aikoinaan sulkeutunut homoantiikkikauppias ja joka on tullut yhä tahdittomammaksi seksuaalisuutensa suhteen. Kun hän valmistautuu hetkeensä parrasvaloissa, hänen mielialansa vaihtelee toivosta paniikkiin ja epätoivoon. Vierailijoita Philadelphiasta -elokuvassa konservatiivinen keski-ikäinen liikemies Marvin Michaels Walter Matthau herää löytääkseen sängystään tajuttomana prostituoidun Denise Galikin nimeltä Bunny, joka on odottamaton lahja hänen veljeltään Harry Herb Edelmanilta. Kun hänen vaimonsa Millie Elaine May on tulossa sviittiin, hänen on keksittävä keino salata kaikki jäljet epätyypillisestä tahdittomuudestaan. Vierailijoita Chicagosta -elokuvassa tohtori Chauncey Gump Richard Pryor ja hänen vaimonsa Lola Gloria Gifford sekä tohtori Willis Panama Bill Cosby ja hänen vaimonsa Bettina Sheila Frazier viettävät kaivattua lomaa yhdessä. Asiat alkavat purkautua nopeasti, kun kaikki näyttää menevän pieleen, ja miehet päättävät selvittää erimielisyytensä käymällä erittäin kilpailuhenkisen sekaparipelin tennisottelun.</w:t>
      </w:r>
    </w:p>
    <w:p>
      <w:r>
        <w:rPr>
          <w:b/>
        </w:rPr>
        <w:t xml:space="preserve">Esimerkki 1.2290</w:t>
      </w:r>
    </w:p>
    <w:p>
      <w:r>
        <w:t xml:space="preserve">Fakta1: vyötiäinen nimeltä etsii mystistä Lännen henkeä, Fakta2: Fakta3: Bill pelästyy haukan paluuta, Fakta4: Rango avustaa pankkiryöstäjäkolmikkoa, jota johtaa myyrä nimeltä erehtyy luulemaan heitä kaivostyöläisiksi, Fakta5: ryöstäjät taistelevat Balthazarin ratsastajaklaania vastaan varastetusta vesipullosta ennen kuin huomaavat sen olevan tyhjä.</w:t>
      </w:r>
    </w:p>
    <w:p>
      <w:r>
        <w:rPr>
          <w:b/>
        </w:rPr>
        <w:t xml:space="preserve">Tulos</w:t>
      </w:r>
    </w:p>
    <w:p>
      <w:r>
        <w:t xml:space="preserve">Johnny Deppin lemmikkikameleontti jää jumiin Mojaven autiomaahan, kun sen terraario putoaa vahingossa omistajan autosta. Hän tapaa Roadkill-nimisen vyötiäisen Alfred Molinan, joka etsii mystistä Lännen henkeä. Aavikolla vaeltaessaan hän välttyy täpärästi siltä, että ilkeä punahäntähaukka syö hänet, ennen kuin hän tapaa aavikko-leguaanin Beans Isla Fisherin. Beans vie hänet Dirtiin, vanhan lännen kaupunkiin, jossa asuu aavikon eläimiä. Kameleontti esittäytyy kaupunkilaisille kovana kulkurina nimeltä Rango. Hän joutuu nopeasti tekemisiin lainsuojattoman Gila-hirviön Bad Bill Ray Winstonen kanssa, mutta välttyy ampumavälikohtaukselta, kun Bill pelästyy haukan paluuta. Haukka jahtaa Rangoa, kunnes hän vahingossa kaataa tyhjän vesitornin, joka murskaa saalistajan. Kaupungin pormestari Ned Beatty, iäkäs kilpikonna, nimittää Rangon uudeksi sheriffiksi. Samaan aikaan kaupunkilaiset ovat huolissaan siitä, että haukan kuoltua haukkoja pelkäävä pyssymies Rattlesnake Jake Bill Nighy palaa. Kun Dirtsin vesivarastot, jotka on varastoitu kaupungin pankkiin vesijäähdytyspullon sisään, ovat lähes tyhjät, epäileväinen Beans vaatii Rangoa tutkimaan, minne vesi on kadonnut. Sinä yönä Rango auttaa tahattomasti pankkiryöstäjien kolmikkoa, jota johtaa Balthazar-niminen myyrä Harry Dean Stanton, luultuaan heitä etsiviksi. Kaupunkilaiset löytävät vesipullon varastetuksi seuraavana päivänä, joten Rango organisoi joukon. Etsintöjen aikana he löytävät pankkiirin, herra Merrimack Stephen Rootin keskeltä autiomaata kuolleena, mutta kummallista kyllä, hänen kuolinsyynsä oli hukkuminen. Joukko jäljittää ryöstäjät heidän piilopaikkaansa. He taistelevat Balthazarsin lepakkoratsastajaklaanin kanssa varastetusta vesipullosta, kunnes huomaavat sen olevan tyhjä. Ryöstäjät tunnustavat löytäneensä pullon tyhjänä, mutta poliisipartio tuo heidät kaupunkiin ja laittaa heidät vankilaan, kun asukkaat haluavat lynkata heidät. Rango asettaa pormestarin vastakkain tämän ostettua maata Dirtin ympäriltä, mutta pormestari kiistää kaiken vääryyden ja näyttää Rangolle, että hän rakentaa modernia kaupunkia ostetulla maalla. Sitten pormestari kutsuu paikalle Rattlesnake Jaken, joka pakottaa Rangon myöntämään, että hän valehteli kaupunkilaisille, ja ajaa hänet ulos kaupungista. Rango palaa tielle, jossa hän putosi autosta, ylittää tien toiselle puolelle ja sammuu. Rango herää ja tapaa Lännen hengen Timothy Olyphantin, jonka Rango tunnistaa nimettömäksi mieheksi. Kerrottuaan hänelle, mitä hän teki Dirtin asukkaille, Henki kertoo Rangolle, että hänen on palattava takaisin ja saatettava asiat kuntoon, ja kertoo hänelle, ettei kukaan voi kävellä ulos omasta tarinastaan. Roadkillin ja mystisten liikkuvien yukccojen avulla Rango saa selville, että Dirtsin vesihuoltoa ohjataan Las Vegasiin johtavan vesiputken hätäsulkuventtiilillä, jota pormestari on manipuloinut aiheuttaakseen vesipulaa, jotta hän voisi ostaa maan. Rango palaa Dirtiin ja haastaa Jaken kaksintaisteluun, joka on harhautus, jotta yuccat voivat kääntää putkiston venttiilin tulvimaan kaupungin. Sitten Rango uhkaa Jakea aseella ja tekee selväksi päätöksensä. Pormestari kuitenkin pakottaa Rangon antautumaan uhkaamalla Beansin hengellä ja lukitsee heidät lasiseen pankkiholviin hukkumaan. Sitten hän yrittää ampua Jakea Rangon aseella tarkoituksenaan tappaa Jake muun vanhan lännen mukana, mutta ase on tyhjä. Rango on ottanut luodin, jolla hän särkee lasin ja rikkoo holvin, jolloin hän vapauttaa itsensä ja Beansin. Vaikuttuneena Jake tervehtii Rangoa ja raahaa pormestarin autiomaahan. Dirtin asukkaat juhlivat veden paluuta ja tunnustavat Rangon sankarikseen.</w:t>
      </w:r>
    </w:p>
    <w:p>
      <w:r>
        <w:rPr>
          <w:b/>
        </w:rPr>
        <w:t xml:space="preserve">Esimerkki 1.2291</w:t>
      </w:r>
    </w:p>
    <w:p>
      <w:r>
        <w:t xml:space="preserve">Fakta1: Matt ja Ruth Fowler nauttivat onnellisesta avioliitosta ja hyvistä suhteista Frankin kanssa, Fakta2: Frank on rakastunut vanhempaan naiseen, jolla on lapsia, Fakta3: Natalien ex-mies löytää tiensä ex-vaimon ja lasten elämään ja ryhtyy yhä väkivaltaisempiin toimiin saadakseen aikeensa läpi Natalien kanssa, Fakta4: Ruth on huolissaan Frankin ja Natalien suhteesta, Fakta5: Richard tappaa elokuvan puolivälissä Frankin yhteenoton aikana Natalien talossa perheriidan jälkeen.</w:t>
      </w:r>
    </w:p>
    <w:p>
      <w:r>
        <w:rPr>
          <w:b/>
        </w:rPr>
        <w:t xml:space="preserve">Tulos</w:t>
      </w:r>
    </w:p>
    <w:p>
      <w:r>
        <w:t xml:space="preserve">Elokuva sijoittuu MidCoastin kaupunkiin Camdeniin, Maineen. Matt Tom Wilkinson ja Ruth Fowler Sissy Spacek nauttivat onnellisesta avioliitosta ja hyvistä suhteista poikaansa Frank Nick Stahliin, vastavalmistuneeseen yliopistosta, joka on tullut kesäksi kotiin. Frank on rakastunut vanhempaan, lapsia omaavaan naiseen, Natalie Strout Marisa Tomeihin. Frank on aloittamassa arkkitehtuurin jatko-opintoja, mutta hän on alkanut miettiä asiaa ja harkitsee jäämistä kaupunkiin jatkaakseen kalastajan työtä ja, mikä tärkeämpää, ollakseen lähellä Natalieta. Natalien entinen aviomies Richard Strout William Mapother yrittää löytää tiensä entisen vaimonsa ja lastensa elämään ja ryhtyy yhä väkivaltaisempiin toimiin saadakseen aikeensa läpi Natalien kanssa. Ruth on avoimesti huolissaan Franksin ja Natalien suhteesta, kun taas Mattin mielestä kyseessä on vain suhde. Elokuvan puolivälissä Richard tappaa Frankin Natalien talossa sattuneessa yhteenotossa perheriidan jälkeen. Vaikka Matt ja Ruth ovat yhtä järkyttyneitä, he surevat eri tavoin, ja Matt esittää rohkeaa, kun taas Ruth on erakoitunut ja hiljainen. Richard päästetään vapaaksi takuita vastaan, jotka hänen hyvin toimeentuleva perheensä maksaa, ja sekä Matt että Ruth joutuvat tapaamaan Richardia kaupungilla. Jännitys Mattin ja Ruthin välillä kasvaa, kun he saavat tietää, että koska Franksin ampumiselle ei ole silminnäkijää, Richardia syytetään sen sijaan taposta vahingossa. Pariskunnan välille puhkeaa riita, jossa kumpikin kohtaa toisensa. Kun ilma on rauennut, pariskunta pystyy vihdoin löytämään yhteisen sävelen surussaan. Sitten Matt sieppaa ja tappaa Richardin. Hän ja ystävänsä hautaavat ruumiin ystävänsä metsäiselle tontille. Matt palaa kotiin Ruthin luo, joka on hereillä ja tupakoi sängyssä. Hän kysyy mieheltä: Teitkö sinä sen? Matt vaikuttaa huolestuneelta ja reagoi vailla vastausta. Hän kiipeää sänkyyn ja kääntyy sitten pois Mattista. Lopulta Ruth nousee keittämään kahvia. Matt kääntyy selälleen ja vetää siteen sormeen, jonka hän loukkasi ansoja vedettäessä. Ruth huutaa keittiöstä: Matt, haluatko kahvia? Matt ei vastaa.</w:t>
      </w:r>
    </w:p>
    <w:p>
      <w:r>
        <w:rPr>
          <w:b/>
        </w:rPr>
        <w:t xml:space="preserve">Esimerkki 1.2292</w:t>
      </w:r>
    </w:p>
    <w:p>
      <w:r>
        <w:t xml:space="preserve">Fakta1: Fakta2: ystävyys muuttuu molemminpuoliseksi vetovoimaksi, Fakta3: Nathaniel Messinger aistii Sethin ja muiden enkelien läsnäolon, Fakta4: Nathaniel päätti tulla ihmiseksi prosessin kautta, Fakta5: Maggie on mennyt setänsä mökille tauolle.</w:t>
      </w:r>
    </w:p>
    <w:p>
      <w:r>
        <w:rPr>
          <w:b/>
        </w:rPr>
        <w:t xml:space="preserve">Tulos</w:t>
      </w:r>
    </w:p>
    <w:p>
      <w:r>
        <w:t xml:space="preserve">Kalifornian Los Angelesissa Seth on yksi monista enkeleistä, jotka valvovat ihmisiä ja suojelevat heitä näkymättömillä tavoilla. Sethin päävastuu on ilmestyä niille, jotka ovat lähellä kuolemaa, ja opastaa heidät seuraavaan elämään. Tämän tehtävänsä aikana Seth ja yksi hänen enkelitovereistaan, Cassiel, nauttivat siitä, että he kysyvät ihmisiltä, mikä heidän lempiasiansa elämässä oli. Näistä päivittäisistä kohtaamisista huolimatta heillä on vaikeuksia ymmärtää ihmisiä ja heidän tapojaan, sillä enkeleiltä puuttuvat ihmisen aistit. Odottaessaan sydänleikkauksessa olevan miehen saattamista toiseen maailmaan Seth on vaikuttunut kirurgi Maggie Ricen tarmokkaista ponnisteluista pelastaakseen huono-onnisen miehen hengen ja hänen vilpittömästä tuskastaan, kun hän ei onnistunut siinä. Seth kiinnostuu pian Maggiesta ja päättää tulla hänelle näkyväksi. Heidän välilleen kehittyy ystävyys, joka muuttuu pian molemminpuoliseksi vetovoimaksi, vaikka Maggie on jo seurustellut yhden kollegansa Jordan Ferrisin kanssa. Sitten Seth tapaa Nathaniel Messingerin, yhden Maggien potilaista, joka aistii Sethin ja muiden enkelien läsnäolon. Nathaniel kertoo Sethille, että hänkin oli aikoinaan ollut enkeli, mutta päätti kuolevaisille ja enkeleille yhtä lailla myönnetyn vapaan tahdon nojalla muuttua ihmiseksi prosessin kautta, jota hän kutsuu putoamiseksi. Seth alkaa harkita tämän vaihtoehdon käyttämistä, jotta hän voisi olla Maggien kanssa, ja Maggie saa tietää, että hän on enkeli. Seth päättää tulla ihmiseksi hyppäämällä symbolisesti pilvenpiirtäjän huipulta. Heti herättyään hän alkaa kokea kaikkia inhimillisiä tunteita ja tuntemuksia, joita hän ei ollut koskaan pystynyt ymmärtämään, alkaen fyysisistä vammoista ja kivusta. Nyt ihmisenä Seth suuntaa sairaalaan tapaamaan Maggiea, mutta hänelle kerrotaan, että Maggie on lähtenyt setänsä mökille lepäämään. Köyhänä ja naiivina hän ei pysty maksamaan matkaa ja joutuu lopulta ryöstetyksi. Lopulta hän liftaa kyytiin Tahoe-järvelle ja ilmestyy läpimärkänä ja kylmänä Maggien ovelle. Maggie tajuaa, että mies on luopunut enkelin asemastaan hänen rakkautensa vuoksi, ja he harrastavat seksiä. Seuraavana aamuna, kun Seth on suihkussa, Maggie ajaa polkupyörällään paikalliseen kauppaan. Paluumatkalla hän ajaa polkupyörällä onnellisena ja täyttyneenä silmät kiinni ja kädet levällään. Hänen onnensa katkaisee kuorma-auto, joka pysähtyy yllättäen hänen eteensä. Seth aistii, että Maggie on pulassa, ja juoksee hänen avukseen. Hän saapuu ajoissa, kun Maggie kertoo näkevänsä enkelin, joka on tullut saattamaan hänet pois. Vaikka Seth ei enää pysty näkemään enkeleitä, hän tietää, että ne ovat siellä, ja rukoilee kuumeisesti Maggiea olemaan katsomatta niitä. Maggie kertoo hänelle, ettei hän enää pelkää ja että kun häneltä kysytään, mikä oli ennen hänen lempiasiansa elämässä, hän sanoo, että se oli Seth, ennen kuin hän kuolee. Surevan ja yksinäisen Sethin luona käy Cassiel. Seth kysyy, rangaistaanko häntä siitä, että hän lähti taivaasta ihmiseksi, mutta Cassiel vakuuttaa, ettei näin ole. Jonkin aikaa myöhemmin Seth ilmaisee ilonsa siitä, että hän on ihminen ja että hän on hyväksynyt uuden elämänsä juoksemalla mereen ja tuntemalla aallot.</w:t>
      </w:r>
    </w:p>
    <w:p>
      <w:r>
        <w:rPr>
          <w:b/>
        </w:rPr>
        <w:t xml:space="preserve">Esimerkki 1.2293</w:t>
      </w:r>
    </w:p>
    <w:p>
      <w:r>
        <w:t xml:space="preserve">Fakta1: Fakta2: Laurie tulla toimeen isän kanssa, Fakta3: Katsojat esitellään Antonio 's nuorempi veli holtiton tuhoisaa ja mahdollisesti mielenvikainen, Fakta4: Antonio vuonna epäonnistui saada takaisin alustan huolimatta kiireellisiä varoituksia veli, Fakta5: Mike ja Dito oli suunnitellut mennä Kaliforniaan bussilla</w:t>
      </w:r>
    </w:p>
    <w:p>
      <w:r>
        <w:rPr>
          <w:b/>
        </w:rPr>
        <w:t xml:space="preserve">Tulos</w:t>
      </w:r>
    </w:p>
    <w:p>
      <w:r>
        <w:t xml:space="preserve">Nykypäivä: Dito on menestyvä kirjailija Los Angelesissa. Eräänä päivänä äitinsä Florin ja ystävänsä Nerfin kehotuksesta Dito vierailee lapsuudenkodissaan Astoriassa, New Yorkissa, koska hänen isänsä on sairastunut äkillisesti vakavasti. Elokuva vaihtelee edestakaisin nykyhetken ja takaumien välillä Diton muistojen kanssa kesällä 1986. Dito tapaa Nerfin ja keskustelee hänen kanssaan pysäköidyssä autossa, jossa he voivat keskustella häiriöttä, mikä ei olisi ollut mahdollista Nerfin kotona. Sitten Dito vierailee Laurien, lapsuudenrakkaansa, luona, joka on nyt äiti. He puhuvat vain avoimen ikkunan läpi; Dito ei päästä häntä sisään. Lopuksi Dito vierailee isänsä Montyn luona. Monty jätti Diton tunteet huomiotta, eikä hän halunnut, että Dito matkustaa. Hän on vihainen Titolle siitä, että hän lähti eikä palannut aikaisemmin käymään; sitten hän lähettää Titon pois. Laurie kehottaa häntä olemaan mies ja tulemaan toimeen isänsä kanssa, jonka sydän murtui, kun hän lähti. Dito lähtee, mutta palaa myöhemmin vaatimaan, että hän vie isänsä sairaalaan. 1986: Antonio, liian itsevarma ja epävakaa poika, jonka isä on pahoinpidellyt, tappaa lopulta jonkun: puertoricolaisen jengiläisen Reaperin kostoksi nuoreen Ditoon kohdistuneesta hyökkäyksestä. Sen jälkeen katsojille esitellään Antonion nuorempi veli, Giuseppe, joka on holtiton, tuhoisa ja mahdollisesti mielisairas. Giuseppe makasi metroradalla; huolimatta veljensä Antonion ja Nerfin kiireellisistä varoituksista, että juna oli tulossa, hän ei päässyt takaisin laiturille ja kuoli Mike OShea, Diton toinen ystävä, oli skotlantilainen poika, joka haaveili muusikon urasta. Mike ja Dito olivat suunnitelleet lähtevänsä Kaliforniaan bussilla. He työskentelivät homonarkomaanin Frankille, jolla oli koiranulkoilutusbisnes. He menivät hänen kotiinsa hakemaan palkkoja, joita hän ei ollut maksanut kunnolla. Aluksi Frank ei kuunnellut heitä, mutta sitten hän antoi heille kaikki jääkaapissa säilyttämänsä rahat, enemmän kuin oli heille velkaa, ja käski heidän lähteä kaupungista. Pian tämän jälkeen puertoricolaisen jengin jäsen murhasi Miken kostoksi Reaperin murhasta, minkä jälkeen Dito matkusti yksin Kaliforniaan. Nykypäivä: Dito vierailee aikuisen Antonion luona vankilassa ja näkee tämän muuttuneena ja viisaana miehenä. Elokuva päättyy siihen, että he istuvat alas keskustelemaan.</w:t>
      </w:r>
    </w:p>
    <w:p>
      <w:r>
        <w:rPr>
          <w:b/>
        </w:rPr>
        <w:t xml:space="preserve">Esimerkki 1.2294</w:t>
      </w:r>
    </w:p>
    <w:p>
      <w:r>
        <w:t xml:space="preserve">Fakta1: Fakta2: entinen vankinainen naapuri ottaa panttivangiksi, kun hän on rutiinivierailulla lapsuudenkodissa, Fakta3: kaksinkertainen Emmy-ehdokas David Morse näyttelee Gusia, Fakta4: Robert on vältellyt poikamiehenä ollessaan, Fakta5: elokuvan pääosissa ovat Olivia Williams Melissa Auf der Maur Katherine Helmond ja Eileen Ryan.</w:t>
      </w:r>
    </w:p>
    <w:p>
      <w:r>
        <w:rPr>
          <w:b/>
        </w:rPr>
        <w:t xml:space="preserve">Tulos</w:t>
      </w:r>
    </w:p>
    <w:p>
      <w:r>
        <w:t xml:space="preserve">Donovan näyttelee elokuvassa myös menestynyttä näytelmäkirjailijaa Robert Longfellow'ta, jonka excon-naapuri ottaa panttivangiksi, kun hän on rutiinivierailulla lapsuudenkodissaan. Kahdesti Emmynominee-ehdokkaana ollut David Morse näyttelee naapurin Gusia, miestä, jota Robert on vältellyt lapsesta asti. Elokuvan pääosissa nähdään myös Olivia Williams, Melissa Auf der Maur, Katherine Helmond ja Eileen Ryan tekevät sivuosia. Draaman edetessä yhteiskunnallinen asema, julkisuus ja väkivallan uhka kohtaavat ja jättävät näytelmäkirjailijan yhtä aikaa murtuneeksi ja inspiroituneeksi.</w:t>
      </w:r>
    </w:p>
    <w:p>
      <w:r>
        <w:rPr>
          <w:b/>
        </w:rPr>
        <w:t xml:space="preserve">Esimerkki 1.2295</w:t>
      </w:r>
    </w:p>
    <w:p>
      <w:r>
        <w:t xml:space="preserve">Fakta1: mies makaa autiomaassa, kun hänet on ryöstetty kuolemaan, Fakta2: Emmettin veli odottaa hirttämistä, koska oli tappanut miehen itsepuolustukseksi, Fakta3: Paden heitetään samaan selliin, Fakta4: Emmett auttaa heitä karkaamaan Malin avulla, Fakta5: miehet yrittivät tappaa hänet vapautuessaan vankilasta.</w:t>
      </w:r>
    </w:p>
    <w:p>
      <w:r>
        <w:rPr>
          <w:b/>
        </w:rPr>
        <w:t xml:space="preserve">Tulos</w:t>
      </w:r>
    </w:p>
    <w:p>
      <w:r>
        <w:t xml:space="preserve">Kolme miestä hyökkää Emmettin kimppuun, kun hän nukkuu eristetyssä hökkelissä. Lyhyessä tulitaistelussa hän tappaa kaikki hyökkääjät. Kun Emmett lähtee kohti Silveradon kaupunkia, hän löytää aavikolta makaavan Padenin, joka on ryöstetty ja jätetty kuolemaan. Emmett ja Paden pysähtyvät Turleyn kaupungissa, jossa käy ilmi, että Emmettin veli Jake on vangittuna ja odottaa hirttämistä, koska hän oli tappanut miehen itsepuolustukseksi. Paden heitetään samaan selliin sen jälkeen, kun hän kohtaa ja tappaa yhden hänet ryöstäneistä miehistä. Emmett auttaa heitä pakomatkalla Malin, sheriffi John Langstonin kaupungista ajaman cowboyn, avulla. Autettuaan uudisasukkaiden vaunujunaa saamaan varastetut rahat takaisin varkailta ja johdatettuaan heidät Silveradoon, neljän miehen tiet eroavat. Emmett ja Jake vierailevat siskonsa luona, jonka aviomies, alueen maanomistaja, kertoo heille, että karjatilallinen Ethan McKendrick yrittää säilyttää avoimet laidunmaat, joita hän hallitsee valtavilla karjalaumoillaan, karkottamalla kaikki lailliset vaatimukset täyttävät asukkaat maalta. Emmett oli tappanut McKendrickin isän vuosia aiemmin tulitaistelussa. Emmett saa myös tietää, että McKendrick palkkasi miehet, jotka yrittivät tappaa hänet vapautuessaan vankilasta. Mal löytää isänsä Ezran, joka on jäänyt varattomaksi sen jälkeen, kun hänen kotinsa oli poltettu ja karja oli vallannut hänen maansa. Malilla on sisko Rae, joka on lähtenyt omille teilleen Calvin Slick Stanhopen, kieron uhkapelurin, luokse. Armoton sheriffi Cobb, Padensin vanha tuttu, on nyt McKendricksin palkkalistoilla. Cobb järjestää Padenin valvomaan uhkapelejä saluunassa, jonka Cobb omistaa ja jota johtaa Stella, rehellinen nainen, joka halveksii Cobbia ja toivottaa Padensin tervetulleeksi. Myös Hannah, nuori leskirouva vaunujunasta, on kiinnittänyt Padensin huomion. McKendricksin miehet murhaavat Ezran, polttavat maatoimiston ja kidnappaavat Emmettin nuoren veljenpojan Augien, joten Paden, Mal, Emmett ja Jake yhdistävät jälleen kerran voimansa saadakseen asiat kuntoon. He ajavat McKendricksin karjan takaa suojellakseen hänen tilalleen tehtävää ryöstöretkeä, jossa suurin osa rosvoista tapetaan ja siepattu poika pelastetaan. Miehet palaavat kaupunkiin, jossa kukin voittaa oman vihollisensa useissa kohtaamisissa. Ensin Jakea jahtaa Tyree, Cobbin oikea käsi, jonka hän päihittää ja ampuu kuoliaaksi. Mal pelastaa Raen Slickiltä ja puukottaa tätä kuolettavasti omalla veitsellään. Emmett ja McKendrick taistelevat hevosen selässä; kun Emmett ramppaa McKendrickiä ja tämän ratsua korkeammalta kohdalta, hevosen kavio osuu McKendrickiä päähän ja tämä kaatuu kuoliaaksi. Lopuksi Paden kohtaa Cobbin kadulla käydyssä välienselvittelyssä, ja hän on nopeampi. Emmett ja Jake lähtevät Kaliforniaan, joka on heidän pitkään ilmoittamansa tavoite, kun taas Mal ja hänen siskonsa palaavat yhteen ja päättävät rakentaa isänsä kotitilan uudelleen. Paden nimitetään Silveradon uudeksi sheriffiksi ja hän asettuu sinne.</w:t>
      </w:r>
    </w:p>
    <w:p>
      <w:r>
        <w:rPr>
          <w:b/>
        </w:rPr>
        <w:t xml:space="preserve">Esimerkki 1.2296</w:t>
      </w:r>
    </w:p>
    <w:p>
      <w:r>
        <w:t xml:space="preserve">Fakta1: De Vriessin, joka on miesten suosiossa mutta Keithin vastenmielinen, tilalle tulee Phillip Francis Queeg, Fakta2: Fakta3: Keefer saapuu alukselle ja perääntyy kertoen muille, että Queegin toimet tulkitaan yrityksiksi saada kuria Halseyn lippulaivaan, Fakta4: Maryk kehottaa kapteenia kääntämään myrskyn korkeudella kurssin tuuleen, Fakta5: Greenwald saapuu upseereille, koska he eivät arvosta Queegin pitkää palvelua ja koska he eivät ole antaneet hänelle tukea.</w:t>
      </w:r>
    </w:p>
    <w:p>
      <w:r>
        <w:rPr>
          <w:b/>
        </w:rPr>
        <w:t xml:space="preserve">Tulos</w:t>
      </w:r>
    </w:p>
    <w:p>
      <w:r>
        <w:t xml:space="preserve">Vastikään palvelukseen astunut aliluutnantti Willie Keith Robert Francis ilmoittautuu William De Vriess Tom Tullyn komentamalle miinanraivaajalle USS Caine, jolla hän tapaa myös toimeenpanevan upseerin Stephen Maryk Van Johnsonin ja viestintäupseeri Thomas Keefer Fred MacMurrayn. De Vriessin, joka on miesten suosiossa mutta Keithin vastenmielinen, tilalle tulee Phillip Francis Queeg Humphrey Bogart, joka yrittää heti iskostaa tiukkaa kuria Cainen löysälle miehistölle. Päivän tykistökohteiden hinauksen jälkeen Queeg käskee kääntyä takaisin Pearl Harboriin, mutta häiritsee itseään haukkumalla Keithiä ja Keeferiä erään miehistön jäsenen ulkonäöstä. Ohjaajan toistuvista varoituksista piittaamatta hän antaa aluksen kääntyä täyteen ympyrään ja osua hinausköyteen, jolloin kohde ajautuu tuuliajolle. Queeg yrittää peitellä tapausta. Queeg saa tehtäväkseen saattaa maihinnousualusten ryhmää pienen Tyynenmeren saaren maihinnousun aikana, mutta hän hylkää tehtävänsä ennen kuin ehtii määrättyyn lähtöpaikkaan, ja sen sijaan hän pudottaa keltaisen värimerkin, jolloin maihinnousualukset joutuvat huolehtimaan itsestään. Queeg pyytää upseereiltaan tukea, mutta nämä vaikenevat ja antavat hänelle lempinimen Old Yellowstain, joka viittaa pelkuruuteen. Keefer, joka uskoo Queegin olevan vainoharhainen, rohkaisee Marykia harkitsemaan Queegin erottamista laivaston ohjesäännön 184 artiklan mukaisen henkisen kyvyttömyyden perusteella. Maryk torjuu vihaisena tämän mahdollisuuden, mutta aloittaa kuitenkin lokikirjan, jossa dokumentoidaan kapteenin käyttäytyminen. Kun upseerien ruokalasta katoaa mansikoita, Queeg kutsuu koolle monimutkaisen tutkinnan syyllisen selvittämiseksi ja palauttaa mieleen erään aikaisemman tapauksen urallaan, jolloin hän sai kiitoksen ruokavarkauden paljastamisesta. Huolimatta varkauden vähäisyydestä ja todennäköisyydestä, että keittiöhenkilökunta oli syönyt kadonneet mansikat, Queeg jatkaa tutkimuksiaan ja vaatii, että kaapin avaimesta on täytynyt tehdä ja sitä on täytynyt käyttää, ja vaatii koko aluksen läpikäymistä sen löytämiseksi. Lopulta Maryk on vakuuttunut Queegin epävakaudesta ja pyytää Keeferiä ja Keithiä lähtemään mukaansa henkilökohtaisesti tapaamaan amiraali Halseyta asian tiimoilta. Saapuessaan Halseyn lippulaivalle Keefer perääntyy yhtäkkiä ja kertoo muille, että Queegin toimet tulkitaan vain yritykseksi pitää kuria. Kun he lähtevät tapaamatta amiraalia, adjutantti kertoo heille, että taifuuni lähestyy. Myrskyn ollessa pahimmillaan 31. heinäkuuta 1944 Maryk kehottaa kapteenia kääntämään kurssia tuuleen ja ottamaan painolastia, mutta Queeg kieltäytyy, koska hän ei ole saanut laivastolta käskyä muuttaa kurssia tai manööveröidä mielensä mukaan. Koska upseerit ja miehistö ovat huolissaan aluksen uppoamisesta, he etsivät Queegiltä ohjeita, mutta hän vaikuttaa jähmettyneeltä joko päättämättömyyden tai pelon vuoksi. Keithin tuella Maryk vapauttaa Queegin komennosta. Caine palaa San Franciscoon, jossa Maryk ja Keith joutuvat sotaoikeuteen kapinasta. Barney Greenwald Jose Ferrer ryhtyy vastentahtoisesti Marykin puolustusasianajajaksi sen jälkeen, kun kahdeksan muuta laivaston lakimiestä on kieltäytynyt toimeksiannosta. Sotaoikeudessa Keefer valehtelee todistajanaitiossa väittäen, ettei hän ole koskaan havainnut Queegissä mitään mielisairautta ja ettei hän koskaan neuvonut Marykia vapauttamaan häntä komennostaan. Laivaston psykiatri todistaa, että Queeg on komentokelpoinen, mutta Greenwaldin kuulusteluissa hän vahvistaa, että Queegillä on vainoharhaisen persoonallisuuden oireita. Greenwaldin armottomassa ristikuulustelussa Queeg saa mielenterveyden romahduksen, mikä vahvistaa, että hän oli kelvoton komentajaksi. Maryk vapautetaan sotaoikeudessa. Syyttömäksi julistamisen jälkeen Cainen upseerit järjestävät juhlat, joissa Keefer saa Marykilta jäätävän vastaanoton. Paikalle saapuu humalainen Greenwald, joka haukkuu upseeristoa siitä, etteivät he ole arvostaneet Queegin pitkää palvelusaikaa eivätkä ole antaneet hänelle hänen pyytämäänsä tukea. Hän tuomitsee Keeferin kapinan todelliseksi tekijäksi, mieheksi, joka vihasi laivastoa ja manipuloi muita pitäen omat kätensä puhtaina. Sitten hän heittää samppanjaa Keeferin kasvoihin ja poistuu muiden upseerien seurassa jättäen Keeferin yksin huoneeseen. Keith määrätään uuteen alukseen, jota komentaa De Vriess.</w:t>
      </w:r>
    </w:p>
    <w:p>
      <w:r>
        <w:rPr>
          <w:b/>
        </w:rPr>
        <w:t xml:space="preserve">Esimerkki 1.2297</w:t>
      </w:r>
    </w:p>
    <w:p>
      <w:r>
        <w:t xml:space="preserve">Fakta1: Evans kannustaa häntä testaamaan heikkotahtoisen aliupseerin auktoriteettia ja kärsivällisyyttä, Fakta2: Fakta3: Featherstone vaatii, että hän saa mennä NAAFIin ostamaan savukkeita, ja Evans on harkitsemattomasti hänen apurinsa, Fakta4: Walker on valmis sulkemaan silmänsä, Fakta5: hän itse ja Flynn laittavat O'Rourken vartioimaan tilannetta.</w:t>
      </w:r>
    </w:p>
    <w:p>
      <w:r>
        <w:rPr>
          <w:b/>
        </w:rPr>
        <w:t xml:space="preserve">Tulos</w:t>
      </w:r>
    </w:p>
    <w:p>
      <w:r>
        <w:t xml:space="preserve">Länsi-Saksa, 1954. Pommittaja Evans, suojeltu keskiluokkainen kansallispalvelusmies, aiotaan lähettää takaisin Englantiin suorittamaan toinen yritys upseerikoulutukseen. Ensin hänen on kuitenkin selviydyttävä yhdestä yöstä vartiovuorossa ilman vaaratilanteita. Evans johtaa kuuden miehen osastoa, joka on määrätty vartioimaan vanhentunutta Bofors-tykkiä brittiläisessä sotilastukikohdassa. Pian käy selväksi, että Flynniä lukuun ottamatta yksikään osaston jäsenistä ei kunnioita Evansia, sillä he arvelevat perustellusti, että Evans ei ole innostunut ja kykenemätön tehtäväänsä. Erityisesti tykkimies ORourke on hankala ja tottelematon, ja hänen halveksuntansa Evansia kohtaan saa hänet testaamaan heikkotahtoisen aliupseerin auktoriteettia ja kärsivällisyyttä. Evansin haparoivat yritykset saada hänet ystävälliseen keskusteluun vain pahentavat tilannetta. Ilmapiiri kiristyy, ja ORourke lyö erästä toista miestä, Rowea, ja uskaltaa sitten Evansin nostaa hänestä kurinpitosyytteen, mutta aliupseeri on liian hermostuneen peloissaan tehdäkseen niin. ORourke ja hänen apurinsa Featherstone vaativat päästä NAAFIin ostamaan savukkeita, ja Evans päästää heidät harkitsemattomasti menemään. ORourke kertoo Featherstonelle, että keskiyöllä on hänen 30-vuotissyntymäpäivänsä, ja he päättävät mennä kanttiiniin juomaan, vaikka tietävät hyvin, että se on kiellettyä vartiovuorossa ollessa. ORourke, joka on kärsinyt synkän lapsuuden ja armeijan ankarat ja epäoikeudenmukaiset rangaistukset koko aikuisikänsä ajan, on murtumispisteessä. Humalassa ja epävakaa, hän yrittää tappaa itsensä hyppäämällä yläkerran ikkunasta, mutta saa vain lieviä vammoja. Evans kieltäytyy ilmoittamasta tapauksesta, mutta ei aidosta huolesta ORourken puolesta vaan pikemminkin pelosta, että se vaikuttaa hänen mahdollisuuksiinsa päästä upseeriksi. Kersantti Walker, paljon vahvempi aliupseeri, saapuu vierailulle ja huomaa, että Evans on ilmeisesti menettänyt osastonsa hallinnan. Walker, joka on tietoinen Evansin kokemuksen puutteesta, on valmis sulkemaan silmänsä sotkuilta edellyttäen, että Evans kurittaa ORourkea. Evans kieltäytyy, jolloin Walker varoittaa häntä, että palatessaan hän tuo päivystävän upseerin mukanaan ja että Evansin olisi parasta saada osastonsa takaisin järjestykseen. Ärtynyt Flynn yrittää vakuuttaa Evansille, että hänen on käytettävä auktoriteettia ja että hänen yrityksensä saada ORourke puolelleen olemalla lempeä eivät toimi. ORourke ja Featherstone palaavat lopulta humalassa ja sekaisin. Evans ei välitä Flynnin neuvosta ilmoittaa heistä, vaan on edelleen vakuuttunut siitä, että hän voi itse korjata tilanteen, ja hän asettaa ORourken vartiovuoroon. Walker ja luutnantti Pickering saapuvat yölliseen tarkastukseen, kun Evans tarkastaa ORourkea ja yrittää yhä puhua hänet ympäri. ORourke syyttää vihaisesti Evansia siitä, että hän välittää enemmän omista mahdollisuuksistaan päästä upseeriksi kuin omien miestensa hyvinvoinnista. Evans myöntää tämän olevan totta ja sanoo, että upseeriksi pääseminen on hänen ainoa mahdollisuutensa päästä kotiin. ORourke uhkaa jälleen itsemurhayrityksellä, mutta Evans on liian keskittynyt omiin ongelmiinsa kuullakseen häntä. Walker käskee osaston kokoontua tarkastusta varten, ja Evans palaa takaisin vartiomajalle, mutta saa vain käskyn hakea ORourken. Hän palaa Bofors-tykin luo ja huomaa, että ORourke on riisuutunut vyötäröä myöten ja puukottanut itseään kuolettavasti vatsaan pistimellä. Evans potkaisee vihaisena ORourken ruumista tietäen, että hänen mahdollisuutensa palata Englantiin ovat mennyttä. Walker ja luutnantti Pickering saapuvat paikalle, ja Evansin, jonka kohtalona on nyt viettää loppuikänsä sotilaspalveluksessa, on kohdattava armeijan rangaistus.</w:t>
      </w:r>
    </w:p>
    <w:p>
      <w:r>
        <w:rPr>
          <w:b/>
        </w:rPr>
        <w:t xml:space="preserve">Esimerkki 1.2298</w:t>
      </w:r>
    </w:p>
    <w:p>
      <w:r>
        <w:t xml:space="preserve">Fakta1: nuori tyttö nimeltä Akiko kävelee menettää koiran kävellessään pitkin rantaa, Fakta2: vanha mies tuijottaa, kun hän jahtaa koiraa Euroopan kartanossa, Fakta3: Akiko löytää itsensä kuolleen naisen edessä pianon ääressä, Fakta4: outo paketti osoittautuu valkoiseksi arkuksi, Fakta5: Natsuko alle palaa Akikon kotiin vampyyri itsensä vampyyrin kirouksen kanssa.</w:t>
      </w:r>
    </w:p>
    <w:p>
      <w:r>
        <w:rPr>
          <w:b/>
        </w:rPr>
        <w:t xml:space="preserve">Tulos</w:t>
      </w:r>
    </w:p>
    <w:p>
      <w:r>
        <w:t xml:space="preserve">Nuori tyttö nimeltä Akiko kadottaa koiransa kävellessään rannalla. Hän seuraa koiraa eurooppalaiseen kartanoon, jossa vanha mies tuijottaa häntä, kun hän jahtaa koiraa sisälle. Akiko löytää itsensä kuolleen naisen edestä pianon ääreltä ja tapaa sitten vampyyri Mori Kishidan. 18 vuotta myöhemmin Akiko Midori Fujita asuu järven lähellä. Häntä kummittelevat yhä tapahtumat, joiden hän uskoo olleen unta. Akiko ystävystyy veneilijä Kusakun kanssa, joka oli saanut oudon paketin, joka osoittautuu valkoiseksi arkuksi. Kusaku valittaa laivamiehelle ja palatessaan löytää arkun tyhjänä, minkä jälkeen hänen kimppuunsa hyökkää sama vampyyri, jonka Akiko näki vuosia aiemmin. Sitten Akikon luona vierailee hänen poikaystävänsä tohtori Takashi Saki Osahide Takahashi, johon myös Akikon sisko Natsuko Sanae Emi on rakastunut. Takashi Saki kutsutaan sairaalaan, kun sinne ilmoittautuu nainen, jonka kaulassa on kaksi puremareikää. Hänen lähdettyään sekä Akikosin koira että Natsuko katoavat. Akiko etsii heitä ja löytää koiransa ja löytää sen kuolleena pellolta Kusakun ollessa lähellä. Kusaku hyökkää hänen kimppuunsa, mikä johtaa takaa-ajoon, jossa Akiko kaatuu oksaan. Kusaku vie hänet kotiinsa. Kun Akiko herää, hän näkee vampyyrin olevan juuri puremassa häntä kaulaan, mutta kaksi kalastajaa keskeyttää hänet tiedustelemalla veneestä, mikä saa vampyyrin ja Kusakun perääntymään. Sairaalassa vampyyri kutsuu Sakikun potilaan sängystään. Saki huomaa hänet, mutta hän putoaa portaita alas tappaen itsensä. Samaan aikaan vampyyrin kirouksen alla Natsuko palaa Akikosin kotiin itse vampyyrin kanssa. Akiko yrittää piiloutua komeroon, kun kotiin palaava Saki joutuu Kusakun hyökkäyksen kohteeksi autossaan. Auto kolaroi ja kaksikko taistelee Sakin ollessa voitolla Kusakun kuoltua. Kun Saki palaa kotiin, sekä Akiko että Saki löytävät Natsukon kuolevan rannalta. Natsuko rukoilee kuivuvalla hengityksellään, että hänen ruumiinsa poltettaisiin. Saki ja Akiko vievät hänet sairaalaan ruumiinavausta varten. Sairaalassa Natsukoa valmistellaan ruumishuoneella, kun Natsuko nousee kuolleista ja hypnotisoi Akikon. Silloin Akiko muistaa, että hänen nuoruusvuosiensa välikohtaus vampyyrin kanssa on todella tapahtunut ja että tapaus teki hänestä heidän molempien vanhempiensa lempityttären. Yhdessä Sakin kanssa Akiko päättää palata menneisyyden kartanoon, josta he löytävät siellä asuneen vanhan miehen päiväkirjan, jonka mukaan hän pakeni Euroopasta Japaniin, koska oli kreivi Draculan jälkeläinen. Vanhus itse ei koskaan ollut vampyyri, mutta hänen poikansa oli menehtynyt vampyrismiin. Tämän jälkeen vampyyri ja Natsuko hyökkäävät heidän kimppuunsa. Vampyyri ajaa Makin nurkkaan parvekkeella, mutta unen vanha mies tarttuu vampyyrin housunjalkaan, jolloin tämä liukastuu korkeaan teräspiikkiin. Natsuku romahtaa ja astuu luonnolliseen kuolemaan.</w:t>
      </w:r>
    </w:p>
    <w:p>
      <w:r>
        <w:rPr>
          <w:b/>
        </w:rPr>
        <w:t xml:space="preserve">Esimerkki 1.2299</w:t>
      </w:r>
    </w:p>
    <w:p>
      <w:r>
        <w:t xml:space="preserve">Fakta1: Hansel Schmidt on itäsaksalainen lipsahdus tyttömäisestä pojasta, Fakta2: suunnitelma sallii Hanselin lähteä kommunistisesta Itä-Saksasta kapitalistiseen länteen, Fakta3: pariskunta koostuu miehestä ja naisesta, Fakta4: Hanselin äiti löytää lääkärin suorittamaan sukupuolenkorjauksen, Fakta5: Hedwig asuu Junction Cityssä Lutherin vaimona.</w:t>
      </w:r>
    </w:p>
    <w:p>
      <w:r>
        <w:rPr>
          <w:b/>
        </w:rPr>
        <w:t xml:space="preserve">Tulos</w:t>
      </w:r>
    </w:p>
    <w:p>
      <w:r>
        <w:t xml:space="preserve">Hansel Schmidt on itäsaksalainen tyttömäisen pojan lipsahdus, joka rakastaa rockmusiikkia ja on jumissa Itä-Berliinissä, kunnes hän tapaa amerikkalaisen sotilaan, kersantti Luther Robinsonin. Luther ehdottaa Hanselille avioliittoa, sillä tämän suunnitelman ansiosta Hansel voi lähteä kommunistisesta Itä-Saksasta kapitalistiseen länteen. Avioliiton solmimiseksi parin on kuitenkin koostuttava miehestä ja naisesta, ja Lutherin mukaan edessä on täydellinen lääkärintarkastus. Hanselin äiti Hedwig antaa lapselleen nimen ja passin ja etsii lääkärin, joka tekee sukupuolenvaihdoksen. Leikkaus kuitenkin epäonnistuu, ja Hanselille - nyt Hedwig - jää jalkojensa väliin yksi senttimetrin lihakimppu, nimeltä Angry Inch. Hedwig muuttaa asumaan Junction Cityyn, Kansasiin Luthersin vaimoksi. Heidän ensimmäisenä hääpäivänään Luther jättää Hedwigin miehen vuoksi. Samana päivänä ilmoitetaan, että Berliinin muuri on kaatunut ja itäsaksalaiset virtaavat vapaasti länteen, mikä tarkoittaa, että Hedwigin uhraukset ovat olleet turhia. Hedwig toipuu erosta ryhtymällä tekemään satunnaisia töitä ja palaamalla ensimmäiseen rakkauteensa musiikkiin perustamalla rockyhtyeen, joka koostuu korealaissyntyisistä armeijan vaimoista. Kun hän on lapsenvahtina läheisen linnakkeen komentajalle, hän ystävystyy Tommy Speckiin - ujoon ja väärinymmärrettyyn teini-ikäiseen, joka kyseenalaistaa kristillisen kasvatuksensa. Kuuden kuukauden ajan hän opettaa Speckille rockin historiaa, sanoituksia, groomingia ja lauluharjoituksia, jotka vievät Speckin satunnaisista kitaramessuista aina siihen, että he kaksi ylittävät hirviöautot Wichitassa. Hedwig antaa hänelle valmistumisensa kunniaksi taiteilijanimen Tommy Gnosis todeten, että Gnosis on kreikan kielen sana, joka tarkoittaa tietoa. Tuntiessaan tuumaa, Tommy jättää hänet ja nousee villisti menestyväksi rocktähdeksi varastamalla Hedwigin yksin ja yhdessä kirjoittamia kappaleita heidän yhteistyönsä aikana. Kansainvälisesti huomiotta jäänyt Hedwig ja hänen yhtyeensä Angry Inch, joka koostuu nyt itäeurooppalaisista, mukaan lukien hänen aviomiehensä Yitzhak, joutuvat elättämään itsensä soittamalla Bilgewaters-nimisessä epäonnistuneessa kalaravintolaketjussa ja muissa pienissä paikoissa. Hedwig seuraa Tommyn kiertuetta ja ajaa samalla tekijänoikeuskannetta. Kappaleiden välissä hän pohtii elämäntarinaansa takaumien ja tarinoiden kautta, jotka hän kertoo suoraan joko välinpitämättömille ravintoloiden asiakkaille tai pienelle mutta uskolliselle faniryhmälleen. Hedwig viittaa koko elokuvan ajan Aristofanesin puheeseen Platonin symposiumissa. Tämä myytti, jonka Hedwig kertoo uudelleen The Origin of Love -kappaleessa, selittää, että ihmiset olivat aikoinaan pyöreitä, kaksikasvoisia, nelikätisiä ja nelijalkaisia olentoja. Vihaiset jumalat jakoivat nämä varhaiset ihmiset kahtia, ja erilleen jääneille ihmisille jäi elinikäinen kaipuu toista puoliskoaan kohtaan. Elokuvan loppupuolella Hedwig on lopussa, bändi ja manageri ovat hylänneet hänet inhoissaan sen jälkeen, kun hän on repinyt Yitzhakin passin. Työskennellessään katutytönä hän lopulta tapaa Tommyn, ja he tekevät sovinnon. Kun he kaksi ajavat vahingossa Tommyn limusiinin päin uutisautoa, paparazzit ryntäävät paikalle, Hedwigistä tulee kuuluisa ja Gnosisin suosio romahtaa. Yhtyessään uudelleen yhtyeensä kanssa Hedwig esiintyy Times Square Bilgewatersissa, mikä huipentuu hänen vaatteidensa väkivaltaiseen poistamiseen. Elokuvan viimeiseen lukuun siirryttäessä se näyttää tapahtuvan epätodellisessa tilassa, ehkä Hedwigin mielessä. Hedwig on nyt miesmuodossa, ja hän huomaa olevansa yksin Tommyn edessä valtavassa lavassa. Mies laulaa hänelle, anoo anteeksiantoa ja hyvästelee hänet; hän tajuaa luoneensa toisen puoliskonsa itsestään. Sitten Hedwig löytää itsensä takaisin Times Square Bilgewatersista, mutta tila näyttää muuttuneelta, ja siellä on valkoista valaistusta. Valkoisiin pukeutuneet bändin jäsenet ovat jo paikoillaan lavalla. Hedwig antaa Yitzhakille vaalean peruukkinsa ja laulaa voitonlaulun ja solidaarisuuden laulun kaikille maailman hylkiöille ja häviäjille. Lyhyt animaatiokohtaus, joka symboloi Platonin puolikkaiden yhdistymistä, johtaa loppukuvaan: Hedwig kävelee alasti pimeää kujaa pitkin kadulle.</w:t>
      </w:r>
    </w:p>
    <w:p>
      <w:r>
        <w:rPr>
          <w:b/>
        </w:rPr>
        <w:t xml:space="preserve">Esimerkki 1.2300</w:t>
      </w:r>
    </w:p>
    <w:p>
      <w:r>
        <w:t xml:space="preserve">Fakta1: Nuori tiedemies Victor Frankenstein asuu Edward ja Susan Frankensteinin ja rakkaan bullterrieri-koiransa kanssa rauhallisessa New Hollandin kaupungissa, Fakta2: Fakta3: Victor 's isä huolestunut kannustaa häntä ottamaan baseball poika 's eristys, Fakta4: Victor kaivaa Sparky 's ruumis innoittamana Rzykruski 's demonstraatio vaikutuksesta sähkön kuolleita sammakoita, Fakta5: Edgar kiristää Victor opettaa hänelle, miten nostaa kuolleita</w:t>
      </w:r>
    </w:p>
    <w:p>
      <w:r>
        <w:rPr>
          <w:b/>
        </w:rPr>
        <w:t xml:space="preserve">Tulos</w:t>
      </w:r>
    </w:p>
    <w:p>
      <w:r>
        <w:t xml:space="preserve">Nuori tiedemies Victor Frankenstein asuu vanhempiensa Edward ja Susan Frankensteinin ja rakkaan bullterrierikoiransa Sparkyn kanssa rauhallisessa New Hollandin kaupungissa. Victorin älykkyyden tunnistavat hänen luokkatoverinsa koulussa, synkkä naapurinsa Elsa Van Helsing, ilkikurinen Edgar E Gore, lihava ja hyväuskoinen Bob, ylimalkainen Toshiaki, karmiva Nassor ja eksentrinen tyttö, jonka lempinimi on Weird Girl, mutta hän ei juurikaan kommunikoi heidän kanssaan suhteensa koiransa kanssa. Victorin isä on huolissaan poikansa eristäytyneisyydestä ja rohkaisee häntä harrastamaan baseballia ja tekemään saavutuksia tieteen ulkopuolella. Victor lyö ensimmäisessä pelissään kunnarin, mutta palloa jahtaava Sparky jää auton alle ja kuolee. Luonnontieteiden opettajansa Rzykruskin esityksen innoittamana Victor kaivaa Sparkyn ruumiin esiin, vie sen ullakolla sijaitsevaan tilapäislaboratorioonsa ja onnistuu elvyttämään sen salaman avulla. Nähdessään Weird Girlsin elävän kissan, herra Whiskersin, epäkuollut Sparky pakenee ullakolta ja tutkii naapurustoa. Edgar tunnistaa hänet ja kiristää Victoria opettamaan hänelle, miten kuolleita herätetään henkiin. He herättävät henkiin kuolleen kultakalan, joka muuttuu näkymättömäksi, koska kokeessa on tapahtunut virhe. Edgar kehuskelee epäkuolleesta kalasta Toshiakille ja Bobille, mikä tulevien tiedemessujen häviämisen paniikissa innostaa heitä tekemään limsapulloista raketin, jonka seurauksena Bob murtaa kätensä ja herra Rzykruski saa syytteen ja potkut, koska häntä syytetään vaikuttamisesta ja kaupunkilaisten parjaamisesta, koska he kyseenalaistavat hänen menetelmänsä, kun hän astuu esiin itsepuolustukseksi. Niinpä liikunnanopettaja korvaa herra Rzykruskin. Lopulta Edgarsin kala katoaa, kun hän yrittää näyttää sitä epäilevälle Nassorille, jolle Toshiaki kertoi asiasta, ja kun Toshiaki, Nassor ja Bob kohtaavat Edgarin koulun pesäpallokentällä, hän paljastaa vahingossa Victorin toimet, mikä innostaa heitä kokeilemaan elvyttämistä itse. Victorin vanhemmat löytävät Sparkyn ullakolta ja pelästyvät, jolloin koira pakenee. Victor ja hänen vanhempansa etsivät Sparkya, kun luokkatoverit tunkeutuvat laboratorioon ja löytävät Victorin reanimointikaavan. Luokkatoverit suorittavat erikseen kokeensa, jotka menevät pieleen ja muuttavat kuolleet eläimet hirviöiksi - herra Whiskers pitelee kuollutta lepakkoeläintä, kun se saa sähköiskun, jolloin hän sulautuu sen kanssa ja muuttuu hirviömäiseksi lepakkokissaksi, jolla on siivet ja torahampaat. Edgar muuttaa roskiksesta löytämänsä kuolleen rotan wereratiksi, Nassor herättää henkiin muumioituneen hamsterinsa Colossuksen ja Toshiakis kilpikonna Shelley peittyy Miracle Gro:n peittoon ja muuttuu kaijuksi. Bobin meriapinat kasvavat sammakkoeläimiksi. Hirviöt pääsevät irti kaupungin tivoliin, jossa ne aiheuttavat tuhoa. Löydettyään Sparkyn kaupungin lemmikkieläinten hautausmaalta Victor näkee hirviöiden olevan matkalla messuille ja lähtee luokkatovereidensa kanssa auttamaan niiden hoitamisessa - SeaMonkeyt räjähtävät syötyään suolalla päällystettyä popcornia, ja Shelley astuu Colossuksen päälle, kun taas rotta ja Shelley palautuvat alkuperäiseen, kuolleeseen muotoonsa saatuaan molemmat sähköiskun. Kaaoksen aikana herra Viiksekäs nappaa Persefonen, Elsan lemmikkivillakoiran, ja kantaa sen kaupungin tuulimyllylle Elsan ja Victorin jahdatessa häntä. Kaupunkilaiset syyttävät Sparkya Elsan katoamisesta ja jahtaavat häntä tuulimyllylle, jonka pormestari Burgermeister vahingossa sytyttää soihdullaan. Victor ja Sparky menevät palavaan tuulimyllyyn ja pelastavat Elsan ja Persefonen, mutta Victor jää loukkuun. Sparky pelastaa Victorin, mutta herra Whiskers raahaa hänet takaisin sisälle. Syntyy viimeinen yhteenotto, ja juuri kun herra Viiksekäs on saanut Sparkyn nurkkaan, liekehtivä puupala irtoaa ja seivästää herra Viiksekkään tappaen hänet. Tuulimylly romahtaa Sparkyn päälle ja tappaa hänet jälleen. Palkinnoksi hänen rohkeudestaan ja Victorin pelastamisesta kaupunkilaiset kokoontuvat herättämään Sparkyn henkiin autonsa akuilla ja elvyttämään hänet jälleen. Persephone tulee Sparkyn luo, kun koirat jakavat rakkautensa ja suutelevat.</w:t>
      </w:r>
    </w:p>
    <w:p>
      <w:r>
        <w:rPr>
          <w:b/>
        </w:rPr>
        <w:t xml:space="preserve">Esimerkki 1.2301</w:t>
      </w:r>
    </w:p>
    <w:p>
      <w:r>
        <w:t xml:space="preserve">Fakta1: elokuva alkaa itsemurhapommi-isku Saksassa rauhankonferenssissa, Fakta2: Intian sisäministeri vaikuttaa tuntemattomaan virukseen rauhankonferenssissa, Fakta3: uhka kutsuu itseään tohtoriksi, Fakta4: armeijan upseeria Aazaan Khania kuulustellaan tapauksesta veljen takia, Fakta5: Aazaan lähetetään Waziristaniin soluttautumaan vihollisjoukkoihin ja löytämään veljen olinpaikan.</w:t>
      </w:r>
    </w:p>
    <w:p>
      <w:r>
        <w:rPr>
          <w:b/>
        </w:rPr>
        <w:t xml:space="preserve">Tulos</w:t>
      </w:r>
    </w:p>
    <w:p>
      <w:r>
        <w:t xml:space="preserve">Elokuva alkaa itsemurhaiskusta Saksassa rauhankonferenssissa, jossa Intian sisäministeri Sachin Khedekar sairastuu tuntemattomaan virukseen. RAW:n päämajassa menon Sarita Choudhury liittyy tutkimuksiin. RAW:n päämajaa uhkaa uhkaaja, joka kutsuu itseään tohtoriksi. Päämajassa kuulustellaan armeijan upseeria Aazaan Khan Sachiin J Joshia tapauksesta, koska hänen veljensä Aman Khan on osallistunut terroristina itsemurhaiskuihin. Aazaan lähetetään Waziristaniin soluttautumaan vihollisjoukkoihin ja selvittämään veljensä olinpaikkaa. Hän matkustaa maasta toiseen löytääkseen syylliset ja jopa ryhtyy yhdeksi heistä saadakseen heidän luottamuksensa. Aazaan törmää kahteen pakistanilaiseen, joilta hän saa pian selville pääpomon, tohtorin, olinpaikan. Tohtori on ottanut Mahfouz Dalip Tahilin haltuunsa ja anastanut häneltä viruksen vastalääkkeen, joten hänellä on nyt sekä ase että sen vastalääke. Hän tietää, että Aazaan on poliisien mukana, ja molemmat johdatetaan tapettavaksi torilla. Aazaan pääsee vapaaksi ja yrittää pelastaa tiedemiehen, mutta on liian myöhäistä. Ennen kuin hänet räjäytetään vyötetyllä pommilla, hän kertoo Aazaanille, että hänen on löydettävä Marokosta hiekkataiteilija ja hänen mukanaan oleva tyttö, sillä heillä on lääke virukseen. Aazaan pakenee ja juoksee Marokkoon, jossa hän löytää hiekkataiteilija Aafreenin, joka huolehtii orvoksi jääneestä tytöstä. Aafreen tietää Aazaanista ja hänen kadonneesta veljestään Amanista. Pian molemmat rakastuvat. Terroristit seuraavat Aazaania myös Marokossa, ja he päättävät paeta Intiaan mahdollisimman pian, jotta lapsen verestä voidaan tehdä parannuskeino virukseen Intiassa. Kun he odottavat Sam Sharmaa kopterilla, Aazaan, Aafreen ja tyttö kohtaavat tylyn järkytyksen, kun Sam vetää aseen esiin ja ampuu Aafreenin. Lapsi viedään väkisin pois, ja Aazaan otetaan kiinni ja viedään pois. Ilmeisesti Sam oli petturi, joka toimi Tohtorin puolella.</w:t>
      </w:r>
    </w:p>
    <w:p>
      <w:r>
        <w:rPr>
          <w:b/>
        </w:rPr>
        <w:t xml:space="preserve">Esimerkki 1.2302</w:t>
      </w:r>
    </w:p>
    <w:p>
      <w:r>
        <w:t xml:space="preserve">Fakta1: studiomoguli Jonathan Martin järjestää koekuvauksen, Fakta2: Harlow ei ole koulutettu näyttelijä, mutta, Fakta3: äiti hyötyy tyttären rahasta ja maineesta, Fakta4: Paul Bern osoittautuu impotentiksi ja itsemurha-alttiiksi, Fakta5: veteraaninäyttelijä suostuttelee hänet ottamaan ammatin vakavammin.</w:t>
      </w:r>
    </w:p>
    <w:p>
      <w:r>
        <w:rPr>
          <w:b/>
        </w:rPr>
        <w:t xml:space="preserve">Tulos</w:t>
      </w:r>
    </w:p>
    <w:p>
      <w:r>
        <w:t xml:space="preserve">Näyttelijä Marc Peters huomaa kauniin tytön Laurel ja Hardy -elokuvan taustalla ja antaa vinkin studiomoguli Jonathan Martinille, joka järjestää koekuvauksen. Jean Harlow on menestys yhdessä yössä. Harlow ei ole koulutettu näyttelijä, ja kokenut näyttelijä William Mansfield pilkkaa häntä, mutta hän on seksikäs ja hänellä on jotain, johon yleisö reagoi ja joka tekee hänestä Hollywood-tähden. Harlow'n epäonneksi hänellä on myös äiti, Mama Jean, joka hyödyntää nopeasti tyttärensä rahaa ja kuuluisuutta. Perheen ja studion vaatimukset hermostuttavat Harlow'ta, samoin kuin hänen impulsiiviset häänsä Paul Bernin kanssa, joka osoittautuu impotentiksi ja itsetuhoiseksi. Harlow'lla on monia onnettomia suhteita ja hän masentuu. Mutta näyttelijäveteraani Marie Dressler suostuttelee hänet ottamaan ammattinsa vakavammin, ja Harlow lähtee takaisin itään opiskelemaan ammattiaan. Kun hän palaa kotiin, Hollywood-moguli Louis B. Mayer on vaikuttunut, samoin Mansfield, joka myös alkaa rakastua häneen. Harlow sairastuu kuitenkin vakavaan sairauteen, ja 26-vuotiaana hän on poissa.</w:t>
      </w:r>
    </w:p>
    <w:p>
      <w:r>
        <w:rPr>
          <w:b/>
        </w:rPr>
        <w:t xml:space="preserve">Esimerkki 1.2303</w:t>
      </w:r>
    </w:p>
    <w:p>
      <w:r>
        <w:t xml:space="preserve">Fakta1: häiritsevä käytös merkitsee häntä Chicagon häiriköksi, Fakta2: rikas playboy julistaa avioliittoaikeen, Fakta3: juopunut loutti täysihoitolassa sytyttää rakennuksen tuleen, Fakta4: Nasan lapsi kuolee tulipalossa, Fakta5: tieto sukujuurista antaa hänelle mahdollisuuden onneen komean nuoren intialaisen Moonglow-nimisen pitkäaikaisen ystävän sylissä.</w:t>
      </w:r>
    </w:p>
    <w:p>
      <w:r>
        <w:rPr>
          <w:b/>
        </w:rPr>
        <w:t xml:space="preserve">Tulos</w:t>
      </w:r>
    </w:p>
    <w:p>
      <w:r>
        <w:t xml:space="preserve">Villi nuori nainen, Nasa Springer Clara Bow, joka on syntynyt ja kasvanut Teksasissa hyvin toimeentulevien vanhempien luona, kapinoi isäänsä vastaan. Hänet lähetetään kouluun Chicagoon, jossa hänen häiriökäyttäytymisensä tekee hänestä rettelöitsijän. Hän menee naimisiin rikkaan playboyn kanssa, joka kuitenkin julistaa avioliiton juoneksi ja hylkää hänet. Isä hylkää hänet ja kertoo, ettei halua enää koskaan nähdä häntä. Hän huomaa olevansa raskaana ja synnyttää lapsen. Köyhyyteen ajautuneena hän muuttaa vauvansa kanssa täysihoitolaan ja kamppailee maksaakseen vauvan perustarpeet. Tietämättä, että hänen Teksasissa asuva isoisänsä on kuollut ja jättänyt hänelle 100 000 dollarin omaisuuden, epätoivoinen Nasa pukeutuu prostituoiduksi ja kiertelee naapurustossa toivoen saavansa nopeasti rahaa ostaakseen lääkkeitä lapselleen. Hänen ollessaan ulkona juopunut räkänokka pudottaa tulitikun ja sytyttää rakennuksen vahingossa tuleen. Nasan lapsi kuolee tulipalossa. Kuultuaan äitinsä kuolevan hän kiiruhtaa kotiin Teksasiin. Siellä hän saa tietää olevansa niin sanottu puoliverinen, puoliksi valkoinen ja puoliksi intiaani. Väitetään, että tämä selittää, miksi hän on aina ollut kesyttämätön ja villi. Tämä tieto hänen sukujuuristaan antaisi hänelle oletettavasti mahdollisuuden onneen komean nuoren intiaanin, Moonglow Gilbert Rolandin, pitkäaikaisen ystävän, joka on salaa rakastanut häntä, sylissä.</w:t>
      </w:r>
    </w:p>
    <w:p>
      <w:r>
        <w:rPr>
          <w:b/>
        </w:rPr>
        <w:t xml:space="preserve">Esimerkki 1.2304</w:t>
      </w:r>
    </w:p>
    <w:p>
      <w:r>
        <w:t xml:space="preserve">Fakta1: alue lähellä South Seas on nimeltään Tame Head, Fakta2: paha taikuri nimeltä Shan Chien-mi, Fakta3: Shan Chien-mi saada suuri amont kultaa heiltä palkkioksi, Fakta4: Xu Nuo alkaa uusi romanttinen suhde rikas leski nimeltä, Fakta5: Shan Jianmi käyttäen Tame Head rakkauden</w:t>
      </w:r>
    </w:p>
    <w:p>
      <w:r>
        <w:rPr>
          <w:b/>
        </w:rPr>
        <w:t xml:space="preserve">Tulos</w:t>
      </w:r>
    </w:p>
    <w:p>
      <w:r>
        <w:t xml:space="preserve">Tämä elokuva kertoo mustasta magiasta Etelä-Seasissa sijaitsevalta alueelta, jonka nimi on Tame Head. Siellä on paha taikuri, jonka nimi on Shan Chienmi. Hän asuu metsässä ja ihmiset, jotka haluavat kostaa viholliselleen, tulevat tänne ja pyytävät häntä tappamaan vihollisensa. Silloin Shan Chienmi saa heiltä palkkioksi suuren määrän kultaa. Samaan aikaan mestari Fu Yong, kiltti taikuri, huomaa, että Shan Chienmi tekee jotain epämoraalista, joten hän aikoo tuhota tämän pahan taikurin. Xu Nuo ja hänen morsiamensa Chuying ovat todella rakastuneita toisiinsa, ja lopulta he päättävät mennä naimisiin. Hääpäivänä Xu Nuo kuitenkin yllättäen jättää morsiamensa ja aloittaa uuden romanttisen suhteen rikkaan leskirouvan Luo Yinin kanssa. Itse asiassa Luo Yin on aina pitänyt Xu Nuoa silmällä, joten hän pyytää Shan Jianmia käyttämään rakkauden kesyttävää päätä, jotta Xu Nuo voisi alitajuisesti rakastua häneen. Sitten Luo Yinin ilkeä tavoite on ilmeisesti saavutettu, mutta tämä nainen ei ole vieläkään tyytyväinen. Hän haluaa viattoman morsiamen kuolevan. Niinpä Shan Jianmi käyttää kuoleman kesyä päätä saadakseen Quyingin kärsimään parantumattomasta sairaudesta. Onneksi Chuyingin ystävä pyytää mestari Fu Yongilta apua. Ystävällinen taikuri onnistuu pelastamaan Chuyingin. Sitten mestari Fu Yong löytää Xu Nuon lesken talosta ja rikkoo rakkauden kesytetyn pään. Sen jälkeen hän taistelee Shan Jianmin kanssa ja lopulta tappaa hänet ja lesken.</w:t>
      </w:r>
    </w:p>
    <w:p>
      <w:r>
        <w:rPr>
          <w:b/>
        </w:rPr>
        <w:t xml:space="preserve">Esimerkki 1.2305</w:t>
      </w:r>
    </w:p>
    <w:p>
      <w:r>
        <w:t xml:space="preserve">Fakta1: Fakta2: Fakta3: jonka haamu paljastaa syyt kuoleman rakkausasiat, Fakta4: Ma tulee Gopalin ruumiiseen, Fakta5: Sarojini soitti Gopalin suloista sydäntä.</w:t>
      </w:r>
    </w:p>
    <w:p>
      <w:r>
        <w:rPr>
          <w:b/>
        </w:rPr>
        <w:t xml:space="preserve">Tulos</w:t>
      </w:r>
    </w:p>
    <w:p>
      <w:r>
        <w:t xml:space="preserve">Kaksosveljekset MadhavanMadhu ja GopalS. Balachander. Madhu opiskelee korkeakoulussa Lontoossa ja Gopal pyörittää musiikki-instrumenttikauppaa Chennaissa. Madhu tapettiin Lontoossa rakkausasioiden takia, jonka haamu palaa hänen kotiinsa ja paljastaa kuolemansa syyt. Madhu näkyi vain kaksoisveljelleen Gopalille. Kun Gopal tavaa sanan Ma, kuka astuu Gopalin ruumiiseen ja miten Gopal lähtee kostamaan Madhun murhaa täyttää loput kiekot. Kumari Rajam näytteli Madhun paria ja kun taas Sarojini näytteli Gopalin suloista sydäntä.</w:t>
      </w:r>
    </w:p>
    <w:p>
      <w:r>
        <w:rPr>
          <w:b/>
        </w:rPr>
        <w:t xml:space="preserve">Esimerkki 1.2306</w:t>
      </w:r>
    </w:p>
    <w:p>
      <w:r>
        <w:t xml:space="preserve">Fakta1: Fakta2: urakoitsija ajaa kuorma-autolla töihin, Fakta3: asianajaja Iqbal Hussain ja vaimo olivat lähteneet Intiasta vastaperustettuun Pakistaniin, Fakta4: pikkupoika jätettiin odottamattomien olosuhteiden vuoksi, Fakta5: Razia ja Iqbal tulevat Intiaan etsimään poikaa.</w:t>
      </w:r>
    </w:p>
    <w:p>
      <w:r>
        <w:rPr>
          <w:b/>
        </w:rPr>
        <w:t xml:space="preserve">Tulos</w:t>
      </w:r>
    </w:p>
    <w:p>
      <w:r>
        <w:t xml:space="preserve">Geeta Nalini Jaywant ja Kishan Chandan Kumar ovat onnellisesti naimisissa ja odottavat ensimmäistä lastaan. Kishan työskentelee urakoitsijan, Thomasin, kanssa ja ajaa kuorma-autolla töihin. Eräänä päivänä hän joutuu onnettomuuteen ja kuolee. Suru saa Geetan menettämään lapsensa. Geeta on lohduton, ja hänen veljensä Sewakram Radha Kishan yrittää parhaansa mukaan auttaa Geetaa suremaan ja käsittelemään surua. Hän löytää hylätyn pikkulapsen ja tuo hänet Geetan luo toivoen, että Geetan äidinvaistot lievittävät hänen tuskaansa. On vuosi 1947, ja yhteisölliset mellakat ovat levinneet koko kaupunkiin. Asianajaja Iqbal Hussain Rajendra Kumar ja hänen vaimonsa Razia Nanda olivat lähteneet Intiasta vastaperustettuun Pakistaniin, mutta odottamattomien olosuhteiden vuoksi heidän pikkupoikansa jäi sinne. Viisi vuotta kadonneen poikansa vuoksi tuskaillut Razia ja Iqbal palasivat Intiaan etsimään poikaansa. Lopulta he jäljittävät hänet Geetan luo. Poika ja äiti kieltäytyvät eroamasta, mutta Geetan on pakko luopua pojasta. Razia ei pysty näkemään, millaista kurjuutta eroaminen aiheuttaa hänen pojalleen ja Geetalle. Hän tekee lopullisen uhrauksen ja palaa miehensä kanssa Pakistaniin, kun poika on jäänyt Geetan kanssa Intiaan.</w:t>
      </w:r>
    </w:p>
    <w:p>
      <w:r>
        <w:rPr>
          <w:b/>
        </w:rPr>
        <w:t xml:space="preserve">Esimerkki 1.2307</w:t>
      </w:r>
    </w:p>
    <w:p>
      <w:r>
        <w:t xml:space="preserve">Fakta1: Fakta2: Katy Donald Schoensteinin tyttöystävä painostaa häntä tekemään jotain jatkuvasti elämässään: Fakta3: Deltat tuovat Otis Dayn ja Knightsin tarjoamaan elävää musiikkia, Fakta4: Wormer järjestää kenguruoikeudenkäynnin vaimon eskapadeista ja pormestarin uhkauksesta henkilökohtaisella väkivallalla, Fakta5: Saukko herättää myötätuntoa esiintymällä nuoren naisen sulhasena collegessa.</w:t>
      </w:r>
    </w:p>
    <w:p>
      <w:r>
        <w:rPr>
          <w:b/>
        </w:rPr>
        <w:t xml:space="preserve">Tulos</w:t>
      </w:r>
    </w:p>
    <w:p>
      <w:r>
        <w:t xml:space="preserve">Vuonna 1962 Faber Collegen fuksit Lawrence Larry Kroger ja Kent Dorfman pyrkivät liittymään veljeskuntaan. He eivät sovi arvostetun Omega Theta Pi -talon juhliin, joten he vierailevat viereisessä Delta Tau Chi -talossa, jossa Kent on perillinen, jota ei voida hylätä, koska hänen veljensä on ollut jäsen. John Bluto Blutarsky toivottaa heidät tervetulleiksi väittäen, että he tarvitsevat jäsenmaksua, ja he tapaavat muita Deltoja, kuten motoristi Daniel Simpson DDay Dayn, chapterin puheenjohtajan Robert Hooverin, naistenmiehen Eric Otter Strattonin ja Ottersin parhaan ystävän Donald Boon Schoensteinin, jonka tyttöystävä Katy painostaa häntä jatkuvasti lopettamaan juomisen Deltojen kanssa ja tekemään jotain elämässään. Deltan kersantti Bluto kutsuu Larryn ja Kentin jäseniksi ja antaa heille veljeskunnan nimet Pinto ja Kampela. Collegen dekaani Vernon Wormer haluaa erottaa Deltat, jotka ovat jo ehdonalaisessa, joten hän vetoaa hätätilavaltuuksiinsa ja asettaa veljeskunnan kaksoissalaiselle ehdonalaiselle useiden kampuksen käytösrikkomusten ja heidän surkean akateemisen asemansa vuoksi. Hän kehottaa puhdaslinjaista, omahyväistä Omegan puheenjohtajaa Greg Marmalardia etsimään keinon, jolla hän voi poistaa Deltat kampukselta. Erilaiset välikohtaukset, kuten Omegan jäsenelle ja ROTC-kadettikomentaja Douglas Neidermeyerille kuuluvan hevosen vahingossa tapahtuva kuolemantapaus ja Saukon yritys seurustella Marmalardin tyttöystävän kanssa, lisäävät entisestään dekaanin ja Omegan vihamielisyyttä Deltoja kohtaan. Bluto ja DDay varastavat tulevan kokeen vastaukset roskiksesta tietämättä, että Omegat ovat laittaneet väärennetyt vastaukset heidän löydettäväkseen. Deltat reputtavat kokeessa, ja heidän arvosanojensa keskiarvot laskevat niin alas, että Wormer kertoo heille tarvitsevansa enää yhden tapauksen peruuttaakseen heidän toimilupansa. Piristääkseen itseään Deltat järjestävät toga-bileet ja kutsuvat Otis Dayn ja Knightsin tarjoamaan elävää musiikkia. Wormerin vaimo osallistuu Otterin kutsusta ja harrastaa seksiä tämän kanssa. Pinto seurustelee Cloretten kanssa, jonka hän tapasi supermarketissa. He pussailevat, mutta eivät harrasta seksiä, koska tyttö sammuu humalassa. Pinto vie tytön kotiin ostoskärryissä ja saa myöhemmin selville, että tyttö on pormestarin tytär. Wormer on raivoissaan vaimonsa eskapadeista ja pormestarin uhkauksesta henkilökohtaisella väkivallalla, ja hän järjestää kenguruoikeudenkäynnin ja peruuttaa Deltan peruskirjan. Saadakseen ajatukset muualle Saukko, Boon, Kampela ja Pinto lähtevät automatkalle. Saukko onnistuu poimimaan Emily Dickinson Collegesta neljä nuorta naista seurustelukumppaneiksi itselleen ja Deltan veljille. Hän hankkii sympatiaa esiintymällä hiljattain uunin räjähdyksessä kuolleen nuoren naisen sulhasena. He pysähtyvät roadhouse-baariin, jossa esiintyy Days-yhtye, eivätkä tajua, että baarissa on yksinomaan afroamerikkalaisia asiakkaita. Pari kookasta asiakasta pelottelee Deltat, ja he poistuvat nopeasti, rikkovat Flounderin lainaaman auton ja jättävät seuralaisensa taakseen. Marmalard ja muut Omegat houkuttelevat Otterin motelliin ja pahoinpitelevät hänet uskoen, että Otterilla on suhde Marmalardin tyttöystävän Mandyn kanssa. Deltojen arvosanat ovat niin huonot, että hurmioitunut Wormer karkottaa heidät kaikki, koska hän on jo ilmoittanut paikallisille kutsuntalautakunnille, että he ovat nyt kelpoisia asepalvelukseen. Kampela järkyttyy uutisesta niin pahasti, että hän oksentaa Wormerin päälle. Deltat ovat epätoivoisia, mutta Bluto saa heidät liikkeelle kiihkeällä, joskin historiallisesti epätarkalla puheella Oliko se ohi, kun saksalaiset pommittivat Pearl Harboria? Ei helvetissä, ja niinpä he päättävät ryhtyä toimiin Wormeria, Omegoita ja yliopistoa vastaan. He muuttavat Floundersin vaurioituneen auton panssaroiduksi ajoneuvoksi ja piilottavat sen kakunmuotoisen irrottautumisvaunun sisään livahtaakseen vuotuiseen tanssiaisparaatiin. Samalla kun he tekevät tuhoa tapahtumassa, useiden opiskelijoiden päähenkilöiden tulevaisuus paljastuu freezeframe-tarrojen avulla. Useimmista Deltoista tulee kunnioitettavia ammattilaisia, kun taas heidän vastustajansa kärsivät vähemmän onnekkaista lopputulosta.</w:t>
      </w:r>
    </w:p>
    <w:p>
      <w:r>
        <w:rPr>
          <w:b/>
        </w:rPr>
        <w:t xml:space="preserve">Esimerkki 1.2308</w:t>
      </w:r>
    </w:p>
    <w:p>
      <w:r>
        <w:t xml:space="preserve">Fakta1: Fakta2: Jean Thatcher on loukkaantunut auto-onnettomuudessa: Fakta3: Vollin paljastaa isälle kasvavan rakkautensa Jeaniin, Fakta4: Tuomari estää häntä suhteesta, Fakta5: Vollin ampuu Batemanin.</w:t>
      </w:r>
    </w:p>
    <w:p>
      <w:r>
        <w:rPr>
          <w:b/>
        </w:rPr>
        <w:t xml:space="preserve">Tulos</w:t>
      </w:r>
    </w:p>
    <w:p>
      <w:r>
        <w:t xml:space="preserve">Kun Jean Thatcher Ware on loukkaantunut auto-onnettomuudessa, hänen isänsä, tuomari Thatcher Hinds ja kaunotar Jerry Matthews rukoilevat eläkkeellä olevaa kirurgi tohtori Richard Vollin Lugosia suorittamaan herkän leikkauksen, joka palauttaa hänen terveytensä. Vollin suostuu ja onnistuu; hän ystävystyy temperamenttisen ja kiitollisen Jeanin kanssa ja paljastaa samalla intohimonsa kaikkeen Edgar Allan Poeen liittyvään, mukaan lukien kotitekoisen kokoelmansa Poen teoksista inspiroituneita kidutuslaitteita, kuten kuoppa, heiluri, jossa on puolikuun muotoinen partakone, kutistushuone jne., ja tunnistaa korpin talismaanikseen. Kun Vollin paljastaa kasvavan rakkautensa Jeaniin tämän isälle, tuomari lannistaa hänet nopeasti suhteesta. Suuttuneena Vollin hautoo suunnitelman, kun pakoileva murhaaja Edmond Bateman Karloff tulee hänen kotiinsa pyytämään uusia kasvoja, jotta hän voisi elää nimettömänä. Vollin myöntää, ettei ole plastiikkakirurgi, mutta sanoo voivansa auttaa Batemania ja pyytää tätä auttamaan kostamaan Thatchereille, mistä tämä kieltäytyy. Bateman selittää, että hänen mielestään hänen epäsosiaalinen käytöksensä johtuu siitä, että häntä on haukuttu rumaksi koko hänen elämänsä ajan, ja hän toivoo, että uudet kasvot antaisivat hänelle mahdollisuuden lopettaa sen. Vollin suorittaa leikkauksen, mutta sen sijaan hän muuttaa Batemanin epämuodostuneeksi hirviöksi ja lupaa leikata Batemanin uudelleen vasta, kun Vollinin kosto on suoritettu. Bateman suostuu lopulta vastahakoisesti. Vollin järjestää illalliskutsut, joiden vieraina ovat Jean, Jerry ja tuomari. Vieraat joutuvat yksi kerrallaan Poeinin innoittamiin ansoihin. Lopulta Vollin ampuu Batemanin pelastaessaan Jeanin ja Jerryn, mutta heittää Vollinin kutistushuoneeseen, jossa tämä kuolee, ja vieraat pääsevät pakoon.</w:t>
      </w:r>
    </w:p>
    <w:p>
      <w:r>
        <w:rPr>
          <w:b/>
        </w:rPr>
        <w:t xml:space="preserve">Esimerkki 1.2309</w:t>
      </w:r>
    </w:p>
    <w:p>
      <w:r>
        <w:t xml:space="preserve">Fakta1: Fakta2: kansallinen skandaali, joka johti Bellan keskeyttämiseen ICCA:sta, Fakta3: Fuksi Emily aloittaa college-uransa toivoen voivansa seurata Katherinen jalanjälkiä olemalla Bella, Fakta4: Das Sound Machine on korvannut Bellan voittokiertueella, Fakta5: Emily menee Bellan sisarkuntataloon koe-esiintymään, koska hän on poissa koe-esiintymisistä.</w:t>
      </w:r>
    </w:p>
    <w:p>
      <w:r>
        <w:rPr>
          <w:b/>
        </w:rPr>
        <w:t xml:space="preserve">Tulos</w:t>
      </w:r>
    </w:p>
    <w:p>
      <w:r>
        <w:t xml:space="preserve">Kolme vuotta edellisen kilpailun voittamisen jälkeen Barden Bellas -joukkuetta johtavat nyt Beca Mitchell ja kolminkertainen superseniori Chloe Beale. Bellas on tullut ICCA:n mestariksi jokaisena näistä kolmesta vuodesta. Ryhmä joutuu kuitenkin mukaan kansalliseen skandaaliin, jota kutsutaan nimellä Muffgate, kun Fat Amyn housut repeävät vaatekaappihäiriön vuoksi presidentti Barack Obaman edessä, jolloin hänen sukuelimensä tulevat julkisuuteen, koska hänellä ei ollut alusvaatteita, mikä johtaa Bellasien hyllytykseen ICCA-kilpailuista. Beca tekee sopimuksen, jonka mukaan Bellat voidaan ottaa takaisin, jos he voittavat a cappellan maailmanmestaruuden. Fuksi Emily Junk aloittaa yliopistouransa toivoen voivansa seurata äitinsä Katherinesin jalanjälkiä Bellana. Orientaatiossa hän katsoo Treblemakersin a cappella -esityksen, jota nyt johtaa Becan poikaystävä Jesse Swanson. Benjamin Benji Applebaum, Jesses paras ystävä, kuulee Emilyn puhuvan, mikä johtaa siihen, että hän ihastuu Emilyyn. Bellat saavat tietää, että Das Sound Machine DSM, saksalainen voimayhtye, on korvannut Bellat voittokiertueellaan. Lisäksi Beca on aloittanut harjoittelun äänitysstudiossa, Residual Heatissa, mistä vain Jesse tietää. Emily menee Bellas-sororityn talolle koe-esiintymään, koska he ovat poissa koe-esiintymisistä. Kun hän laulaa keskeneräisen kappaleensa Flashlight, hän onnistuu liittymään Belloihin. Autonäyttelyssä, jossa ICCA-voittajien on määrä esiintyä, Bellat etsivät heidän korvaajaansa, DSM:ää, jota johtaa pelottava kaksikko Pieter Kramer ja Kommissar, jotka nauttivat ilosta pilkatakseen allgirl-ryhmää. Myöhemmin Bellat kutsutaan DSM:ää vastaan järjestettävään eksklusiiviseen riffiin. Mukana ovat myös Treblemakers, Tone Hangers, ryhmä entisiä Treblemakereita, mukaan lukien Bumper, ja Green Bay Packers. Bellat pääsevät kahden viimeisen joukkoon, mutta häviävät DSM:lle viimeisellä kierroksella, kun hermostunut Emily mokaa yrityksensä laulaa Flashlightia, joka on hänen alkuperäinen kappaleensa, joka ei kuulu oikeaan kategoriaan 90-luvun HipHop Jamz. Seuraavana päivänä lämmittelyssä Bellojen mahdollisuudet voittoon päättyvät katastrofiin, kun esitys sytyttää CynthiaRosan hiukset tuleen pyrotekniikan avulla. Jo ennen sitä John ja Gail kyseenalaistavat Bellojen identiteetin. Saadakseen takaisin harmonian ja synkronoinnin Chloe vie heidät entisen johtajan Aubrey Posenin johtamaan retriittiin. Beca aloittaa kiivaan väittelyn Chloen kanssa siitä, että hän on ainoa, joka ajattelee elämää Bellojen ulkopuolella ja Chloen pakkomielle voittaa maailmanmestaruus. Todistaakseen pomolleen, että hän osaa tuottaa musiikkia hyvin, Beca tarjoaa Emilylle mahdollisuutta tuottaa Flashlightia studiolla. Ryhmä tajuaa, että he eivät enää ole yhdessä ja saattavat lähteä omille teilleen valmistumisen jälkeen, ja palauttaa harmoniaa laulamalla Cups When Im Gone. Studiolla Emily ja Beca esittelevät kappaleensa Becas-pomolle, jolloin tämä osoittaa kateutta heidän lahjakkuudestaan ja odottaa innolla, että pääsee tuottamaan heidän kanssaan. Senior Bellat valmistuvat, ja he kaikki lähtevät Kööpenhaminaan maailmanfinaaliin, ja Jesse ja Benji kannustavat heitä. He esittävät harmonisoidun version Flashlight-kappaleesta Aubreyn, Katherinen ja muiden entisten Bellojen kanssa. Bellat voittavat mestaruuden ja korjaavat vaurioituneen perintönsä. Kun vanhemmat Bellat lähtevät Bardenista, he antavat Emilylle myöhästyneen kunnon vihkimisen, ja Fat Amy näyttää hänelle, miten tehdään viimeinen perinne: talon kastaminen liukumalla portaita alas. Lopputekstien puolivälissä Bumper esiintyy The Voice -ohjelmassa, valitsee valmentajakseen Christina Aguileran ja tekee tämän olon epämukavaksi antaessaan tälle oudon pitkän halauksen.</w:t>
      </w:r>
    </w:p>
    <w:p>
      <w:r>
        <w:rPr>
          <w:b/>
        </w:rPr>
        <w:t xml:space="preserve">Esimerkki 1.2310</w:t>
      </w:r>
    </w:p>
    <w:p>
      <w:r>
        <w:t xml:space="preserve">Fakta1: varakas seurapiirikaunotar nimitetään Yhdysvaltain suurlähettilääksi pikkuruiseen Lichtenburgin maahan, Fakta2: mikään hänen taustassaan ei anna hänelle pätevyyttä tehtävään, Fakta3: Adamsin saapuminen ei miellytä, Fakta4: Sebastian lähestyy Sallya Lichtenburgin ulkoministerin tyrmistykseksi, Fakta5: Lichtenburgin ulkoministeri haluaa maan olevan itsenäinen ja riippumaton.</w:t>
      </w:r>
    </w:p>
    <w:p>
      <w:r>
        <w:rPr>
          <w:b/>
        </w:rPr>
        <w:t xml:space="preserve">Tulos</w:t>
      </w:r>
    </w:p>
    <w:p>
      <w:r>
        <w:t xml:space="preserve">Washingtonin varakkaalla seurapiirikaunottarella Sally Adams Ethel Mermanilla on poliittisia suhteita, ja hänet nimitetään Yhdysvaltain suurlähettilääksi pikkuruiseen Lichtenburgin maahan, vaikka mikään hänen taustastaan ei oikeuta häntä tehtävään. Nuori toimittaja Kenneth Gibson Donald OConnor suostuttelee hänet mukaansa lehdistöattaseaksi. Lichtenburgin herttuakunnassa suurlähettiläs Adamsin tulo ei miellytä joitakin, erityisesti latausneitokaista Pemberton Maxwellia Billy De Wolfea, jota ärsyttää moni asia, muun muassa Adamsin vaatimus siitä, että häntä puhutellaan rouvalla. Lichtenburgissa on kiireinen asia, sillä prinsessa Maria VeraEllen, suurherttua Otto Ludwig Stosselin ja suurherttuatar Sophie Lilia Skalan veljentytär, on menossa järjestettyyn avioliittoon naapurimaiden prinssi Hugo Helmut Dantinen kanssa, mutta hänellä ei ole riittäviä myötäjäisiä, jotta heidän liittonsa olisi molemmille osapuolille reilu kauppa. Koska pääministeri Sebastian Steven Geray tietää, että hänen tasavaltansa on kiinnostunut ulkomaanavusta, hän lähestyy Sallya pyytääkseen ystävältään presidentti Trumanilta 100 miljoonan lainaa, mikä on Lichtenburgin ulkoministerin, kenraali Constantine George Sandersin, joka haluaa maansa olevan itsenäinen ja riippumaton, tyrmistys. Sally huomaa tuntevansa vetoa Constantiniin, kun taas hattukaupassa sattumalta tavattuaan Kenneth on kehittänyt hyvin epäkäytännöllisen romanttisen kiinnostuksen prinsessa Mariaan, joka pitää häntä myös hurmaavana. Aikanaan Sally palaa kotiin Washingtoniin, jonne hän kuuluu. Eräässä seurapiiritapahtumassa hän ilahtuu kuullessaan, että Konstantin on vieraiden joukossa, mutta pettyy sitten kuullessaan, että Konstantin on tuonut mukanaan naisseuralaisen. Kaikille koituu kuitenkin onnellinen loppu, kun hänen seurustelukumppaninsa osoittautuu Mariaksi, joka on valmis menemään naimisiin Kennethin kanssa ja luopumaan kuninkaallisesta tittelistään. Myös Sallyn tulevaisuus Konstantinin kanssa näyttää varmalta.</w:t>
      </w:r>
    </w:p>
    <w:p>
      <w:r>
        <w:rPr>
          <w:b/>
        </w:rPr>
        <w:t xml:space="preserve">Esimerkki 1.2311</w:t>
      </w:r>
    </w:p>
    <w:p>
      <w:r>
        <w:t xml:space="preserve">Fakta1: Fakta2: olkapäävamma pakotti hänet eläkkeelle, Fakta3: Tommy Lee valittiin on joukkue, Fakta4: joukkue Valmennettu valmistautuu kohtaamaan pysäyttämätön ryhmä todellisia taistelulajien asiantuntijoita veteraani kouluttaja Frank Couzo, Fakta5: Amerikkalaiset pitkin on käsitellä henkilökohtaisia konflikteja ja tragedioita matka</w:t>
      </w:r>
    </w:p>
    <w:p>
      <w:r>
        <w:rPr>
          <w:b/>
        </w:rPr>
        <w:t xml:space="preserve">Tulos</w:t>
      </w:r>
    </w:p>
    <w:p>
      <w:r>
        <w:t xml:space="preserve">Alexander Grady, leskimies ja viisivuotiaan Walter-pojan isä, valitaan edustamaan Yhdysvaltoja kansainvälisessä kamppailulajiturnauksessa Korean joukkuetta vastaan huolimatta olkapäävammasta, joka kerran pakotti hänet eläkkeelle. Joukkueeseen valitaan myös Tommy Lee, mies, joka haluaa kostaa Team Korean jäsenelle veljensä kuoleman edellisen turnauksen aikana. Muuhun Team USA:han kuuluvat Travis Brickley, erittäin röyhkeä ja lyhytkasvuinen taistelija, Virgil Keller, uskovainen buddhalainen, ja Sonny Grasso, Detroitista kotoisin oleva katutaistelija. Veteraanivalmentaja Frank Couzon valmentama joukkue valmistautuu kohtaamaan pysäyttämättömän joukon todellisia kamppailulajien asiantuntijoita. Heidän voittomahdollisuutensa ovat käytännössä olemattomat, sillä korealaiset harjoittelevat koko vuoden ja heidät tunnetaan lajin parhaimmistona. Matkan varrella amerikkalaiset joutuvat käsittelemään henkilökohtaisia ristiriitojaan ja tragedioitaan, ennen kuin heistä tulee joukkue. Kun turnaus alkaa, Virgil ja Sonny jäävät korealaisvastustajiensa jalkoihin. Travis tekee parhaansa psyykatakseen joukkuetta räväkällä asenteellaan, joka johtaa äkkikuolemaan johtavaan tasapelihaasteeseen vastustajansa kanssa. Couzo kutsuu Alexin perheen motivoimaan häntä voittoon, mutta hänen olkapäänsä loukkaantuu kuitenkin vakavasti uudelleen ottelun aikana. Luovuttamisen sijaan hän pyytää Tommya laittamaan olkapään takaisin paikalleen ja jatkaa ottelua yhdellä kädellä, jolloin hän lopulta voittaa vastustajansa. Lopuksi Tommy kohtaa korealaisen joukkueen kapteenin Dae Hanin, joka on vastuussa hänen veljensä kuolemasta. Hitaan alun jälkeen Tommy saa yliotteen ja tekee sarjan liikkeitä, jotka pakottavat Dae Hanin pelkästään puolustuskannalle. Ottelun lähestyessä loppuaan Tommy on tuonut amerikkalaisen joukkueen kahden pisteen päähän suorasta voitosta. Tommy valmistautuu kostonhaluisena lopettamaan ottelun, mutta kun hän tajuaa, että pahoinpidelty Dae Han ei todennäköisesti selviäisi hyökkäyksestä, Couzo käskee Tommya pysähtymään, mikä pelastaa Dae Hanin hengen, mutta menettää voiton ajan umpeutuessa. Couzo lohduttaa Tommya sen jälkeen ja sanoo hänelle: "Voitit ottelun, älä koskaan unohda sitä. Mitaliseremoniassa Dae Han lähestyy Tommya ja kehuu häntä kunniallisesta teosta. Sitten hän pyytää anteeksi Tommyn veljen kuolemaa ja tarjoaa vastineeksi itseään veljeksi Tommylle. Tommy hyväksyy sen, ja Dae Han ojentaa hänelle mitalinsa ennen kuin miehet syleilevät toisiaan. Muut Korean joukkueen jäsenet tekevät samoin ja luovuttavat mitalinsa amerikkalaisille vastustajilleen.</w:t>
      </w:r>
    </w:p>
    <w:p>
      <w:r>
        <w:rPr>
          <w:b/>
        </w:rPr>
        <w:t xml:space="preserve">Esimerkki 1.2312</w:t>
      </w:r>
    </w:p>
    <w:p>
      <w:r>
        <w:t xml:space="preserve">Fakta1: Fakta2: isä putoaa kyydistä yrittäessään lohduttaa häntä, Fakta3: Nicki kuulee kommentteja, joissa häntä pidetään syyllisenä tapahtuneeseen ja jotka jättävät hänelle pysyvän syyllisyydentunteen, Fakta4: Anne on etsinyt lohtua useista nuoremmista rakastajistaan, Fakta5: likainen huijari saa elantonsa siitä, että hän tarttuu varakkaisiin vanhempiin naisiin ja huijaa heitä taloudellisesti ennen kuin siirtyy eteenpäin.</w:t>
      </w:r>
    </w:p>
    <w:p>
      <w:r>
        <w:rPr>
          <w:b/>
        </w:rPr>
        <w:t xml:space="preserve">Tulos</w:t>
      </w:r>
    </w:p>
    <w:p>
      <w:r>
        <w:t xml:space="preserve">Yhdeksänvuotias Nicki Johnson osallistuu tivoliin vanhempiensa kanssa. Hänen isänsä David Lodge vie hänet karuselliajelulle, jossa Nicki pelästyy. Kun isä yrittää lohduttaa Nickiä, hän putoaa kyydistä ja murskautuu kuoliaaksi kyydin koneiston alle. Tragedia jättää Nickille traumoja, varsinkin kun hän kuulee jälkikäteen kommentteja, joiden mukaan hän oli itse syypää tapahtuneeseen, ja jotka jättävät hänelle pysyvän syyllisyyden tunteen. Seitsemän vuotta myöhemmin Nicki Hinde on äitinsä luona asuva levoton ja sekava teini-ikäinen, jota vaivaavat painajaisunet ja jonka pakkomielle hevosiin ja ratsastukseen juontaa juurensa karusellikauhusta. Leskeksi jäätyään hänen äitinsä Anne Renee Asherson on vetäytynyt emotionaalisesti tyttärestään ja etsinyt lohtua useista nuoremmista rakastajistaan. Hänen viimeisin poikaystävänsä Harry Mower, jota Nicki inhoaa, on likainen huijari, joka saa elantonsa siitä, että hän tarttuu varakkaisiin vanhempiin naisiin ja huijaa heitä taloudellisesti ennen kuin siirtyy eteenpäin. Nicki on pitkälti oman onnensa nojassa, ja hän lintsaa usein koulusta ja viettää aikaa poikaystävänsä Peter Watermanin kanssa. Kun Nicki palaa eräänä päivänä ratsastustunnilta kotiin, hän jää yksin taloon Harryn kanssa. Mies yrittää vietellä hänet, ja kun tämä osoittautuu vastahakoiseksi, hän pilkkaa häntä sillä, että hänen rahastonsa on nyt hänen hallinnassaan. Syntyy kamppailu, jonka aikana Nicki puukottaa Harrya useita kertoja ja haavoittaa häntä vakavasti. Vaikeuksiensa vuoksi hänet lähetetään nuorille naisille, joilla on tunne-elämän ja käyttäytymisen ongelmia, tarkoitettuun tutkintavankilaan. Keskiluokkaisesta taustasta tuleva Nicki on häkeltynyt uudessa ympäristössä, jossa on suuri joukko kovia, rikollisia ja sopeutumattomia tyttöjä, joiden keskuudessa kiusaaminen ja väkivalta ovat arkipäivää. Hän yrittää pitää matalaa profiilia välttääkseen joutumasta uhriksi, mutta tilanne paranee, kun hän solmii epätodennäköisen ystävyyssuhteen lesbovankitoverinsa Sarah Lipmanin kanssa. Huolimatta Sarahin pelottavasta maineesta yhtenä korttelin kovimmista tytöistä, hänestä tulee Nickin epävirallinen suojelija. Ystävyyden kehittyessä Sarah paljastaa Nickille haavoittuvamman puolensa, ja he huomaavat, että heillä on paljon yhteistä siinä, miten he ovat päätyneet sinne, missä ovat. Sarah tekee selväksi, että hänen tunteensa Nickiä kohtaan menevät ystävyyttä pidemmälle, ja kaksikon välille kehittyy varovainen läheisyys. Sarah ja Nicki tekevät lopulta päätöksen karata yhdessä sen sijaan, että he joutuisivat mieluummin vankilaan. Pian tämän jälkeen Sarah pidätetään, mutta Nicki välttää kiinnioton ja onnistuu pääsemään Petersin asuntoon. Järkevä Peter yrittää vakuuttaa Nickille, että hän ei ole tehnyt itselleen palvelusta paetessaan ongelmiaan ja että pitkällä aikavälillä on parempi, että hän kohtaa ne palaamalla lastenkotiin. Nicki ei ole aluksi vakuuttunut, mutta tajuaa lopulta, että Peter on oikeassa. Hän suostuu siihen, että hänet ajetaan takaisin, mutta kohtalo puuttuu peliin ennen kuin he pääsevät matkaan.</w:t>
      </w:r>
    </w:p>
    <w:p>
      <w:r>
        <w:rPr>
          <w:b/>
        </w:rPr>
        <w:t xml:space="preserve">Esimerkki 1.2313</w:t>
      </w:r>
    </w:p>
    <w:p>
      <w:r>
        <w:t xml:space="preserve">Fakta1: Fakta2: onnelliset parhaat ystävät asuvat Newarkissa, Fakta3: Martin varastaa Joen auton avaimet ja lähtee, Fakta4: Joe ja Gus joutuvat työntämään venettä tietä pitkin, Fakta5: töyssy, jonka aikana vene irtoaa autosta ja lähtee kyydistä.</w:t>
      </w:r>
    </w:p>
    <w:p>
      <w:r>
        <w:rPr>
          <w:b/>
        </w:rPr>
        <w:t xml:space="preserve">Tulos</w:t>
      </w:r>
    </w:p>
    <w:p>
      <w:r>
        <w:t xml:space="preserve">Joe Waters Pesci ja Gus Green Glover ovat kömpelöitä mutta onnellisia parhaita ystäviä, jotka asuvat vaatimattomasti Newarkissa, New Jerseyssä ja ovat tunteneet toisensa lapsuudesta asti. He jakavat yhteisen kalastusharrastuksen ja voittavat oleskelun Floridan Evergladesissa kalastusta varten, mutta lupaavat palata kotiin ajoissa kiitospäiväksi. Matkalla he kuitenkin tapaavat baarissa pysähtyessään englantilaisen Martin Brimblen, joka huomaamattomasti varastaa Joen auton avaimet ja lähtee. Joe ja Gus joutuvat työntämään venettään tietä pitkin, kunnes heitä vastaan tulee kaksi naista, Rita Arquette ja Angie Whitfield, jotka ovat Martinin perässä ja tarjoavat heille kyydin. Ajon aikana vene irtoaa kolhun takia autosta, jolloin Joe ja Gus jäävät jälleen kerran jumiin, ja vene jää vahingossa junaan kiinni, joka vetää sen pois yhdessä oluen ja tarvikkeiden kanssa. Joe ja Gus liftaavat kahden miehen kyydissä, mutta matkalla he näkevät heidän autonsa huoltoasemalla ja tutkivat asiaa. Joe lähtee kohtaamaan Martinin vessassa, mutta perääntyy, kun hän näkee Martinin lataavan asetta. Joe ja Gus pakenevat huoltoasemalta autollaan ja löytävät kojelaudasta verisen veitsen. Joe ja Gus jäävät yöksi asuntovaunualueelle, ja katsoessaan televisiosta dokumenttia he saavat tietää, että Martin on itse asiassa Dekker Massey, etsintäkuulutettu rikollinen, joka on huijannut useilta naisilta heidän rikkautensa ja jonka oletetaan puukottaneen viimeisimmän uhrinsa kuoliaaksi ja piilottaneen hänen rahansa ja korunsa jonnekin. Juontajat tarjoavat palkkion Dekkerin kiinniottamisesta, ja Joe ja Gus päättävät luovuttaa veitsen kalastusretken jälkeen. Samaan aikaan Dekker alkaa metsästää Joeta ja Gusia. Asuntovaunualueen omistajan suosituksesta Joe ja Gus vierailevat Phil Beaslyn venetelakalla ja vuokraavat pikaveneen, mutta päätyvät rikkomaan lähes kaikki veneen vempaimet, menettävät veitsen ja tuhoavat vahingossa venetelakan. Järkyttyneinä he päättävät palata kotiin etuajassa, mutta renkaansa puhkeaa. Kun Joe hakee vararenkaan takakontista, hän löytää kartan, joka johtaa Dekkersin omaisuuteen. He varaavat huoneen läheisestä hotellista, ja illallista syödessään heidät löytävät Rita ja Angie, jotka kuulustelevat heitä Dekkeristä ja paljastavat, että he ovat hänen perässään, koska Ritan äiti oli yksi Dekkerin uhreista. Joe ja Gus lupaavat tuoda Dekkerin oikeuden eteen, mutta samana yönä Gus kävelee unissaan ja sytyttää hotellissa tulipalon, joka tuhoaa heidän sviittinsä ja kartan. He onnistuvat hädin tuskin pakenemaan huomaamatta, vaikka heidän autonsa hajoaa tiellä ja Joe saa salamaniskun, kun he yrittävät korjata sitä. Sen sijaan, että salama tappaisi hänet, se vahvistaa Joen muistia, ja hän pystyy johtamaan heidät luolaan, jonne Dekker piilotti omaisuutensa. Alligaattorin kanssa käydystä riidasta huolimatta he hakevat aarteen ja pakenevat, mutta Dekker käy heidän kimppuunsa. Aseella uhaten Dekker pakottaa heidät työntämään Joen auton suohon ja sitoo heidät seriffin toimistoon aikomuksenaan paeta maasta aarteen kanssa. Dekkerin lähdettyä Joen ja Gusin löytää ja vapauttaa heidän idolinsa Billy Catch Pool Nelson, ja he lähtevät pysäyttämään Dekkeriä. Pitkän takaa-ajon jälkeen Joe ja Gus löytävät Dekkerin hetkeä ennen hänen pakoaan lentokoneella, ottavat hänet kiinni ja luovuttavat hänet poliisille. Vaikka he lunastavat palkkiorahat, Joe ja Gus joutuvat käyttämään ne lähinnä matkan aikana aiheuttamiinsa vahinkoihin.</w:t>
      </w:r>
    </w:p>
    <w:p>
      <w:r>
        <w:rPr>
          <w:b/>
        </w:rPr>
        <w:t xml:space="preserve">Esimerkki 1.2314</w:t>
      </w:r>
    </w:p>
    <w:p>
      <w:r>
        <w:t xml:space="preserve">Fakta1: Brad Collins oli mukana kommunismissa New Yorkissa, Fakta2: Fakta3: pariskunta tapasi Christine Normanin palattuaan kotiin häämatkan jälkeen, Fakta4: Normanin käsketään lähentyä lankoaan Don Lowrya indoktrinoimalla hänet kommunistiseen maailmankatsomukseen, Fakta5: Travers on huolissaan siitä, että pieni määrä kommunisteja voisi vallata liiton.</w:t>
      </w:r>
    </w:p>
    <w:p>
      <w:r>
        <w:rPr>
          <w:b/>
        </w:rPr>
        <w:t xml:space="preserve">Tulos</w:t>
      </w:r>
    </w:p>
    <w:p>
      <w:r>
        <w:t xml:space="preserve">Brad Collins Ryan, San Franciscossa toimiva merenkulkupäällikkö, oikealta nimeltään Frank Johnson, joka nai hiljattain Nan Lowry Collins Laraine Dayn lyhyen seurustelun jälkeen, oli aikoinaan mukana kommunismissa New Yorkissa, kun hän oli ahtaajana laman aikana. Pian palattuaan kotiin häämatkansa jälkeen pariskunta tapaa Christine Norman Janis Carterin, Collinsin vanhan liekin. Nan inhoaa häntä heti. Collins joutuu kommunistisolun ja sen johtajan, Vanning Thomas Gomezin, kohteeksi, joka käskee hukuttaa väitetyn FBI:n ilmiantajan lyhyen kuulustelun jälkeen. Uhkailtuaan paljastaa Collinsin vastuun murhasta sekä tämän kommunistisen menneisyyden Vanning määrää johtajan sabotoimaan San Franciscon lahden merenkulkualaa vastustamalla ammattiliiton vaatimuksia työriidassa. Hän väittää, että kommunistisesta puolueesta eroaminen on mahdotonta. Samaan aikaan Norman, joka on katkera Collinssin aiemmasta hylkäämisestä, saa käskyn lähentyä lankoaan Don Lowry Agaria indoktrinoimalla hänet heidän kommunistiseen maailmankuvaansa. Norman kuitenkin rakastuu aidosti Lowryyn, ja Vanning väittää, ettei hänen ole tarkoitus olla niin tunteellinen. Collinsin ystävä ja Nanin entinen poikaystävä, ammattiyhdistysjohtaja Jim Travers Richard Rober ei voi ymmärtää, miksi Collinsin kanssa on tullut kohtuuton olla tekemisissä. Travers on huolissaan mahdollisuudesta, että liiton pieni määrä kommunisteja voisi ottaa liiton haltuunsa, ja hän epäilee Normania kommunistiksi tai ainakin kanssakulkijaksi. Hän keskustelee asiasta uuden kollegansa Lowryn kanssa. Lowry kiistää Normanin politiikan, sillä hänellä ei ilmeisesti ole vielä kommunistista ideologiaa tai tietoisuutta siitä, mistä hänen tulevan vaimonsa ystävät ovat poliittisesti lähtöisin. Hän tunnustaa, kun häntä kysytään, mutta Lowryn kieltäydyttyä hän näyttää miehelle valokuvan itsestään CollinsJohnsonin kanssa ja paljastaa tämän kommunistisen menneisyyden. Vanning keskeyttää heidät. Vihaisena Christinelle käskyjen rikkomisesta, hänen piti olla Seattlessa vielä kaksi päivää päivätyössään valokuvaajana, hän yrittää nojata Lowryyn, koska tämä pystyy nyt paljastamaan puolueen takaisin saaman vaikutusvallan Collinsiin. Lowry matkustaa Collinsin asunnolle kertoakseen heille, mitä hän on saanut tietää, mutta jää auton alle, jota ajaa kommunistitappaja J.T. Arnold Paul E. Burnsin ajama auto, joka oli tarkkaillut Collinsin kanssa aiempaa murhaa. Nan, jolle Norman on aiemmin ilmoittanut, että hänen veljensä on vaarassa, yrittää vakuuttaa miehelleen, ettei Lowryn tappo ollut onnettomuus. Mies teeskentelee, ettei ole vakuuttunut. Kohdatessaan Christinen Nanille kerrotaan hänen miehensä menneisyydestä, ja Christine valheellisesti, vaikka mies oli Arnoldin kanssa, ilmoittaa hänelle, että Bailey William Talman oli todennäköisesti vastuussa Lowryn kuolemasta. Kun Christine valmistelee itsemurhaviestiä, Vanning keskeyttää hänet, ja hän pitää tätä hyvänä ratkaisuna, mutta haluaa pitää politiikan poissa tästä ja tuhoaa Christinen tunnustuksen kommunistien osallisuudesta. On epäselvää, tekeekö Christine itsemurhan vai heitetäänkö hänet korkeasta ikkunasta ulos. Nan, joka aikoo kostaa, ystävystyy Baileyn kanssa tivolissa, jossa hänellä on laillinen työpaikka, ja lähtee hänen kanssaan. Palkkamurhaaja pelastuu, kun hänet tunnistetaan, ja Nan kidnapataan ja viedään Arnoldin varastoon piilotettuun paikalliseen kommunistien päämajaan. Collins jäljittää vaimonsa sinne, ja uhkaamalla Arnoldia aseella hän pääsee sisään. Ammuskelussa Bailey ja Vanning kuolevat ja Collins haavoittuu kuolettavasti. Viimeisinä hetkinään Nan sanoo yhä rakastavansa häntä.</w:t>
      </w:r>
    </w:p>
    <w:p>
      <w:r>
        <w:rPr>
          <w:b/>
        </w:rPr>
        <w:t xml:space="preserve">Esimerkki 1.2315</w:t>
      </w:r>
    </w:p>
    <w:p>
      <w:r>
        <w:t xml:space="preserve">Fakta1: elokuva alkaa fiktiivisen Daniel Defoen tarjouksella, Fakta2: Crusoe päätyy lähtee vuoden pakenee takaisin Mary, Fakta3: Mary yrittää tasoittaa suhteita Patrick 's perhe, Fakta4: muut miehistön jäsenet oli huuhtoutunut ympäröiville rannoille, Fakta5: vaara ja teho ampuma-aseiden lepakko sallii heidän alkaa kommunikoida</w:t>
      </w:r>
    </w:p>
    <w:p>
      <w:r>
        <w:rPr>
          <w:b/>
        </w:rPr>
        <w:t xml:space="preserve">Tulos</w:t>
      </w:r>
    </w:p>
    <w:p>
      <w:r>
        <w:t xml:space="preserve">Elokuvan alussa kuvitteelliselle Daniel Defoelle tarjotaan mahdollisuutta lukea erään merimiehen omaelämäkerta. Hän suostuu vastahakoisesti ja alkaa uppoutua kertomukseen. Robinson Crusoe Pierce Brosnan on skotlantilainen herrasmies, jolla on kokemusta kuninkaallisesta laivastosta ja Britannian armeijasta. Hän tappaa vahingossa elinikäisen ystävänsä Patrick Damian Lewisin kaksintaistelussa lapsuudenrakkaansa Maryn vuoksi. Patricksin veljekset saapuvat paikalle ja uhkaavat Crusoeta, mutta hänen sivullisensa onnistuu hankkimaan aikaa pakoon. Crusoe pakenee takaisin Maryn luokse ja päätyy myöhemmin lähtemään vuodeksi, jotta Mary voi yrittää tasoittaa suhteet Patricksin perheeseen. Crusoe liittyy kauppalaivastoon kuljettamaan erilaisia lasteja Tyynenmeren, Intian ja Atlantin satamien välillä. Hän kirjoittaa kapteenin käskystä aluksen matkoja, kunnes taifuuni haaksirikkouttaa hänet lähellä Uuden-Guinean rannikkoa. Ensimmäisenä päivänä saarella hän haudkaa muita miehistön jäseniä, jotka olivat huuhtoutuneet ympäröiville rannoille. Seuraavana päivänä hän suuntaa laivan luo, joka oli rantautunut riutalle. Hän pelastaa aluksesta työkaluja, tarvikkeita ja aseita. Crusoe vapauttaa myös kapteenin corgi Skipperin tarvikehuoneesta. Crusoe alkaa totuttautua saareen ja toivoo samalla ohikulkevaa eurooppalaista laivaa. Eräänä päivänä laiva vihdoin ilmestyy, mutta Crusoe huomaa sen liian myöhään pelastautuakseen. Crusoe päättää sopeutua saareen ja siirtyy sisämaahan, rakentaa suojaa ja kasvattaa ruokaa. Eräänä päivänä hän kuulee pahaenteisiä rumpuja ja ihmisääniä. Tutkiessaan ääniä hän huomaa, että läheiseltä saarelta kotoisin oleva heimo tekee ihmisuhreja. Kun kaksi vankia on uhrattu, Crusoe puuttuu tilanteeseen ampumalla aseensa, jolloin William Takakun esittämä kolmas vanki pääsee pakoon. Myöhemmin hän tapaa paenneen alkuasukkaan ja yrittää ystävystyä tämän kanssa. Kulttuuri- ja kielimuurit estävät häntä kommunikoimasta, ennen kuin joukko heimolaisia hyökkää heidän kimppuunsa. Hän näkee, kuinka alkuasukas leikkaa kukistetun vihollisen sydämen irti ja kutsuu häntä raakalaiseksi pakanaksi, ennen kuin hän pakenee suojaan ja valmistautuu puolustautumaan. Päiviä myöhemmin Crusoe joutuu alkuasukkaan asettamaan ansaan. Crusoe viestittää tuliaseidensa vaarallisuudesta ja voimasta lepakolle, jonka avulla he alkavat kommunikoida. Hän antaa miehelle nimen Perjantai ja kutsuu itseään Mestariksi. Puolessa vuodessa Perjantai on oppinut englannin kielen alkeet, mutta kun Crusoe yrittää käännyttää hänet kristinuskoon, Perjantai kieltäytyy ja siitä seuraa riita. Perjantai erottaa itsensä Crusoesta. Crusoe kaipaa seuraa ja yrittää tehdä rauhan Perjantain kanssa. Yhdessä he asettavat ansan alkuasukasheimolle, joka yritti aiemmin uhrata Perjantain. Perille päästyään Crusoe sytyttää sytytyslangan, joka johtaa ruutilastiin, mutta kippari lähtee sytytetyn sytytyslangan perään ja kuolee myös räjähdyksessä. Skipperin hautajaisissa Crusoe oppii arvostamaan syvemmin Perjantain uskontoa. Myöhemmin Crusoe päättää, että heidän on lähdettävä saarelta, koska alkuasukasheimo uhkaa hyökätä. Perjantai mainitsee kuulleensa Uudesta Britanniasta. Hän sanoo, ettei voi viedä Crusoeta kotisaarelleen, koska häntä pidetään kuolleena, koska hän oli uhri, eikä hän voi mennä Uuteen Britanniaan, koska eurooppalaiset orjuuttavat hänen kansaansa. Myöhemmin Perjantai saa tietää, että Master ei ole Crusoen oikea nimi, vaan orjuuden merkki, ja jättää jälleen kerran Crusoen, joka yrittää rakentaa kanootin päästäkseen itse Uuteen Britanniaan. Taifuuni saapuu, kun Crusoe on melkein saanut veneensä valmiiksi. Perjantai palaa ja hyväksyy sen, että Crusoe oli päättänyt olla tekemättä hänestä orjaa. Molemmat yrittävät pelastaa satonsa ja eläimistönsä, mutta taifuuni tuhoaa ne - samoin kuin Crusoen kanootin. Kaksikko asettaa ansoja puolustaakseen saarta, mutta odottaa kuolevansa puolustuksessa. Heimoväki saapuu paikalle sankoin joukoin. Crusoe ja Perjantai onnistuvat puolustamaan saarta, mutta Crusoe saa nuolen osuman. Perjantai päättää yrittää pelastaa Crusoen viemällä hänet kotisaarelleen. Perjantain heimo vangitsee Crusoen, koska he uskovat hänen tulleen orjuuttamaan ihmisiä. He pakottavat Crusoen taistelemaan perjantaita vastaan kuolemaan asti vapaudestaan. Säästettyään Perjantain, Perjantai on aikeissa antaa tappavan iskun, kun häneen osuu luoti. Mutta Crusoe suuttuu, koska Perjantai oli hänen ystävänsä. Eurooppalainen tiedusteluryhmä pelastaa Crusoen ja palauttaa hänet Skotlantiin, jossa hän saa jälleen yhteyden Maryyn.</w:t>
      </w:r>
    </w:p>
    <w:p>
      <w:r>
        <w:rPr>
          <w:b/>
        </w:rPr>
        <w:t xml:space="preserve">Esimerkki 1.2316</w:t>
      </w:r>
    </w:p>
    <w:p>
      <w:r>
        <w:t xml:space="preserve">Fakta1: Fakta2: Jesse kertoo hänelle kauniista asunnosta aivan Gramercy Parkin vieressä: Fakta3: Katie puhuu puhelimessa selviä asioita, Fakta4: kirjailijan ura ei tuota tarpeeksi rahaa New Yorkissa asumiseen, Fakta5: palaa takaisin antoi Laurenille samat syyt kuin Jesse.</w:t>
      </w:r>
    </w:p>
    <w:p>
      <w:r>
        <w:rPr>
          <w:b/>
        </w:rPr>
        <w:t xml:space="preserve">Tulos</w:t>
      </w:r>
    </w:p>
    <w:p>
      <w:r>
        <w:t xml:space="preserve">Poikaystävänsä jätettyä Laurenin hänellä ei ole varaa omaan asuntoon. Hänen vanha ystävänsä Jesse ilmoittaa hänelle kauniista asunnosta aivan Gramercy Parkin laidalla, mutta ei kerro, että hänen toinen ystävänsä Katie asuu siellä. Heidän ensimmäisenä opiskeluvuotenaan Lauren joutui viemään päihtyneen Katien kotiin veljeskunnan juhlista. Katie läikytti vahingossa omaa virtsaansa Laurenin päälle tyhjästä slushie-astiasta, ja hänet heitettiin saman tien ulos autosta. Vaikka he selvästi halveksivat toisiaan, he muuttavat vastentahtoisesti yhteen parempien vaihtoehtojen puutteessa. Eräänä yönä Lauren kuulee outoja ääniä Katien huoneesta. Hän uskoo, että hänen kimppuunsa hyökätään, avaa oven ja näkee Katien puhuvan puhelimessa seksuaalisuuteen liittyviä asioita. Katie selittää, ettei hänen kirjailijanuransa tuota hänelle tarpeeksi rahaa New Yorkissa asumiseen, joten hän tekee töitä puhelinseksioperaattorina. Lauren inhoaa kämppiksensä ammattia, mutta tekee ehdotuksia siitä, miten Katie voisi tienata enemmän rahaa. Kuluu useita viikkoja, ja Lauren menettää työpaikkansa kustannusyhtiössä, kun hänen pomonsa päättää jäädä eläkkeelle. Hän rohkaisee Katieta hankkimaan lankapuhelimen, 1900mmmhmmm, ja hänestä tulee Katien yritysjohtaja, kun he ryhtyvät yrittäjiksi, mikä on paljon tuottoisampaa. Muutamassa viikossa he tienaavat 12 000, josta Lauren saa 1⁄3, joka kasvaa, kun hänestä itsestään tulee puhelinoperaattori. Yrityksensä aikana heistä tulee läheisiä ystäviä. Koko elokuvan ajan Katie on puhunut Sean-nimisen toistuvaisasiakkaan kanssa, ja puheluissa ei ole enää niinkään kyse puhelinseksistä vaan enemmänkin toisiinsa tutustumisesta. He sopivat tapaamisesta, mutta mukana ovat Lauren ja Jesse, jotka ovat huolissaan siitä, että mies saattaa olla raiskaaja. Katien ja Seanin tavattuaan he kuitenkin huomaavat, että he sopivat hyvin yhteen, ja he alkavat aloittaa suhteen, joka jättää Katien ahdistuneeksi, kun paljastuu, että hän on neitsyt ja on valehdellut monta vuotta peitelläkseen epävarmuuttaan. Lauren saa haastattelun arvostetussa kustannusyhtiössä, joka oli aiemmin hylännyt hänet, ja Katie suostuttelee hänet haastatteluun, jotta hän voisi puhaltaa heidät pois. Kun Lauren kuitenkin pääsee haastatteluun ja myöntää, että hän on pyörittänyt puhelinseksiä koko kesän, hänelle tarjotaan työtä, sillä he uskovat, että hänellä on liiketoimintatietämystä. Pitkän aikavälin näkymistään huolestunut Lauren ottaa työn vastaan, mikä suututtaa Katien siinä määrin, että hän paljastaa heidän liiketoimintansa Laurensin konservatiivisille vanhemmille. Lauren muuttaa pois, ja tytöt lakkaavat puhumasta toisilleen. Laurin entinen poikaystävä Charlie palaa Italiasta ja ilmoittaa tehneensä virheen, kun hän erosi Laurista. Hän paljastaa, että hänellä oli intohimoinen rakkaussuhde tulisen italialaisnaisen kanssa, mutta jos hän aikoo menestyä liiketoiminnassaan, hän tarvitsee jonkun tylsän, ennalta-arvattavan ja yksinkertaisen - samat syyt, jotka hän esitti Laurenille, kun jätti hänet alun perin. Lauren puolustaa itseään ja jättää Charlien lopullisesti. Samaan aikaan Katie ja Sean päättävät harrastaa seksiä, ja rauhoittaakseen hermojaan he puhuvat puhelimessa maatessaan vierekkäin sängyssä. Kun he olivat lopettaneet, Katie on surullinen siitä, ettei hän voi jakaa tätä uutista Laurenin kanssa, jota hän rakastaa. Sean rohkaisee Katieta soittamaan Laurenille, ja he julistavat rakastavansa toisiaan. Lauren ja Katie soittavat molemmat toisilleen samaan aikaan, ja he käyvät puhelinkeskustelun, joka on täynnä tahattomia vihjailuja, ennen kuin he tapaavat toisensa kadulla ja halailevat.</w:t>
      </w:r>
    </w:p>
    <w:p>
      <w:r>
        <w:rPr>
          <w:b/>
        </w:rPr>
        <w:t xml:space="preserve">Esimerkki 1.2317</w:t>
      </w:r>
    </w:p>
    <w:p>
      <w:r>
        <w:t xml:space="preserve">Fakta1: hyväsydäminen Shehzada Jemenistä Kun tapaa nuoren kerjäläisen, joka jakaa hyväntekeväisyyttä, Fakta2: keiju on kironnut tytön, Fakta3: Gulnar palaa normaaliksi itsekseen, Fakta4: Hatim Tai lähtee matkalle yhdessä kumppaninsa Nazroo Dhobin kanssa, joka kohtaa merenalaisia merenneitoja merenalaisesta valtakunnasta, Fakta5: Hatimin on suoritettava tehtävä loppuun.</w:t>
      </w:r>
    </w:p>
    <w:p>
      <w:r>
        <w:rPr>
          <w:b/>
        </w:rPr>
        <w:t xml:space="preserve">Tulos</w:t>
      </w:r>
    </w:p>
    <w:p>
      <w:r>
        <w:t xml:space="preserve">Hyväntekeväisyyttä antaessaan Hatim Tai P. Jairaj, hyväsydäminen Jemenin shehzada-prinssi tapaa nuoren kerjäläisen, joka on rikas Shezada Munir. Munirin rakastama tyttö, Husn Bano, on kirottu keijun, Gulnar Pari Shakilan, toimesta niin, että jos hän menee naimisiin, hän muuttuu kiveksi, koska hänen isänsä Saudagar-kauppias Bardozs on lähestynyt Gulnaria ei-toivotusti. Kirouksen päätyttyä Gulnar itse muuttuu kivipatsaaksi, koska ihmiskäsi on koskettanut häntä. Isä on katuvainen ja on yrittänyt hankkia kaikkialta viisaita miehiä löytääkseen ulospääsyn tästä ahdingosta. Seinään on kirjoitettu seitsemän kysymystä, ja kun kaikkiin löytyy vastaukset, kirous poistuu ja Gulnarkin palaa normaaliksi. Hatim Tai suostuu tehtävään ja saa aikaan lupauksen Munirin ja Husn Banon avioliitosta. Bardoz suostuu lupaukseen ja pitää Munirin mukanaan. Hatim Tai lähtee seuralaisensa Nazroo Dhobin kanssa matkalle, jossa he kohtaavat merenalaisen valtakunnan merenneitoja ja pystyvät vastaamaan ensimmäiseen kysymykseen. He käyvät läpi useita samanlaisia seikkailuja ja tapaavat Gulnar parin kaksoissisaren Husna Pari Shakilan, joka auttaa heitä. Hatim Tai ja Husna Pari rakastuvat, mutta avioliitto voi tapahtua vain, jos Husna luopuu siivistään. He joutuvat kuitenkin odottamaan, sillä Hatim joutuu suorittamaan tehtävänsä loppuun ja Husnan isän on suostuttava. Lopulta kaikki kysymykset ja muutamat muut seikkailut saavat vastauksen, ja Gulnar palaa normaaliin muotoonsa. Husnan isä antaa Hatimille luvan mennä naimisiin Husnan kanssa ja myös Munir ja Husan Bano menevät naimisiin.</w:t>
      </w:r>
    </w:p>
    <w:p>
      <w:r>
        <w:rPr>
          <w:b/>
        </w:rPr>
        <w:t xml:space="preserve">Esimerkki 1.2318</w:t>
      </w:r>
    </w:p>
    <w:p>
      <w:r>
        <w:t xml:space="preserve">Fakta1: Fakta2: Herman on perinyt nimitys Lord of Manor lordi Munster, Fakta3: Isoisä on salakuljetettava Britannian maahanmuutto- ja tullin läpi, Fakta4: Grace ja Freddie yrittävät estää häntä voittamasta kilpailua laatimalla juonen hänen tappamisekseen, Fakta5: Lady Effigie lähetetään Shroudshiren poliisiasemalle hovimestarin kanssa Lilyn ja Eddien toimesta.</w:t>
      </w:r>
    </w:p>
    <w:p>
      <w:r>
        <w:rPr>
          <w:b/>
        </w:rPr>
        <w:t xml:space="preserve">Tulos</w:t>
      </w:r>
    </w:p>
    <w:p>
      <w:r>
        <w:t xml:space="preserve">Herman Munster Fred Gwynne ja hänen vaimonsa Lily Yvonne De Carlo saavat Cavanaugh Munsterin testamentista tietää, että he ovat perineet englantilaisen kartanon nimeltä Munster Hall Shroudshiressä, Englannissa, ja että Herman on perinyt nimityksen kartanon herra lordi Munster. Perhe nousee kuuluisan amerikkalaisen transatlanttisen matkustajalaivan SS United Statesin viimeisinä vuosina Englantiin. Herman tulee merisairaaksi, Marilyn Debbie Watson, joka korvaa tv-sarjan alkuperäisen pelaajan Pat Priestin kiistanalaisessa siirrossa, kohtaa uuden rakkauden ja kosijan Roger Moresby Robert Pine. Isoisä Al Lewis muuttuu harmaaksi sudeksi nautittuaan vahingossa susipilleriä. Ukki on pujotettava Britannian maahanmuutto- ja tullilaitoksen läpi. Serkukset Grace Jeanne Arnold ja Freddie TerryThomas ovat raivoissaan siitä, että amerikkalaiset Munsterit saavat kartanon ja että Hermanista tulee Freddien sijaan lordi Munster. Grace ja Freddie yrittävät Lady Effigie Hermione Gingoldin avulla päästä eroon Munstereista, jotta kartano voisi olla heidän. Amerikkalainen Munsterin pariskunta tuntee olonsa kotoisaksi, kun Hermansin englantilaiset sukulaiset yrittävät pelotella heitä. Freddie naamioituu aaveeksi, mutta huutaa ja juoksee karkuun kohdatessaan Hermanin. Ukki hiipii sängystä saadakseen selville Munster Hallin salaisuuden: kellarissa on käynnissä väärennösoperaatio. Myöhemmin Herman osallistuu kilpailuun ajamalla isoisän erikoisvalmisteista dragsteria, DRAGULAa. Grace ja Freddie yrittävät estää Hermanin voiton juonimalla hänet hengiltä. Herman voittaa kisan Lilyn avulla. Brittiläiset Munsterit ja heidän hovimestarinsa Cruikshank John Carradine paljastuvat ja poliisiviranomaiset ottavat heidät kiinni. Herman vangitsee Freddien ja Gracen heittämällä renkaita heidän päälleen. Lady Effigie joutuu hovimestarinsa kanssa Shroudshiresin poliisiasemalle Lilyn ja Eddie Butch Patrickin toimesta. Herman ja hänen perheensä lahjoittavat tontin ja Munster Hallin kaupungille historiallisen suojelun vuoksi. Roger ja Marilyn tapaavat toisensa ja toivovat näkevänsä toisensa uudelleen. Herman ja hänen perheensä lähtevät amerikkalaiseen kotiinsa.</w:t>
      </w:r>
    </w:p>
    <w:p>
      <w:r>
        <w:rPr>
          <w:b/>
        </w:rPr>
        <w:t xml:space="preserve">Esimerkki 1.2319</w:t>
      </w:r>
    </w:p>
    <w:p>
      <w:r>
        <w:t xml:space="preserve">Fakta1: sotilastiedusteluyksikkö rekrytoi saksalaisia sotavankeja vakoilemaan entisiä tovereitaan, Fakta2: Happy On on nuori idealisti toinen käsi, Fakta3: vapaaehtoinen On vakoilemaan toinen käsi nuori idealisti, Fakta4: fanaattinen vankitoveri tappaa ystävänsä, koska hän epäili sodan lopputulosta, Fakta5: Devliniä epäillään sen jälkeen, kun hän palaa viimeisestä tehtävästä ilman joukkuetoveriaan.</w:t>
      </w:r>
    </w:p>
    <w:p>
      <w:r>
        <w:rPr>
          <w:b/>
        </w:rPr>
        <w:t xml:space="preserve">Tulos</w:t>
      </w:r>
    </w:p>
    <w:p>
      <w:r>
        <w:t xml:space="preserve">Vuoden 1944 lopulla on selvää, että saksalaiset häviävät sodan. Amerikkalainen eversti Devlin Gary Merrill johtaa sotilastiedusteluyksikköä, joka värvää saksalaisia sotavankeja vakoilemaan entisiä tovereitaan. Tiikeri Hans Christian Blech, kyyninen, vanhempi varas ja ekskursiomies, on valmis työskentelemään voittajan puolella. Happy Oskar Werner taas on nuori idealisti, joka ilmoittautuu vapaaehtoiseksi vakoilijaksi sen jälkeen, kun fanaattiset vankitoverit ovat tappaneet hänen ystävänsä, koska tämä oli ilmaissut epäilyksensä sodan lopputuloksesta. Monique Dominique Blanchar kouluttaa Happyä ja muita vakoilutekniikoihin; hän pitää nuoresta miehestä, vaikka vihaa saksalaisia. Eräänä päivänä Devlin saa tiedon, että saksalainen kenraali on valmis neuvottelemaan koko joukko-osastonsa antautumisesta. Luonnollisesti asia asetetaan etusijalle; tehtävän tärkeyden vuoksi amerikkalaisen upseerin on lähdettävä mukaan. Devlin valitsee luutnantti Rennick Richard Basehartin, uuden tulokkaan, joka ei luota saksalaisiin käännynnäisiin. Tiger valitaan, koska hän on ainoa, joka tuntee alueen, mutta häntä epäillään hänen palattuaan edelliseltä tehtävältä ilman joukkuetoveriaan. Happy saa siihen liittyvän tehtävän etsiä 11. panssarijoukko-osasto, joka saattaa vastustaa laajamittaista loikkausta. He hyppäävät laskuvarjolla samasta lentokoneesta Saksaan ja hajaantuvat sitten. Etsiessään bussilla ja junalla, majataloissa ja kapakoissa sekä liittoutuneiden ilmahyökkäyksiä uhmaten Happy kohtaa saksalaisia, joilla on erilaisia asenteita sotaa kohtaan: jotkut ovat yhä uhmakkaita, kuten WaffenSS:n kuriiri Scholtz Wilfred Seyferth, ja jotkut ovat alistuneita, kuten nuori sotaleski Hilde Hildegard Knef. Happy onnistuu tehtävässään onnekkaasti. Hän esiintyy yksikköönsä palaavana lääkintämiehenä ja saa komennuksen jäädä hoitamaan 11. panssarijoukkojen komentajaa Oberst von Ecker O.E. Hassea tämän linnan päämajaan. Happyllä on tilaisuus ruiskuttaa von Eckerille tappava yliannos lääkettä, mutta hän ei tee niin. Sen jälkeen Happy välttyy täpärästi joutumasta Gestapon vangiksi. Hän pääsee turvataloon raskaasti pommitetun Mannheimin raunioille, jossa kaksi muuta agenttia piileskelee. Sillä välin Tiger ja Rennick ovat saaneet tietää, että kenraali, johon heidän oli määrä ottaa yhteyttä, on oletettavasti loukkaantunut, mutta sairaala, jonne hänet on viety, on SS:n vartioima; ilman häntä muut saksalaiset upseerit eivät voi eivätkä halua antautua liittoutuneille. Heidän radiopuhelimensa ei toimi, joten Happy, Tiger ja Rennick joutuvat yrittämään uida vahvasti puolustetun Reinin yli päästäkseen amerikkalaisten linjoille tärkeiden tietojen kanssa. Viime hetkellä Tiger menettää hermonsa ja juoksee karkuun, jolloin Rennick joutuu ampumaan hänet. Sen jälkeen hän ja Happy uivat joen keskellä olevalle saarelle. Kun he lähtevät toiselle rannalle, saksalaiset puolustajat huomaavat heidät. Happy saa aikaan harhautuksen, joutuu vangiksi ja teloitetaan karkurina, mutta hänen uhrautumisensa ansiosta luutnantti pääsee turvaan, ja hänen suhtautumisensa joihinkin saksalaisiin on muuttunut.</w:t>
      </w:r>
    </w:p>
    <w:p>
      <w:r>
        <w:rPr>
          <w:b/>
        </w:rPr>
        <w:t xml:space="preserve">Esimerkki 1.2320</w:t>
      </w:r>
    </w:p>
    <w:p>
      <w:r>
        <w:t xml:space="preserve">Fakta1: Fakta2: Messengerin lentokone pommitetaan, kun hän on matkalla keräämässä todisteita epäilyjen vahvistamiseksi: Fakta3: matkustaja osoittautuu Raoul Le Borgiksi, Fakta4: Gethryn tekee laskelmoinnin, jotta hänestä tulisi seuraava uhri, ja yrittää harhauttaa Broughamin, Fakta5: Brougham sabotoi seuraavan aamun metsästyksen laittaen ketun säkissä pellon päälle.</w:t>
      </w:r>
    </w:p>
    <w:p>
      <w:r>
        <w:rPr>
          <w:b/>
        </w:rPr>
        <w:t xml:space="preserve">Tulos</w:t>
      </w:r>
    </w:p>
    <w:p>
      <w:r>
        <w:t xml:space="preserve">Kirjailija nimeltä Adrian Messenger John Merivale uskoo, että sarja näennäisesti toisiinsa liittymättömiä tapaturmaisia kuolemantapauksia on todellisuudessa toisiinsa liittyviä murhia. Hän pyytää ystäväänsä Anthony Gethryn George C. Scottia, joka on hiljattain jäänyt eläkkeelle MI5:stä, auttamaan mysteerin selvittämisessä ja toimittaa hänelle listan uhrien nimistä. Pian tämän jälkeen Messengersin lentokone joutuu pommituksen kohteeksi, kun hän on matkalla keräämään todisteita, jotka vahvistavat hänen epäilyksensä, ja kuolemaisillaan hän yrittää kertoa eräälle kanssamatkustajalle mysteerin avaimen. Matkustaja selviää hengissä ja osoittautuu Raoul Le Borg Jacques Roux'ksi, Gethrynin vanhaksi toisen maailmansodan aikalaiseksi Ranskan vastarintaliikkeessä. He yhdistävät voimansa tutkiakseen Messengin nimilistaa ja purkaakseen Messengin viimeiset salaperäiset sanat. He saavat selville, että kaikki listalla olevat olivat yhdessä sotavankileirillä Burmassa, jossa kanadalainen kersantti George Brougham petti vankitoverinsa ja esti heidän pakoyrityksensä. Jokaisella on syy tappaa Brougham. Kävi ilmi, että Brougham on heidän tappajansa, mutta miksi? He päättelevät, että hän on tulossa julkisuuteen eikä voi ottaa riskiä, että hänet tunnistetaan. Gethryn ja Le Borg saavat selville, että hän on perijä Bruttenholmin suvussa, joka on Gethrynin ja edesmenneen Messengerin ystävä ja joka harrastaa innokkaasti ketunmetsästystä. Hävitettyään kaikki mahdolliset todistajat sota-ajan petoksestaan Brougham Kirk Douglas ilmestyy Bruttenholmin kartanon ketunmetsästykseen ja esittäytyy perheenjäseneksi, jonka hän on aiemmin nähnyt vain naamioituneena. Vieraileville Gethrynille ja Le Borgille selviää, että Broughamin seuraava uhri on nuori perillinen Derek. Yrittäessään harhauttaa Broughamia Gethryn paljastaa tutkineensa Messengerin listaa ja pyrkii asettamaan itsensä seuraavaksi uhriksi. Sinä yönä Brougham sabotoi seuraavan aamun metsästyksen asettamalla pellon ylle ketun säkissä. Hän valitsee erityisesti kuolleen kohdan korkean muurin takaa ja siirtää suuren heinänsilppurin sen taakse tarkoituksenaan, että Gethryn, jolle on annettu kunnia johtaa metsästystä, puukotetaan sen tappaviin piikkeihin. Broughamin tietämättä hänen suunnitelmansa menee pieleen, kun maanviljelijä siirtää sirkkelin uuteen paikkaan varhain seuraavana aamuna. Metsästys alkaa, mutta pysähtyy määrättyyn paikkaan. Gethryn paljastaa kokoontuneelle väkijoukolle, että hän löysi ja poisti heinänsärkijän ansan aiemmin samana aamuna ja että hän pystyy johtavan kettukoiran avulla havaitsemaan syyllisen hajun metsästyksen sabotoijien joukosta. Brougham, jälleen kerran naamioituneena, tunnistetaan ja hän juoksee karkuun Dereksin hevosen selkään. Kun Derek huutaa hevoselle käskyn, eläin pysähtyy lyhyeen, heittää Broughamin ja seivästää hänet juuri siihen samaan koneeseen, jonka hän oli tarkoittanut Gethrynille.</w:t>
      </w:r>
    </w:p>
    <w:p>
      <w:r>
        <w:rPr>
          <w:b/>
        </w:rPr>
        <w:t xml:space="preserve">Esimerkki 1.2321</w:t>
      </w:r>
    </w:p>
    <w:p>
      <w:r>
        <w:t xml:space="preserve">Fakta1: elokuva alkaa Pachai Theevussa, jota hallitsee mahtava kuningas, Fakta2: urhea nuorukainen lähtee tehtävälle vangita merirosvoja merellä, Fakta3: Mohini kuuluu saaren paikalliseen kalastajakuntaan, Fakta4: Jagathalapradhapan päättää palata maahan, Fakta5: kuningas ja vaimo järjestävät pojalle avioliiton prinsessa Azhagu Nachiyarin kanssa.</w:t>
      </w:r>
    </w:p>
    <w:p>
      <w:r>
        <w:rPr>
          <w:b/>
        </w:rPr>
        <w:t xml:space="preserve">Tulos</w:t>
      </w:r>
    </w:p>
    <w:p>
      <w:r>
        <w:t xml:space="preserve">Elokuva alkaa Pachai Theevusta, jota hallitsee mahtava kuningas Narasimha Raju. Hänen poikansa ja prinssinsä Jagathalapradhapan Raja on urhea nuorukainen, joka lähtee tehtävään vangita merirosvoja merellä. Hän rantautuu Sangu Theevuun, jossa asuu merirosvojen johtaja Alai Kallan. Jagathalapradhapan törmää Mohini Namithaan, joka kuuluu saaren paikalliseen kalastajakuntaan. Heidän välillään kukoistaa romanssi. Jagathalapradhapan onnistuu nappaamaan Alai Kallanin ja päättää palata kotimaahansa. Hän lupaa Mohinille, että hän tuo vanhempansa järjestämään heidän häänsä. Kuningas ja hänen vaimonsa Mangayarkarasi Yuvarani järjestävät kuitenkin poikansa avioliiton prinsessa Azhagu Nachiyar Nilan kanssa. Jagathalapradhapan yrittää kovasti vakuuttaa vanhemmilleen, että hän nai vain Mohinin. Lopettaakseen ongelman kuningas ja hänen vaimonsa hautovat salaliiton ja tappavat Mohinin hänen ollessa veden alla roistojen avulla. Mukaan astuu julma tantrik Kota Sreenivasa Rao, joka käyttää hyväkseen Jagathalapradhapanin ja Alai Kallanin välistä vihanpitoa ja suunnittelee tappavansa Jagathalapradhapanin ja saavansa siten lopullisen vallan hallita maailmaa. Mutta kaikki hänen suunnitelmansa muuttuvat, kun Mohinin henki palaa maan päälle. Hän estää kiukuttelun Jagathalaprathapanin lähelle. Sillä välin Mohini haluaa tappaa Jagathalaprathapanin houkuttelemalla hänet harrastamaan seksiä hänen kanssaan syrjäisessä metsässä, jotta hän voisi yhdistyä hänen kanssaan taivaassa. Mutta Azhagu Nachiyarin fiksut temput pilaavat suunnitelman. Tantrik haluaa tappaa Jagathalaprathapanin Alaikalanin avulla, jotta jumalatar tulisi onnelliseksi ja täyttäisi hänen toiveensa, mutta sen sijaan Jagathalaprathapan tappaa Alaikalanin harhauttamalla sen. Jumalatar pyytää häntä pyytämään toiveensa ja pyytää Mohinia palaamaan ruumiiseensa, mutta se on luonnollisesti mahdotonta. Sen sijaan hän laittaa hänen sielunsa Azhagu Nachiyarsiin vaihtoehtona, jotta hän saisi motchamin. Lopulta he hallitsevat valtakuntaa onnellisina elämänsä loppuun asti.</w:t>
      </w:r>
    </w:p>
    <w:p>
      <w:r>
        <w:rPr>
          <w:b/>
        </w:rPr>
        <w:t xml:space="preserve">Esimerkki 1.2322</w:t>
      </w:r>
    </w:p>
    <w:p>
      <w:r>
        <w:t xml:space="preserve">Fakta1: Doris Hillman lähestyy Doris Hillmania liiketoimintatarjouksella, Fakta2: Fakta3: Hillmanit kiinnostavat häntä vähemmän yrityksen pitkän aikavälin voitoista, Fakta4: myös Madge kiinnostuu Shaw'sta romanttisesti, Fakta5: sisko oli naimisissa miehen kanssa.</w:t>
      </w:r>
    </w:p>
    <w:p>
      <w:r>
        <w:rPr>
          <w:b/>
        </w:rPr>
        <w:t xml:space="preserve">Tulos</w:t>
      </w:r>
    </w:p>
    <w:p>
      <w:r>
        <w:t xml:space="preserve">Doris Hillman Angela Lansbury lähestyy Doris Hillmania (Angela Lansbury) liiketoimintaehdotuksella: Doris Hillman ostaisi yhdessä maata, jolle hän rakentaisi taloja, jotka Doris sitten myisi entisen kiinteistövälittäjän kokemuksensa avulla. Doris Hillmanin aviomies Gus Hillman, varakas liikemies, olisi valmis antamaan yritykselle puoli miljoonaa dollaria pääomaa. Doris vaikuttaa nopeasti kiinnostuneelta muustakin kuin puhtaasti ammatillisesta suhteesta. Shaw aloittaa suhteen hänen kanssaan ja hyväksyy liiketarjouksen. Sattumanvaraisen löydön myötä hän kuitenkin vakuuttuu siitä, että Hillmanien kiinnostuksen kohteena eivät ole niinkään yrityksen pitkän aikavälin voitot kuin 175 000 dollarin avainhenkilövakuutus, jonka hän otti itselleen sopimuksen edellytyksenä, ja että häntä uhkaa murhayritys. Doriksen nuorempi sisko Madge kiinnostuu romanttisesti myös Shaw'sta. Tietämättä, mitä Doris on suunnitellut, hän paljastaa Shaw'lle, että hänen siskonsa oli aiemmin naimisissa miehen kanssa, joka kuoli Wyomingissa, kun hänen autonsa syöksyi sillan yli. Shaw päätyy Gus Hillmanin huumaamaksi ja onnistuu hädin tuskin estämään autonsa putoamisen jyrkänteeltä. Poliisi suhtautuu epäilevästi hänen tarinaansa, ja vakuutusyhtiö kieltäytyy peruuttamasta vakuutusta, sillä Hillman on esittänyt Shaw'n miehenä, joka yrittää varastaa vaimonsa. Madge liittoutuu Shaw'n kanssa yrittäessään tehdä tyhjäksi sisarensa juonen, mutta Doris houkuttelee hänet vuoristomökille ja ampuu hänet aseella. Haavoittunut Shaw näkee molempien Hillmanien kamppailevan ja putoavan sitten kuolemaan kallion laella olevasta oviaukosta, vain muutama minuutti ennen kuin Madge ja poliisit saapuvat paikalle.</w:t>
      </w:r>
    </w:p>
    <w:p>
      <w:r>
        <w:rPr>
          <w:b/>
        </w:rPr>
        <w:t xml:space="preserve">Esimerkki 1.2323</w:t>
      </w:r>
    </w:p>
    <w:p>
      <w:r>
        <w:t xml:space="preserve">Fakta1: entinen rodeoampuja Angie Burke työskentelee varakkaalle tilanomistajalle Estrellita Estradalle, Fakta2: tilaa hallinnoi James Garland, Fakta3: Garland on pakottamassa, Fakta4: Gene tarjoaa Don Luis Alvaradolle kyydin takaisin tilalle, Fakta5: nuori poika nimeltä paljastaa Garlandille suunnitelmat Genen karjanajoa varten.</w:t>
      </w:r>
    </w:p>
    <w:p>
      <w:r>
        <w:rPr>
          <w:b/>
        </w:rPr>
        <w:t xml:space="preserve">Tulos</w:t>
      </w:r>
    </w:p>
    <w:p>
      <w:r>
        <w:t xml:space="preserve">Laulava cowboy Gene Autry Gene Autry on työttömänä ja etsii työtä. Panttilainattuaan kitaransa hän tapaa entisen rodeoampujan Angie Burken Vera Marshe, joka työskentelee rikkaalle tilanomistajalle Estrellita Estradalle Elena Verdugolle. Angie ehdottaa, että Gene ratsastaa rajan yli Estrellitan tilalle El Sombrero Grandelle. Gene saa tietää, että tilaa johtaa James Garland Stephen Dunne, joka on tuttu heidän ajoiltaan Monahans Wild West Show'sta. Gene suuntaa etelään Meksikoon. Kun Gene lähestyy tilaa, hän törmää Garlandin ja rancherojen, jotka vuokraavat osan maasta, väliseen tappeluun. Garland yrittää pakottaa heidät pois tontilta. Gene estää Garlandia ampumasta aseettomia miehiä. Garland tarjoaa Genelle ranchin työnjohtajan paikkaa ja kertoo aikovansa mennä naimisiin Estrellitan kanssa. Paluumatkalla tilalle Gene tarjoaa kyytiä Don Luis Alvarado William Edmundsille, Estrellitan kummisedälle. Don Luis on palkattu korvaamaan Felipe Gonzales Martin Garralaga, joka on työskennellyt tilalla koko ikänsä. Gene ei halua syrjäyttää Felipea, mutta hän päättää ottaa työn vastaan auttaakseen rancheroja, joita johtaa Juan Vazcaro. Gene palkkaa Felipen tulkikseen. Gene matkustaa takaisin Yhdysvaltoihin ja aikoo tuoda Estrellitan takaisin tilalleen Meksikoon. Angie, joka on ollut Estrellitan mukana Amerikassa, vastustaa Genen suunnitelmaa, mutta Gene ja Don Luis onnistuvat sieppaamaan Estrellitan ja ajamaan hänet takaisin El Sombrero Grandeen. Sillä välin Garland juonittelee myyvänsä tilan Ben McBride Gene Rothille. McBride painostaa Garlandia hankkiutumaan eroon rancheroista, ennen kuin he voivat myydä karjan ja maksaa rästivuokransa. Kun Gene saa tietää juonesta, hän järjestää salaa karjanajon rancherojen kanssa. Kun Gene ja Juan ratsastavat rancherojen kokoukseen, yksi Garlandin miehistä ampuu heitä. Gene ja Juan ottavat hänet kiinni ja saavat sitten tietää, että muut rancherot ovat hyökkäyksen kohteena. Vaikka rancherot pystyvät torjumaan Garlandin miehet, nuori poika nimeltä Tico paljastaa Garlandille vahingossa Genen karjanajosuunnitelmat. Samaan aikaan Gene rohkaisee Estrellitaa kiinnostumaan karjatilastaan, mutta tämä on edelleen innokas palaamaan Yhdysvaltoihin. Kun rancherot lähtevät karjanajoon, Garland ja McBride väijyvät heitä vuoristosolassa. Tulitaistelun aikana nuori poika Tico kuolee. Rancherot tuovat pojan ruumiin takaisin tilalle. Garland vakuuttaa syyttömyyttään, mutta Estrellita tietää nyt hänen todelliset aikeensa ja määrää hänet lähtemään maasta. Sitten hän pyytää Geneä auttamaan häntä oppimaan hoitamaan ranchia. Vähän myöhemmin, kun Estrellita on vapauttanut rancheron veloista, Gene lähtee Meksikosta, mutta lupaa palata.</w:t>
      </w:r>
    </w:p>
    <w:p>
      <w:r>
        <w:rPr>
          <w:b/>
        </w:rPr>
        <w:t xml:space="preserve">Esimerkki 1.2324</w:t>
      </w:r>
    </w:p>
    <w:p>
      <w:r>
        <w:t xml:space="preserve">Fakta1: itse keksimänsä kone jättää heidät vammautuneiksi, Fakta2: kirurgilautakunta kieltää häntä toimimasta osteopaattina, Fakta3: Lally on rakastunut läheiseen ystäväänsä Basiliin, Fakta4: Basil jatkaa Lallyn luona käyntiä velvollisuudentunnosta, Fakta5: Ragatzy itse on rakastumassa Lallyyn.</w:t>
      </w:r>
    </w:p>
    <w:p>
      <w:r>
        <w:rPr>
          <w:b/>
        </w:rPr>
        <w:t xml:space="preserve">Tulos</w:t>
      </w:r>
    </w:p>
    <w:p>
      <w:r>
        <w:t xml:space="preserve">Anton Ragatzy on pahamaineinen osteopaatti, joka tunnetaan kiistanalaisista vammaisuuden parantamismenetelmistään. Ragatzy käyttää itse keksimäänsä laitetta, joka joko parantaa potilaat pysyvästi tai jättää heidät ikuisesti vammaisiksi. Kirurgien lautakunta on eri mieltä Ragatzyn menetelmistä ja haluaa kieltää häntä toimimasta osteopaattina. Ragatzy haluaa muuttaa heidän mielensä ja päättää parantaa yhden kirurgin, Joseph Sturdeen, tyttären. Lalage Lally Sturdee on ollut vammainen syntymästään lähtien ja elää kiivaasti suojelevan isänsä kanssa. Hän säveltää kuuluisia musiikkipartituureja ja on rakastunut läheiseen ystäväänsä Basiliin. Ragatzy onnistuu tapaamaan Lallyn ja tarjoaa hänelle hoitoa, mutta hän kieltäytyy. Kun hän kuitenkin näkee Basilin ja hänen ystäviensä pitävän hauskaa uidessaan, vaikka hän ei voi osallistua, hän muuttaa mielensä ja ottaa yhteyttä Ragatzyyn. Ragatzy lupaa auttaa häntä ja kutsuu hänet asumaan taloonsa vuodeksi hoidon ajaksi, jotta hän saisi parasta hoitoa. Ragatzy tietää Lallyn rakkaudesta Basiliin ja uskoo, että se auttaa häntä hoidossa. Basil on rakastunut toiseen naiseen, Wendyyn, mutta käy edelleen Lallyn luona velvollisuudentunnosta. Ragatzy huomaa rakastuvansa itsekin Lallyyn, mutta pitää etäisyyttä. Basil lupaa käydä Lallyn luona uudenvuodenaattona, mutta sen sijaan hän viettää uudenvuoden Wendyn kanssa. Säästääkseen Lallyn tunteita Ragatzy ostaa kukkia Lallylle ja teeskentelee, että ne ovat Basililta. Lally saa hoitonsa päätökseen, ja Ragatzy järjestää kirurgilautakunnan läsnäolon, kun Lally ottaa ensimmäiset askeleensa. Basil lupaa Wendylle, että jos Lally pystyy kävelemään, hän menee naimisiin tämän kanssa, mutta jos Lally on edelleen vammainen, hänen on jäätävä Wendyn luo. Ragatzy ja Lally tajuavat tunteensa toisiaan kohtaan. Mies auttaa Lallyn jaloilleen, mutta kirurgit ovat yhä epäluuloisia. Ragatzy rohkaisee Lalagea kävelemään, mutta tämä tunnustaa, ettei pysty. Kirurgit lähtevät, ja Lally yrittää edelleen kävellä, mutta kaatuu jatkuvasti. Ragatzy ilmaisee turhautuneisuutensa siitä, ettei hän voi enää harjoittaa ammattiaan, kun taas Lally on raivoissaan siitä, että Ragatzy on huolissaan vain maineestaan. Joseph Sturdee saapuu paikalle ja suuttuu siitä, että hänen tyttärensä on vammautunut loppuelämäkseen, ja lyö Ragatzya. Lally kuulee hälinän ja menee puolustamaan Ragatzya. Elokuva päättyy, kun Lally yhdistyy isänsä ja Ragatzyn kanssa.</w:t>
      </w:r>
    </w:p>
    <w:p>
      <w:r>
        <w:rPr>
          <w:b/>
        </w:rPr>
        <w:t xml:space="preserve">Esimerkki 1.2325</w:t>
      </w:r>
    </w:p>
    <w:p>
      <w:r>
        <w:t xml:space="preserve">Fakta1: Fakta2: Texasin ratsupoliisit Gene Autry ja Frog Millhouse matkustavat peitetehtävissä lännen trubaduureina etsimässä vanhan, puolisokean Frank Martinin murhaajaa: Martinin hevonen Swayback on avain kuolleen miehen kadonneen kultakaivoksen löytämiseen, Fakta3: Martinin tyttärentytär tapaa sedän ja Lon Dillonin Frank Martinin hautajaisten jälkeen, Fakta4: Asianajaja Henry Nolan lukee Martinin testamentin paljastavasti, Fakta5: John ja Henry ovat yrittäneet ostaa Swaybackin, jonka hevonen Swayback ei ole löytänyt.</w:t>
      </w:r>
    </w:p>
    <w:p>
      <w:r>
        <w:rPr>
          <w:b/>
        </w:rPr>
        <w:t xml:space="preserve">Tulos</w:t>
      </w:r>
    </w:p>
    <w:p>
      <w:r>
        <w:t xml:space="preserve">Texas Rangers Gene Autry Gene Autry Gene Autry ja Frog Millhouse Smiley Burnette kulkevat peitetehtävissä lännen trubaduurina etsimässä vanhan, puolisokean Frank Martinin tappajaa. Heidän ainoat johtolankansa ovat murha-aseena oleva kitarajousi ja Martinsin hevonen Swayback, joilla on avain vainajan kadonneen kultakaivoksen löytämiseen. Frank Martinsin hautajaisten jälkeen Martinsin tyttärentytär Joan Barbara Pepper tapaa setänsä John Martinin ja Lon Dillonin, joka flirttailee hänen kanssaan. Asianajaja Henry Nolan lukee Martinsin testamentin, josta käy ilmi, että vainaja jätti Johnille 5 000 ja loput omaisuudesta Joanille. John kertoo Joanille epäilevänsä Geneä isoisän murhasta ja suostuttelee hänet järjestämään naamiaistanssit houkutellakseen Genen kaupunkiin. Samaan aikaan Gene saa tietää, että Martin oli lähes sokea ja luotti hevosensa Swaybackin opastukseen. Seuraamalla Swaybackia, jota Lon, John ja Henry ovat yrittäneet ostaa, Gene saa selville, että Martin oli todellakin löytänyt kultakaivoksen. Gene ja Frog pakenevat tansseissa heille asetetusta ansasta ja pelastavat Joanin, kun tämä melkein kuristuu toiseen kitaransoittimeen. Sitten Gene huomaa, että Johnin kitarasta puuttuu yksi jousi. John ja Pablo, jotka ovat löytäneet Swaybackin piilopaikan, löytävät kaivoksen, ja Henry, Lon ja Hank Polk seuraavat heitä. Kun he riitelevät keskenään, Gene yllättää heidät ja paljastaa olevansa Texas Ranger, joka on määrätty Martinin murhatapaukseen. Väittämällä, että Frog on sormenjälkiasiantuntija, Gene huijaa Henryn myöntämään syyllisyytensä. Tämän jälkeen Henryn pidättää seriffi, joka odottaa kaivoksessa Genen ohjeiden mukaan. Lopulta Joan saa tietää, että Gene on kirjannut kaivoksen kauppakirjan hänen nimiinsä.</w:t>
      </w:r>
    </w:p>
    <w:p>
      <w:r>
        <w:rPr>
          <w:b/>
        </w:rPr>
        <w:t xml:space="preserve">Esimerkki 1.2326</w:t>
      </w:r>
    </w:p>
    <w:p>
      <w:r>
        <w:t xml:space="preserve">Fakta1: Fakta2: Stevens Maailma ympärillä näyttää olevan Sean Fentress, mukaan lukien matkakumppani ja kylpyhuoneen peili: Goodwin pysyy tehtävässä löytää junapommittaja ennen toista pommia, Fakta3: Muina kertoina hän ei löydä pommia ajoissa, Fakta4: Frost tappaa Stevensin ja Christinan ja pakenee vuokratulla valkoisella pakettiautolla ensimmäisessä kohtaamisessa, Fakta5: viranomaiset käyttävät tietoja Frostin kiinniottoon.</w:t>
      </w:r>
    </w:p>
    <w:p>
      <w:r>
        <w:rPr>
          <w:b/>
        </w:rPr>
        <w:t xml:space="preserve">Tulos</w:t>
      </w:r>
    </w:p>
    <w:p>
      <w:r>
        <w:t xml:space="preserve">Yhdysvaltain armeijan lentäjä, kapteeni Colter Stevens herää Chicagoon matkalla olevassa Metra-kaupunkijunassa. Stevens on sekaisin, ja hänen viimeinen muistikuvansa ennen sitä oli Afganistanissa. Ympäröivässä maailmassa - mukaan lukien hänen matkakumppaninsa Christina Warren ja kylpyhuoneen peili - Stevens vaikuttaa olevan Sean Fentress, koulun opettaja. Kun hän tajuaa tämän paljastuksen, juna räjähtää, ja kaikki junassa olleet kuolevat. Stevens palaa tajuihinsa hämärässä ohjaamossa. Ilmavoimien kapteeni Colleen Goodwin, joka kommunikoi videonäytön kautta, varmistaa Stevensin henkilöllisyyden ja vaatii häntä pysymään tehtävässä, jotta hän löytäisi junan pommittajan ennen kuin toinen pommi iskee Chicagon keskustaan kuuden tunnin kuluttua. Stevens on Source Code -lähdekoodin sisällä, joka on tiedemies tohtori Rutledgen suunnittelema koelaite. Laitteessa hän kokee kahdeksan viimeistä minuuttia toisen yhteensopivan henkilön elämästä vaihtoehtoisella aikajanalla.a Stevens lähetetään vastentahtoisesti takaisin Lähdekoodiin toistuvasti turhauttaviin ja uuvuttaviin yrityksiin saada selville pommittajan henkilöllisyys. Hän yrittää varoittaa viranomaisia junassa ja paeta Christinan kanssa räjähdystä pakoon. Toisinaan hän ei löydä tai purkaa pommia ajoissa ja kuolee junassa. Myöhemmin Stevens saa tietää, että hän on ollut heidän kanssaan kaksi kuukautta sen jälkeen, kun hänet ilmoitettiin kaatuneeksi Afganistanissa. Todellisessa elämässä hän on koomassa ja häneltä puuttuu suurin osa kehosta, hän on elintoimintojen varassa ja koukussa hermosensoreihin. Ohjaamon kapseli on heijastus hänen aivoistaan, jotka yrittävät saada tolkkua puuttuvasta ympäristöstä. Kun hän kuulee vihaisena, että hän on elintoimintojen varassa, hän pyytää, että hänet kytketään pois päältä tehtävän jälkeen, ja Rutledge suostuu siihen. Stevens saa lopulta kiinni pommittajan, miehen nimeltä Derek Frost. Frost jättää lompakkonsa jäljelle lavastaakseen oman kuolemansa ja jää pois viimeisellä pysäkillä ennen Chicagoa. Ensimmäisessä kohtaamisessa Frost tappaa sekä Stevensin että Christinan ja pakenee vuokratulla valkoisella pakettiautolla, jossa on likainen pommi. Stevens muistaa auton rekisterinumeron ja ajosuunnan ja ilmoittaa siitä Rutledgelle, kun tämä palaa Source Code -lähdekoodista. Viranomaiset käyttävät tietoja Frostin kiinniottamiseen ja estävät häntä räjäyttämästä likaista pommia. Rutledge rikkoo lupauksensa antaa Stevensin kuolla ja määrää Goodwinin pyyhkimään Stevensin muistin tulevaa tehtävää varten. Stevens suostuttelee Goodwinin sallimaan hänelle vielä yhden matkan takaisin junaan, jotta hän voi yrittää pelastaa kaikki, vaikka Rutledge väittää, ettei tapahtumia voi muuttaa. Stevens lähetetään takaisin Lähdekoodiin, jossa hän pyytää Christinaa kahville kanssaan. Sitten hän jättää hänet ja purkaa pommin, nujertaa Frostin ja ilmoittaa tästä viranomaisille. Stevens lähettää Frostin puhelimella sähköpostin Goodwinille ennen kuin hän soittaa vieraantuneelle isälleen ja tekee sovinnon tämän kanssa sotilastoverin varjolla. Stevens palaa Christinan luokse ja alkaa suudella häntä, ja samaan aikaan Goodwin lähestyy lähdekoodikammiota ja katkaisee elintoiminnot. Stevens kuolee, mutta uudessa vaihtoehtoisessa aikajanassa hän lopettaa suudelman Christinan kanssa. He jatkavat junalla ja kävelevät sitten Chicagon keskustan läpi Cloud Gateen. Kun vaihtoehtoisen aikajanan Goodwin saapuu aamulla töihin Nellisin lentotukikohtaan, hän saa sähköpostin Stevensiltä. Sähköpostissa on koodattu viesti, joka todentaa Stevensin henkilöllisyyden, ja hän ilmoittaa Goodwinille, että he ovat muuttaneet historiaa ja että Lähdekoodi toimii. Hän pyytää Goodwinsiä huolehtimaan vaihtoehtoisessa aikajanassa olevasta versiostaan, joka on yhä koomassa.</w:t>
      </w:r>
    </w:p>
    <w:p>
      <w:r>
        <w:rPr>
          <w:b/>
        </w:rPr>
        <w:t xml:space="preserve">Esimerkki 1.2327</w:t>
      </w:r>
    </w:p>
    <w:p>
      <w:r>
        <w:t xml:space="preserve">Fakta1: Fakta2: Raja on pikkuvaras, joka asuu Bombayn kaduilla: Fakta3: Raghu asuu vaimonsa ja lastensa kanssa Madrasissa, Fakta4: Madhu on kavaltanut yrityksen varoja Manoraman avulla, Fakta5: Bombay etsii uusia mahdollisuuksia.</w:t>
      </w:r>
    </w:p>
    <w:p>
      <w:r>
        <w:rPr>
          <w:b/>
        </w:rPr>
        <w:t xml:space="preserve">Tulos</w:t>
      </w:r>
    </w:p>
    <w:p>
      <w:r>
        <w:t xml:space="preserve">Raja Shanmugham on Bombayn kaduilla elävä pikkuvaras, joka harrastaa taskuvarkauksia. Samassa kaupungissa asuu Rani Anjali Devi, joka saa elantonsa tanssista. He tapaavat ja rakastuvat. Raghu Bhagavathi, polkupyöräfirman omistaja, elää ylellisesti vaimonsa Sarala Draupadin ja lastensa kanssa Madrasissa. Hänen johtajansa Madhu Balaiah on kavaltanut yrityksen varoja rakastajattarensa Manorama Vidyavathin avulla, johon Raghu myöhemmin ihastuu. Yritys suljetaan pian tappioiden vuoksi, mikä saattaa Saralan ja hänen lapsensa köyhyyteen. Raghu lähtee Bombayhin etsimään uusia mahdollisuuksia ja jättää perheensä taakseen. Sarala lähtee etsimään häntä. Eräänä päivänä Raja penkoo Raghun taskun ja löytää tämän käsilaukusta valokuvia, jotka paljastavat, että Raghu on hänen veljensä. Hän lähtee etsimään kauan kadoksissa ollutta veljeään, joka ei vaivaudu tunnistamaan häntä snobisminsa vuoksi. Sarala kohtaa monia ongelmia, ja useiden tapahtumien jälkeen ongelmat ratkeavat ja perhe yhdistyy.</w:t>
      </w:r>
    </w:p>
    <w:p>
      <w:r>
        <w:rPr>
          <w:b/>
        </w:rPr>
        <w:t xml:space="preserve">Esimerkki 1.2328</w:t>
      </w:r>
    </w:p>
    <w:p>
      <w:r>
        <w:t xml:space="preserve">Fakta1: valvonta-asiantuntijalla on oma yritys San Franciscossa, Fakta2: Caulilla on pakkomielle omasta yksityisyydestään, Fakta3: keskustelun nauhoittaminen on haastava tehtävä, jonka suorittavat useat eri paikoissa ympäri aukiota olevat valvonta-agentit, Fakta4: keskustelun nauha varastetaan häneltä hetkessä, Fakta5: asiakkaan avustaja kehottaa häntä olemaan tutkimatta asiaa tarkemmin.</w:t>
      </w:r>
    </w:p>
    <w:p>
      <w:r>
        <w:rPr>
          <w:b/>
        </w:rPr>
        <w:t xml:space="preserve">Tulos</w:t>
      </w:r>
    </w:p>
    <w:p>
      <w:r>
        <w:t xml:space="preserve">Harry Caul on valvonta-asiantuntija, jolla on oma yritys San Franciscossa. Caulilla on pakkomielle omasta yksityisyydestään; hänen asuntonsa on lähes paljaana kolminkertaisesti lukitun oven ja murtohälyttimen takana, hän soittaa puheluita maksullisista puhelimista, hän väittää, ettei hänellä ole kotipuhelinta, ja hänen toimistonsa on suljettu metalliverkkoon paljon suuremman varastorakennuksen nurkassa. Hänellä ei ole ystäviä, hänen tyttöystävänsä Amy ei tiedä hänestä mitään, ja hänen ainoa harrastuksensa on soittaa jazz-levyjä tenorisaksofonilla yksityisyydessään asunnossaan. Caul vakuuttaa, ettei hän ole vastuussa tallentamiensa keskustelujen todellisesta sisällöstä tai siitä, mihin hänen asiakkaansa käyttävät hänen valvontatoimiaan. Häntä vaivaa kuitenkin syyllisyys aiemmasta salakuuntelutyöstä, joka johti kolmen ihmisen murhaan. Syyllisyydentunnetta vahvistaa hänen harras katolilaisuutensa. Caul, hänen kollegansa Stan ja muutama freelance-kumppani ovat ottaneet tehtäväkseen salakuunnella pariskunnan keskustelua, kun he kävelevät tungoksessa olevan Union Squaren läpi San Franciscossa taustamelun kakofonian ympäröimänä. Kesken pienen jutustelun pariskunta keskustelee pelosta, että heitä tarkkaillaan, ja mainitsee tapaavansa huomaamattomasti hotellihuoneessa muutaman päivän kuluttua. Keskustelun nauhoittamisen haastavasta tehtävästä vastaavat useat eri paikoissa ympäri aukiota olevat tarkkailijat. Kun Caul on yhdistänyt ja suodattanut eri nauhat, lopputuloksena on äänitallenne, jossa itse sanat ovat kristallinkirkkaita, mutta niiden merkitys jää epäselväksi. Caul tuntee yhä suurempaa levottomuutta siitä, mitä pariskunnalle voi tapahtua, kun asiakas kuulee nauhan. Hän soittaa nauhan yhä uudelleen ja uudelleen ja tarkentaa vähitellen sen tarkkuutta. Hän keskittyy yhteen keskeiseen lauseeseen, joka on piilotettu katumuusikon äänen alle: Hed tappaa meidät, jos hän saa tilaisuuden. Caul tulkitsee jatkuvasti uudelleen puhujan hienovaraista painotusta tietyille sanoille tässä lauseessa ja yrittää selvittää niiden merkitystä sen valossa, mitä hän epäilee ja mitä hän myöhemmin havaitsee. Caul välttelee nauhan luovuttamista tarkkailun tilaajan avustajalle. Sen jälkeen hän joutuu yhä paineen alaiseksi toimeksiantajan avustajan taholta, ja häntä itseään seurataan, huijataan ja kuunnellaan. Keskustelun nauha varastetaan häneltä lopulta hetkellä, jolloin hänen vartiointinsa on alhaalla. Caul saa lopulta selville totuuden: pariskunta puhui naisen aviomiehen tappamisesta Caulin asiakkaalle. Caul saa puhelinsoiton asiakkaansa avustajalta, joka kehottaa häntä olemaan tutkimatta asiaa enempää ja sanoo: "No kuuntelemme. Caul lähtee kuumeisesti etsimään kuuntelulaitetta ja repii asuntoaan turhaan. Hän istuu raunioiden keskellä ja soittaa asunnossaan ainoaa ehjänä säilynyttä esinettä: saksofoniaan.</w:t>
      </w:r>
    </w:p>
    <w:p>
      <w:r>
        <w:rPr>
          <w:b/>
        </w:rPr>
        <w:t xml:space="preserve">Esimerkki 1.2329</w:t>
      </w:r>
    </w:p>
    <w:p>
      <w:r>
        <w:t xml:space="preserve">Fakta1: univormut sisältävät tosielämän yritysten mainoksia, Fakta2: sankaritoiminta lähetetään suositussa televisio-ohjelmassa, Fakta3: kauden parhaiten sijoittunut sankari kruunataan sankarikuninkaaksi, Fakta4: murhanhimoisen kostajan NEXT nimeltä In ilmestyminen herättää julkista lisäystä, Fakta5: Barnaby kyseenalaistaa sankareiden merkityksen.</w:t>
      </w:r>
    </w:p>
    <w:p>
      <w:r>
        <w:rPr>
          <w:b/>
        </w:rPr>
        <w:t xml:space="preserve">Tulos</w:t>
      </w:r>
    </w:p>
    <w:p>
      <w:r>
        <w:t xml:space="preserve">Sarjan tapahtumat sijoittuvat NC 1978:een, kuvitteelliseen, uudelleen kuvitteelliseen versioon New York Citystä nimeltä Stern Bild City, jossa 45 vuotta aiemmin alkoi esiintyä supervoimaisia yksilöitä, jotka tunnettiin nimellä NEXT, joka on lyhenne sanoista Noted Entities with eXtraordinary Talents, ja joistakin heistä tuli supersankareita. Jokainen kaupungin tunnetuimmista supersankareista työskentelee sponsoriyritykselle, ja heidän univormuissaan on myös tosielämän yritysten mainoksia. Heidän sankaritoimintansa lähetetään suositussa Hero TV -televisio-ohjelmassa, jossa he keräävät pisteitä jokaisesta sankariteosta, jonka he suorittavat esimerkiksi pidättäessään rikollisia tai pelastaessaan siviilejä, ja kauden parhaiten sijoittunut sankari kruunataan sankarikuninkaaksi. Tarina keskittyy pääasiassa veteraanisankari Kotetsu T. Kaburagiin eli Wild Tigeriin, joka saa uuden parin, nuoren miehen nimeltä Barnaby Brooks Jr. Barnabylla ja Kotetsulla on kuitenkin yleensä vaikeuksia työskennellä yhdessä, sillä heillä on ristiriitaisia mielipiteitä siitä, miten supersankarin pitäisi toimia, kun he yrittävät samalla ratkaista Barnabyn vanhempien murhan mysteeriä. Lisäksi Lunatic-nimisen murhanhimoisen kostaja NEXTin ilmestyminen kuohuttaa yleisöä ja saa heidät kyseenalaistamaan sankareiden merkityksen.</w:t>
      </w:r>
    </w:p>
    <w:p>
      <w:r>
        <w:rPr>
          <w:b/>
        </w:rPr>
        <w:t xml:space="preserve">Esimerkki 1.2330</w:t>
      </w:r>
    </w:p>
    <w:p>
      <w:r>
        <w:t xml:space="preserve">Fakta1: juonen keskipisteenä on huonokuntoinen Jerry Plunkett, Fakta2: kappalainen yrittää uudistaa Plunkettia, Fakta3: kersantti Big Mike Wynn menettää veljiään toiminnassa Plunkettin kömmähdysten vuoksi, Fakta4: Donovan määrää Plunkettin lopulta sotaoikeuteen, Fakta5: Plunkett palautetaan palvelukseen.</w:t>
      </w:r>
    </w:p>
    <w:p>
      <w:r>
        <w:rPr>
          <w:b/>
        </w:rPr>
        <w:t xml:space="preserve">Tulos</w:t>
      </w:r>
    </w:p>
    <w:p>
      <w:r>
        <w:t xml:space="preserve">Juoni keskittyy Jerry Plunkett James Cagneyn, joka on sekoitus uhmakkuutta ja pelkuruutta. Kappalainen, isä Francis P. Duffy Pat OBrien yrittää uudistaa Plunkettia. Kersantti Big Mike Wynn Alan Hale, Sr. menettää molemmat veljensä taistelussa Plunkettin kömmähdysten takia. Majuri Donovan määrää lopulta Plunkettin sotaoikeuteen. Plunkett kuitenkin palautetaan palvelukseen, kun pataljoona lähtee jälleen riviin. Häpeissään ja Donovanin suvaitsevaisuuden innoittamana Plunkett lunastaa henkensä taistelemalla urheasti. Lopulta hän uhraa henkensä suojellakseen tovereitaan peittämällä kranaatin ruumiillaan. Jerry Plunkett oli fiktiivinen hahmo, mutta isä Duffy, majuri Donovan, luutnantti Ames ja kersantti Joyce Kilmer olivat kaikki 69. armeijakunnan todellisia jäseniä. Monet tapahtumista, joita kuvataan Camp Millsin harjoituksissa, mutamarssi, kaivannon romahtaminen Rouge Bouquet'ssa, Ourcq-joen ylitys, voitonparaati jne. tapahtuivat todella.</w:t>
      </w:r>
    </w:p>
    <w:p>
      <w:r>
        <w:rPr>
          <w:b/>
        </w:rPr>
        <w:t xml:space="preserve">Esimerkki 1.2331</w:t>
      </w:r>
    </w:p>
    <w:p>
      <w:r>
        <w:t xml:space="preserve">Fakta1: Tyhjät pesänpitäjät Vaikka tarvitsevat apua kipinän sytyttämiseksi uudelleen avioliitossa omistautunut pari, Fakta2: Fakta3: Arnold tekee aloitteen romanttisen illallisen ja yön järjestämiseksi luksusmajoituksessa, Fakta4: pariskunta yrittää tehdä rakkautta luksusmajoituksessa takan edessä, Fakta5: Kay tarjoaa lemmikkien vahtimista ensimmäisenä askeleena pysyvään eroon Arnoldista.</w:t>
      </w:r>
    </w:p>
    <w:p>
      <w:r>
        <w:rPr>
          <w:b/>
        </w:rPr>
        <w:t xml:space="preserve">Tulos</w:t>
      </w:r>
    </w:p>
    <w:p>
      <w:r>
        <w:t xml:space="preserve">Vaikka Kay ja Arnold Soames ja Meryl Streep ja Tommy Lee Jones ovat uskollinen pariskunta, he tarvitsevat Kaysin mielestä apua, jotta kipinä avioliitossaan syttyisi uudelleen. He ovat nukkuneet erillisissä huoneissa jo vuosia sen jälkeen, kun heidän nuorin lapsensa lähti collegeen, ja luopuneet kaikesta fyysisestä kiintymyksestä. Eräänä päivänä Kay, joka työskentelee Coldwater Creekin työntekijänä, kertoo Arnoldille, Omahassa toimivan tilitoimiston osakkaalle, että hän on maksanut heille viikon intensiivisen avioliittoneuvonnan tohtori Bernie Feldin Steve Carellin luona rannikon lomakylässä Mainessa. Arnold, joka on jankkaavan ja mielikuvituksettoman rutiininomainen olento, kiistää, että heidän avioliittonsa olisi vaikeuksissa. Psykiatri tohtori Feldin istunnoissa he yrittävät lähinnä Kayn avulla ilmaista tunteitaan, elvyttää suhdettaan ja löytää kipinän, joka sai heidät alun perin rakastumaan toisiinsa. Tohtori Feld neuvoo heitä ja kysyy yhä avoimempia kysymyksiä heidän seksielämästään ja tunteistaan. Arnold on vihainen ja puolustuskannalla eikä halua nähdä vaimonsa pettymyksen syvyyttä. Vihaisena ja itkien Kay menee yksin baariin, jossa hän juo useita lasillisia viiniä, uskoutuu baarimikolle ja kuulee, että harvat muutkaan harrastavat seksiä. Arnold vierailee merimuseossa. Palattuaan yhteen he viettävät yön samassa sängyssä ensimmäistä kertaa vuosiin, ja Kay herää siihen, että Arnoldin käsi on hänen ympärillään. Tästä edistyksen merkistä tohtori Feld kehottaa uusiin toimenpiteisiin. He yrittävät epäröiviä intiimiysyrityksiä halpamotellin sängyllä ja uudelleen elokuvateatterissa, mutta tällä kertaa katastrofaalisin tuloksin. Kahdenkeskisessä istunnossa tohtori Feld selittää Arnoldille, että avioliittoneuvontaan hakeutuvat pariskunnat tekevät niin syystä, ja kysyy Arnoldilta suoraan: "Onko tämä parasta, mihin pystyt?". Arnold tekee lopulta aloitteen ja järjestää romanttisen illallisen ja yön ylellisessä majatalossa, jossa he yrittävät rakastella takan ääressä, mutta suuri suunnitelma epäonnistuu. Viimeisellä istunnolla tohtori Feld kertoo heille, että he ovat edistyneet paljon ja että heidän pitäisi aloittaa pariterapia kotona. Omahassa vanhat tavat palaavat. Kay tarjoutuu lemmikinhoitajaksi eräälle työtoverilleen ja pakkaa laukkunsa jäädäkseen sinne ensimmäiseksi askeleeksi kohti pysyvää eroa Arnoldista. Sinä yönä molemmat ovat sängyssä yrittämässä nukkua. Arnold astuu vaimonsa makuuhuoneeseen, ja he syleilevät hellästi. Sitä seuraava rakastelu on lämmintä, luonnollista ja hiljaisen intohimoista. Seuraavana aamuna on selvää, että avioliitto on aivan uudessa tilanteessa. Myöhemmin samana vuonna, kuten Kay sanoi fantasioineensa, he uusivat vihkivalansa rannalla tohtori Feldin ja heidän aikuisten lastensa läsnä ollessa ja lupasivat olla ymmärtäväisempiä ja huomaavaisempia toisiaan kohtaan.</w:t>
      </w:r>
    </w:p>
    <w:p>
      <w:r>
        <w:rPr>
          <w:b/>
        </w:rPr>
        <w:t xml:space="preserve">Esimerkki 1.2332</w:t>
      </w:r>
    </w:p>
    <w:p>
      <w:r>
        <w:t xml:space="preserve">Fakta1: Fakta2: Michael haluaa, että hän keskittyy vähemmän inhimillisiä asioita käsitteleviin juttuihin ja enemmän rikoksiin: Christine ottaa Eager to earn Michaelin neuvoja toivoen, että hän saisi enemmän jyrkkiä juttuja, Fakta3: työtoverit kehuvat juttuja edelleen, Fakta4: ystävä ja kameramies olivat työskennelleet jutun parissa, Fakta5: George After ajaa hänet vanhalle lukioillalliselle.</w:t>
      </w:r>
    </w:p>
    <w:p>
      <w:r>
        <w:rPr>
          <w:b/>
        </w:rPr>
        <w:t xml:space="preserve">Tulos</w:t>
      </w:r>
    </w:p>
    <w:p>
      <w:r>
        <w:t xml:space="preserve">Christine Chubbuck on 29-vuotias televisiotoimittaja, joka työskentelee Sarasotassa. Hän on usein riidoissa pomonsa Michaelin kanssa, joka haluaa hänen keskittyvän vähemmän ihmisiin liittyviin juttuihin ja enemmän rikoksiin, jotka tuovat uutisille katsojalukuja. Hän on myös ihastunut työtoveriinsa George Peter Ryaniin. Christine alkaa tuntea vatsakipuja. Lääkärissä hän saa tietää, että häneltä on poistettava munasarja, mikä vähentää todennäköisyyttä saada lapsia. Töissä hän kuulee, että aseman omistaja on tullut värväämään osan Sarasotan tiimistä ja siirtämään heidät Baltimoreen. Innokkaana ylennyksen ansaitsemiseksi Christine noudattaa pomonsa Michaelsin neuvoa ja ostaa poliisiskannerin ja alkaa kuunnella sitä, toivoen synkempiä tarinoita. Vaikka työtoverit ylistävät hänen juttujaan, Michael sanoo edelleen, etteivät ne ole sitä, mitä asema etsii. Christine yrittää tehdä toisenlaista juttua, jossa yhdistyvät dokumentti ja virkistys. Michael ei vain torju juttua, vaan ilmoittaa Christinelle, että hänen juttunsa korvataan jutulla, jota hänen ystävänsä ja kameramies Jean oli työstänyt. Christine raivostuu, huutaa Michaelille koko aseman edessä ja kertoo, että hänellä on alkoholisti vaimo. Pidettyään viikonlopun vapaata Christine palaa töihin, ja George pyytää häntä illalliselle ja juttelemaan. Illallisella Christine tunnustaa, että hän pystyttää muureja ihmisiä kohtaan, ja George tunnustaa hänelle myös olleensa ennen alkoholisti. Illallisen jälkeen George vie Christineä vanhalle lukiolleen ja paljastaa, että hän oli ennen urheilija ja loukkaannuttuaan joutui kärsimään itseluottamuksen menetyksestä ja huumeongelmista. Hän kertoo Christinelle haluavansa auttaa häntä ja vie hänet kuntosalille, jossa selfhelp-ryhmä pelaa Yes, But -nimistä peliä, jossa toinen kertoo ongelmansa ja toinen tarjoaa ratkaisuja. Pelin aikana Christine paljastaa toiselle, että hän on neitsyt, mutta haluaa epätoivoisesti biologisen lapsen ja rakastamansa aviomiehen. Istunnon jälkeen George ajaa Christinen kotiin ja kertoo menevänsä Baltimoreen. Hänet jättäen Christine ajaa aseman omistajan Bob Andersonin kotiin, jossa hän teeskentelee, että hänellä on rengasrikko. Kun hän puhuu miehelle ylennyksestä, hän saa tietää, että George pyysi urheiluankkurin Andrean siirtoa hänen mukanaan. Töihin palattuaan Christine leikkii kiltisti Michaelin kanssa ja pyytää häneltä lupaa tehdä jutun. Michael suostuu. Christine lukee useita minuutteja uutisia paikallisesta rikollisuudesta, mutta kun kuvamateriaali rikospaikalta jumittuu ja häntä pyydetään viivyttelemään, hän ilmoittaa, että kanava lähettää suorana lähetyksenä itsemurhayrityksen, vetää aseen esiin ja ampuu itsensä. Aluksi muut aseman työntekijät uskovat, että hän vitsailee, mutta pian he tajuavat, että se, mitä tapahtui, oli totta. Christine hengittää yhä, ja Jean saattaa hänet sairaalaan, jossa heitä vastaan tulee Christinen äiti, joka oli katsomassa lähetystä. Christine menehtyy lopulta vammoihinsa. Yksin kotona Jean laittaa television päälle, syö jäätelöä ja laulaa The Mary Tyler Moore Show'n tunnuskappaletta, mitä hän oli aiemmin kertonut Christinelle tekevänsä surusta selviytyäkseen.</w:t>
      </w:r>
    </w:p>
    <w:p>
      <w:r>
        <w:rPr>
          <w:b/>
        </w:rPr>
        <w:t xml:space="preserve">Esimerkki 1.2333</w:t>
      </w:r>
    </w:p>
    <w:p>
      <w:r>
        <w:t xml:space="preserve">Fakta1: bändi menee Ellis Islandille tapaamaan tyttöä, Fakta2: pakolainen ei ole 10-vuotias lapsi vaan nuori nainen, Fakta3: kohtaus alkaa harjoituksista, joissa Glenn Miller Orchestra harjoittelee, Fakta4: ominaisuus Kuten päättää Miller-yhtye, Fakta5: instrumentaaliversio on Glenn Millerin ja orkesterin levyttämä sekä versio, jossa John Payne ja Pat Friday laulavat.</w:t>
      </w:r>
    </w:p>
    <w:p>
      <w:r>
        <w:rPr>
          <w:b/>
        </w:rPr>
        <w:t xml:space="preserve">Tulos</w:t>
      </w:r>
    </w:p>
    <w:p>
      <w:r>
        <w:t xml:space="preserve">Ted Scott John Payne on yhtyeen pianisti, jonka mainosjohtaja päättää, että hyvän lehdistön vuoksi yhtyeen pitäisi adoptoida ulkomaalainen pakolainen. Yhtye lähtee Ellis Islandille tapaamaan tyttöä ja saa pian selville, että pakolainen ei olekaan 10-vuotias lapsi, vaan nuori nainen, Karen Benson Sonja Henie. Yllätys tapahtuu juuri ennen kuin bändin on määrä matkustaa joulukeikalle Sun Valleyyn, Idahoon. Laskettelurinteessä Ted ihastuu pian Karenin kekseliäisiin juoniin, joilla hän pyrkii voittamaan uuden sponsorinsa sydämen, hänen tyttöystävänsä Vivian Dawn Lynn Barin, bändin solistin, harmiksi. Vivian eroaa pian yhtyeestä mustasukkaisuudesta, ja Karen järjestää tilalle taidokkaan jääshown. Erityisen huomionarvoinen on taidokas Chattanooga Choo Choo Choo -jakso. Kohtaus alkaa Glenn Miller Orchestran harjoituksista, joissa harjoitellaan Chattanooga Choo Choo Choota, ja se sisältää kaksi kertosäettä kappaleesta, jonka Tex Beneke viheltää ja laulaa musiikillisessa vaihdossa The Modernairesin kanssa. Millerin yhtyeen lopettaessa esityksensä kamera kääntyy vasemmalle paljastaen rautatieaseman lavasteet. Bändi jatkaa tuotantonumeroa ja säestää Dorothy Dandridgen ja Nicholas Brothersin laulu- ja tanssirutiinia. Sun Valley Serenade on ensimmäinen kahdesta elokuvasta, joissa Glenn Miller Orchestra esiintyy, toinen on vuoden 1942 Orchestra Wives. Chattanooga Choo Choon lisäksi elokuvassa kuullaan Glenn Millerin sävelmiä Moonlight Serenade, It Happened in Sun Valley, I Know Why And So Do You ja In the Mood. Glenn Miller ja hänen orkesterinsa levyttivät At Lastista instrumentaaliversion sekä John Paynen ja Pat Fridayn laulaman version, mutta nämä äänitteet jäivät käyttämättä ja julkaisematta. At Last kuullaan elokuvassa kuitenkin kolmessa kohtauksessa, Glenn Millerin ja hänen orkesterinsa orkesterisoitossa Lido Terrace -yökerhossa In the Moodin esityksen jälkeen, osana orkesterin taustamusiikkia John Paynen ja Lynn Barin välisessä kohtauksessa sekä orkesteriversiona, jossa on lauluääni, mutta ei sanoituksia, minuutin ja kahdenkymmenen sekunnin pituisena Sonja Henien kanssa tapahtuvan loppuluistelukohtauksen aikana. At Last esiintyisi myös vuoden 1942 jatko-elokuvassa Orchestra Wives Glenn Millerin ja hänen orkesterinsa esittämänä ja Ray Eberlen ja Pat Fridayn laulamana. Glenn Millerin laulaja Pat Friday toimitti esinauhoitetut lauluraidat, jotka Lynn Bari synkronoi elokuvassa huulilta. Tuleva olympiavoittaja Gretchen Fraser oli Sonja Henien hiihtäjän sijainen. Fraser kuului olympiajoukkueeseen vuosina 1940 peruttu ja 1948.</w:t>
      </w:r>
    </w:p>
    <w:p>
      <w:r>
        <w:rPr>
          <w:b/>
        </w:rPr>
        <w:t xml:space="preserve">Esimerkki 1.2334</w:t>
      </w:r>
    </w:p>
    <w:p>
      <w:r>
        <w:t xml:space="preserve">Fakta1: Fakta4: Ashley aseistettu on pakko seurata ryhmän alku Sydneyssä luotettava kelanauhuri, Fakta5: matkustaminen Perth Adelaide ja Melbourne 's suojaava henkivartija sekä yhä enemmän raivostunut pomo Perth Adelaide ja Melbourne 's suojaava henkivartija sekä yhä enemmän raivostunut pomo</w:t>
      </w:r>
    </w:p>
    <w:p>
      <w:r>
        <w:rPr>
          <w:b/>
        </w:rPr>
        <w:t xml:space="preserve">Tulos</w:t>
      </w:r>
    </w:p>
    <w:p>
      <w:r>
        <w:t xml:space="preserve">Elokuvassa on hyvin ohut juoni, joka ei ole muuta kuin väline konserttimateriaalin yhdistämiseen.Se koskee Ashley Wallace Robert Hughesin seikkailuja, naiivia DJ:tä Radio 2TW:ssä, joka tavallisesti esittää koko illan kestävää country- ja länsimaisaiheista ohjelmaa. Siitä huolimatta aseman pomo Bruce Barry lähettää hänet hankkimaan perusteellisen haastattelun Ei haastattelua, vuoropuhelua, vaatii hänen pomonsa yhtyeen kanssa, joka on tarkoitus lähettää päivänä, jona ABBA lähtee Australiasta. Sanomattakin on selvää, että Ashley, joka ei ole koskaan aiemmin tehnyt haastattelua, epäonnistuu täydellisesti, lähinnä siksi, että hän on unohtanut pakata lehdistökorttinsa mukaansa, mutta asiaa ei auta sekään, ettei hän pysty ostamaan konserttilippua. Luotettavan reeltoreel-nauhurinsa kanssa varustautunut Ashley joutuu seuraamaan yhtyettä ympäri Australiaa alkaen Sydneystä ja matkustaen sitten järjestyksessä Perthiin, Adelaideen ja Melbourneen. Hän joutuu toistuvasti tekemisiin yhtyeen hyvin suojelevan henkivartijan Tom Oliverin sekä yhä kiihtyneemmän pomonsa kanssa. Koko elokuvan ajan Ashley haastattelee yleisöä ja kysyy heiltä, pitävätkö he ABBAsta ja miksi. Lähes kaikki kommentit ovat myönteisiä, mutta hän haastattelee miestä, jonka ABBA-pakkomielteinen kaksitoistavuotias lapsi tekee hulluksi, ja toista tyttöä, joka pitää ABBA:ta liioiteltuna. Lopulta Ashley kohtaa ABBAn hotellin aulassa uskomattoman onnekkaasti yhtyeen managerin Stig Andersonin, joka suostuu järjestämään haastattelun ja antaa Ashleylle liput kyseisen illan konserttiin. Ashley nukkuu kuitenkin yön yli ja myöhästyy sovitusta haastatteluajasta. Juuri kun Ashley on jo luopunut toivosta, hän ei edes välitä siitä, että hänen lehdistökorttinsa - jota Australia Post on jatkuvasti lähettänyt eteenpäin - on vihdoin saapunut, tapahtuu ihme: hän astuu hissiin ja löytää itsensä kasvokkain ABBAn kanssa. He suostuvat antamaan hänelle haastattelun saman tien, ja hän lähtee Melbournesta juuri ajoissa, jotta radio-ohjelma ehtii lähetykseen. Hän kokoaa lopullisen leikkauksen taksin takapenkillä paluumatkalla lentokentältä, kun ABBA lähtee Australiasta Eurooppaan. Kun aikaa on enää muutama minuutti, Ashley ehtii takaisin radioasemalle, jossa hän asettaa nauhan studion toistolaitteeseen ja rentoutuu ohjauspöydän ääressä kuuntelemaan, kun haastattelu lähetetään.</w:t>
      </w:r>
    </w:p>
    <w:p>
      <w:r>
        <w:rPr>
          <w:b/>
        </w:rPr>
        <w:t xml:space="preserve">Esimerkki 1.2335</w:t>
      </w:r>
    </w:p>
    <w:p>
      <w:r>
        <w:t xml:space="preserve">Fakta1: Randy Farman lähtee länteen, Fakta2: Doris on matkalla Nampa Cityyn hakemaan perintöä, Fakta3: setä on lukkojen takana mielisairaalassa keksittyään koko tarinan perinnöstä, Fakta4: Randy osallistuu näyttelytaisteluun tarpeeksi kauan voittaakseen sisäänpääsymaksun autokilpailuun piirikuntamessuilla, Fakta5: sheriffi on takavarikoinut Randyn auton hotellilaskun maksamatta jättämisen vuoksi.</w:t>
      </w:r>
    </w:p>
    <w:p>
      <w:r>
        <w:rPr>
          <w:b/>
        </w:rPr>
        <w:t xml:space="preserve">Tulos</w:t>
      </w:r>
    </w:p>
    <w:p>
      <w:r>
        <w:t xml:space="preserve">Randy Farman, joka esittelee retkeilyasuja tavaratalossa, voittaa arvonnassa kilpa-auton ja lähtee länteen. Häneltä loppuu bensa, hän menettää kaikki rahansa ja rakastuu Doris-nimiseen tyttöön, joka on tätinsä seurassa matkalla Nampa Cityyn hakemaan perintöä. Perillä Doris ja hänen tätinsä huomaavat, että setä, joka lähetti heidät hakemaan, on suljettu mielisairaalaan, koska hän on keksinyt koko tarinan perinnöstä. Randy osallistuu näytösotteluun nyrkkeilymestarin kanssa ja jää sinne niin pitkäksi aikaa, että hän voittaa pääsymaksun piirikunnan messujen autokilpailuun. Sheriffi on takavarikoinut Randyn auton, koska hän ei ole maksanut hotellilaskua, ja Randyn on ajettava koko kilpailu sheriffin istuessa hänen vieressään. Randy voittaa kilpailun, huomattavan palkinnon ja Dorisin rakkauden.</w:t>
      </w:r>
    </w:p>
    <w:p>
      <w:r>
        <w:rPr>
          <w:b/>
        </w:rPr>
        <w:t xml:space="preserve">Esimerkki 1.2336</w:t>
      </w:r>
    </w:p>
    <w:p>
      <w:r>
        <w:t xml:space="preserve">Fakta1: Robin Stone herättää Judith Austinin huomion, Fakta2: Fakta3: Greg tuntee itsensä uhatuksi, kun hän tukee Robinin suunnitelmaa viedä uutislähetys parhaaseen katseluaikaan, Fakta4: Jerry Nelson järjestää show'n sponsorin palkkaamaan Amandan tuotteensa edustajaksi, Fakta5: Amandan itsemurhaa koskeva uutinen ravistelee Robinia, kun hän on hylännyt Amandan jälleen kerran.</w:t>
      </w:r>
    </w:p>
    <w:p>
      <w:r>
        <w:rPr>
          <w:b/>
        </w:rPr>
        <w:t xml:space="preserve">Tulos</w:t>
      </w:r>
    </w:p>
    <w:p>
      <w:r>
        <w:t xml:space="preserve">Robin Stone, New Yorkin televisioaseman komea ja kunnianhimoinen uutistoimittaja, herättää IBC-verkon johtajan Gregory Austinin vaimon Judith Austinin huomion. Judith rohkaisee katsojaluvuista huolestunutta Gregiä palkkaamaan Robinin IBC:n uudeksi juontajaksi. Vaikka hän vastustaa Gregin päätöstä, ohjelmapäällikkö Danton Miller ei pysty ohittamaan esimiestään. Pian tämän jälkeen Dan, joka tuntee itsensä uhatuksi Gregin tuesta Robinsin suunnitelmalle viedä uutislähetyksensä parhaaseen katseluaikaan, päättää rakentaa varietee-ohjelman kakkoskoomikko Christie Lanen ympärille todistaakseen, että yleisö suosii karkeaa viihdettä älykkäämpien ohjelmien sijaan. Christie on menestys katsojaluvuissa, ja Jerry Nelson, Robinin homoseksuaalinen ystävä, järjestää ohjelman sponsorin palkkaamaan Amandan, muotimallin ja Robinsin satunnaisen tyttöystävän, tuotteensa edustajaksi. Kun hänen ensimmäinen mainoksensa on lähetetty, Amanda jättää juhlalliset juhlat väliin ja menee Robinin luo. Murtuneena, kun hän löytää Robinin alastoman naisen kanssa, hän osallistuu juhliin yksin. Amandaan ihastunut Christie Lane kosii, kun humalainen Amanda suostuu lähtemään hänen kanssaan kotiin. Judith suostuttelee Robinin lounaalle kanssaan, mutta he päätyvät sen sijaan sänkyyn. Heidän tapaamisensa aikana Greg saa vakavan sydänkohtauksen. Judith, jolla on Gregin edunvalvontavaltuutus, nimittää Robinin verkoston johtajaksi sillä aikaa, kun hän vie miehensä Sveitsiin toipumaan. Pian tämän jälkeen Robin, joka on jälleen kerran hylännyt Amandan, järkyttyy uutisesta Amandan itsemurhasta. Hän lähtee kävelylle. Prostituoidun ehdottamana hän vie tämän huoneeseensa, mutta muuttaa sitten mielensä ja pahoinpitelee huoran. Sitten hän tunnustaa Jerrylle, joka suostuu antamaan Robinille alibin. Vastineeksi Jerry pyytää orjaranneketta, johon kaiverretaan Robinsin nimi. Judith palaa New Yorkiin toipuneen Gregin kanssa. Kun Robin kieltäytyy jatkamasta heidän suhdettaan, Judith suostuttelee miehensä ottamaan verkoston takaisin hallintaansa ja alentamaan Robinin. Vastauksena Robin uhkaa irtisanoutua kokonaan, mikä aiheuttaisi ongelmia Gregin ja osakkeenomistajien välille. Kun Robin vierailee Los Angelesissa, Jerry suostuttelee hänet osallistumaan juhliin Jerryn uuden poikaystävän, näyttelijä Alfie Knightin, kotona. Robin puolestaan kutsuu paikalle Judithin, joka on myös kaupungissa. Juhlissa Robin ilahtuu nähdessään aloittelevan näyttelijättären Maggie Stewartin, joka torjuu hänet. Judith puolestaan suuttuu, kun Robin laiminlyö hänet Jerryn ja Alfien vuoksi. Kun suurin osa vieraista on lähtenyt, Judith, joka on yhä vihainen, löytää Jerryn orjarannekkeen lattialta. Hän lukee kirjoituksen ja uhkaa paljastaa Robinin. Jerry ja Alfie yrittävät hakea rannekorun takaisin, mikä johtaa tappeluun. Pian poliisi saapuu paikalle, ja Robin selittää tappelun väittämällä, että hän oli yllyttänyt siihen lähentelemällä Judithia humalassa. Myöhemmin, kun Robin lähtee poliisiasemalta maineensa raunioina, Maggie Stewart pysähtyy autollaan ja kysyy, tarvitseeko hän kyydin. Mies kieltäytyy.</w:t>
      </w:r>
    </w:p>
    <w:p>
      <w:r>
        <w:rPr>
          <w:b/>
        </w:rPr>
        <w:t xml:space="preserve">Esimerkki 1.2337</w:t>
      </w:r>
    </w:p>
    <w:p>
      <w:r>
        <w:t xml:space="preserve">Fakta1: Fakta2: Fakta3: setä suostuttelee Axelin ottamaan perheyrityksen, Cadillacin myynnin, Fakta4: Leo ja Paul saapuvat Elainen ja Gracen taloon rohkaisemaan Axelia palaamaan, Fakta5: Axel päättää lopettaa Elainen ja Gracen kärsimykset.</w:t>
      </w:r>
    </w:p>
    <w:p>
      <w:r>
        <w:rPr>
          <w:b/>
        </w:rPr>
        <w:t xml:space="preserve">Tulos</w:t>
      </w:r>
    </w:p>
    <w:p>
      <w:r>
        <w:t xml:space="preserve">Axel Johnny Depp näkee unta eskimosta, joka pyydystää harvinaisen ruijanpallaksen ja tuo sen perheelleen igluun. Axelin serkku Paul Vincent Gallo houkuttelee Axelin New Yorkin kalojen merkkaustyöstä Arizonaan osallistumaan Leos-setänsä Jerry Lewisin pokaalihäihin paljon nuoremman naisen Paulina Porizkovan kanssa. Setä yrittää taivutella Axelia jäämään pysyvästi ja ottamaan haltuunsa Cadillaceja myyvän perheyrityksen. Axel vastustelee aluksi, mutta päättää kuitenkin yrittää. Axel kohtaa kaksi outoa naista: Elaine Faye Dunawayn, joka on aina haaveillut lentokoneen rakentamisesta, ja hänen tytärpuolensa Grace Lili Taylorin, joka on kateellinen Elainelle ja haaveilee itsemurhasta ja jälleensyntymisestä kilpikonnana. Axel alkaa himoita Elainea ja päättää auttaa häntä toteuttamaan unelmansa. Kun hän ja Elaine rakentavat konetta päivä päivältä, Grace alkaa tuhota laitetta. Axel rakentaa sen uudelleen. Leo ja Paul saapuvat Elainen ja Gracen talolle rohkaistakseen Axelia palaamaan, mutta Elaine uhkaa heitä haulikolla. Axel ja Elaine saavat koneen valmiiksi ja testaavat sitä, mutta se kaatuu puuhun. Axel päättää sitten päästää sekä Elainen että Gracen kärsimyksistään, mutta ei voi toteuttaa sitä. Grace saa idean pelata venäläistä rulettia hänen kanssaan. Axel on aluksi peloissaan, mutta toisella kierroksella hän painaa liipaisinta useita kertoja. Ase ei laukea. Axel, Elaine ja Grace tulevat Paulin kykykilpailuun. Hän päättää näytellä Cary Grantin roolia elokuvasta North by Northwest, jossa on kuuluisa peltikiekkokohtaus. Paul saa pistemäärän 1. Sitten Leon kihlattu lähestyy heitä sanoakseen, että Leossa on jotain vikaa. Axel tajuaa, että Leo on kuolemaisillaan ja soittaa ambulanssin, mutta Leo menehtyy. Päivää ennen Elainen syntymäpäivää muutamaa kuukautta myöhemmin Axel ja Paul palaavat vihdoin Elainen ja Gracen taloon. Elaine on vihainen Axelille, koska hän ei ole ottanut häneen yhteyttä, mutta antaa hänelle anteeksi. Seuraavana päivänä Elainen syntymäpäivänä Elaine saa lahjaksi lentokoneen. Nelikko juhlii Elainesin syntymäpäivää hakkaamalla pinataa, mutta myrsky keskeyttää sen. Kun muut kuivuvat sisällä, Grace jää ulos vapauttamaan kilpikonnansa ja käskee niitä leikkimään, Axel menee Gracen kanssa yläkertaan pakkaamaan lahjoja, jossa Grace antaa Axelille maapallon ja kertoo, että hän haluaa, että Axel saa maailman. Axel kertoo Gracelle, että Elaine on muuttunut eikä hän enää rakasta Elainea. Hän lupaa Gracelle lähteä Alaskaan. Axel, Elaine, Grace ja Paul keskustelevat tavoista, joilla he haluavat kuolla. Grace sanoo menevänsä nukkumaan ja kävelee yläkertaan pukeutuen valkoiseen vuoroon ja hunnutettuun hattuun. Kun hän kävelee ulos, Axel ja Elaine näkevät hänet ikkunasta ja juoksevat ulos yrittäen pysäyttää hänet. Grace ampuu itsensä, ja salama tuhoaa Elainen lentokoneen. Joskus Gracen kuoleman jälkeen Axel murtautuu yöllä Leos-sedän hylättyyn Cadillac-liikkeeseen ja menee nukkumaan Cadillacin katolle kissan kanssa, joka on juuri saanut pentueensa. Elokuva päättyy Axeliin ja Leo-enoon eskimoina Axelin unessa. He pyydystävät ruijanpallasta ja keskustelevat siitä. Se lentää heidän käsistään auringonnousuun.</w:t>
      </w:r>
    </w:p>
    <w:p>
      <w:r>
        <w:rPr>
          <w:b/>
        </w:rPr>
        <w:t xml:space="preserve">Esimerkki 1.2338</w:t>
      </w:r>
    </w:p>
    <w:p>
      <w:r>
        <w:t xml:space="preserve">Fakta1: työnjohtaja nimetty Lääkintätarvikevarastossa mennyt vikaan Louisvillessä, Fakta2: Fakta3: sotilasrummut päätyivät vahingossa rakennuksen kellariin, Fakta4: Freddyn ystävät saavat tietää uudesta työpaikasta tyttöystävältä, Fakta5: Caseyn ja Chuckin muodostama ryhmä päättää odottaa paikallisella hautausmaalla.</w:t>
      </w:r>
    </w:p>
    <w:p>
      <w:r>
        <w:rPr>
          <w:b/>
        </w:rPr>
        <w:t xml:space="preserve">Tulos</w:t>
      </w:r>
    </w:p>
    <w:p>
      <w:r>
        <w:t xml:space="preserve">3. heinäkuuta 1984. Kentuckyn Louisvillessä sijaitsevassa lääkintätarvikevarastossa työnjohtaja Frank yrittää tehdä vaikutuksen yrityksen uusimpaan työntekijään Freddyyn näyttämällä tälle rakennuksen kellariin vahingossa päätyneitä sotilasrumpuja, jotka sisältävät jäänteitä pieleen menneestä sotilaskokeesta. Frank päästää vahingossa myrkyllisen kaasun valloilleen, jolloin molemmat menettävät tajuntansa. Herättyään Frank ja Freddy huomaavat, että tynnyrissä ollut ruumis on kadonnut ja että kaasu on herättänyt henkiin lihakaapissa olleen ruumiin, ja ottavat yhteyttä pomoonsa ja varaston omistajaan Burt Wilsoniin, jotta tämä auttaisi heitä selviytymään tilanteesta. Kun dekapitaatio ei pysty tappamaan raatoa, Burt päättää viedä ruumiin läheiseen ruumishuoneeseen, jossa sen paloitellut osat poltetaan, jotta se voitaisiin tuhota lopullisesti. Samaan aikaan Freddyn ystävät saavat tietää hänen uudesta työstään tyttöystävä Tinalta. Ryhmä, johon kuuluvat Spider, Trash, Scuz, Suicide, Casey ja Chuck, päättää noutaa Freddyn hänen vuoronsa päätyttyä ja odottaa häntä paikallisella hautausmaalla. Tina poistuu hautausmaalta ja menee varastoon etsimään Freddyä. Hänen etsintänsä johtaa hänet kellariin, jossa hän kiinnittää tietämättään huomiota Tarmaniksi tituleeratusta tynnyristä löytyvään puoliksi sulaneeseen ruumiiseen, jonka aluksi luultiin liuenneen. Hän lukitsee itsensä metallikomeroon epäonnistuneen pakoyrityksen jälkeen, mutta zombi löytää ketjukoukun ja yrittää vetää oven irti. Hautaustoimistossa Burt saa hautausurakoitsija Ernien polttamaan jäännökset, ymmärtämättä, että se aiheuttaa kaasun saastuttamaan ilman ja tuo myrkyllisen sateen herättämään kuolleet henkiin hautausmaalla. Happosade pakottaa Freddyn ystävät pakenemaan varastoon. Sisällä ollessaan ryhmä kuulee kellarista meteliä ja ryntää heti alas pelastamaan Tiinaa, mutta Tarman tappaa samalla Suicidin. Ryhmä barrikadoi oven estääkseen Tarmania tulemasta ylös. Ulkona ryhmä juoksee hautausmaan läpi etsimään Freddyä, mutta hajaantuu, kun zombit alkavat nousta haudoistaan. Ryhmän juostessa Trash joutuu zombien piirittämäksi ja syömäksi, ja hän kuolee tavalla, jota hän kuvaili aiemmin pahimmaksi tavaksi kuolla. Tina, Spider ja Scuz menevät ruumishuoneelle, Chuck ja Casey palaavat takaisin varastoon, jossa Tarman jää loukkuun alakertaan. Frank ja Freddy ovat sairastuneet yhä enemmän altistuttuaan kaasulle, ja ensihoitajien tekemä lääketieteellinen testi antaa ymmärtää, etteivät he ole enää elossa. Kun Burt ja Ernie saavat tietää hautausmaan zombeista, he linnoittautuvat nopeasti ruumishuoneelle epäonnistuneen yrityksen jälkeen paeta ambulanssilla. Scuz kuolee suojellessaan barrikadia, ja zombit jatkavat alueelle saapuvien ensihoitajien ja poliisien syömistä. Koska Frank ja Freddy osoittavat merkkejä siitä, että heistä itsestäänkin on tulossa zombeja, Burt lukitsee heidät kappeliin ja Tina jää Freddyn luo. Samaan aikaan Trash nousee zombiksi ja aloittaa puolijärjestäytyneen lauman, joka hyökkää suoraan vahvistuksia vastaan. Freddy antautuu zombiksi ja yrittää syödä Tinan, mutta hänet sokeuttaa Ernien heittämä happo. Myös Frank pakenee ja tuhkaa itsensä retortin sisällä. Burt ja Spider käyttävät ulkona olevaa poliisiautoa paetakseen, mutta kasvava zombilauma estää heitä palaamasta Ernien ja Tinan perään. He vetäytyvät varastoon, ja auto räjähtää bensiinivuodon takia. Burt ja Spider tapaavat jälleen Caseyn ja Chuckin ja menevät kellaripuhelimeen Burtin lyötyä Tarmansin pään irti pesäpallomailalla. Kun poliisit ovat teurastaneet zombeja, Burt päättää soittaa armeijan rumpujen numeroon. Puhelu menee eversti Gloverille, sotilasupseerille, joka etsii tynnyreitä. Kun Glover saa tietää, että kaasu on päässyt vapaaksi, hän aktivoi eristysprotokollan ydintykistön kranaatilla alueen tuhoamiseksi. Juuri kun sokeutunut Freddy murtautuu ullakolle, jossa Ernie ja Tina piileskelevät, kranaatti tuhoaa 20 neliökorttelia Louisvilleä ja lopulta tappaa sekä selviytyjät että zombit. Glover esittää kuvamateriaalia tuhoutuneesta alueesta ja kuvailee lopputulosta, jossa kuolleita on alle 4000, ja hylkää raportit happosateesta, joka käynnistää pian zombien nousun uudelleen.</w:t>
      </w:r>
    </w:p>
    <w:p>
      <w:r>
        <w:rPr>
          <w:b/>
        </w:rPr>
        <w:t xml:space="preserve">Esimerkki 1.2339</w:t>
      </w:r>
    </w:p>
    <w:p>
      <w:r>
        <w:t xml:space="preserve">Fakta1: Fakta2: kirjoituspöytä upseeri ohjaa Donald huoneeseen, Fakta3: tiimi valkoiset takki lääkärit sisällä kulkevat Donald mitata häntä ja testaus elintärkeät elintoiminnot visio ja kuulo tenttihuoneessa, Fakta4: Donald 's yksikkö aikana marssitetaan ympäri kenttää peruskoulutusta, Fakta5: keskittymiskyvyn puute aiheuttaa hänen marssia pois askeleen muiden sotilaiden kanssa</w:t>
      </w:r>
    </w:p>
    <w:p>
      <w:r>
        <w:rPr>
          <w:b/>
        </w:rPr>
        <w:t xml:space="preserve">Tulos</w:t>
      </w:r>
    </w:p>
    <w:p>
      <w:r>
        <w:t xml:space="preserve">Donald ilmoittautuu innostuneena paikalliseen kutsuntalautakuntaan saatuaan kutsuntailmoituksen. Matkan varrella hän ohittaa useita värväysjulisteita, jotka romantisoivat sotilaselämää. Donaldia kiehtoo erityisesti ilmavoimien julistus, jossa on viehättäviä naisia ja lupaus saattaa heitä, ja hän päättää, että haluaa lentää. Saavuttuaan kutsuntalautakuntaan Donald ilmaisee halunsa liittyä armeijan ilmavoimiin ja lisää innoissaan: "Olen lähtöisin lentäjäperheestä!". Virkailija ohjaa Donaldin huoneeseen, jossa hän käy lääkärintarkastuksessa. Tutkimushuoneessa valkotakkisten lääkäreiden ryhmä kiertää Donaldin kiireesti ympäriinsä, mittaa hänet ja testaa hänen elintoimintojaan, näkökykyään ja kuuloaan. Useat kohtauksen aikana tehdyt vitsit korostavat armeijan halua ottaa vastaan mahdollisimman paljon alokkaita, kuten värinäkötesti, jonka Donald läpäisee, vaikka hän erehtyy tunnistamaan vihreän kortin siniseksi. Testin päätteeksi Donaldille annetaan ylimitoitettu univormu, joka kuitenkin kutistuu sopivaksi pään päälle kaadetun vesiämpärin ansiosta, ja hänen takapuolensa leimataan isolla OK-merkillä. Peruskoulutuksen aikana Donaldin yksikkö marssittaa kentällä porakersantti Peteä. Donaldia häiritsee yläpuolella lentävät C47-koneet, jotka muistuttavat häntä siitä, että hän mieluummin lentäisi. Keskittymiskyvyn puute saa hänet marssimaan pois muiden sotilaiden tahdista ja vahingossa katkaisemaan Peten solmion kahtia kiväärinsä pistimellä, kun häntä käsketään kääntymään kasvotusten. Pete antaa muiden sotilaiden harjoitella Donaldia henkilökohtaisesti, mutta Donaldin kyvyttömyys ymmärtää armeijan jargonia saa hänet tekemään joukon koomisia virheitä. Lopulta Pete käskee Donaldia seisomaan varuillaan, mutta Donald seisoo erehdyksessä muurahaispesän päällä ja yrittää säilyttää malttinsa, kun muurahaiset ryömivät hänen päälleen. Lopulta hän napsahtaa ja raapii hulluna saadakseen muurahaiset pois, laukaisee vahingossa kiväärinsä useita kertoja ja osuu Peteen, joka kiipeää puuhun päästäkseen pois. Myöhemmin Donaldia rangaistaan kuorimalla huoneellinen perunoita, ja hän ajelee yhden kuoren pois muodostaakseen iskulauseensa phooey vastauksena kertosäkeen sanoihin, joissa kuvataan armeijan hyviä oloja.</w:t>
      </w:r>
    </w:p>
    <w:p>
      <w:r>
        <w:rPr>
          <w:b/>
        </w:rPr>
        <w:t xml:space="preserve">Esimerkki 1.2340</w:t>
      </w:r>
    </w:p>
    <w:p>
      <w:r>
        <w:t xml:space="preserve">Fakta1: Fakta2: toimittaja tuo mukanaan maahanmuuttovirkailija vaativat nähdä Ranskan kreivitär 's paperit, Fakta3: Mark vuonna kysytään huoltoasemalla harjoittamisesta, Fakta4: Fay ilman on tunnistamaton Mark naamio, Fakta5: Kreivitär takaisin yrittää Mark yökerhossa</w:t>
      </w:r>
    </w:p>
    <w:p>
      <w:r>
        <w:rPr>
          <w:b/>
        </w:rPr>
        <w:t xml:space="preserve">Tulos</w:t>
      </w:r>
    </w:p>
    <w:p>
      <w:r>
        <w:t xml:space="preserve">Jim Mead aikoo istua 20 vuoden vankeusrangaistusta pankkiryöstöstä, mutta karkaa. Hän jäljittää vieraantuneen vaimonsa Peggy Melvillen, laulajan, mutta tämä pakenee, muuttaa uuteen kaupunkiin, vaihtaa nimensä Fay Loringiksi ja ottaa töitä tavaratalosta. Julkisuudenhoitaja Larry Edwards kuulee eräänä päivänä hänen laulavan kaupassa ja luulee voivansa tehdä hänestä tähden. Hän saa Faylle vahingossa potkut, joten Fay tarttuu tarjoukseen. Koska Fay ei halua näyttää kasvojaan julkisesti, koska pelkää Meadin löytävän hänet, hän esiintyy naamioituneena kreivittärenä käyttäen väärennettyä ranskalaista aksenttia. Toimittaja Mark Tracey on päättänyt selvittää naamioituneen naisen todellisen henkilöllisyyden. Heidän välilleen kehittyy myrskyisä suhde. Mark painaa jutun valokuvan kanssa, ja Mead tunnistaa sormuksen laulajan sormessa. Kun toimittaja tuo mukanaan maahanmuuttoviranomaisen, joka vaatii nähdä ranskalaisen kreivittären paperit, Fay pakenee. Maaseudulla hän kolaroi autonsa. Takaa-ajossa olevalta Markilta kysytään huoltoasemalla, voisiko hän antaa kyydin ison kaupungin tytölle, joka kolaroi autonsa. Ilman naamiotaan Mark ei tunnista Fayta. Kun heidän välilleen kehittyy romanttisia kipinöitä, Mead ilmestyy paikalle ja miehet tappelevat. Poliisit ottavat Meadin kiinni juuri ajoissa. Takaisin yökerhossa naamioitunut kreivitär yrittää suudella Markia, mutta tämä kieltäytyy. Fay, joka ilahtuu Markin uskollisuudesta, paljastaa vihdoin itsensä hänelle.</w:t>
      </w:r>
    </w:p>
    <w:p>
      <w:r>
        <w:rPr>
          <w:b/>
        </w:rPr>
        <w:t xml:space="preserve">Esimerkki 1.2341</w:t>
      </w:r>
    </w:p>
    <w:p>
      <w:r>
        <w:t xml:space="preserve">Fakta1: kuninkaallisen laivaston vero- ja veroupseerien johtama osasto saapuu Dymchurchin kylään Romney Marsh Collyerilla, Fakta2: alue on pahamaineinen viinan salakuljetuksesta, Fakta3: veroviranomaiset löytävät kylän, jossa on ilmeisen rehellistä, hurskasta ja yksinkertaista kansaa, josta hyväntahtoisesti huolehtii hyväntahtoisesti filantrooppinen kirkkoherra tohtori Syn, Fakta4: Syn on johtaja, joka käyttää kankaansa kankaana johtaakseen kannattavaa rengasta, Fakta5: rengas käyttää osinkojaan paikallisen yhteisön hyväksi.</w:t>
      </w:r>
    </w:p>
    <w:p>
      <w:r>
        <w:rPr>
          <w:b/>
        </w:rPr>
        <w:t xml:space="preserve">Tulos</w:t>
      </w:r>
    </w:p>
    <w:p>
      <w:r>
        <w:t xml:space="preserve">Kapteeni Collyer Roy Emertonin johtama joukko kuninkaallisen laivaston vero- ja veroupseereita saapuu Dymchurchin kylään Romney Marshissa. Alue on pahamaineinen viinan salakuljetuksesta, ja he ovat syyllisten jäljillä. He löytävät kylän, jossa asuu ilmeisen rehellistä, hurskasta ja yksinkertaista väkeä, jota hyväntuulinen kirkkoherra, tohtori Syn Arliss, hoitaa hyväntahtoisesti. Syn on itse asiassa seurakunnan salakuljettajien johtaja, joka käyttää peiterooliaan kirkonmiehenä pyörittääkseen tuottoisaa rengasta, jonka osingoilla parannetaan paikallisen yhteisön elämää. Collyer alkaa vähitellen epäillä, mitä on tekeillä, ja suolla tapahtuu useita takaa-ajoja ja yhteenottoja, joissa Syn ja salakuljettajat onnistuvat aina vain niukasti päihittämään takaa-ajajansa. Lopulta Collyer saa selville, että Syn ei ole kukaan muu kuin pahamaineinen merirosvo kapteeni Clegg, jonka luultiin teloitetun monta vuotta aiemmin. Yhä askeleen edellä Syn tuhoaa kaikki raskauttavat todisteet ja pääsee miehineen pakoon.</w:t>
      </w:r>
    </w:p>
    <w:p>
      <w:r>
        <w:rPr>
          <w:b/>
        </w:rPr>
        <w:t xml:space="preserve">Esimerkki 1.2342</w:t>
      </w:r>
    </w:p>
    <w:p>
      <w:r>
        <w:t xml:space="preserve">Fakta1: 20-vuotias mies asuu 36-vuotiaan äidin kanssa Los Angelesin eteläisessä keskustassa, Fakta2: Fakta3: Yvette 's Rodney vapautuu San Quentinin osavaltion vankilasta ja palaa muuttamaan Yvetten kanssa, Fakta4: Yvette Huolimatta siitä, että Yvette alkaa ymmärtää, että hän on edelleen rakastunut Jodyyn aiemmista eroista, Fakta5: JoJo on rakastunut Jodyyn.</w:t>
      </w:r>
    </w:p>
    <w:p>
      <w:r>
        <w:rPr>
          <w:b/>
        </w:rPr>
        <w:t xml:space="preserve">Tulos</w:t>
      </w:r>
    </w:p>
    <w:p>
      <w:r>
        <w:t xml:space="preserve">20-vuotias mies nimeltä Joseph Jody Summers Tyrese Gibson asuu 36-vuotiaan äitinsä Juanita AdrienneJoi Johnsonin kanssa Los Angelesin eteläisessä keskustassa. Hän viettää suurimman osan ajastaan työttömän parhaan ystävänsä Sweetpea Omar Goodingin kanssa, eikä hän näytä olevan kiinnostunut tulemaan vastuulliseksi aikuiseksi. Hänen on kuitenkin pakko kypsyä, kun heidän kotiinsa muuttaa excon Melvin Ving Rhames. Toinen tekijä ovat hänen lapsensa - poika Joseph JoJo Summers Jr. viiden vuoden tyttöystävänsä, 25-vuotiaan Yvette Taraji P. Hensonin kanssa ja tytär 18-vuotiaan tytön kanssa, jonka kanssa hän petti Yvetteä ja jonka nimi on Peanut Tamara LaSeon Bass, joka myös asuu äitinsä kanssa. Elokuvan alussa Jody odottaa Yvetteä klinikalla, jossa selviää, että tämä on raskaana. Yvette kysyy jatkuvasti Jodylta, tuleeko hän koskaan asumaan hänen ja heidän poikansa luokse, jotta he voisivat olla kuin perhe, mutta Jody välttelee aihetta ja tulee ja menee miten haluaa. Jody myös jatkaa tapaamisia ja seksiä muiden naisten, myös Peanutin, kanssa. Jody melkein harrastaa seksiä myös 23-vuotiaan Pandora Tawny Dahlin, Yvettesin kollegan ja työtoverin, kanssa, mutta onnistuu torjumaan tämän lähentelyt. Tästä tulee ongelma myös hänen ja Yvetten välille, varsinkin kun Yvette ei tule toimeen Peanutin eikä Pandoran kanssa. Kun Yvette saa selville Jodyn pettämisen, he joutuvat kiivaaseen riitaan, jonka seurauksena Yvette lyö Jodya kasvoihin ja Jody läimäyttää Yvetteä kasvoihin. Tämän jälkeen Yvette vaihtaa oven lukot. Tämä raivostuttaa Jodya ja he riitelevät, minkä JoJo todistaa. Lopulta Yvetten gangsteri ex-poikaystävä Rodney Snoop Dogg vapautuu San Quentinin osavaltion vankilasta ja palaa naapurustoon muuttamaan Yvetten luokse, Yvetten kauhuksi. Rodney ei välitä JoJosta ja haluaa itse saattaa Yvetten raskaaksi. Rodney yrittää raiskata Yvetten tämän pojan nähden, mutta harkitsee asiaa uudelleen Yvetten ja JoJon syyllistettyä häntä. Aiemmista erimielisyyksistään huolimatta Yvette alkaa ymmärtää, että hän on yhä rakastunut Jodyyn. Seuraavat pari päivää Yvette elää Rodneyn läsnäolon pelossa ja inhossa. Juanita löytää marihuanaa puutarhastaan ja syyttää Jodya sen istuttamisesta. Jody suuttuu äidilleen ja syyttää Melviniä marihuanasta. Melvin tulee kotiin ja myöntää Juanitalle, että hän istutti sen. Jody ja Melvin joutuvat kiivaaseen riitaan, jonka seurauksena Melvin lyö häntä kasvoihin ja rikkoo pöydän. Jody lähtee talosta tapaamaan Sweetpea. Tämän jälkeen Yvette heittää Rodneyn ja hänen ystävänsä ulos asunnostaan. Lopulta Yvette ja Jody sopivat riitelyn jälkeen Sweetpean talossa, ja Yvette kertoo Jodylle, että Rodney yritti raiskata hänet JoJon nähden. Rodney varastaa rahat ja avaimet hänen lompakostaan ja lähtee autollaan etsimään Jodya. Rodney yrittää tappaa Jodyn ampumalla hänet, mutta ei onnistu siinä. Myöhemmin samana iltana Jody ja Sweetpea kohtaavat Rodneyn, ja kun tämä yrittää paeta, Jody ampuu häntä takaraivoon. Sweetpea kehottaa Jodya tappamaan Rodneyn, mutta tämä kieltäytyy, jolloin Sweetpea ampuu Rodneyn kuitenkin. Rodneyn kuolemasta kauhistunut Jody valmistautuu tekemään itsemurhan ampumalla itseään päähän, mutta Melvin saa hänet kiinni viime hetkellä ja ottaa aseen. Pohdittuaan Rodneyn kuolemaa ja sitä, miten hän vaaransi Yvetten ja poikansa olemalla jatkuvasti poissa, Jody muuttaa vihdoin pois äitinsä talosta Yvetten luo. Jodysta on nyt tullut kypsä mies, joka tajuaa, että Juanitan suhde Melviniin on vakaa ja että hänellä on oma perhe, jota hänen on suojeltava ja josta hänen on huolehdittava. Tämän jälkeen Jody ja Yvette menevät naimisiin ja odottavat innolla syntymättömän lapsensa syntymää. Sweetpea päättää kääntää uuden lehden ja kastetaan, jolloin hän jättää vanhan elämänsä roistona taakseen.</w:t>
      </w:r>
    </w:p>
    <w:p>
      <w:r>
        <w:rPr>
          <w:b/>
        </w:rPr>
        <w:t xml:space="preserve">Esimerkki 1.2343</w:t>
      </w:r>
    </w:p>
    <w:p>
      <w:r>
        <w:t xml:space="preserve">Fakta1: Fakta2: Kilen veljekset ovat tunkeutuneet alueelle, Fakta3: toimittaja Paul North tekee likaisen tempun, kun hän laittaa aseen vauvan käsiin valokuvaa varten, Fakta4: Krozac on päättänyt ottaa pojan, joka on nyt nimetty, Fakta5: poika yhdistetään vanhempiensa kanssa.</w:t>
      </w:r>
    </w:p>
    <w:p>
      <w:r>
        <w:rPr>
          <w:b/>
        </w:rPr>
        <w:t xml:space="preserve">Tulos</w:t>
      </w:r>
    </w:p>
    <w:p>
      <w:r>
        <w:t xml:space="preserve">Kieltolain aikana gangsterikuningas Joe Krozac Edward G. Robinson palaa Euroopasta uuden vaimon, Talya Rose Stradnerin, kanssa, joka ei tiedä hänen rikollisesta taustastaan. Kilen veljekset ovat tunkeutuneet hänen alueelleen hänen poissa ollessaan, joten hän määrää heidät murhattaviksi. Kolme heistä kuolee, mutta Acey Kile Alan Baxter jää henkiin. Pian tämän jälkeen Talya tulee raskaaksi, Krozacsin iloksi. Krozac joutuu kuitenkin Alcatrazin liittovaltion vankilaan kymmeneksi vuodeksi tuloveronkierrosta, ennen kuin heidän poikansa syntyy. Kun Talya on käynyt miehensä luona lapsen kanssa, toimittaja Paul North James Stewart tekee hänelle likaisen tempun ja laittaa aseen vauvan käsiin valokuvaa varten. Kun Talya menee hänen lehteensä pyytämään, että hänet jätettäisiin rauhaan, päätoimittaja kieltäytyy, mutta Paul häpeää itseään niin paljon, että hän irtisanoutuu työstään ja aloittaa suhteen Talyan kanssa. Talya eroaa ja menee naimisiin Paulin kanssa. He muuttavat pois ja vaihtavat nimensä aloittaakseen uuden elämän. Kun Krozac vapautuu vankilasta, hän on päättänyt ottaa poikansa, jonka nimi on nyt Paul Jr., ja rangaista entistä vaimoaan. Hänen vanha avustajansa, Curly Lionel Stander, taivuttelee hänet kuitenkin ottamaan ensin vastuun vanhasta jengistään. Se osoittautuu ansaksi. Curly ja muut haluavat vain saada selville, minne Krozac piilotti rahansa ennen vankilaan joutumistaan. Kun Krozac vastustaa heidän kidutustaan, jengi kidnappaa hänen poikansa painostaakseen häntä. Krozac antaa periksi. Jengi lähtee karkuun ryöstösaaliiden kanssa, mutta poliisi tappaa heidät, ja Krozac ja hänen poikansa jäävät jalkaisin. Krozac ei pysty vakuuttamaan poikaa siitä, että hän on hänen isänsä, mutta he tulevat hyvin toimeen kotimatkalla. Kun poika on tavannut vanhempansa, Krozac muuttaa mielensä ja lähtee ilman poikaansa. Acey Kile kuitenkin odottaa häntä. Acey uhkailee Krozacia aseella uhaten ja sanoo kertovansa lehdille, kuka pojan isä todella on, kunhan hän on ampunut Krozacin. Estääkseen tämän Krozac ryntää hänen kimppuunsa ja onnistuu tappamaan Aceyn ennen kuolemaansa.</w:t>
      </w:r>
    </w:p>
    <w:p>
      <w:r>
        <w:rPr>
          <w:b/>
        </w:rPr>
        <w:t xml:space="preserve">Esimerkki 1.2344</w:t>
      </w:r>
    </w:p>
    <w:p>
      <w:r>
        <w:t xml:space="preserve">Fakta1: elokuva luo uudelleen poliittisesti latautuneen ilmapiirin ja opiskelijoiden levottomuuksien taustan, Fakta2: pahamaineisten Punaisten prikaatien väkivaltaisten hyökkäysten taustalla poliittisesti latautunut ilmapiiri ja opiskelijoiden levottomuudet, Fakta3: väkivaltaiset hyökkäykset ravistelivat Pohjois-Italiaa ja huipentuivat Italian entisen pääministerin Aldo Moron kidnappaukseen ja myöhempään murhaan, Fakta4: Raybourne As tutkii Punaisten prikaatien toimintaa ja järjestäytymistä osana suunnitelmaa kirjoittaa kaupallinen romaani ja kerätä rahaa naimisiinmenoon ja Lian tukemiseen tyylikkäästi, Fakta5: Bianchin huomio siitä huolimatta, että hän tekee yhteistyötä Punaisten prikaatien kanssa, lievä tapa ja näennäisesti maltillinen politiikka.</w:t>
      </w:r>
    </w:p>
    <w:p>
      <w:r>
        <w:rPr>
          <w:b/>
        </w:rPr>
        <w:t xml:space="preserve">Tulos</w:t>
      </w:r>
    </w:p>
    <w:p>
      <w:r>
        <w:t xml:space="preserve">Vuonna 1978 David Raybourne on amerikkalainen kirjailija, joka asuu Roomassa ja työskentelee toimittajana pienessä englanninkielisessä sanomalehdessä. Hänellä on romanttinen suhde italialaisen teollisuusmiehen vieraantuneeseen vaimoon Liaan, ja hän ystävystyy Italo Bianchin kanssa, joka on poliittisesti vasemmistolainen lehtori Rooman yliopistossa. Elokuvassa luodaan uudelleen poliittisesti latautunut ilmapiiri ja opiskelijoiden levottomuudet, joissa pahamaineiset Punaiset prikaatit tekevät väkivaltaisia iskuja, jotka järkyttivät Pohjois-Italiaa 1970-luvulla ja huipentuivat Italian entisen pääministerin Aldo Moron kidnappaukseen ja myöhemmin murhaan. Osana suunnitelmaansa kirjoittaa kaupallinen romaani ja kerätä rahaa, jotta hän voisi mennä naimisiin ja elättää Lian tuttuun tyyliin, Raybourne tutkii Punaisten prikaatien toimintaa ja organisaatiota. Hän kirjoittaa luonnoksen romaanista, joka on realistinen mutta fiktiivinen ja jonka juoni keskittyy keskeisen poliittisen henkilön kidnappaamiseen Punaisten prikaatien toimesta. Tänä aikana David Raybourne tapaa kauniin ja seksuaalisesti provosoivan nuoren kuvajournalistin, Alison Kingin. Hän on innokas tekemään uutisjuttuja, ja Raybourne esittelee hänet Italo Bianchille. Alison King on vakuuttunut siitä, että Raybourne tietää jotain Punaisista prikaateista ja salaa häneltä mahdollisen jutun, joten seksuaalisen kanssakäymisen jälkeen hän tutkii Raybournen asunnon ja löytää Raybournen romaaniluonnoksen. Hän tuo tämän Bianchin tietoon, joka lempeästä käytöksestään ja maltilliselta vaikuttavasta politiikastaan huolimatta tekee itse asiassa yhteistyötä Punaisten prikaatien kanssa. Hän toimittaa luonnoksen Punaisen prikaatin yhteyshenkilölle, ja koska hänen kuvitteellinen juonensa on samankaltainen kuin heidän todelliset kidnappaussuunnitelmansa, he päättelevät, että heidän suunnitelmansa on vuotanut julkisuuteen. Raybourne tajuaa, että häntä jahdataan, kun prikaatit ampuvat hänen pomonsa Pierre Bernierin kuoliaaksi sanomalehden toimituksessa, hetkeä ennen kuin Raybourne itse saapuu paikalle. Tämän jälkeen hän yrittää paeta Alison Kingin kanssa romanttisen yhteytensä Lian avulla. Kävi ilmi, että Lia on vielä Italoa syvemmällä Punaisissa prikaateissa, ja takaa-ajon jälkeen Raybourne ja King jäävät kiinni. Heitä pidetään vangittuna, kun Aldo Moron sieppaus tapahtuu. Tämän jälkeen prikaatien johto syyttää Liaa vuodosta ja ampuu hänet ilmeisen petoksensa vuoksi Raybournen ja Kingin silmien edessä. He pakottavat Kingin valokuvaamaan ruumiin ja määräävät Raybournen julkistamaan tarinan varoitukseksi tuleville pettureille. Elokuva päättyy siihen, että Raybournea haastatellaan Yhdysvaltain televisiossa Punaisista prikaateista ja hänen yhteyksistään heihin kertovan tietokirjan menestyksekkäästä julkaisusta, ja jälkikirjoituksessa kerrotaan, että Aldo Moro löydettiin ammuttuna auton takakontista lähes kaksi kuukautta sieppauksensa jälkeen.</w:t>
      </w:r>
    </w:p>
    <w:p>
      <w:r>
        <w:rPr>
          <w:b/>
        </w:rPr>
        <w:t xml:space="preserve">Esimerkki 1.2345</w:t>
      </w:r>
    </w:p>
    <w:p>
      <w:r>
        <w:t xml:space="preserve">Fakta1: Fakta2: nuori opettaja valmistelee kuoroa osallistumaan paikalliseen musiikkikuorokilpailuun nimeltään, Fakta3: Arthur suostuu ottamaan Marionin paikan kuorossa, Fakta4: siirtyminen osoittautuu haasteeksi Arthurille, Fakta5: kuoro osallistuu kilpailuun ilman Arthuria.</w:t>
      </w:r>
    </w:p>
    <w:p>
      <w:r>
        <w:rPr>
          <w:b/>
        </w:rPr>
        <w:t xml:space="preserve">Tulos</w:t>
      </w:r>
    </w:p>
    <w:p>
      <w:r>
        <w:t xml:space="preserve">Arthur Harris on kuolemansairaan Marionin kärttyisä aviomies, joka kuitenkin jatkaa innokkaasti osallistumista paikalliseen seniorikuoroonsa, The OAPZ:iin. Kuoronjohtaja on nuori opettaja Elizabeth, joka valmistelee kuoroa osallistumaan paikalliseen Shadow Song -nimiseen musiikkikuorokilpailuun. Arthur on myös vieraantunut pojastaan Jamesista. Marionin terveys heikkenee ajan myötä, kunnes eräänä yönä hän kuolee nukkuessaan. Arthur ottaa menetyksen aluksi raskaasti ja eristäytyy perheestään ja kuorosta. Lopulta hän suostuu ottamaan Marionin paikan kuorossa. Siirtyminen osoittautuu Arthurille haasteelliseksi epäsovinnaisen laulukirjan ansiosta, joka sisältää rasistisempia kappaleita, kuten SaltNPepas Lets Talk About Sex ja Motorheads Ace of Spades. Hän kuitenkin alkaa nauttia kuorossa viettämästään ajasta. Kilpailun aattona Arthur riitelee Jamesin kanssa, kun hän yrittää epäonnistuneesti korjata heidän suhteensa ja vetäytyy kuorosta. Kuoro osallistuu kilpailuun ilman Arthuria. Arthur saapuu paikalle myöhemmin, mutta ennen kuin hän ehtii esiintyä kuoron kanssa, tuomarit hylkäävät heidät kilpailusta. Kuoro on palaamassa kotiin tappiollaan, kun Arthur pysäyttää bussin ja ryntää pian muun kuoron mukana musiikkikilpailujen lavalle. He esiintyvät uudelleen Arthurin laulaessa soolona kehtolaulun Goodnight, My Angel. Kuoro sijoittuu kolmanneksi ja palaa kotiin voitokkaana. Arthur ja hänen poikansa James, joka katseli hänen esiintymistään kilpailussa, ottavat kotimatkalla yhteyttä, ja James jättää myöhemmin puhelinvastaajan viestin, jossa hän vahvistaa tämän.</w:t>
      </w:r>
    </w:p>
    <w:p>
      <w:r>
        <w:rPr>
          <w:b/>
        </w:rPr>
        <w:t xml:space="preserve">Esimerkki 1.2346</w:t>
      </w:r>
    </w:p>
    <w:p>
      <w:r>
        <w:t xml:space="preserve">Fakta1: Steve ja Bell Cory saapuvat puutavaramaahan, Fakta2: Bell on innokas aloittamaan uuden elämän metsämaalla, Fakta3: puutavaraparoni on vaatinut maata, joka kuuluu miehelle, Fakta4: Whitlockin työnjohtaja tarjoaa töitä Stevelle, Fakta5: Sonda auttaa Sonda auttaa Steven hylkäämisestä suuttuneena osoittamaan Whitlockin olinpaikan.</w:t>
      </w:r>
    </w:p>
    <w:p>
      <w:r>
        <w:rPr>
          <w:b/>
        </w:rPr>
        <w:t xml:space="preserve">Tulos</w:t>
      </w:r>
    </w:p>
    <w:p>
      <w:r>
        <w:t xml:space="preserve">Steve ja Bell Cory saapuvat metsämaalle, jossa Bell haluaa aloittaa uuden elämän, mutta on kyllästynyt muuttamaan paikasta toiseen ja väsynyt Steven uhkapelitottumuksiin. Sahatavaraparoni Whitlock on hiljattain ottanut haltuunsa toiselle miehelle kuuluvaa maata, ja tämä alkaa varastaa häneltä tukkeja. Whitlockin työnjohtaja Big Jim tarjoaa työtä Stevelle, jonka on torjuttava Jimin nuoren ja levottoman tyttären Sondan romanttiset lähentelyt. Sonda on kiukkuinen Steven hylkäämisestä ja auttaa häntä selvittämään Whitlockin jahtaaman miehen olinpaikan, joka sitten ammutaan, ja Steveä syytetään. Bell on raivoissaan Stevesin käytöksestä, kunnes lopulta tajuaa, ettei mikään siitä ole ollut hänen syytään.</w:t>
      </w:r>
    </w:p>
    <w:p>
      <w:r>
        <w:rPr>
          <w:b/>
        </w:rPr>
        <w:t xml:space="preserve">Esimerkki 1.2347</w:t>
      </w:r>
    </w:p>
    <w:p>
      <w:r>
        <w:t xml:space="preserve">Fakta1: Luennoitsija ilahduttaa näkymättömiä opiskelijoita runsaalla tietämyksellään lintujen elintavoista, Fakta2: Fakta3: Louisella on selittämättömiä arpia lapaluissa, jotka viittaavat langenneeseen enkeliin. Hänellä on vain trenssitakki yllään. Fakta4: Brewster tekee töitä saadakseen itsensä valmiiksi lentoa varten. Fakta5: Suzanne ei luovu mukavasta kodista lentääkseen Brewsterin kanssa.</w:t>
      </w:r>
    </w:p>
    <w:p>
      <w:r>
        <w:rPr>
          <w:b/>
        </w:rPr>
        <w:t xml:space="preserve">Tulos</w:t>
      </w:r>
    </w:p>
    <w:p>
      <w:r>
        <w:t xml:space="preserve">Elokuva alkaa MGM:n logolla, kuten tavallista, mutta ääni sanoo: "Unohdin avausrepliikin", ja korvaa leijonan karjunnan, ja jatkuu siten, että luennoitsija ilahduttaa näkymättömiä opiskelijoitaan runsaalla tietämyksellä lintujen tavoista. Huuhkaja Brewster McCloud, joka asuu piilossa ja yksin Houstonin Astrodomen alla, haaveilee siipien luomisesta, joiden avulla hän voisi lentää kuin lintu. Ainoa apu tulee Louiselta, kauniilta naiselta, joka haluaa auttaa. Louise pukeutuu vain trenssitakkiin, ja hänen lapaluissaan on selittämättömiä arpia, jotka viittaavat langenneeseen enkeliin. Nainen varoittaa Louisea harrastamasta seksiä, sillä se voisi tappaa hänen lentämisen vaistonsa. Samalla kun Brewster tekee töitä saadakseen siipensä valmiiksi ja valmistautuakseen lentokuntoon, Houstonissa tapahtuu selittämättömiä murhia, jotka ovat sarjamurhaajan tekosia, jonka uhrit löytyvät kuristettuina ja lintujen ulosteiden peitossa. Haskell Weeks, Houstonin näkyvä henkilö, vetää naruista, jotta Houstonin poliisi kutsuu San Franciscon superkyttä Frank Shaftin tutkimaan asiaa. Shaft kiinnittyy heti lintujen ulosteisiin ja löytää pian yhteyden Brewsteriin. Brewster pakenee poliisia Louisen avulla, mutta lopulta hän karkottaa Louisen - ja tuomitsee itsensä - kun hän jättää huomiotta Louisen neuvot seksistä ja seurustelee Astrodomen vahtimestarin Suzanne Davisin kanssa. Suzanne pelastaa Brewsterin pakenemalla Shaftia Plymouth Road Runnerillaan. Brewsterin menettämisen jälkeen vakavasti loukkaantunut Frank tappaa itsensä. Suloisuudestaan huolimatta Suzanne ei luovu mukavasta kodistaan lentääkseen Brewsterin kanssa. Suzanne aistii, että Brewsterissa on jotain pahasti vialla, ja pettää hänet poliisille. Pieni armeija Houstonin poliiseja tunkeutuu Astrodomeen, mutta ei onnistu nappaamaan Brewsteria ennen kuin hän lähtee lentoon valmiilla siivillään. Vaikka Brewster pakenee poliisia, hän ei voi paeta ihmisen luontaista soveltumattomuutta lentämiseen. Ponnistelujen uuvuttamana hän putoaa ilmasta ja kaatuu kasaan Astrodomen lattialle. Elokuva päättyy, kun Astrodomeen saapuu sirkus, jota esittävät elokuvan näyttelijät, jotka ovat pukeutuneet klovneiksi, voimamiehiksi ja muiksi sirkusesiintyjiksi. William Windomin esittämä sirkuksenjohtaja ilmoittaa jokaisen näyttelijän nimen ja lopettaa Brewsteriin, joka jää lattialle makaamaan.</w:t>
      </w:r>
    </w:p>
    <w:p>
      <w:r>
        <w:rPr>
          <w:b/>
        </w:rPr>
        <w:t xml:space="preserve">Esimerkki 1.2348</w:t>
      </w:r>
    </w:p>
    <w:p>
      <w:r>
        <w:t xml:space="preserve">Fakta1: Fakta2: Raja kuulee juonen kaikkien häissä olleiden teloittamisesta, kun maanomistaja haluaa käyttää Rudran sedän maata unikonviljelyyn: Fakta3: Shirivastav neuvoo heitä yhdistämään voimansa kostaakseen unikkopellon omistajalle, Fakta4: poliittiset piirit tuovat heille onnea ja mainetta nuorten keskuudessa, Fakta5: Shukla on haastattelemassa tyttöä nimeltä Mitali teeskentelemässä.</w:t>
      </w:r>
    </w:p>
    <w:p>
      <w:r>
        <w:rPr>
          <w:b/>
        </w:rPr>
        <w:t xml:space="preserve">Tulos</w:t>
      </w:r>
    </w:p>
    <w:p>
      <w:r>
        <w:t xml:space="preserve">Raja Mishra Saif Ali Khan tunkeutuu avioliittoon yrittäessään paeta tappelua. Morsiamen serkku Rudra Tripathi Jimmy Sheirgill ja Raja ystävystyvät, kun Raja paljastaa olevansa kutsumaton vieras. Kun Raja on viettelemässä mujra-tanssijaa, hän kuulee Lallan Tiwari Chunky Pandeyn juonen teloittaa kaikki häissä läsnäolijat maanomistajan ohjeiden mukaan, joka haluaa käyttää Rudran sedän maata unikkoviljelyyn. Raja varoittaa kaikkia uhkaavasta hyökkäyksestä, ja Raja ja Rudra taistelevat hyökkäävän Lallan Singhin jengin kanssa. Rudran setä Sharat Saxena näkee, että Raja ja Rudra voivat liittoutua ja tarjota suojelua poliittisille henkilöille, ja tarjoaa heille liittymistä jengiinsä. Koska he eivät halua lähteä politiikan maailmaan, he kieltäytyvät ja Rudran setä neuvoo heitä pakenemaan Lallanin jengiä vankilaan. Myöhemmässä välikohtauksessa unikkopellon omistaja tappaa Rudran sedän Lallan Singhin avulla. Vankilassa Raja ja Rudra tapaavat Shirivastav ji:n, poliittisen neuvonantajan, joka tietää kaiken, mitä Uttar Pradeshin politiikassa tapahtuu. Hän järjestää, että Raja ja Rudra pääsevät vankilasta ja kostavat Rudran sedän kuoleman tappamalla Lallanin. Heidän onnistumisensa aiheuttaa uutisia poliittisissa piireissä, ja Shirivastav neuvoo heitä liittoutumaan Ram Babu Shuklan kanssa kostaakseen unikkopellon omistajalle. He alkavat työskennellä poliitikko Ram Babu Shuklan Raj Babbarin palveluksessa ja tappavat unikkopellon omistajan, saavat uskottavuutta ja tukea poliittisissa piireissä, mikä tuo heille onnea ja mainetta nuorten keskuudessa. Heidän ystävyydestään ja kumppanuudestaan puhutaan koko kaupungissa, mikä tekee muuten suositusta palkkamurhaajasta Sumer Yadavista hyödyttömän. Edustaessaan Ram Babu Shuklaa tärkeässä kokouksessa Bajaj Gulshan Grover loukkaa Rajaa ja Rudraa. Antaakseen hänelle opetuksen Raja ja Rudra kidnappaavat Bajajin, kun hän on teeskentelemässä haastattelemassa tyttöä nimeltä Mitali Sonakshi Sinha näyttelijän rooliin. He kiristävät Bajajilta rahaa ja samalla Raja alkaa kehittää tunteita Mitalia kohtaan. Shuklan neuvosta Raja, Rudra ja Mitali lähtevät Mumbaihin, kunnes asiat rauhoittuvat ja välttävät Bajajin hyökkäyksiä. Raja kosii Mitalia ja Rudra hyväksyy heidän suhteensa. Myöhemmin he palaavat UP:hen, ja kun Raja on hoitamassa siskonsa kihlausta, Bajaj saapuu heidän talolleen ampuja Sumer Yadav Ravi Kishanin kanssa ja tappaa Rudran. Raja kostaa tappamalla Bajajin, mikä kääntää koko poliittisen ja liike-elämän veljeskunnan häntä vastaan. He kaikki haluavat hänet hengiltä saadakseen Bajajin rahat, joita tarvitaan heidän vaalikampanjoidensa rahoittamiseen, mutta jotka ovat Shirivastavin hallussa. He juonittelevat tappaakseen hänet nimittämällä Chambalin poliisin, Arun Singh Munna Vidyut Jammwalin. Raja muuttaa sillä välin Kolkataan Mitalin kanssa, jossa heidän romanssinsa jatkuu. Palattuaan Kolkatasta Raja löytää Sumerin ja tappaa hänet Arunin nähden ja säästää seuraavassa taistelussa Arunin hengen. Rajan jengin myyrä Gaurav Dixit juonittelee Shuklan käskystä Rajan tappamista. Suunnitelman mukaan Arun tappaa Raja, mutta sitten myyrä tappaa Arunin rauhoittaakseen Rajaa tukevat nuoret. Raja saa tietää suunnitelmasta ja paljastaa sen Arunille. Yhdessä he tappavat myyrän ja lavastavat Raajan kuoleman. Lopussa näytetään, että Raja lähtee Mitalin kanssa uuteen elämään, ja myös Arunin näytetään lähtevän heidän mukanaan.</w:t>
      </w:r>
    </w:p>
    <w:p>
      <w:r>
        <w:rPr>
          <w:b/>
        </w:rPr>
        <w:t xml:space="preserve">Esimerkki 1.2349</w:t>
      </w:r>
    </w:p>
    <w:p>
      <w:r>
        <w:t xml:space="preserve">Fakta1: ajatusten ilmaiseminen on sensuroitu aika, Fakta2: mediaa valvotaan tiukasti, Fakta3: Iku Kasahara jakaa aikansa kovan fyysisen harjoittelun ja säännöllisen kirjastotyön välillä, Fakta4: Dojo ja muut Task Force -ryhmän jäsenet määrätään vartioimaan julkista näyttelyä, jossa esitellään kirjastolain käsikirja, Fakta5: olemassa oleva kopio käsikirjasta on kirjastolaki</w:t>
      </w:r>
    </w:p>
    <w:p>
      <w:r>
        <w:rPr>
          <w:b/>
        </w:rPr>
        <w:t xml:space="preserve">Tulos</w:t>
      </w:r>
    </w:p>
    <w:p>
      <w:r>
        <w:t xml:space="preserve">Se on aikaa, jolloin ajatusten ilmaisua sensuroidaan ja tiedotusvälineitä valvotaan tiukasti. Iku Kasahara, joka on kasvanut pelottavan Atsushi Dojon ankarassa opetuksessa, on nyt kirjaston puolustuksen "työryhmän" täysivaltainen jäsen ja jakaa aikansa kovan fyysisen harjoittelun ja säännöllisen kirjastotyön välillä. Dojo ja muut Task Force -ryhmän jäsenet on määrätty vartioimaan julkista näyttelyä, jossa esitellään "Kirjastolain käsikirjaa", kirjaa, jota pidetään yleisesti vapauden symbolina ja josta on olemassa vain yksi kappale. Tehtävä vaikuttaa helpolta, mutta itse asiassa kyseessä on ansa, jonka tarkoituksena on tuhota Task Force ja siten hajottaa se ja palauttaa kieroutunut yhteiskunta oikealle moraaliselle tielle.</w:t>
      </w:r>
    </w:p>
    <w:p>
      <w:r>
        <w:rPr>
          <w:b/>
        </w:rPr>
        <w:t xml:space="preserve">Esimerkki 1.2350</w:t>
      </w:r>
    </w:p>
    <w:p>
      <w:r>
        <w:t xml:space="preserve">Fakta1: poliisi on sulkenut näytöksen, Fakta2: Fakta3: kaupan myyjä rakastuu Rosieen, Fakta4: Hector pyytää Rosieta naimisiin samana yönä, Fakta5: Rosie huijasi häntä naurusta.</w:t>
      </w:r>
    </w:p>
    <w:p>
      <w:r>
        <w:rPr>
          <w:b/>
        </w:rPr>
        <w:t xml:space="preserve">Tulos</w:t>
      </w:r>
    </w:p>
    <w:p>
      <w:r>
        <w:t xml:space="preserve">Poliisi sulkee huvipuiston sen jälkeen, kun Tweedledee Harry Earles, katkeroitunut Twenty Inch Man, potkaisee nuorta poikaa, mikä aiheuttaa mellakan. Vatsastapuhuja Echo ehdottaa, että Tweedledee, voimamies Hercules Ivan Linow ja hän lähtisivät ja käyttäisivät lahjojaan rikoksiin The Unholy Three -nimellä. Echo ottaa mukaansa myös taskuvarkaan tyttöystävänsä Rosie Lila Leen ja gorillansa, jota Hercules pelkää. Echo naamioituu rouva OGradyksi, ystävälliseksi vanhaksi isoäidiksi, joka pitää eläinkauppaa. Tweedledee teeskentelee olevansa hänen lapsenlapsensa ja Hercules hänen vävynsä. He käyttävät varakkaammilta asiakkailtaan saamiaan tietoja ryöstääkseen heidät. Kaiku on ryhmän johtaja ja aivot, mutta hänen pomotteleva käytöksensä saa kaksi muuta närkästymään. Samaan aikaan liikkeen myyjä Hector McDonald Elliott Nugent rakastuu Rosieen. Jengi on valmis tekemään varkauden jouluaattona. Kun Echo päättää lykätä sitä, Tweedledee ja Hercules jatkavat ilman häntä. Jälkeenpäin Tweedledee kertoo riemukkaasti, kuinka he paitsi ryöstivät myös tappoivat varakkaan herra Arlingtonin, vaikka tämä pyysi armoa. Koska he ovat huolissaan poliisista, he päättävät lavastaa Hectorin syylliseksi laittamalla varastetun kaulakorun hänen kaappiinsa. Samana iltana Hector kosii Rosieta. Rosie häpeää menneisyyttään ja teeskentelee, että hän huijasi miestä vain nauraakseen. Miehen lähdettyä Rosie alkaa itkeä; mies palaa takaisin, näkee, että Rosie todella rakastaa häntä, ja he menevät kihloihin. Hector kuitenkin pidätetään murhasta. Yhä peloissaan epäpyhä kolmikko piiloutuu syrjäiseen mökkiin maalle ja ottaa Rosien väkisin mukaansa. Rosie pyytää Echoa vapauttamaan Hectorin jotenkin vastineeksi siitä, että Rosie palaa hänen luokseen. Tweedledee yrittää taivutella Herculesta ampumaan heidät molemmat, mutta voimamies kieltäytyy. Echo ilmestyy oikeudenkäyntiin isoäiti OGradyna ja yrittää antaa alibin, mutta lipsahtaa ja hänen valepukunsa paljastuu. Hän tekee täyden tunnustuksen ja saa tuomion yhdestä viiteen vuotta. Takaisin mökillä Tweedledee kuulee, kun Hercules tarjoaa Rosielle tilaisuutta karata hänen ja saaliin kanssa, joten hän päästää gorillan valloilleen; Hercules murhaa Tweedledeen ennen kuin apina tappaa hänet itse. Rosie pakenee. Kun Echoa ollaan viemässä vankilaan, Rosie lupaa odottaa häntä ja kunnioittaa näin heidän sopimustaan. Kun Rosie tajuaa rakastavansa Hectoria, Hector sanoo hänelle anteliaasti, ettei hän tee niin.</w:t>
      </w:r>
    </w:p>
    <w:p>
      <w:r>
        <w:rPr>
          <w:b/>
        </w:rPr>
        <w:t xml:space="preserve">Esimerkki 1.2351</w:t>
      </w:r>
    </w:p>
    <w:p>
      <w:r>
        <w:t xml:space="preserve">Fakta1: Fakta2: Elizabeth Random lisää lähestyvään avioliittoonsa Alice Swallowin kanssa stressiä: Fakta3: David manipuloi häntä mukaansa ottamaan Baby maatilalle Connecticutissa, Fakta4: Komplikaatioita syntyy, kun Susan rakastuu häneen ja yrittää pitää hänet talossa niin kauan kuin piilottaa vaatteita estää välitön avioliitto, Fakta5: Susan To osoittautuu potentiaaliseksi luovuttajaksi Elizabeth Random David 's kauhuissaan</w:t>
      </w:r>
    </w:p>
    <w:p>
      <w:r>
        <w:rPr>
          <w:b/>
        </w:rPr>
        <w:t xml:space="preserve">Tulos</w:t>
      </w:r>
    </w:p>
    <w:p>
      <w:r>
        <w:t xml:space="preserve">David Huxley Cary Grant on lempeä paleontologi. Viimeiset neljä vuotta hän on yrittänyt koota Brontosauruksen luurankoa, mutta häneltä puuttuu yksi luu: solisluu. Hänen stressiään lisäävät lähestyvä avioliitto tylyn Alice Swallow Virginia Walkerin kanssa ja tarve tehdä vaikutus Elizabeth Random May Robsoniin, joka harkitsee miljoonan dollarin lahjoitusta hänen museolleen. Päivää ennen häitään David tapaa Susan Vancen Katharine Hepburnin sattumalta golfkentällä, kun tämä pelaa hänen pallonsa. Hän on vapaamielinen, hieman hajamielinen nuori nainen, jota logiikka ei rajoita. Nämä ominaisuudet sotkevat Davidin pian useisiin turhauttaviin tapahtumiin. Susanin veli Mark on lähettänyt hänelle Brasiliasta kesyn leopardin nimeltä Baby Nissa. Sen kesyyntymistä auttaa I Cant Give You Anything But Love -kuulustelu. Susan luulee Davidia eläintieteilijäksi ja manipuloi hänet mukaansa viemään Babyn maatilalleen Connecticutiin. Komplikaatioita syntyy, kun Susan rakastuu Davidiin ja yrittää pitää Davidin talossaan niin kauan kuin mahdollista, jopa piilottamalla hänen vaatteensa, estääkseen Davidin lähestyvän avioitumisen. Davidsin arvostettu rintakehänvälinen solisluu toimitetaan, mutta Susanin tädin koira George Skippy ottaa sen ja hautaa sen jonnekin. Kun Susanin täti saapuu paikalle, hän löytää Davidin aamutakissa. Davidsin kauhuksi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he päästävät sen häkistään. Hämmentynyt kaupungin poliisi, konstaapeli Slocum Walter Catlett, vangitsee Davidin ja Susanin, koska he käyttäytyivät oudosti tohtori Fritz Lehman Fritz Feldin talossa, jossa he olivat vanginneet sirkusleopardin. Kun Slocum ei usko heidän tarinaansa, Susan kertoo hänelle, että he ovat Leopardijengin jäseniä; hän kutsuu itseään Swingin Door Susieksi ja David Jerry Nipperiksi.a Lopulta Alexander Peabody George Irving ilmestyy paikalle todentamaan kaikkien henkilöllisyyden. Susan, joka pakeni ikkunasta poliisikuulustelun aikana, raahaa tahtomattaan erittäin ärtyneen sirkusleopardin vankilaan. David pelastaa hänet ja hätistää ison kissan tuolilla selliin. Jonkin aikaa myöhemmin Susan löytää Alicen takia hylätyn Davidin korkealta korokkeelta työskentelemästä brontosauruksen rekonstruktion parissa museossa. Näytettyään hänelle puuttuvan luun, jonka Susan löysi seurattuaan Georgea kolmen päivän ajan, Susan kiipeää vastoin Susanin varoituksia dinosauruksen viereen korkeille tikkaille päästäkseen lähemmäs häntä. Hän kertoo Davidille, että hänen tätinsä on antanut hänelle miljoona dollaria ja hän haluaa lahjoittaa sen museolle, mutta David on kiinnostuneempi kertomaan, että hänen kanssaan vietetty päivä oli hänen elämänsä paras päivä. Tikkaat alkavat heilua yhä enemmän puolelta toiselle. Susan kertoo miehelle rakastavansa häntä myös, mutta huomaa sitten vaaransa. Pelästyneenä hän kiipeää luurangon päälle, jolloin se romahtaa, mutta David tarttuu hänen käteensä ja nostaa hänet lavalle. Sen jälkeen hän alistuu kaaoksen ja tuhon tulevaisuuteen ja halaa ja suutelee Susania.</w:t>
      </w:r>
    </w:p>
    <w:p>
      <w:r>
        <w:rPr>
          <w:b/>
        </w:rPr>
        <w:t xml:space="preserve">Esimerkki 1.2352</w:t>
      </w:r>
    </w:p>
    <w:p>
      <w:r>
        <w:t xml:space="preserve">Fakta1: Fakta2: pari matkustaa asettua harmoninen suhde, Fakta3: suunnitelmat keskeytetään sairaalan 's ylilääkäri Toivoo matkustaa enemmän, Fakta4: sairaalan 's ylilääkäri haluaa Ravi keskittyä syöpätutkimukseen, Fakta5: Shanti ei lähde haluaa tulla taakkaa</w:t>
      </w:r>
    </w:p>
    <w:p>
      <w:r>
        <w:rPr>
          <w:b/>
        </w:rPr>
        <w:t xml:space="preserve">Tulos</w:t>
      </w:r>
    </w:p>
    <w:p>
      <w:r>
        <w:t xml:space="preserve">Tohtori Ravi palaa ulkomailta ja ryhtyy sairaalan johtavaksi kirurgiksi. Hän tapaa sairaanhoitajan Shantin, joka elää köyhää elämää sairaan äitinsä kanssa, jolle hän päättää tehdä leikkauksen, mutta äiti menehtyy. Syyllisyyttä tunteva Ravi menee naimisiin Shantin kanssa mentorinsa Kakan harmiksi, joka oli toivonut, että Ravi menisi naimisiin hänen tyttärensä Rajnin kanssa. Pariskunta matkustaa häämatkalle Kashmiriin ja solmii harmonisen suhteen. He toivovat voivansa matkustaa lisää, mutta sairaalan ylilääkäri keskeyttää heidän suunnitelmansa, sillä hän haluaa Ravin keskittyvän syöpätutkimukseen. Pariskunta luopuu matkasuunnitelmistaan ja uppoutuu tutkimukseen niin paljon, että Shanti sairastuu, eikä halua tulla taakaksi, vaan lähtee. Hätääntynyt Ravi etsii häntä turhaan, ja on sittemmin järkyttynyt kuullessaan, että hän on kuollut junaonnettomuudessa. Kaka sairastuu tämän jälkeen vakavasti, ja Kaki kertoo Raville, että syy hänen sairauteensa on Rajnis vaatimus siitä, ettei hän saa mennä naimisiin kenenkään muun kuin Ravin kanssa. Tämän seurauksena Ravi menee naimisiin, mutta ei saa Shantiakaan pois mielestään. Katkeroitunut Rajni tuntee itsensä laiminlyödyksi ja päättää kohdata hänet, minkä seurauksena Rajni menettää näkönsä, ei ehkä enää koskaan näe, eikä pysty enää tekemään syöpätutkimuksia.</w:t>
      </w:r>
    </w:p>
    <w:p>
      <w:r>
        <w:rPr>
          <w:b/>
        </w:rPr>
        <w:t xml:space="preserve">Esimerkki 1.2353</w:t>
      </w:r>
    </w:p>
    <w:p>
      <w:r>
        <w:t xml:space="preserve">Fakta1: Fakta2: romanssi katkeaa palatessaan rintamalle, Fakta3: Robert vie hänet liittoutuneiden päämajaan Pariisiin, Fakta4: Baden haavoittuu ilmakonfliktissa, Fakta5: saksalainen vakuuttaa hänelle Maryn rakkaudesta.</w:t>
      </w:r>
    </w:p>
    <w:p>
      <w:r>
        <w:rPr>
          <w:b/>
        </w:rPr>
        <w:t xml:space="preserve">Tulos</w:t>
      </w:r>
    </w:p>
    <w:p>
      <w:r>
        <w:t xml:space="preserve">Luutnantti Robert Banks Buddy Rogers, nuori amerikkalainen lentäjä Lafayette Escadrillessa, lomalla Pariisissa, tapaa Mary Gordon Jean Arthurin, nuoren amerikkalaisen, joka asuu ulkomailla. Heidän romanssinsa katkeaa, kun hän palaa rintamalle. Ilmataistelussa Robert pudottaa ja vangitsee von Badenin, lempinimeltään Harmaakotka Paul Lukasin, ja vie hänet liittoutuneiden päämajaan Pariisiin saadakseen tietoja Saksan suunnitelmista. Mary, näennäisesti saksalaisten vakooja, huumaa Robertin, joka herää huomatakseen, että von Baden on varastanut hänen univormunsa. Myöhemmin, toisessa ilmataistelussa, von Baden haavoittuu, mutta ampuu Robertsin koneen alas. Saksalainen kuitenkin pelastaa hänet ja vie hänet liittoutuneiden sairaalaan vakuuttaen hänelle Maryn rakkaudesta; hänen uskonsa Marya kohtaan palautuu, kun Robert saa tietää, että Mary on itse asiassa amerikkalainen vakooja.</w:t>
      </w:r>
    </w:p>
    <w:p>
      <w:r>
        <w:rPr>
          <w:b/>
        </w:rPr>
        <w:t xml:space="preserve">Esimerkki 1.2354</w:t>
      </w:r>
    </w:p>
    <w:p>
      <w:r>
        <w:t xml:space="preserve">Fakta1: Fakta2: aviomies kieltäytyi suorittamasta viimeisiä riittejä, Fakta3: Kamachi kasvatti lapsen, Fakta4: Karpagamin setä varasti tavaroita, mutta, Fakta5: kyläläiset haluavat, että Karpagamista tehdään kuollut ruumis.</w:t>
      </w:r>
    </w:p>
    <w:p>
      <w:r>
        <w:rPr>
          <w:b/>
        </w:rPr>
        <w:t xml:space="preserve">Tulos</w:t>
      </w:r>
    </w:p>
    <w:p>
      <w:r>
        <w:t xml:space="preserve">Bose Prabhu ja hänen serkkunsa Pandi Pandiarajan tulevat kylään löytääkseen kylän jumalattaren ihmeet. Aiemmin Abirami Indhu, nuori nainen, hukkui kylän lampeen. Koko kylä luulee silloin, että hän oli tehnyt jonkin vääryyden, josta jumalatar oli rankaissut häntä. Kylän Nattamai Alex määräsi Abiramin perheen lähtemään kylästä välittömästi, hänen miehensä kieltäytyi suorittamasta viimeisiä riittejä ja hylkäsi pienen tyttärensä. Lapsen kasvatti Kamachi Manorama, Nattamain vaimo. Tämän jälkeen kylästä tuli epäsuosittu ja kuiva, ja kyläläiset jättivät kylän yksi toisensa jälkeen. Nyt Indhusin tytär, Karpagam Kausalya, on kasvanut. Karpagamin setä, rähinöitsijä, haluaa varastaa hänen tavaransa, mutta Bose pelastaa hänet. Kyläläiset pakottavat Karpagamin tekemään julman teon. Koska kylässä on kuivuus, kyläläiset haluavat, että Karpagamista tehdään ruumis ja hänet viedään ympäri kylää, jotta sataisi. Suojellakseen häntä Bose päättää mennä hänen kanssaan naimisiin, mutta kyläläiset kieltäytyvät. Kyläläisten Nattamai kertoo, mitä todella tapahtui : Abiramin tappoi itse asiassa Maruthu, Nattamain poika, ja Nattamai salasi sen. Myöhemmin jumalatar rankaisi heitä : Maruthu kuoli ja Nattamai sairastui fyysisesti. Bose menee naimisiin Karpagamin kanssa ja kyläläiset pyytävät Karpagamilta anteeksi. Bose palaa kotiinsa vaimonsa kanssa. Vaikka Bose meni naimisiin salaa, hänen isänsä Dharmalingam Manivannan siunaa heidät ja valmistelee hääjuhlan. Ensimmäisenä yönä Bose löytää huoneestaan Karpagamin sijasta Ramya Sanghavin, joka julistautuu hänen vaimokseen. Bose kysyy isältään, kuka on Ramya, ja tämä kertoo menneisyyden. Raghavan Rajan P. Dev, poliisi, siirrettiin heidän kaupunkiinsa ja hänestä tuli Dharmalingamin perheen ystävä. Ramya, Raghavansin tytär, tapasi Bosen useissa paikoissa, ja hän alkoi pitää Bosesta. Raghavan pidätti Bosen erään väärinkäsityksen vuoksi ja vapautti hänet välittömästi. Raghavan erotettiin sittemmin virasta ja hän halusi kostaa Boselle ja Dharmalingamille. Bose ja Ramya rakastuivat lopulta toisiinsa. He menivät salaa naimisiin Dharmalingamin ja Pandin avustuksella. Raghavan ampui Bosen aseella ja sieppasi tämän tyttären. Bose jäi henkiin, mutta unohti menneisyytensä. Tämän tapahtuman jälkeen Dharmalingamilla ei ollut mitään tietoa Ramyasta. Niinpä Bose lähti talostaan Karpagamin ja Pandin kanssa. He muuttavat heidän vierastaloonsa, jossa hän näkee jälleen Ramyan, joka haluaa asua hänen kanssaan. Myöhemmin Bose tapaa Ramyan äidin, joka on nyt leski, ja hän kertoo, mitä Ramyalle ja Raghavanille tapahtui. Siepattuaan Ramyan Raghavan yritti viedä hänen thaalinsa, mutta Ramya teki itsemurhan. Muutamaa päivää myöhemmin Raghavan kuoli shokkiin. Ramyan henki haluaa nyt toteuttaa toiveensa elää Bosen kanssa ottamalla Karpagamin ruumiin haltuunsa. Mutta Jumalatar tulee auttamaan Karpagamia. Lopulta Ramya tajuaa virheensä ja lähtee. Lopulta Bose ja Karapagam yhdistyvät.</w:t>
      </w:r>
    </w:p>
    <w:p>
      <w:r>
        <w:rPr>
          <w:b/>
        </w:rPr>
        <w:t xml:space="preserve">Esimerkki 1.2355</w:t>
      </w:r>
    </w:p>
    <w:p>
      <w:r>
        <w:t xml:space="preserve">Fakta1: naisen tytär pysäyttää sedän, Fakta2: ainoa asia on myydä ruumis rahasta, Fakta3: tyttö jäi henkiin Pavitran takia, Fakta4: julma mies käyttää tyttöjä ja rahaa hyväkseen, Fakta5: Pavitra saa selville, että uusi anoppi on kuuromykkä eikä tiedä edellisestä työstään.</w:t>
      </w:r>
    </w:p>
    <w:p>
      <w:r>
        <w:rPr>
          <w:b/>
        </w:rPr>
        <w:t xml:space="preserve">Tulos</w:t>
      </w:r>
    </w:p>
    <w:p>
      <w:r>
        <w:t xml:space="preserve">Nainen joutuu sairaalaan terveysongelmien vuoksi. Hänen veljensä AVS on valmis myymään yhden munuaisensa auttaakseen häntä. Ennen kuin mitään tapahtuu, tämän naisen tytär, kahdeksantoistavuotias tyttö Pavitra Shriya Saran, pysäyttää setänsä sanomalla, että on oltava toinenkin tapa. Kun setä kertoo hänelle, että ainoa keino on myydä ruumiinsa rahasta, tyttö sanoo tekevänsä juuri niin. Vaikka setä epäröi, hän antaa periksi tytön ajatukselle. Pavitra ryhtyy prostituoiduksi pelastaakseen äitinsä kuolemalta ja varmistaakseen, ettei setä myy munuaisiaan. Vaikka hän oli maksanut sairaalalle useita järviä, hänen äitinsä oli silti kuollut. Äidin kuoleman jälkeenkin hän jatkoi prostituoituna, koska hänellä ei ollut muuta tekemistä. Hänellä on tapana luovuttaa verta muutaman kuukauden välein samassa sairaalassa, jossa hänen äitinsä kuoli, ja kerran, kun hän lähtee sairaalasta luovuttamisen jälkeen, hän joutuu kosketuksiin itsemurhatapauksen kanssa. Itsemurhaa yrittänyt tyttö jäi henkiin Pavitran ansiosta. Syy hänen kuolinyrityksensä takana oli mies, Siva Sivaji. Siva on julma mies, joka käyttää hyväkseen tyttöjä ja heidän rahojaan, hän kiristää heitä helposti vain yhdellä kameralla ja kannettavalla tietokoneella. Tyttö varoittaa Pavitraa, ettei kostaisi hänen puolestaan, mutta Pavitra on kuitenkin vahva nainen ja hän päättää kiristää Sivaa. Muutaman kiristyspuhelun jälkeen Pavitra ei ainoastaan saa 5 lakhia itselleen, tytölle ja muille tytöille, joita Siva huijasi, vaan Siva myös pidätetään vääryyksistään. Tämän jälkeen tulee tarinan toinen osa. Munna Kaushik Babu, on nuori mies, joka rakastuu Pavitraan. Hän ostaa tytön 30 lakhilla, koko kuukaudeksi. Pavitra on järkyttynyt. Hänen järkytyksensä kasvaa, kun hän saa selville, että mies maksoi vain siksi, ettei kukaan muu koskisi häneen, ja että hän haluaa naimisiin hänen kanssaan. Pavitra epäröi ensin, mutta kun mies väittää, että vaikka hän tiesi, että hän on prostituoitu, hänen äitinsä Roja Selvamani hyväksyi sen, Pavitra hyväksyy myös heidän avioliittonsa. Pian sen jälkeen Pavitra saa tietää, että hänen uusi anoppinsa on kuuro ja mykkä, eikä tiedä hänen aiemmasta työstään. Pavitra on aluksi raivoissaan Munnalle valehtelusta, mutta antaa hänelle sitten anteeksi. Tarinan kolmas osa tapahtuu, eräs Munnan isä Saikumar, joka oli aikoinaan Pavitran asiakas, kuolee. Munnan isä oli elossa ollessaan poliitikko, hänen kuolemansa jälkeen Pavitra päätti käyttää sitä hyväkseen tietäen, että hän oli paha mies. Pavitra lähtee mukaan politiikkaan ja paljastaa Swamy Ravi Babun väärän olinpaikan, toisen poliitikon, joka teeskentelee olevansa baba, mutta on itse asiassa kamala mies ja naistenmies. Myöhemmin Pavitra lähtee joidenkin ihmisten perään sisäministeriksi, ja kun nämä kieltäytyvät sanomalla, että hän on prostituoitu, Pavitra kertoo heille, että hän on myynyt vain ruumiinsa, mutta he myyvät koko kansakunnan. Ensin riidellään, ja Pavitra saa kieltävän vastauksen, ja niin hän lähtee. Kun hän poistuu salista, kukaan muu kuin Siva, joka pakeni vankilasta tappaakseen hänet, ampuu häntä. Tämän jälkeen Pavitra pitää kuolema-asemassa ollessaan kauniin puheen, joka koskettaa hänen poliittisen asemansa kieltäneiden ihmisten sydämiä. Elokuva päättyy siihen, että monet ylistävät Munnaa ja Pavitraa ja että Siva heitetään jälleen kerran vankilaan, tällä kertaa yhdessä konstaapelin kanssa, joka päästi hänet pakoon.</w:t>
      </w:r>
    </w:p>
    <w:p>
      <w:r>
        <w:rPr>
          <w:b/>
        </w:rPr>
        <w:t xml:space="preserve">Esimerkki 1.2356</w:t>
      </w:r>
    </w:p>
    <w:p>
      <w:r>
        <w:t xml:space="preserve">Fakta1: tarina alkaa hallituksen virkamiesten ryhmästä, Fakta2: hallituksen virkamiesten ryhmä tulee luettelemaan tuhoutuneiden talojen lukumäärää, Fakta3: virkamiehet lupasivat antaa heille suuren summan talon rakentamiseen, mutta vastineeksi pienen summan rekisteröimiseen, Fakta4: kyläläiset eivät puutu päätökseen, Fakta5: Sivaramanilla on vaikeuksia kyläpäällikön kanssa.</w:t>
      </w:r>
    </w:p>
    <w:p>
      <w:r>
        <w:rPr>
          <w:b/>
        </w:rPr>
        <w:t xml:space="preserve">Tulos</w:t>
      </w:r>
    </w:p>
    <w:p>
      <w:r>
        <w:t xml:space="preserve">Tarina alkaa, kun ryhmä hallituksen virkamiehiä tulee luettelemaan tuhoutuneiden talojen lukumäärää. Virkamiehet lupasivat antaa heille suuren summan talon rakentamiseen, mutta vastineeksi he saivat pienen summan, jolla heidän nimensä voidaan rekisteröidä. Niinpä lukutaidottomat kyläläiset, jotka haluavat tehdä helppoa rahaa, purkavat talonsa. Virkamiehet osoittautuvat huijareiksi. Kylän panchayatin puheenjohtaja Vinu Chakravarthy tietää, että kyläläiset eivät puutu hänen päätökseensä, ennen kuin he ovat kouluttamattomia. Uusi koulunopettaja Sivaraman yrittää muuttaa heidän tapansa, ja lapset oppivat mielellään koulussa. Pian Sivaramanilla on vaikeuksia kylän johtajan kanssa.</w:t>
      </w:r>
    </w:p>
    <w:p>
      <w:r>
        <w:rPr>
          <w:b/>
        </w:rPr>
        <w:t xml:space="preserve">Esimerkki 1.2357</w:t>
      </w:r>
    </w:p>
    <w:p>
      <w:r>
        <w:t xml:space="preserve">Fakta1: John Kramerin vatsasta löytyy vahalla päällystetty mikrokasetti ruumiinavauksen yhteydessä, Fakta2: Hoffmanin ja luutnantti Daniel Riggin johtama SWAT-ryhmä löytää ruumiin, Fakta3: Hoffman varoittaa Riggiä murtautumasta turvattomasta ovesta päästäkseen hänen luokseen, Fakta4: Rigg pelaa omaa peliään kohdatakseen ja voittaakseen pakkomielteen, Fakta5: sänky vaatii Ivanin sokeuttamaan molemmat silmänsä paetakseen.</w:t>
      </w:r>
    </w:p>
    <w:p>
      <w:r>
        <w:rPr>
          <w:b/>
        </w:rPr>
        <w:t xml:space="preserve">Tulos</w:t>
      </w:r>
    </w:p>
    <w:p>
      <w:r>
        <w:t xml:space="preserve">John Kramersin vatsasta löydetään ruumiinavauksen yhteydessä vahapinnoitettu mikrokasetti, joka paljastaa etsivä Mark Hoffmanille, että pelit jatkuvat ja häntä testataan edelleen. Toisaalla kaksi miestä, joista toisen silmät on ommeltu umpeen ja toisen suu on ommeltu umpeen, heräävät mausoleumissa, kaulastaan vintturiin kahlittuna. Sokeutunut mies joutuu paniikkiin ja aktivoi vinssin ennen kuin hyökkää mykistetyn miehen kimppuun, joka tappaa hänet itsepuolustukseksi ja vapauttaa itsensä kaulapannasta löytyvällä avaimella. Neljä päivää Allison Kerryn kuoleman jälkeen Hoffmanin ja luutnantti Daniel Riggin johtama SWAT-ryhmä löytää hänen ruumiinsa, ja Hoffman varoittaa Riggiä murtautumasta turvaamattomasta ovesta hänen luokseen. Tapahtumapaikkaa tutkivat myös Peter Strahm ja Lindsey Perez, Kerryn FBI-yhteyshenkilöt, jotka saivat Kerryltä viestin ja avaimen. Koska Strahm huomaa John ja Amanda Youngin fyysiset rajoitteet, hän arvelee, että mukana oli kolmas rikoskumppani, ja pian hän alkaa epäillä Riggiä, jolle on kehittynyt pakkomielle pelastaa ihmisiä kuuden kuukauden aikana etsivä Eric Matthewsin katoamisen jälkeen. Sinä yönä Riggin kimppuun hyökätään hänen kotonaan, ja hän herää kuullessaan, että Eric on yhä elossa ja että hänellä on yhdeksänkymmentä minuuttia aikaa pelastaa hänet, ja myös Hoffmanin henki on vaarassa. Sillä välin hänen on pelattava omaa peliään kohdatakseen ja voittaakseen pakkomielteensä. Rigg löytää Brenda-nimisen prostituoidun, joka on sidottu tuoliin hänen olohuoneessaan, ja aktivoi vahingossa ansan, joka repii hitaasti hänen päänahkansa irti. Rigg onnistuu vapauttamaan naisen, mutta tappaa tämän itsepuolustukseksi, kun tämä hyökkää hänen kimppuunsa veitsellä välttääkseen pidätystä. Tämän jälkeen Rigg johdatetaan motelliin, jonka omistaja Ivan Landsness, jonka Rigg saa myöhemmin selville olevan sarjaraiskaaja, pitää siepata. Hän pakottaa Ivanin sängylle, minkä vuoksi Ivanin on sokeutettava molemmat silmänsä paetakseen. Ivan sokaisee kuitenkin vain toisen silmänsä, ja ansa silpoo hänet. Seuraavaksi Rigg johdatetaan kouluun, jossa hän löytää metallipiikeillä seivästetyn avioparin: Rex, joka on jo kuollut verenhukkaan, ja hänen pahoinpidelty vaimonsa Morgan, joka on pysynyt hengissä hänen kustannuksellaan vetämällä piikit irti molempien ruumiista. Rigg vetää viimeisen piikin irti ja antaa naiselle avaimen, jolla hän voi vapauttaa itsensä. Sen jälkeen hän käynnistää palohälyttimen ja menee viimeisen testinsä tapahtumapaikalle. Agentit tutkivat vuorotellen tapahtumapaikkoja ja kuulustelevat Jill Tuckia, Johnin ex-vaimoa. Jill paljastaa, että John työskenteli rakennustekniikan ja kiinteistökehityksen parissa ja että hän sai poikansa Gideonin keskenmenon seitsemän kuukauden jälkeen, kun huumeriippuvainen Cecil Adams paiskasi oven hänen vatsaansa ryöstäessään hänen terveysklinikkaansa. Motellissa agentit saavat tietää, että huone oli vuokrattu asianajaja Art Blankille, mausoleumi-loukusta selvinneelle, kaksi viikkoa aiemmin kadonneelle Art Blankille. Art paljastuu nykyistä peliä valvovaksi mieheksi, kun hän ojentaa Ericille aseen. Koulussa agentit saavat tietää, että kaikki kolme uhria ja Jill olivat Artsin asiakkaita. Strahm ja Perez löytävät toisesta huoneesta nuken ja nauhurin, joka soittaa Perezille salaperäisen viestin ennen kuin sen kasvot räjähtävät ja lähettävät sirpaleita hänen kasvoihinsa. Kun Perez on joutunut sairaalaan, Strahm kuulustelee raivokkaasti Jilliä. Hän saa tietää, miten Kramer lopetti työnsä Artin kanssa vaiputtuaan masennukseensa ja että Cecilistä tuli Johnin pelien ensimmäinen uhri. Strahm yhdistää Jillin tarinan ja aiemman vihjeen Gideonin lihapakkaamoon, jossa Riggsin viimeinen koe tehtiin. Strahm saapuu Riggin perään, mutta päätyy seuraamaan Jeff Denlonia. Löydettyään Jeffin sairashuoneesta Strahm ampuu hänet itsepuolustukseksi, kun Jeff vaatii tytärtään takaisin. Sillä välin Art ottaa esiin laitteen, joka vapauttaa heidät, kun ajastin umpeutuu; jos sitä käytetään ennen sitä, pihdit katkaisevat hänen selkärankansa. Rigg löytää ne, ja Eric ampuu häntä, kun hän murtautuu huoneeseen sekunti ennen loppua, ja vapauttaa kaksi yläpuolella olevaa jäälohkaretta, jotka heilahtavat alas ja murskaavat Ericsin pään tappaen hänet. Rigg ampuu ja tappaa Artin, koska uskoo tämän olevan vastuussa pelistä, mutta kuulee Artsin nauhurista, että hänen sekaantumisensa aiheutti Ericsin kuoleman. Hoffman, varsinainen rikoskumppani, vapautuu tuolista, mutta jättää Riggin kuolemaan. Sitten hän sulkee Strahmin sairashuoneeseen ja poistuu tehtaalta. Tämän jälkeen kohtaus leikataan Hoffmaniin ruumishuoneella, jossa paljastuu, että Johnin ruumiinavaus tapahtui elokuvan tapahtumien jälkeen.</w:t>
      </w:r>
    </w:p>
    <w:p>
      <w:r>
        <w:rPr>
          <w:b/>
        </w:rPr>
        <w:t xml:space="preserve">Esimerkki 1.2358</w:t>
      </w:r>
    </w:p>
    <w:p>
      <w:r>
        <w:t xml:space="preserve">Fakta1: herkkä tyyppi on käynyt läpi tiettyjä katkeria kokemuksia teini-iässä, Fakta2: serkku tiettyjä katkeria kokemuksia lähestyi häntä rakkaudella teini-iässä, Fakta3: Kalpana rakastaa olla rakastunut, Fakta4: Anuradha tuntee huonoa Shanthanu, Fakta5: Shanthanu epäonnistui tunnustaa sen niin lähellä</w:t>
      </w:r>
    </w:p>
    <w:p>
      <w:r>
        <w:rPr>
          <w:b/>
        </w:rPr>
        <w:t xml:space="preserve">Tulos</w:t>
      </w:r>
    </w:p>
    <w:p>
      <w:r>
        <w:t xml:space="preserve">Elokuva kertoo kielitieteen tutkijan Shanthanu Dileepin ja hänen kahden ystävänsä Kalpana Samvrithan ja Anuradha Mamthan tarinan. Anuradha on herkkä tyyppi, joka on kokenut teinivuosinaan joitakin katkeria kokemuksia, kun hänen serkkunsa lähestyi häntä rakkaudella, jonka hän myöhemmin tajusi olevan vain hänen himonsa. Kalpana on hieman oikukas ja rakastaa rakastumista. Anuradha haluaa leikkiä Amoria ja tuoda Shanthanun ja Kalpanan yhteen; hän tietää, että he välittävät toisistaan paljon, mutta epäröivät syystä tai toisesta ottaa seuraavan askeleen. Kalpanan vanhemmat vastustavat sitä, että hän menee naimisiin Shanthanun kanssa, ja he yrittävät saada kosinnan omasta brahmaniyhteisöstään. Eräässä vaiheessa Kalpanan täti huijaa hänet tapaamaan Sanjayn, josta he toivovat Kalpanan pitävän ja menevän naimisiin. Kun he matkustavat Sanjayn kanssa tämän autossa, he joutuvat onnettomuuteen, joka aiheuttaa Kalpanan kasvoihin arpia ja antoi hänelle epämuodostuneen varpaan. Onnettomuuden jälkeen Kalpana perääntyy suhteesta Shanthanun kanssa ja antaa periksi vanhempiensa toiveille mennä naimisiin Sanjayn kanssa. Anuradha tuntee olonsa pahaksi Shanthanun puolesta ja yrittää lohduttaa häntä. Silloin Shanthanu tajuaa, että Kalpana ei ollutkaan rakastanut häntä. Vaikka hänen varsinainen rakkautensa oli lähellä häntä, niin lähellä, hän ei tunnistanut sitä, jolloin tämän elokuvan nimi saa merkityksen.</w:t>
      </w:r>
    </w:p>
    <w:p>
      <w:r>
        <w:rPr>
          <w:b/>
        </w:rPr>
        <w:t xml:space="preserve">Esimerkki 1.2359</w:t>
      </w:r>
    </w:p>
    <w:p>
      <w:r>
        <w:t xml:space="preserve">Fakta1: elokuvan taustalla on nuori opiskelija, Fakta2: Fakta3: Sam antaa Charlielle joululahjaksi vanhan kirjoituskoneen auttaakseen häntä pyrkimyksissä kirjailijaksi, Fakta4: ystävä Mary Elizabeth pyytää Charlieta Sadie Hawkinsin tansseihin, Fakta5: isä harrastaa seksiä Patrickin kanssa.</w:t>
      </w:r>
    </w:p>
    <w:p>
      <w:r>
        <w:rPr>
          <w:b/>
        </w:rPr>
        <w:t xml:space="preserve">Tulos</w:t>
      </w:r>
    </w:p>
    <w:p>
      <w:r>
        <w:t xml:space="preserve">Elokuvan taustalla on nuori opiskelija Charlie Logan Lerman, joka on kärsinyt lapsuuden takaiskuista johtuvasta kliinisestä masennuksesta ja joka on hiljattain kotiutunut mielenterveyslaitoksesta aloittaakseen sopeutumisensa normaaliin elämäntapaan nuorena lukiolaisena. Charlie on levoton aloittaessaan lukionsa ensimmäistä vuotta; hän on ujo ja hänellä on vaikeuksia saada ystäviä, mutta hän solmii yhteyden englanninopettajaansa, herra Andersoniin Paul Ruddiin. Kun hän istuu jalkapallo-ottelussa kahden ylioppilaan, Sam Emma Watsonin ja hänen velipuolensa Patrick Ezra Millerin, kanssa, he kutsuvat hänet mukaansa useisiin sosiaalisiin aktiviteetteihin. Juhlissa Charlie syö tietämättään kannabiskeksiä, vetää pilveä ja paljastaa Samille, että vuotta aiemmin hänen paras ystävänsä teki itsemurhan. Hän myös näkee Patrickin ja Brad Johnny Simmonsin, suositun urheilijan, suutelevan. Sam tajuaa, ettei Charliella ole muita ystäviä, joten hän ja Patrick pyrkivät erityisesti saamaan Charlien mukaan ryhmäänsä. Samin on parannettava SAT-pisteitään päästäkseen Pennsylvanian valtionyliopistoon, joten Charlie tarjoutuu opettamaan häntä. Kun he kuulevat kotimatkalla juhlista kappaleen, joka ei ole heille tuttu, Sam kehottaa Patrickia ajamaan tunnelin läpi, jotta hän voi seistä pickupin takapenkillä musiikin soidessa. Jouluna Sam lahjoittaa Charlielle vanhan kirjoituskoneen auttaakseen hänen pyrkimyksiään kirjailijaksi. He keskustelevat ihmissuhteista, ja Charlie paljastaa, ettei häntä ole koskaan suudeltu. Sam, vaikka hänellä on jo suhde jonkun muun kanssa, kertoo Charlielle haluavansa, että Charlien ensimmäinen suudelma tulee joltakulta, joka rakastaa häntä, ja suutelee Charlieta. Samiin rakastunut Charlie alkaa yrittää keksiä keinoja näyttää Samille, mitä tuntee. Tavallisessa Rocky Horror Picture Show -esityksessä Charlieta pyydetään tuuraamaan Samin poikaystävää Craigia, joka ei ole paikalla. Heidän ystävänsä Mary Elizabeth Mae Whitman on vaikuttunut ja pyytää Charlieta Sadie Hawkinsin tansseihin. Heidän välilleen syntyy haikea suhde. Lopulta juhlissa, kun Charlieta kehotetaan suutelemaan huoneen kauneinta tyttöä, hän valitsee Samin, mikä suututtaa sekä Charlien että Mary Elizabethin. Patrick suosittelee Charlielle, että hän pysyisi jonkin aikaa erossa ryhmästä, ja eristäytyminen saa hänet vajoamaan takaisin masennukseen. Hän kokee takaumia tädistään Helen Melanie Lynskeystä, joka kuoli auto-onnettomuudessa, kun hän oli seitsemänvuotias. Kun Brad ilmestyy kouluun mustin silmin, koska hänen isänsä oli jäänyt kiinni seksistä Patrickin kanssa, Brad valehtelee, että hänet oli hypätty ja hakattu. Brad ottaa etäisyyttä Patrickiin ja kutsuu häntä homoksi. Bradin ystävät alkavat hakata Patrickia, mutta Charlie puuttuu väkisin asiaan ja menettää sitten tajuntansa. Hän toipuu ja huomaa, että hänellä on mustelmilla rystyset, ja Bradsin ystävät ovat lattialla, toimintakyvyttömänä. Charlie uhkaa: "Koske vielä kerran ystäviini, niin sokeutan sinut", ja lähtee sitten pois. Sam ja Patrick ilmaisevat Charlielle kiitollisuutensa, ja heistä tulee jälleen ystäviä. Sam hyväksytään Penn Stateen, ja hän jättää Craigin tanssiaisiltana saatuaan tietää, että Craig on pettänyt häntä. Lähtöään edeltävänä iltana hän tuo Charlien huoneeseensa ja kysyy häneltä: "Miksi minä ja kaikki, joita rakastan, valitsemme ihmisiä, jotka kohtelevat meitä kuin emme olisi mitään?", johon tämä toistaa herra Andersonilta saamansa neuvon: "Me hyväksymme rakkauden, jonka luulemme ansaitsevamme. He uskoutuvat toisilleen ja suutelevat, mutta kun Sam koskettaa Charlien reittä, hän kokee hetkellisen takauman Helen-tädistään, jonka hän ohittaa olemattomana, ja he jatkavat suutelua. Samin lähdettyä yliopistoon hänen tunnetilansa kuitenkin heikkenee ja takaumat pahenevat. Hän soittaa siskolleen ja syyttää itseään Helenin kuolemasta ja myöntää, että on saattanut toivoa sitä Helenille. Hänen siskonsa tajuaa, että hän on pulassa, ja soittaa poliisille. Charlie pyörtyy, kun he ryntäävät ovesta sisään, ja herää sairaalassa, jossa psykiatri tohtori Burton Joan Cusack onnistuu saamaan esiin Charlien tukahdutetut muistot tätinsä seksuaalisesta hyväksikäytöstä. Myöhemmin Sam ja Patrick vierailevat Charlien luona. Sam kertoo, millaista college-elämä on ja miten hän on löytänyt The Tunnel Song - Heroes by David Bowie. Kolmikko palaa tunneliin, jossa Charlie suutelee jälleen Samia ja nousee auton takaosaan. Charlie tunnustaa tuntevansa olevansa elossa ja sillä hetkellä - Me olemme äärettömiä.</w:t>
      </w:r>
    </w:p>
    <w:p>
      <w:r>
        <w:rPr>
          <w:b/>
        </w:rPr>
        <w:t xml:space="preserve">Esimerkki 1.2360</w:t>
      </w:r>
    </w:p>
    <w:p>
      <w:r>
        <w:t xml:space="preserve">Fakta1: Fakta2: Chicago Cubsin aloitteleva pallopelaaja, jonka egoa vastaa vain ruokahalu, Fakta3: Cubsin johto piilottaa kirjeet Nellieltä, Fakta4: Nellie tulee käymään Elmerin luona, Fakta5: Elmer ei suostu pelaamaan Big Game -ottelussa.</w:t>
      </w:r>
    </w:p>
    <w:p>
      <w:r>
        <w:rPr>
          <w:b/>
        </w:rPr>
        <w:t xml:space="preserve">Tulos</w:t>
      </w:r>
    </w:p>
    <w:p>
      <w:r>
        <w:t xml:space="preserve">Elmer Kane Joe E. Brown on Chicago Cubsin aloitteleva pallopelaaja, jonka egoa vastaa vain hänen ruokahalunsa. Koska hän on paitsi turhamainen myös naiivi, Elmerin joukkuetoverit tekevät hänelle mielellään pilaa. Silti hän on niin arvokas pelaaja, että Cubsin johto piilottaa kirjeet hänen kotikaupunkirakkaaltaan Nellie Patricia Ellisiltä, jotta Elmer ei lähtisi joukkueesta ja lähtisi kotiin. Kun Nellie tulee käymään Elmerin luona, hän löytää Elmerin viattomasta mutta vaarallisesta tilanteesta lumoavan näyttelijätär Claire Doddin kanssa. Nellie kääntää Elmerille selkänsä, ja lohduton Elmer yrittää unohtaa murheensa kierossa pelitalossa. Elmerille kertyy valtava pelivelka, jonka kasinon omistaja on valmis unohtamaan, jos Elmer vain heittää ratkaisevan World Series -ottelun, jota hän kutsuu Maailman vakavaksi. Elmer tappelee uhkapelurin kanssa ja päätyy vankilaan, jossa hän saa tietää erityisen julmasta pilasta, jota hänelle oli aiemmin tehty. Hän kieltäytyy ilkeyttään pelaamasta Big Game -pelissä, ja uhkapelureiden vierailun ansiosta näyttää siltä, että Elmer on ottanut lahjuksen, mutta kun hän saapuu peliin sovittuaan asiat Nellien kanssa, Elmer todistaa, että hän on ollut koko ajan oikeasti sininen. Ring Lardnerin ja George M. Cohanin Broadway-näytelmään perustuva Elmer the Great paljastaa näyttämölähtöisyytensä staattisissa alkukohtauksissaan, mutta rakentuu itsevarmasti upeaan huipentumaan sateisen pallopelin aikana.</w:t>
      </w:r>
    </w:p>
    <w:p>
      <w:r>
        <w:rPr>
          <w:b/>
        </w:rPr>
        <w:t xml:space="preserve">Esimerkki 1.2361</w:t>
      </w:r>
    </w:p>
    <w:p>
      <w:r>
        <w:t xml:space="preserve">Fakta1: Fakta2: liftari seisoo keskellä tietä lähellä hänen hajonnut autonsa, Fakta3: Jim näkee liftari kiivetä ulos kuorma huoltoasema, Fakta4: perhe farmariautossa, kun kulkee ne ajo, Fakta5: Grace ja Jim saapuvat motelliin ja Jim astuu ulos huoneesta soittaa puhelun</w:t>
      </w:r>
    </w:p>
    <w:p>
      <w:r>
        <w:rPr>
          <w:b/>
        </w:rPr>
        <w:t xml:space="preserve">Tulos</w:t>
      </w:r>
    </w:p>
    <w:p>
      <w:r>
        <w:t xml:space="preserve">Yliopisto-opiskelijat Jim Halsey ja Grace Andrews ajavat New Mexicon halki tapaamaan ystäviään kevätlomalle. Eräänä yönä kaatosateessa he melkein törmäävät liftariin, joka seisoo keskellä tietä hajonneen autonsa lähellä. Jim väistää, ja auto pyörii hallitsemattomasti pysähtyen. Kun mies lähestyy, Grace vaatii, että joku muu pysähtyy auttamaan häntä, ja he lähtevät vauhdilla liikkeelle. Huoltoasemalla Jim näkee liftarin kiipeävän ulos rekasta. Sisällä hän esittäytyy John Ryderiksi ja pyytää kyytiä. Vastahakoisesti Jim suostuu. Matkalla hän muuttuu väkivaltaiseksi ja hyökkää heidän kimppuunsa pitämällä veistä Gracen silmää vasten. Hän kertoo Jimille, että ainoa tapa pelastaa heidät molemmat on sanoa, että haluan kuolla. Jim painaa jarruja, jolloin liftari lyö päänsä tuulilasiin ja potkii häntä toistuvasti, kunnes Grace avaa matkustajan oven ja hänet työnnetään ulos. Seuraavana päivänä heidän ajaessaan ohi ajaa perhe farmariautossa, jonka takapenkillä on liftari. Jim ja Grace yrittävät varoittaa perhettä, mutta kolaroivat autonsa. Pariskunta joutuu jatkamaan matkaa jalan, ja lopulta he löytävät perheen auton tien varrelta; sekä lapset että äiti ovat jo kuolleet, ja isä on haavoittunut vakavasti ja kuolee hitaasti. Pariskunta ajaa farmariautollaan kohti kaupunkia toivoen voivansa viedä miehen sairaalaan. Kun liftari yrittää ajaa heidät tieltä, Jim ja Grace pysähtyvät kahvilaan, ja mies kuolee. Jim ja Grace epäillään murhien tekijöiksi, ja heidät pidätetään ja tuodaan poliisiasemalle. Liftari saapuu pian tämän jälkeen ja tappaa kaikki asemalla olevat paitsi Jimin ja Gracen, jotka pakenevat. Vaikka komisario Esteridge uskoo, että on olemassa kolmaskin epäilty, hän jatkaa pariskunnan jahtaamista. Liftari ilmestyy paikalle ja auttaa Jimiä ja Gracea pakenemaan poliisia, jolloin he yksin tuhoavat kaikki poliisiautot ja helikopterin. Grace ja Jim saapuvat motelliin, ja Jim poistuu huoneesta soittaakseen puhelun. Hän on poissa useita tunteja, ja Grace nukahtaa katsellen televisiota, mutta liftari herättää hänet ja yrittää raiskata hänet. Grace onnistuu torjumaan miehen ja piiloutuu kylpyhuoneeseen. Liftari katoaa ja Grace etsii Jimiä. Motellin johtaja näkee hänet aseen kanssa ja soittaa poliisille. Grace löytää Jimin, joka on kahlittuna rekan ja perävaunun väliin. Grace juoksee kuorma-auton luo ja osoittaa aseella liftaria vaatien tätä pysähtymään. Poliisit saapuvat pian sen jälkeen ja luulevat yhä Gracea ja Jimiä tappajiksi, ja näkevät Gracen uhkaavan liftaria aseella, mutta eivät huomaa, että Jimiä kidutetaan. Poliisi käskee Gracea pudottamaan aseen, ja liftari sanoo Gracelle, ettei hän kuuntele heitä, ennen kuin ajaa eteenpäin ja halkaisee Jimin kahtia tappaen hänet. Poliisi ottaa liftarin ja Gracen kiinni. Seuraavana aamuna Esteridge kertoo Gracelle, jonka syyttömyys on todistettu, että oikea John Ryder on kadonnut, eivätkä he tiedä liftarin todellista henkilöllisyyttä. Esteridge ilmoittaa myös, että hän vie Esteridgeä tämän vanhempien luo ja liftari kuljetetaan osavaltion halki erillisessä pakettiautossa. Matkan aikana liftari vapautuu kiinnityksistään ja tappaa sekä häntä vahtivan vartijan että matkustajan, jolloin pakettiauto ja sen takana olevat Esteridge ja Grace kaatuvat. Esteridge jää loukkuun autoon, ja Grace ottaa Esteridgen aseen haltuunsa ja etenee hitaasti pakettiauton luo. Grace avaa pakettiauton ja liftari hyökkää hänen kimppuunsa ja lukitsee hänet takapenkille. Liftari ampuu bensiinilammikon pakettiauton lähelle sytyttäen sen. Grace onnistuu saamaan haulikon pakettiauton etupenkiltä ja pakenee, kun pakettiauto räjähtää. Sillä välin liftari ampuu ja tappaa Esteridgen ja kävelee pois. Grace kuitenkin ampuu häntä ensin selkään ja sitten rintaan. Liftari sanoo Gracelle, että se tuntuu hyvältä, eikö tunnukin, johon Grace vastaa, etten tunne mitään, ennen kuin hän ampuu häntä päähän.</w:t>
      </w:r>
    </w:p>
    <w:p>
      <w:r>
        <w:rPr>
          <w:b/>
        </w:rPr>
        <w:t xml:space="preserve">Esimerkki 1.2362</w:t>
      </w:r>
    </w:p>
    <w:p>
      <w:r>
        <w:t xml:space="preserve">Fakta1: Fakta2: Bill Holly Holloran vapautetaan joukkueesta, Fakta3: Pete saa ennakkoa toisensa jälkeen palkasta Annen omistajalta ja Lenahanilta, Fakta4: Liza raahaa Peten hienoihin juhliin yrittäessään saada Gilbert Vollmerin asiakkaakseen, Fakta5: vanhempi mies etsii tilalle nuorta tyttöystävää</w:t>
      </w:r>
    </w:p>
    <w:p>
      <w:r>
        <w:rPr>
          <w:b/>
        </w:rPr>
        <w:t xml:space="preserve">Tulos</w:t>
      </w:r>
    </w:p>
    <w:p>
      <w:r>
        <w:t xml:space="preserve">Tähtiammattilainen pelinrakentaja Pete Wilson Victor Mature ei ajattele mitään tulevaisuudestaan jalkapallon jälkeen, ei edes sen jälkeen, kun pitkäaikainen joukkuetoveri Bill Holly Holloran Gordon Jones vapautetaan joukkueesta. Pete saa palkastaan ennakkoa toisensa jälkeen joukkueen omistajan ja valmentajan Lenahan Lloyd Nolanin sihteeriltä Anne Lucille Ballilta. Eräänä päivänä hän kuitenkin menee salaa lääkäri Jim Backusin luo erilaisten oireidensa vuoksi ja saa tietää, että hänellä on lapsuuden reumakuumeesta johtuva sydänsairaus, joka voi tappaa hänet, jos hän jatkaa jalkapallon pelaamista. Hän alkaa kertoa asiasta vaimolleen Liza Lizabeth Scottille, mutta muuttaa mielensä, kun hän on viileä Hollylle, jota hän kuvailee Hasbeeniksi, kun mies on poissa. Liza kamppailee saadakseen oman sisustusyrityksensä menestymään, ja raahaa Peten hienoihin juhliin yrittäessään saada Gilbert Vollmerin asiakkaakseen. Gilbert tietää, ettei Liza ole lahjakas, mutta on kiinnostunut hänestä muista syistä. Samoin hänen isänsä Howard Art Baker. Vanhempi mies haluaa korvata nuoren tyttöystävänsä Billy Duanen ja tarjoaa Lizalle mahdollisuutta sisustaa hänen asuntonsa uudelleen. Koska Liza tietää, mitä mies haluaa, hän on valmis tekemään mitä tahansa edistääkseen kunnianhimoa. Samaan aikaan Pete pettyy katkerasti, kun hänen ystävänsä, eläkkeelle jäävä yliopistovalmentaja Virgil Ryan Everett Glass ilmoittaa hänelle, ettei hän voi suositella häntä seuraajakseen, koska Liza ei sovellu valmentajan vaimon tehtäviin. Sen sijaan tehtävä annetaan Petesin joukkuetoverille ja ystävälle Tim Pappy McCarr Sonny Tuftsille. Tim tarjoaa Petelle apulaisensa paikkaa, mutta Pete kieltäytyy siitä. Fyysistä kontaktia pelkäävä Pete tekee erittäin huonon suorituksen ja häviää seuraavan pelin. Lenahanilla ei ole varaa uuteen tappioon, jos hän haluaa päästä pudotuspeleihin ja ansaita 100 000, joten hän jättää Peten penkille Timin tilalle. Tim pelaa hyvin, ja he voittavat seuraavan pelin. Kun Pete ehdottaa apuvalmentajan paikkaa, Liza eroaa hänestä. Kun Howard kuitenkin jättää hänet, hän yrittää tuloksetta saada Peten takaisin. Pete saa toisen mahdollisuuden kunniaan, kun Tim loukkaantuu, mutta lopulta hän kertoo joukkuetovereilleen tilastaan ja lähtee pois pelistä. Vaikka Anne on tehnyt selväksi, että hän rakastaa häntä, Pete päättää ottaa Lizan takaisin, mutta tekee kuitenkin selväksi, että se tapahtuu hänen ehdoillaan.</w:t>
      </w:r>
    </w:p>
    <w:p>
      <w:r>
        <w:rPr>
          <w:b/>
        </w:rPr>
        <w:t xml:space="preserve">Esimerkki 1.2363</w:t>
      </w:r>
    </w:p>
    <w:p>
      <w:r>
        <w:t xml:space="preserve">Fakta1: Albert At puhuu heille British Empire -näyttelyn päättäjäisissä Wembley Stadiumilla, Fakta2: Fakta3: ensimmäinen istunto ei suju hyvin, Fakta4: koneella on merkittävä rooli kuninkaallisen perheen roolissa, Fakta5: Edward ei nai häntä Englannin kirkon päämiehenä.</w:t>
      </w:r>
    </w:p>
    <w:p>
      <w:r>
        <w:rPr>
          <w:b/>
        </w:rPr>
        <w:t xml:space="preserve">Tulos</w:t>
      </w:r>
    </w:p>
    <w:p>
      <w:r>
        <w:t xml:space="preserve">Wembley-stadionilla järjestettävän British Empire -näyttelyn päättäjäisissä kuningas Yrjö V:n toinen poika, Yorkin herttua prinssi Albert puhuu heille voimakkaasti änkyttäen. Hänen hoitoaikeensa ovat olleet lannistavia, mutta hänen vaimonsa Elizabeth suostuttelee hänet tapaamaan australialaissyntyistä Lionel Loguea, Harley Streetin puhehäiriöterapeuttia, joka ei ole saanut lääketieteellistä koulutusta. Bertie, kuten hänen perheensä häntä kutsuu, uskoo, että ensimmäinen istunto ei suju hyvin, vaikka Lionel, joka vaatii, että kaikki hänen potilaansa puhuttelevat häntä sillä nimellä, saa potentiaalisen asiakkaan lausumaan asetaattitallenteelta Hamletin yksinpuhelun Olla tai olla olematta upeasti koko ajan kuunnellessaan kuulokkeista kuulokkeista kuuluvaa klassista musiikkia. Bertie on pettynyt, ja Lionel antaa nauhoituksen hänelle muistoksi. Bertiesin isä, kuningas Yrjö V pitää vuoden 1934 langattoman joulupuheensa ja selittää Bertielle, että laitteella on merkittävä rooli kuninkaallisen perheen tunkeutumisessa ihmisten koteihin ja että Bertiesin veljesten laiminlyönti velvollisuuksiensa suhteen tekee sen harjoittelun tarpeelliseksi. Yritys epäonnistuu. Bertie soittaa turhautuneena Lionelin hänelle antaman äänitteen. Bertie palaa päivittäin harjoituksiin ja harjoituksiin, joilla hän pyrkii voittamaan puhevaikeutensa fyysiset ja psyykkiset juuret. Yrjö V kuolee vuonna 1936, ja hänen vanhin poikansa David nousee valtaistuimelle kuninkaaksi Edward VIII:ksi. Uuden kuninkaan kanssa syntyy perustuslaillinen kriisi, joka johtuu mahdollisesta avioliitosta kahdesti eronneen amerikkalaisen seurapiirikaunottaren Wallis Simpsonin kanssa. Englannin kirkon päämiehenä Edward ei voi mennä naimisiin hänen kanssaan, vaikka hän saisi toisen avioeronsa, sillä molemmat hänen edelliset aviomiehensä ovat elossa. Aikatauluttomassa istunnossa Albert Bertie ilmaisee turhautumisensa siitä, että vaikka hänen puheensa on parantunut puhuessaan useimmille ihmisille, hän änkyttää edelleen puhuessaan Davidille ja paljastaa, kuinka paljon Edward VIII on hullu Simpsonin kanssa. Kun Lionel vaatii, että Bertiestä voisi tulla hyvä kuningas, Bertie syyttää Lionelia maanpetoksesta puhumisesta ja eroaa Lionelista. Bertie joutuu kohtaamaan liittymisneuvoston ilman Lionelin apua. Bertie ja Lionel pääsevät yhteen sen jälkeen, kun kuningas Edward päättää luopua vallasta naiakseen Simpsonin, ja Bertiestä tulee kuningas Yrjö VI. Uusi kuninkaallinen pariskunta vierailee Lionelin kotona ennen kruunajaisia, ja rouva Logue yllättyy, kun hän kohtaa kuningatar Elisabetin juomassa teetä hänen ruokapöydässään ja saa tietää, että kuningas on hänen miehensä potilas. Bertie ja Lionelin suhde tulee kuninkaan neuvonantajien tietoon, kun Westminster Abbeyssa valmistellaan hänen kruunajaisiaan. Tulee ilmi, että Yrjö ei koskaan pyytänyt neuvonantajiltaan neuvoja puheviansa hoidosta ja että Lionel ei koskaan saanut muodollista koulutusta lääkäriksi. Lionel selittää, että silloin kun hän aloitti puhevian hoidon, ei ollut mitään virallista koulutusta ja että ainoa tunnettu apu, jota oli saatavilla palanneille maailmansodan aikaisten kranaatinsärkyjen saaneille australialaisille sotilaille, oli omakohtainen kokemus. Bertie ei ole vakuuttunut sopivuudestaan kuninkaaksi, kunnes hän provosoituu ilmaisemaan äänensä, koska Lionel on suuttunut siitä, että hän ei kunnioita kuningas Edwardsin tuolia ja Sconen kiveä. Vasta tämän ratkaisevan hetken jälkeen Bertie pystyy harjoittelemaan Lionelin kanssa ja suorittamaan kruunajaisseremonian. Nyt kuningas Yrjö VI on kriisissä, kun Bertie joutuu vuonna 1939 julistamaan langattomasti Britannian sodanjulistuksen natsi-Saksalle. Lionel kutsutaan Buckinghamin palatsiin valmistelemaan uuden kuninkaan langatonta puhetta Britannialle ja imperiumille. Tietäen edessä olevan haasteen, Canterburyn arkkipiispa Winston Churchill ja pääministeri Neville Chamberlain ovat paikalla tarjoamassa tukea. Kuningas ja Logue jäävät sitten lähetyshuoneeseen. Hän pitää puheensa Loguen johdolla, mutta lopussa hän puhuu vapaasti. Valmistautuessaan poistumaan huoneesta palatsissa olevien onnittelujen vastaanottamiseksi Logue mainitsee kuninkaalle, että hänellä oli edelleen vaikeuksia lausua w, ja kuningas vitsailee takaisin: "Minun oli pakko heittää muutama, jotta he tietäisivät, että se olin minä." Logue sanoo, että hänellä oli vaikeuksia lausua w. Kuninkaallinen perhe astuu palatsin parvekkeelle ja yleisö taputtaa, ja otsikkokortissa kerrotaan, että Logue oli aina läsnä kuningas Yrjö VI:n puheissa sodan aikana ja että he pysyivät ystävinä koko loppuelämänsä ajan.</w:t>
      </w:r>
    </w:p>
    <w:p>
      <w:r>
        <w:rPr>
          <w:b/>
        </w:rPr>
        <w:t xml:space="preserve">Esimerkki 1.2364</w:t>
      </w:r>
    </w:p>
    <w:p>
      <w:r>
        <w:t xml:space="preserve">Fakta1: Fakta2: Willisin kohde on karkulainen, jolla on tietoa bioaseesta, jota hänen entinen esimiehensä kongressiosastolta on kehittänyt: Devonshire toivoo voivansa paeta Kanadaan, Fakta3: Barb vapaustaistelija oli tiennyt sodan puhjetessa, Fakta4: Päällikkö liukastelee häntä sen sijaan, että olisi laittanut käsiraudat Barbin käsikranaattiin, Fakta5: Cora ja Axel nousevat lentokoneeseen Kanadaan.</w:t>
      </w:r>
    </w:p>
    <w:p>
      <w:r>
        <w:rPr>
          <w:b/>
        </w:rPr>
        <w:t xml:space="preserve">Tulos</w:t>
      </w:r>
    </w:p>
    <w:p>
      <w:r>
        <w:t xml:space="preserve">Barb Wire sijoittuu vuoteen 2017 Yhdysvaltain toisen sisällissodan aikaan. Barb Wire Pamela Anderson omistaa Hammerheadin, yökerhon Steel Harborissa - sisällissodan runteleman Yhdysvaltojen viimeisessä vapaassa kaupungissa - ja hän tienaa ylimääräistä rahaa palkkasoturina ja palkkionmetsästäjänä. Poliisipäällikkö Willis Xander Berkeley tekee ratsian hänen klubilleen. Willissin kohteena on karkulainen tohtori Corrina Cora D Devonshire Victoria Rowell, entinen hallituksen tiedemies, jolla on tietoa bioaseesta, jota hänen entinen esimiehensä, kongressiosaston eversti Pryzer Steve Railsback kehittää. Tohtori Devonshire toivoo voivansa paeta Kanadaan saadakseen tiedon julkisuuteen. Devonshire ilmestyy myöhemmin Hammerheadiin. Hänen mukanaan on Axel Hood Temuera Morrison, vapaustaistelija, jonka Barb oli tuntenut ja rakastanut sodan syttyessä, mutta he joutuivat erilleen konfliktin aikana. Axel yrittää auttaa Coraa pääsemään Kanadaan. He yrittävät löytää salakuljetettuja piilolinssejä, joiden avulla Cora voi kiertää Steel Harborin lentokentän verkkokalvokuvauksen. Linssit kulkevat useiden roistojen käsien kautta ennen kuin ne päätyvät myös Barbsin yökerhoon. Sen sijaan, että Barb antaisi linssit Coralle ja Axelille, hän tekee diilin Big Fatso Andre Rosey Brownin, romukoppajengin johtajan, kanssa: Fatso haluaa linssit, jotka ovat mustassa pörssissä omaisuuden arvoisia, ja Barb haluaa miljoona dollaria ja aseellisen saattueen lentokentälle, jossa hän aikoo nousta Kanadaan lähtevään koneeseen. Mutta Fatso pettää Barbin; kun Barb, Axel ja Cora saapuvat romuttamolle tekemään vaihtokauppaa, siellä on myös eversti Pryzer myrskyjoukkoineen sekä poliisipäällikkö Willis. Willis tekee näytöksen Barbin ja Coran pidättämisestä, mutta sen sijaan, että hän olisi laittanut Barbille käsiraudat, hän antaa hänelle käsikranaatin. Barb käyttää kranaattia tappaakseen Fatson ja aiheuttaakseen tarpeeksi sekaannusta, jotta Barb, Axel, Cora ja Willis pääsevät Barbin panssaroituun pakettiautoon ja johdattavat kongressiedustajat takaa-ajoon, joka huipentuu Barbin ja eversti Pryzerin väliseen lähitaisteluun sataman yläpuolella nosturilla roikkuvassa haarukkatrukissa. Pryzer kaatuu kuoliaaksi Barbin paetessa. Lopulta seurue pääsee lentokentälle, jossa Barb paljastaa, että hänellä on yhä piilolinssit. Hän antaa ne Coralle, ja Cora ja Axel nousevat Kanadaan lähtevään koneeseen Willisin ja Barbin jäädessä sateiselle kentälle.</w:t>
      </w:r>
    </w:p>
    <w:p>
      <w:r>
        <w:rPr>
          <w:b/>
        </w:rPr>
        <w:t xml:space="preserve">Esimerkki 1.2365</w:t>
      </w:r>
    </w:p>
    <w:p>
      <w:r>
        <w:t xml:space="preserve">Fakta1: Subramani omistaja asuu lesken äidin kanssa pienessä videovuokraamossa ja hääkuvaaja, Fakta2: Anuja on naimisissa työtön mies lapsellinen Hamsaveni ja Krishnaveni, Fakta3: Krishnaveni rakastuu, Fakta4: Mangamma Krishnaveni vuonna palkkaa yksityinen opettaja huoneeseen, Fakta5: Panneerselvam kuoleman jälkeen toi sisaren Subramani 's isä</w:t>
      </w:r>
    </w:p>
    <w:p>
      <w:r>
        <w:rPr>
          <w:b/>
        </w:rPr>
        <w:t xml:space="preserve">Tulos</w:t>
      </w:r>
    </w:p>
    <w:p>
      <w:r>
        <w:t xml:space="preserve">Subramani Pandiarajan on pienen videovuokraamon omistaja ja hääkuvaaja, ja hän asuu leskiäitinsä Manoraman kanssa. Aina kun Subramani tekee jotain hyvää, hän joutuu siitä vaikeuksiin. Panneerselvam Anu Mohanilla ja ylimielisellä Mangamma Sathyapriyalla on kolme tytärtä: Anuja Anuja, joka on naimisissa työttömäksi jääneen Senthilin kanssa, lapsellinen Hamsaveni Anitha ja Krishnaveni Easwari Rao. Mangamma pitää vain Krishnaveniasta ja luottaa häneen voimakkaasti. Panneerselvam pyytää Subramania romanssimaan tyttärensä Krishnavenin kanssa. Subramani suostuu ja yrittää vietellä korkeakouluopiskelija Krishnavenin. Krishnaveni rakastuu häneen. Kun Mangamma saa tietää heidän rakkaussuhteestaan, hän lähettää kätyreitä hakkaamaan Subramania, mutta Subramani voittaa heidät kaikki helposti. Mangammalla ei ole muuta vaihtoehtoa kuin lukita Krishnaveni huoneeseensa ja palkata tyttärelleen yksityisopettaja. Subramanin ystävä Perumal Charle tulee heidän kotiinsa opettajaksi ja rakastuu Hamsaveniin. Panneerselvam ei ole kukaan muu kuin Subramanin äidin setä, Panneerselvam selittää Subramanille, että hän haluaa Subramanin menevän naimisiin tyttärensä kanssa, jotta hän voisi tehdä sovinnon sisarensa : Subramanin äidin kanssa. Aiemmin Subramanin isän kuoleman jälkeen Panneerselvam toi sisarensa ja veljenpoikansa Subramanin kotiin. Mangamma halusi heittää heidät pois kotoa, joten hän yritti myrkyttää Subramanin. Panneerselvam pelasti hänet, Subramanin äiti ja Subramani lähtivät talosta postitse. Sillä välin huijari Sivaramakrishnan Ranjith kiristää Panneerselvamia, jolla oli salainen suhde hänen siskonsa kanssa. Sivaramakrishnan astuu sitten Panneerselvamin kotiin rikkaana miehenä ja yrittää tehdä vaikutuksen Mangammaan, jotta tämä menisi naimisiin tyttärensä Krishnavenin kanssa. Subramani ja Panneerselvam yrittävät kuitenkin monin keinoin tuhota Sivaramakrishnanin ilkeän suunnitelman. Se, mitä seuraavaksi tapahtuu, muodostaa tarinan loppuosan.</w:t>
      </w:r>
    </w:p>
    <w:p>
      <w:r>
        <w:rPr>
          <w:b/>
        </w:rPr>
        <w:t xml:space="preserve">Esimerkki 1.2366</w:t>
      </w:r>
    </w:p>
    <w:p>
      <w:r>
        <w:t xml:space="preserve">Fakta1: Fakta2: Amal ja Pooja vievät tytön sairaalaan: Fakta3: vanha mies on vaeltanut New Delhin kaduilla etsien rehellistä miestä, Fakta4: henkilöllisyys paljastuu elokuvassa paikalliseksi miljardööriksi G.K. Jayaramiksi, Fakta5: testamenttia ei saa lukea ennen kuin Amal raportoi Jayaramin asianajajalle.</w:t>
      </w:r>
    </w:p>
    <w:p>
      <w:r>
        <w:rPr>
          <w:b/>
        </w:rPr>
        <w:t xml:space="preserve">Tulos</w:t>
      </w:r>
    </w:p>
    <w:p>
      <w:r>
        <w:t xml:space="preserve">Amal Kumar Rupinder Nagra on rehellinen, ahkera, herttainen autoriksha-kuljettaja, joka veloittaa metrihinnan eikä koskaan myöhästy hakemaan vakituisia kyytiläisiään: kauppias Pooja Koel Purie ja koulupoika, joka on vaativan asianajajan Sapna Agarwalin poika Seema Biswas. Erään kerran Amalin autoriksan kyydissä Pooja joutuu kerjäläistyttö Tanisha Chatterjeen käsilaukun sieppaamaksi. Amal lähtee heti tytön perään, ja takaa-ajo päättyy, kun kerjäläistyttö jää auton alle. Amal ja Pooja vievät tytön sairaalaan. Amal käy tytön luona säännöllisesti, puhuu hänen lääkärinsä kanssa ja muistuttaa hoitajia pitämään tytöstä hyvää huolta. Eräänä päivänä Amal tarjoaa palveluksiaan vanhalle miehelle, joka on vaeltanut New Delhin kaduilla etsien rehellistä miestä. Hänen henkilöllisyytensä paljastuu vasta myöhemmin elokuvassa paikalliseksi miljardööriksi G.K. Jayaram Naseeruddin Shahiksi. Kyseltyään Amalilta kysymyksiä tämän elämästä, tehtyään loukkaavia kommentteja tämän ajotaidoista ja peruttuaan sanansa määränpään suhteen G.K. maksaa kyydin ja on yllättynyt siitä, ettei Amal ota vastaan kolmen rupian tippiä. G.K. Jayaram kuolee sittemmin ja jättää koko omaisuutensa ainoalle rehelliselle miehelle, jonka hän uskoo kohdanneensa - Amalille. Hänen testamenttiaan ei lueta ennen kuin Amal ilmoittautuu Jayaramin asianajajalle Sapnalle, jolla ei ole aavistustakaan siitä, että Amal on hänen poikansa autoriksaaja. Jos Amalia ei löydy kuukauden kuluessa, G.K:n omaisuus siirtyy hänen perheenjäsentensä perintöön. Sapna lähettää Suresh Roshan Sethin, G.K:n pitkäaikaisen kumppanin, etsimään Amalia, mutta Suresh ja G.K:n poika Vivek hautovat suunnitelman, jolla Amalin etsintä tehdään tehottomaksi, jotta Jayarams voi kuukauden kuluttua vaatia perintöä. Sillä välin, vaikka Priyan tila paranee, kerjäläistyttö tarvitsee vaikean leikkauksen, joka maksaisi 50 000 rupiaa. Amal päättää myydä autoriksansa maksaakseen tytön leikkauksen. Priya kuolee leikkauspöydälle. Amal ryhtyy sen jälkeen vahtimestariksi paikalliseen postitoimistoon. Amalin ystävällisyydestä ja uhrautuvaisuudesta liikuttuneena Pooja kaivaa esiin rahoja, joita hän on säästänyt myötäjäisiksi, ja ostaa kaasuttimen, jonka hän tietää tarvitsevansa Amalin talon vieressä lojuvan hylätyn autoriksan korjaamiseen. Hän vie sen Amalille, jotta tämä voi asentaa sen ja palata tavalliseen työhönsä. Samaan aikaan Suresh alkaa kyseenalaistaa tekojaan löydettyään Amalin ja nähtyään tämän rehellisyyden ja suloisen luonteen omakohtaisesti. Hän on vastahakoinen ilmoittamaan Sapnalle, että hän on löytänyt G.K.:n perillisen, mutta lopulta hän tekee sen määräaikaa edeltävänä iltana. Sitten hän ilmoittaa Vivekille, että hän luopuu heidän alkuperäisestä suunnitelmastaan ja vie Amalin Sapnalle seuraavana päivänä. Vivek hyökkää Sureshin kimppuun ja kuristaa hänet kuoliaaksi. Seuraavana aamuna Sapna käyttää joitakin Sureshin muistiinpanoja ja saa selville, että Amal on hänen poikansa autoriksaaja. Hän onnistuu saamaan Amalin taloon allekirjoittamaan joitakin papereita. Amal, joka ei vieläkään tiedä perinnöstä, avaa G.K.:n kirjeen ja katsoo sitä pitkään, mutta ennen kuin Sapna antaa mitään tietoja, hän saa puhelun ja pyytää Amalia odottamaan olohuoneessa. Sapnalle kerrotaan, että Suresh on kuollut. Amal haluaa ehtiä ajoissa Pojan tapaamiseen ja vain jatkaa kävelyä, lähtee Sapnan asunnosta. Ulkona jalkakäytävällä Amalia lähestyy koditon tyttö, joka pyytää häneltä paperia piirtämistä varten. Amal ojentaa tytölle kirjeen ja ajaa pois. Koditon tyttö lähestyy Sapnan poikaa ja kertoo hänelle, että paperissa, jonka Amal on antanut hänelle piirrettäväksi, on kirjoitusta ja se saattaa olla tärkeä. Sapnasin poika vastaa, että sillä ei ole merkitystä, koska Amal ei osaa lukea. Elokuva päättyy siihen, kun Amal hakee Pojan, molemmat hymyilevät toisilleen ja G.K. sanoo äänessä, ettei hän voinut kuvitella, mitä mies, joka ei halunnut kolmea rupiaa, tekisi kolmella sadalla miljoonalla rupialla.</w:t>
      </w:r>
    </w:p>
    <w:p>
      <w:r>
        <w:rPr>
          <w:b/>
        </w:rPr>
        <w:t xml:space="preserve">Esimerkki 1.2367</w:t>
      </w:r>
    </w:p>
    <w:p>
      <w:r>
        <w:t xml:space="preserve">Fakta1: Fakta2: perheen koti, joka aiotaan huutokaupata julman ja vaikutusvaltaisen tahdosta, Fakta3: huutokauppa ei riitä lainan maksamiseen, Fakta4: Sita tapetaan raa'asti, Fakta5: Yashpal onnistuu tappamaan Raghun ja Sharmaan.</w:t>
      </w:r>
    </w:p>
    <w:p>
      <w:r>
        <w:rPr>
          <w:b/>
        </w:rPr>
        <w:t xml:space="preserve">Tulos</w:t>
      </w:r>
    </w:p>
    <w:p>
      <w:r>
        <w:t xml:space="preserve">Suraj asuu pienessä maaseutukaupungissa Intiassa leskeksi jääneen isänsä Yashpalin ja leskeksi jääneen sisarensa Sitan kanssa. Suraj opiskelee yliopistossa, valmistuu ja palaa kotiin huomatakseen, että heidän perheensä koti aiotaan huutokaupata julman ja vaikutusvaltaisen Zamindar Bansilalin käskystä, joka kieltäytyy antamasta heille enää aikaa maksaa maksamatta olevaa lainaansa takaisin. Huutokauppa järjestetään, mutta se ei riitä lainan maksamiseen, mutta Suraj vakuuttaa, että hän tekee sen, kunhan saa töitä Bombaysta. Pian tämän jälkeen Yashpal tappaa itsensä, Sita tapetaan raa'asti, ja raivostunut Suraj yrittää tappaa Bansilalin, Sharman ja Raghun. Hän onnistuu tappamaan Raghun ja Sharman, mutta Bansilal pakenee ja ilmoittaa asiasta poliisille, joka löytää Surajin, pidättää hänet ja tuomitsee hänet pitkään vankeuteen. Suraj kuitenkin pakenee vankilasta ja lähtee metsästämään Bansilalia. Ennen kuin hän voi tehdä sen, hänen on ensin kuljettava poliisin linjojen läpi.</w:t>
      </w:r>
    </w:p>
    <w:p>
      <w:r>
        <w:rPr>
          <w:b/>
        </w:rPr>
        <w:t xml:space="preserve">Esimerkki 1.2368</w:t>
      </w:r>
    </w:p>
    <w:p>
      <w:r>
        <w:t xml:space="preserve">Fakta1: hyvää tarkoittava, mutta heikosti menestyvä bostonilainen asuu pienessä kahden makuuhuoneen asunnossa alkoholistiäidin kanssa, Fakta2: Fakta3: Jeff odottaa maaliviivalla Eriniä, Fakta4: maratonpäivänä hän yrittää ehtiä maaliin ajoissa, mutta ehtii juuri ennen kuin Erin ehtii maaliin, Fakta5: molemmat Jeffin jalat amputoidaan polven yläpuolelta, kun hänet kiidätetään sairaalaan.</w:t>
      </w:r>
    </w:p>
    <w:p>
      <w:r>
        <w:rPr>
          <w:b/>
        </w:rPr>
        <w:t xml:space="preserve">Tulos</w:t>
      </w:r>
    </w:p>
    <w:p>
      <w:r>
        <w:t xml:space="preserve">Jeff Bauman on hyvää tarkoittava mutta alisuoriutuva bostonilainen, joka työskentelee Costcon herkkutiskillä ja asuu pienessä kaksiossa alkoholistiäitinsä Pattyn kanssa. Eräänä päivänä Jeff törmää paikallisessa baarissa entiseen tyttöystäväänsä Eriniin, joka on ihastunut Jeffin ystävällisyyteen ja charmiin mutta turhautuu jatkuvasti hänen sitoutumattomuuteensa. Kuultuaan, että Erin juoksee Bostonin maratonilla kerätäkseen rahaa sairaalalle, jossa hän työskentelee, Jeff pyytää jokaista baarin asiakasta lahjoittamaan ja lupaa sitten Erinille, että helvetti odottaa häntä maaliviivalla ison kyltin kanssa. Maratonpäivänä Jeff kiirehtii ehtiäkseen ajoissa maaliin, mutta ehtii sinne juuri ennen kuin Erin saapuu maaliin. Hänen lähestyessään pommi räjähtää juuri siinä, missä Jeff seisoo. Sairaalaan kiidätettyään Jeffin molemmat jalat amputoidaan polven yläpuolelta. Palattuaan tajuihinsa Jeff kertoo veljelleen nähneensä pommittajan ennen räjähdystä. Patty soittaa FBI:lle, ja Jeff pystyy antamaan heille kuvauksen Tamerlan Tsarnaevista. Paikalliset viranomaiset ottavat Dzhokhar Tsarnajevin kiinni päiviä myöhemmin, ja Jeffiä ylistetään sankarina. Jeff kamppailee sopeutuakseen tilaansa ja uuteen maineeseensa. Patty varaa useita haastatteluja ja ympäröi Jeffin jatkuvasti uutistoimittajien kanssa hänen kuntoutusjaksojensa aikana, mitä Erin, joka on sittemmin palannut yhteen Jeffin kanssa, vastustaa. Boston Bruins kutsuu Jeffin ja hänen perheensä Stanley Cupin finaaleihin ja pyytää Jeffiä heiluttamaan lippua ottelun avajaisseremoniassa. Yleisö laukaisee Jeffissä traumaattisia takaumia, ja hän murtuu hississä. Erin lohduttaa häntä ja vaatii häntä puhumaan perheelleen hänen mielenterveytensä hauraudesta ja vaikutuksesta, joka uudella altistumisella on siihen. Myöhemmin samana iltana he rakastelevat ensimmäistä kertaa hänen loukkaantumisensa jälkeen. Patty varaa Jeffille haastattelun Oprah Winfreylle kertomatta siitä hänelle, jolloin Erin puhuu ja kertoo, että jatkuva mediahuomio pahentaa Jeffin PTSD:tä. Pattyn ja Erinin välisen riidan jälkeen Jeff lopulta myöntää, ettei halua enää tehdä haastatteluja. Patty sanoo Jeffille masentuneena, että hän toivoo vain, että maailma näkisi, miten upea hänen poikansa on. Pian hän alkaa sallia Jeffin pahimmat taipumukset, kuten laiskuuden ja juomisen. Jeff alkaa jättää fysioterapia-aikoja väliin, koska hän juopottelee pitkiä öitä, ja Patty on yleensä yhtä humalassa. Erin, joka on sittemmin muuttanut taloon, löytää Pattyn tajuttomana sohvalta ja Jeffin kylpyammeesta tajuttomana ja oksennuksen peitossa. Seuraavana päivänä Erin haukkuu Pattya itsekkyydestä ja huolimattomuudesta ja haukkuu sitten Jeffiä itsesäälistä ja siitä, että tämä kieltäytyy vastustamasta äitiään. Hän ryntää pois jättäen Jeffin ja Pattyn ajamaan yksin kotiin. Sinä iltana Jeff jättää Erinin väliin ja lähtee juomaan baariin veljiensä kanssa. Kaksi baarin asiakasta alkaa kysellä Jeffiltä kysymyksiä pommi-iskusta vihjaillen, että tapahtuma oli hallituksen salaliitto Iranin sodan aloittamiseksi ja että Jeffille maksettiin, jotta hän näyttäisi uhrilta. Loukattu Jeff ja hänen veljensä aloittavat baaritappelun asiakkaiden kanssa. Erin hakee hänet myöhemmin samana iltana ja kertoo olevansa raskaana. Jeff alkaa panikoida ja kertoo, ettei ole valmis isäksi, jolloin Erin moittii häntä siitä, että hän pakenee jatkuvasti ongelmiaan. Erin jättää miehen autoon poistamatta pyörätuolia takakontista, menee heidän asuntoonsa ja pakkaa tavaroitaan. Jeff ryömii asunnon ovelle ja saa PTSD-flashbackin pommi-iskusta kokonaisuudessaan. Jeff tapaa Carlosin, miehen, joka huolehti hänestä heti pommi-iskun jälkeen pelastaen hänen henkensä. Carlos kertoo hänelle pojastaan, Irakissa kuolleesta merijalkaväen sotilaasta. Itsemurhayrityksen jälkeen Carlos joutui osallistumaan poikansa hautajaisiin paareilla. Hänen nuorempi poikansa, joka ei kyennyt selviytymään isoveljensä kuolemasta ja isänsä jatkuvasta tuskasta, tappoi itsensä. Carlos tunnustaa, että Jeffin pelastaminen auttoi häntä tekemään rauhan poikiensa kuoleman ja sen syyllisyyden kanssa, jonka hän oli asettanut itselleen poikiensa kuoleman vuoksi. Jeff alkaa ymmärtää, että hänen tahtonsa elää vastoinkäymisistä huolimatta on se, mikä sekä lohduttaa että innostaa ihmisiä. Hän lopettaa juomisen ja alkaa suhtautua vieroitukseensa vakavammin. Hän jättää Erinille ääniviestin, jossa hän pyytää anteeksi käytöstään ja ottaa vihdoin täyden vastuun kypsymättömyydestään ja sitoutumiskammostaan. Muutamaa päivää myöhemmin hän ja Carlos heittävät Red Soxin ottelussa ensimmäisen syöttöpallon, jossa hän tapaa Pedro Martinezin. Erin katsoo sitä kotona ja hymyilee. Pelin jälkeen kymmenet ihmiset tulevat Jeffin luo ja kertovat, miten ja miksi hän on vaikuttanut heidän elämäänsä niin paljon. Jeff ja Erin tapaavat ruokalassa, jossa Jeff kävelee proteesinsa kanssa ensimmäistä kertaa ilman apua. Hän kertoo Erinille rakastavansa häntä, johon tämä vastaa: Hyvä. Mies tarttuu Erinin käteen ja hymyilee.</w:t>
      </w:r>
    </w:p>
    <w:p>
      <w:r>
        <w:rPr>
          <w:b/>
        </w:rPr>
        <w:t xml:space="preserve">Esimerkki 1.2369</w:t>
      </w:r>
    </w:p>
    <w:p>
      <w:r>
        <w:t xml:space="preserve">Fakta 1: alimman tason yläkoulun oppilaiden kuri on pahamaineinen Sha Tinin piirikunnassa, Fakta 2: Fakta3: Kokin alueella ensimmäinen kiinalainen teini-ikäisten baseball-joukkue uskoo, että voi kääntää huonoja opiskelijoita hyviksi, Fakta4: Wai Ensimmäisessä ottelussa alkaa taistella kilpailevan joukkueen kanssa Little League, Fakta5: Shatin Martins työ juna lähdössä merkittävin jäsen lopulta voittaa liput lopulliseen liigaan.</w:t>
      </w:r>
    </w:p>
    <w:p>
      <w:r>
        <w:rPr>
          <w:b/>
        </w:rPr>
        <w:t xml:space="preserve">Tulos</w:t>
      </w:r>
    </w:p>
    <w:p>
      <w:r>
        <w:t xml:space="preserve">Vuosi 1984 on vuosi, jolloin tapahtuu monia muutoksia, kuten Kiinan ja Britannian yhteisen julistuksen allekirjoittaminen sekä New Town Plazan avaaminen ja ensimmäinen lohikäärmeveneiden kilpailu Shing Mun -joella. Wo Che Estate -alueella asuva Tse Chilung Lung Lam Yiusing ja hänen naapurinsa ja pitkäaikainen ystävänsä Fan Chunwai Wai Tony Wu astuvat Kei Kok Collegeen, alimman tason lukioon, jonka oppilaiden kuri on pahamaineinen Sha Tinin alueella. Kei Koksin rehtori Lu Kwongfai Liu Kaichi saa piirihallitukselta Tsang Poon Chanleungin tuella rahoitusta alueen ensimmäisen kiinalaisen teini-ikäisten pesäpallojoukkueen perustamiseen, jonka hän uskoo voivan tehdä huonoista oppilaista hyviä. Lu toimii myös valmentajana ja värvää Lungin, Wain ja kahdeksan heidän koulukaveriaan, jotka kaikki elävät hankalissa oloissa, Shatin Martins -nimiseen pesäpallojoukkueeseen. Hän vaatii tiukkaa kuria muistuttaakseen jäseniä työskentelemään ja käyttäytymään joukkueena, varsinkin heidän ensimmäisen nöyryyttävän tappionsa jälkeen juniorijoukkueelle. Lung ihailee usein Waita, joka on häntä älykkäämpi ja fyysisesti vahvempi. Wai on aloittanut romanttisen suhteen koulutoverinsa Tszching Hedwig Tamin kanssa, kun taas Lung ei uskalla edes puhua Ling Sadie Wangille, johon hän on ihastunut. Kun Wai on valittu Shatin Martinsin syöttäjäksi, hän on ylpeä itsestään ja vähättelee joukkuetovereitaan. Pikkuliigan ensimmäisessä ottelussa Wai aloittaa tappelun kilpailevan joukkueen kanssa, minkä vuoksi Lu vaihtaa hänet julkisesti Lungiin. Wai tuntee olevansa ystävänsä pettämä ja häpeissään, ja hän vetäytyy pesäpallosta ja koulusta, palaa jengitoimintaan ja hylkää nyt raskaana olevan tyttöystävänsä. Lung on aluksi vihainen Lu:lle Wain vieraannuttamisesta, mutta tekee myöhemmin sovinnon hänen kanssaan. Erinomaisimman jäsenen lähdettyä Shatin Martins työskentelee tiiviimmin ja harjoittelee kovemmin yhdessä, ja lopulta he voittavat liput liigan finaaliin. Juuri ennen loppuottelua Lung kokee useita järkytyksiä elämässään. Ensinnäkin hänen perheensä hajoaa äidin avioliiton ulkopuolisten suhteiden vuoksi. Toiseksi, vaikka hän on kerännyt rohkeutta puhua Lingille, tällä on jo poikaystävä. Kolmanneksi hän saa selville, että Wai on sekaantunut laittomiin tekoihin yrittäessään tukea Tszchingsin aborttia, koska tämä on nyt omillaan erottuaan perheestään. Tszang ei kuitenkaan suostu luopumaan lapsestaan. Lu muistuttaa häntä pysymään keskittyneenä, sillä puolen askeleen askel, jonka hän ottaa syöttökentällä, ratkaisee joukkueen kohtalon. Loppuottelussa Shatin Martinsilla on kova ottelu japanilaisia Buffaloita vastaan, ja he jäävät kauas jälkeen neljässä sisävuorossa. Wai ei voi pitää lupaustaan tulla paikalle tukemaan heitä, sillä hän suorittaa vaarallista tehtävää. Wain takia huolissaan oleva Lung ei pysty keskittymään pelaamiseen, ja lyöjän lyömä pallo osuu häntä kasvoihin. Kun hän kaatuu maahan, hän tajuaa, että hänen on noustava itse ylös todistaakseen kykynsä Wain edessä. Shatin Martins onnistuu nousemaan takaa-ajoasemasta ja voittaa lopulta 1312, ja siitä tulee ensimmäinen hongkongilainen joukkue, joka voittaa mestaruuden. Vaikka Wai loukkaantuu vakavasti, hän selviää hengissä ja hänet hoidetaan sairaalassa. Lung opettelee sopeutumaan muutoksiin ja katsoo isäänsä ja Tszchingiä esimerkkeinä. Lu pysyy naimattomana ja omistautuu koulutukselle ja baseballille. Tunnustukseksi historiallisesta tittelistä hallitus nimeää joukkueen mukaan Shing Mun -joen ylittävän sillan. Shatin Martinsin 30-vuotispäivän aattona Lung vierailee Admiraliteetin miehitysalueella sateenvarjoliikkeen aikana ja muistelee henkeä, joka ei luopunut toivosta epäonnistumisista huolimatta.</w:t>
      </w:r>
    </w:p>
    <w:p>
      <w:r>
        <w:rPr>
          <w:b/>
        </w:rPr>
        <w:t xml:space="preserve">Esimerkki 1.2370</w:t>
      </w:r>
    </w:p>
    <w:p>
      <w:r>
        <w:t xml:space="preserve">Fakta1: Engles tarjoaa Blairille uutta työtä, koska luottaa häneen, Fakta2: kaikkien toiminta pysyy hiihtomajalla, Fakta3: hiihtomajalla on tarkoitus huutokaupata seuraavana päivänä, Fakta4: brittiarmeija päätyi työskentelemään hänelle Kreikassa, Fakta5: Blair näkee Keramikosin myöhään yöllä puhumassa saksaa miehen kanssa.</w:t>
      </w:r>
    </w:p>
    <w:p>
      <w:r>
        <w:rPr>
          <w:b/>
        </w:rPr>
        <w:t xml:space="preserve">Tulos</w:t>
      </w:r>
    </w:p>
    <w:p>
      <w:r>
        <w:t xml:space="preserve">Brittiläinen elokuvaohjaaja Derek Engles tunnistaa Neil Blairin, joka oli entinen statisti yhdessä hänen aiemmista tuotannostaan. Tutkiakseen Italiassa saamiaan tiedustelutietoja Engles tarjoaa Blairille uutta työtä, koska luottaa siihen, että hän oli ennen Blairin komentava upseeri. Hän haluaa Blairin pitävän hänet ajan tasalla kaikkien hiihtomajalla yöpyvien toimista samalla kun hän esiintyy käsikirjoittajana. Blair hyväksyy tarjouksen. Engles varoittaa häntä varomaan Carla Romettaa ja lähettää mukaansa kuvaajan, Joe Wessonin. Majatalossa Aldo, välinpitämätön majatalon isäntä, kertoo heille, että huoneita ei ole vapaana, mutta vieras Stefano Valdini auttaa heitä löytämään huoneen. Myös englantilainen Gilbert Mayne ottaa huoneen. Blair tapaa pian Romettan, joka kutsuu itseään komtessa Forelliksi. Samana iltana saapuu myös kreikkalainen Keramikos. Kun Blair tekee ensimmäisen raporttinsa, Engles on erityisen kiinnostunut siitä, että mökki on tarkoitus huutokaupata seuraavana päivänä. Alla olevan hotellin omistaja uskoutuu Blairille, että huutokauppa on manipuloitu ja että huutokaupassa on vain yksi tarjous, hänen tarjouksensa, mutta sen sijaan syntyy kiivas huutokauppasota, jossa ovat mukana Valdini Comtessan puolesta ja tuntemattoman osapuolen asianajaja. Jälkimmäinen voittaa huutokaupan tekemällä liian suuren tarjouksen. Keramikos kertoo Blairille, että hän ei oikeasti ole paikalla kirjoittamassa käsikirjoitusta. Hän väittää myös, että Mayne oli brittiarmeijan karkuri, joka päätyi työskentelemään hänelle Kreikassa, mutta kieltäytyy paljastamasta enempää. Blair alkaa rakastua komtessaan, joka myöntää olevansa Carla. Hyvin myöhään illalla Blair näkee sattumalta Keramikosin puhuvan saksaa toisen miehen kanssa. Kun Blair kuitenkin asettaa Keramikoksen vastakkain, kreikkalainen käskee häntä huolehtimaan omista asioistaan. Seuraavana päivänä Mayne kutsuu Blairin hiihtämään. Mayne kieltäytyy vastaamasta Blairin kysymyksiin tällä matkalla ja jättää hänet taakseen. Kun Blair kaatuu, hän menettää tajuntansa. Myöhemmin Mayne soittaa Wessonille ja ilmoittaa Blairin kadonneen. Carla kuulee tämän ja soittaa Mancinille, joka järjestää etsintäpartiot. Blair löydetään tajuttomana, mutta hänet tuodaan turvaan ja hän toipuu nopeasti. Engles ilmestyy paikalle juuri ennen lumimyrskyä, joka jättää kaikki osapuolet yöksi mökille. Illallisella Engles tunnistaa Keramikoksen von Kellermaniksi. Kellerman paljastaa, että hän oli Gestapon erikoisagentti, joka vastasi Venetsiasta, ja että Engles oli Britannian tiedustelupalvelun eversti. Kun Italia vaihtoi puolta ja liittyi liittoutuneisiin, Kellerman sai tehtäväkseen kuljettaa Italian keskuspankin kultareservit Saksaan. Hän antoi tehtävän kapteeni Heinrich Stelbenille, joka ei tiennyt, että Stelben oli rakastunut Carla Romettaan. Stelben puolestaan ei tiennyt, että Carla oli siirtänyt kiintymyksensä Mayneen. Carlan kehotuksesta Stelben jätti kullan majalle ja ilmoitti, että oli joutunut väijytyksen kohteeksi ammuttuaan omia miehiään. Pahoin haavoittunut korpraali Holtz selvisi hengissä, ja hänet suostuteltiin myöhemmin kertomaan tarinansa Kellermanille. Kellerman haluaa kullan fasistisen Saksan jälleenrakentamisen rahoittamiseen. Kun Carla hyökkää Maynen kimppuun saatuaan tietää, että tämä oli suostunut tappamaan hänet ja Valdinin, hän lyö Maynen tajuttomaksi. Valdini heittää häntä veitsellä. Mayne ampuu hänet kuoliaaksi, mutta Aldo puukottaa häntä Kellermanin käskystä selkään. Kellerman ottaa esiin pistoolin, laittaa Carlan lukkojen taakse ja käskee englantilaiset kaivamaan kultaa. Mayne tulee tajuihinsa ja yrittää vapauttaa Carlan, mutta kaataa lampun, joka sytyttää rakennuksen tuleen, ja antautuu. Kun kultaa ei löydy, Kellerman ei usko, että Engles ei tiedä, missä se on, ja ampuu hänet. Seuranneessa tappelussa Wesson raahaa tajuttoman Blairin ulos kellarista. Palava maja romahtaa muiden päälle. Carla paljastaa tietävänsä, missä kulta on, mutta julistaa Blairia sylissään pitäen, ettei hän koskaan paljasta sen sijaintia, koska se on aiheuttanut liian monta kuolemaa.</w:t>
      </w:r>
    </w:p>
    <w:p>
      <w:r>
        <w:rPr>
          <w:b/>
        </w:rPr>
        <w:t xml:space="preserve">Esimerkki 1.2371</w:t>
      </w:r>
    </w:p>
    <w:p>
      <w:r>
        <w:t xml:space="preserve">Fakta1: Jack Bolton Seaward Kuten tiivistettynä on nerokas elokuva julkaisu, Fakta2: Fakta3: Maud ei rakasta Jackia, Fakta4: Hundredth Chance voittaa suuren kilpailun, Fakta5: Jack voittaa vaimon rakkauden luotettuaan häneen Saltashin luomista, ilmeisen tuomitsevista olosuhteista huolimatta.</w:t>
      </w:r>
    </w:p>
    <w:p>
      <w:r>
        <w:rPr>
          <w:b/>
        </w:rPr>
        <w:t xml:space="preserve">Tulos</w:t>
      </w:r>
    </w:p>
    <w:p>
      <w:r>
        <w:t xml:space="preserve">Kuten elokuvajulkaisussa tiivistetään, Jack Bolton Seaward on Lord Saltashin kilpatallin nero. Hän rakastuu Maud Brian Glynneen, Lady Bernard Brian Lascellesin tyttäreen, joka on naimisissa majatalon isäntä Giles Sheppard Arundellin kanssa. Vaikka Maud tietää, että Jack on rakastunut häneen, hän on puoliksi rakastunut lordi Saltash NeilsonTerryyn eikä rakasta Jackia. Lordi Saltashin julmuus hänen rampautunutta veljeään Bunny Keyta kohtaan saa hänet kuitenkin epäröimään. Hän harkitsee Jackin kanssa avioitumista suojellakseen veljeään. Sitten Jack tarttuu sataan tilaisuuteen ja pyytää Maudia vaimokseen toivoen, että hänen rakkautensa tulisi myöhemmin. Maudin mentyä naimisiin Jackin kanssa lordi Saltash himoitsee kouluttajansa uutta vaimoa ja vangitsee tämän linnaansa ja yrittää kompromissoida hänet. Samana päivänä Saltashin hevonen nimeltä The Hundredth Chance voittaa suuren kilpailun ja Jack voittaa omaisuuden. Samana päivänä Jack voittaa myös vaimonsa rakkauden luotettuaan häneen lordi Saltashin luomista, ilmeisen vahingollisista olosuhteista huolimatta. Maudista, joka oli ollut vaimo vain nimellisesti, tulee Jimin todellinen vaimo.</w:t>
      </w:r>
    </w:p>
    <w:p>
      <w:r>
        <w:rPr>
          <w:b/>
        </w:rPr>
        <w:t xml:space="preserve">Esimerkki 1.2372</w:t>
      </w:r>
    </w:p>
    <w:p>
      <w:r>
        <w:t xml:space="preserve">Fakta1: Fakta2: Ryhmä ryöstää kasinon esiintymällä poliiseina New Orleansissa, Fakta3: Matt lupaa pysyä piilossa kunnes palaa, Fakta4: Jackson epäilee rakastajattaren pitkää toipumisaikaa, Fakta5: Beth katkaisee suhteen lääkäriin.</w:t>
      </w:r>
    </w:p>
    <w:p>
      <w:r>
        <w:rPr>
          <w:b/>
        </w:rPr>
        <w:t xml:space="preserve">Tulos</w:t>
      </w:r>
    </w:p>
    <w:p>
      <w:r>
        <w:t xml:space="preserve">Beth Austin Joan Crawford on ryöstöjengin johtaja ja sen kylmäverisimmän tappajan Matt Jackson David Brianin rakastajatar. New Orleansissa ryhmä ryöstää kasinon esiintymällä poliiseina. Otettuaan 90 000 791 000 vuoden 2013 dollarin saaliin hän kertoo Mattille, että hänen näkönsä on heikentynyt ja että hänen on matkustettava Indianassa sijaitsevalle silmäklinikalle, jossa hänelle tehdään vaativa leikkaus. Vaikka Matt on aluksi vihainen siitä, että Matt jättää ryhmän, hän lupaa pysyä piilossa, kunnes Matt palaa. Sairaalassa Beth ja hänen silmäkirurginsa Ben Halleck Dennis Morgan rakastuvat. Samaan aikaan Jackson alkaa epäillä rakastajattarensa pitkää toipumisaikaa ja lähettää yksityisetsivän nuuskimaan. Beth katkaisee suhteensa lääkäriin toivoen, että hän saisi Jacksonin luopumaan vahingosta häntä kohtaan. Jackson matkustaa sairaalaan suunnitellessaan pyyhkäisevänsä pois miehen, joka on syrjäyttänyt hänet Bethin kiintymyksessä, mutta FBI ampuu ja tappaa Mattin. Bethille luvataan lievyyttä, ja hän odottaa elämää lääkärin kanssa lyhyen vankilatuomion jälkeen.</w:t>
      </w:r>
    </w:p>
    <w:p>
      <w:r>
        <w:rPr>
          <w:b/>
        </w:rPr>
        <w:t xml:space="preserve">Esimerkki 1.2373</w:t>
      </w:r>
    </w:p>
    <w:p>
      <w:r>
        <w:t xml:space="preserve">Fakta1: Brad Whitewood Sr. on järjestäytyneen rikollisperheen johtaja, Fakta2: vieraantuneet kontaktit asuvat hänen luonaan kotona Homevillessä, Fakta3: jengin jäsen Brad Jr:n aikana Brad Jr. saa suuren valamiehistön kutsun vankilaan, Fakta4: Brad Jr. uhkaa isää tappaa hänet, Fakta5: isä tuomitaan elinkautiseen vankeuteen.</w:t>
      </w:r>
    </w:p>
    <w:p>
      <w:r>
        <w:rPr>
          <w:b/>
        </w:rPr>
        <w:t xml:space="preserve">Tulos</w:t>
      </w:r>
    </w:p>
    <w:p>
      <w:r>
        <w:t xml:space="preserve">Brad Whitewood Sr. on järjestäytyneen rikollisperheen johtaja. Eräänä yönä hänen vieraantunut vanhin poikansa Brad Jr. ottaa häneen yhteyttä riideltyään äitinsä poikaystävän kanssa ja jää hänen luokseen kotiinsa Homevilleen, Pennsylvaniaan. Lopulta hän sekaantuu isänsä rikollisiin toimiin ja perustaa jengin velipuolensa Tommyn kanssa. Pojat yrittävät rohkeaa ryöstöä, joka johtaa heidän pidätykseen. Brad Jr:ää lukuun ottamatta kaikki pääsevät vapaaksi takuita vastaan. Brad Jr:n ollessa vankilassa toinen jengin jäsen saa haasteen suurelle valamiehistölle. Brad vanhempi uskoo, että hänet ilmiannetaan, joten hän raiskaa varoitukseksi Bradin tyttöystävän Terryn. Brad Sr. kokee ainoaksi keinokseen eliminoida kaikki todistajat, jotka voivat yhdistää hänet poikiinsa ja heidän jengiinsä. Hän tappaa Tommyn itse ja tilaa palkkamurhan Brad Jr:aa vastaan, joka haavoittuu vakavasti, ja myös Terry kuolee. Brad Jr. uhkailee isäänsä aseella tarkoituksenaan tappaa hänet, mutta päättääkin, että hän haluaa Brad vanhemman kuolevan joka päivä loppuelämänsä ajan, ja sen sijaan hän todistaa tätä vastaan oikeudessa. Hänen isänsä tuomitaan elinkautiseen vankeuteen.</w:t>
      </w:r>
    </w:p>
    <w:p>
      <w:r>
        <w:rPr>
          <w:b/>
        </w:rPr>
        <w:t xml:space="preserve">Esimerkki 1.2374</w:t>
      </w:r>
    </w:p>
    <w:p>
      <w:r>
        <w:t xml:space="preserve">Fakta1: valkoisen ylivallan ryhmä jahtaa Lou Annia, Fakta2: Ann on vienyt heiltä väärennettyjä rahoja pakenemalla autolla, Fakta3: autossa oli rasistien kätköjä, Fakta4: Tommy löytää Lou Annin Renosta, Fakta5: Roy ja jengi kidnappaavat vauvan.</w:t>
      </w:r>
    </w:p>
    <w:p>
      <w:r>
        <w:rPr>
          <w:b/>
        </w:rPr>
        <w:t xml:space="preserve">Tulos</w:t>
      </w:r>
    </w:p>
    <w:p>
      <w:r>
        <w:t xml:space="preserve">Valkoisen ylivallan kannattajaryhmä jahtaa Lou Ann Bernadette Petersiä, jonka nokkamies Roy Timothy Carhart on jäsen. Hän on vahingossa vienyt heiltä väärennettyä rahaa karkaamalla miehen autolla, vaaleanpunaisella Cadillacilla, jossa oli rasistien kätköjä. Tommy Nowak Clint Eastwood on skiptracer-palkkionmetsästäjä, jonka erikoisalaa on pukeutua valepukuihin, kuten rodeoklovniksi, huijatakseen sitä, ketä hän jahtaa. Tommy ottaa tehtäväkseen löytää Lou Annin, koska tämä on jättänyt takuut maksamatta. Kun hän lopulta löytää Lou Annin Renosta, Nevadasta, Tommy ihastuu häneen vähitellen. Roy ja hänen jenginsä kidnappaavat heidän vauvansa, jonka Lou Ann on jättänyt siskonsa Frances Fisherin luo, joten Tommy päättää auttaa Lou Annia saamaan vauvan takaisin sen sijaan, että antaisi hänet ilmi. Kun he ajavat lännen halki etsien vauvaa, romanssi kukoistaa. Lopulta he taistelevat pahoja ylivertaisia vastaan ja saavat vauvan takaisin.</w:t>
      </w:r>
    </w:p>
    <w:p>
      <w:r>
        <w:rPr>
          <w:b/>
        </w:rPr>
        <w:t xml:space="preserve">Esimerkki 1.2375</w:t>
      </w:r>
    </w:p>
    <w:p>
      <w:r>
        <w:t xml:space="preserve">Fakta1: Fakta2: Myrsky alkaa tappaa panttivankeja, Fakta3: Max tuo ruokaa terroristeille, Fakta4: Iranin viranomaiset kieltäytyvät osallistumasta neuvotteluihin, Fakta5: Salim onnistuu vapauttamaan panttivangit turvallisesti Kun hän on sisällä, hän vapauttaa panttivangit.</w:t>
      </w:r>
    </w:p>
    <w:p>
      <w:r>
        <w:rPr>
          <w:b/>
        </w:rPr>
        <w:t xml:space="preserve">Tulos</w:t>
      </w:r>
    </w:p>
    <w:p>
      <w:r>
        <w:t xml:space="preserve">Huhtikuun 30. päivänä 1980 kuusi iranilaista Salimin johdolla rynnäköi Iranin suurlähetystöön, joka sijaitsi osoitteessa 16 Princes Gate, Kensington Lontoossa, ja otti ainakin 26 panttivankia. Tapahtuman johdosta on kutsuttu koolle merkittäviä henkilöitä, muun muassa SAS:n jäseniä, joita johtaa korpraali Rusty Firmin, BBC:n toimittaja Kate Adie ja ylikomisario Max Vernon Metropolitan Police -poliisista. Viranomaiset saavat Salimilta puhelun, jossa hän vaatii vapauttamaan 91 arabivankia Iranissa, tai muuten he tappavat panttivangin, jos vaatimuksia ei täytetä. Toisena päivänä Max neuvottelee Salimin kanssa puhelimitse ja sanoo, että Max auttaa häntä ilman väkivaltaa. Tämän jälkeen Salim vapauttaa yhden panttivangin sairauden vuoksi, mutta Salim pitää kiinni lupauksestaan, että hän alkaa tappaa panttivankeja. Kun Max on tuonut ruokaa terroristeille, Salim puhuu Maxille ja vaatii kahta bussia Heathrow'n lentokentälle kahden päivän kuluessa. Kolmantena ja neljäntenä päivänä Salim soittaa jälleen ja vaatii suurlähettilästä puhumaan heidän kanssaan. Salimin oikea käsi, Faisal, ottaa yhden panttivangin tapettavaksi. Iranin viranomaiset kieltäytyvät kuitenkin osallistumasta neuvotteluihin. Salim soittaa Maxille ja vaatii saada puhua BBC:n kanssa, ja Max suostuu vastahakoisesti. Kostonhimoinen Salim sanoo, että persialaiset kiduttavat hänen kansaansa. Tämän jälkeen Salim vapauttaa vastahakoisesti toisen panttivangin. Viidentenä päivänä Salimin vaatimuksesta BBC:n maailmanpalvelu pystyy lähettämään terroristien viestin, jossa sanotaan, että syy Yhdistyneeseen kuningaskuntaan saapumiseen on Iranin hallituksen sorto Arabistanissa. Uutisen kuultuaan Salim kiittää Maxia ja vapauttaa kaksi panttivankia. Kuudentena päivänä Faisal tappaa panttivangin sen jälkeen, kun vaatimusta bussin tuomisesta ei ole täytetty. Ammuskelu saa SAS:n ryhtymään toimiin ja soluttautumaan suurlähetystöön. Sisälle päästyään he onnistuvat vapauttamaan panttivangit turvallisesti ja tappamaan terroristit, Salim ja Faisal mukaan lukien.</w:t>
      </w:r>
    </w:p>
    <w:p>
      <w:r>
        <w:rPr>
          <w:b/>
        </w:rPr>
        <w:t xml:space="preserve">Esimerkki 1.2376</w:t>
      </w:r>
    </w:p>
    <w:p>
      <w:r>
        <w:t xml:space="preserve">Fakta1: työntekijät rakastuvat, Fakta2: Fakta3: Raju alkaa asua Sheetalin talossa äidin käskystä, Fakta4: Rajun äiti menee Sheetalin taloon selvittämään asioita, Fakta5: Kaajal on yrityksen toimitusjohtaja ja lopettaa työnsä tullakseen Rajun hyväksi vaimoksi.</w:t>
      </w:r>
    </w:p>
    <w:p>
      <w:r>
        <w:rPr>
          <w:b/>
        </w:rPr>
        <w:t xml:space="preserve">Tulos</w:t>
      </w:r>
    </w:p>
    <w:p>
      <w:r>
        <w:t xml:space="preserve">Raju Anil Kapoor asuu vammaisen äitinsä Farida Jalalin kanssa. Eräänä päivänä Raju pelastaa matkalla työhaastatteluun rikkaan tekstiilitehtaan omistajan Anupam Kherin hengen, joka tarjoaa hänelle työtä tehtaastaan, jota johtaa hänen kunnianhimoinen tyttärensä Sheetal Sridevi. Sheetalin kilpailuhenkinen asenne ja avoimet loukkaukset johtavat siihen, että hän hankkii itselleen useita vihollisia alalla sekä Shakti Kapoorin omasta yrityksestään, jota hän usein läimäyttää ja loukkaa. Raju työskentelee mekaanikkona tehtaalla ja asettaa Sheetalin useaan otteeseen vastakkain työntekijöiden asianmukaisen kohtelun puolesta. Hänet valitaan myös ammattiyhdistysjohtajaksi, mikä suututtaa Sheetalin, joka läimäyttää Bhandhari Shakti Kapooria. Raju tapaa Kaajal Raveena Tandonin, joka myös työskentelee tekstiilitehtaalla, ja he rakastuvat. Kilpaileva tekstiilitehtaan omistaja Suryadev Prem Chopra yrittää eliminoida Sheetalin. Raju pelastaa hänet työntämällä häntä. Vaikka hän pelastaa hänet, Sheetal raivostuu, kun Raju koskettaa häntä ja läimäyttää häntä kaikkien työntekijöiden edessä. Myöhemmin Raju menee Sheetalin hyttiin ja läimäyttää häntä viisi kertaa. Sheetal ei voi erottaa Rajua, koska silloin hänen on kerrottava kaikille työntekijöilleen, että Raju löi häntä. Kostaakseen Sheetal tekee tarjouksen naimisiinmenosta. Kun Raju kieltäytyy, Sheetal pakottaa Rajun äidin suostumaan avioliittoon. Raju hyväksyy äitinsä toiveet ja päättää uhrata rakkautensa Kaajalille. Sheetal odottaa, että Raju muuttaisi hänen luokseen avioliiton jälkeen ja eläisi ylellisessä elämässä, mutta Raju kieltäytyy ja jatkaa työtään tehtaalla. Raju alkaa asua Sheetalin talossa äitinsä määräyksestä, vaikka hän jatkaa mekaanikon työtä tehtaalla, joka on nyt hänen omansa. Pikkuhiljaa Raju alkaa pitää Sheetalista ja alkaa rakastaa häntä. Hän pelastaa hänet jälleen, kun jotkut Suryadevin kätyrit yrittävät tappaa hänet. Rajun ja Sheetalin välille syntyy kuitenkin jännitteitä, kun Raju antaa kateudesta potkut Kaajalille, koska Sheetal näkee Kaajalin vierailevan usein Rajun talossa, vaikka Kaajal menee sinne pitämään huolta Rajun yksinäisestä äidistä. Työmarkkinaongelmat saavat työntekijät ryhtymään lakkoon. Kilpaileva myllyn omistaja aikoo käyttää tilannetta hyväkseen ja palkkaa huppareita sytyttämään myllyn tuleen. Raju, joka yrittää estää tulipalon, pidätetään erehdyksessä. Rajun äiti menee Sheetalin taloon selvittämään asioita, mutta Sheetal loukkaa ja pilkkaa häntä ja romahtaa, kunnes Raju saapuu pelastamaan äitinsä ja läimäyttää Sheetalia ja katkaisee siteensä häneen. Syyllinen Sheetal, joka on todella rakastunut Rajuihin, päättää tappaa itsensä, kunnes kilpailevat myllyn omistajat kidnappaavat ja päättävät tappaa hänet itse, kunnes Raju saapuu pelastamaan hänet. Sheetal on katuvainen käytöksestään aviomiestään ja perhettään kohtaan. Hän tekee Kaajalista yrityksen toimitusjohtajan ja lopettaa työnsä tullakseen Rajun hyväksi vaimoksi, ja molemmat elävät onnellisina elämänsä loppuun asti asuen Rajun talossa.</w:t>
      </w:r>
    </w:p>
    <w:p>
      <w:r>
        <w:rPr>
          <w:b/>
        </w:rPr>
        <w:t xml:space="preserve">Esimerkki 1.2377</w:t>
      </w:r>
    </w:p>
    <w:p>
      <w:r>
        <w:t xml:space="preserve">Fakta1: paennut hullu parantolasta avauskohtauksessa, joka on asetettu Etelä-Kaliforniassa, Fakta2: koira ammutaan kuoliaaksi kiväärillä, Fakta3: Virginia After on sitoutunut parantolan hyökkäykseen, Fakta4: psykiatri rakastuu, Fakta5: Lee esittää klassisen noir-teeman Gildasta.</w:t>
      </w:r>
    </w:p>
    <w:p>
      <w:r>
        <w:rPr>
          <w:b/>
        </w:rPr>
        <w:t xml:space="preserve">Tulos</w:t>
      </w:r>
    </w:p>
    <w:p>
      <w:r>
        <w:t xml:space="preserve">Etelä-Kaliforniaan sijoittuvassa avauskohtauksessa Virginia Wilsonin Anita Ekbergin ollessa suihkussa rannalla ilmestyy parantolasta karannut hullu. Hän puukottaa hänen koiransa, Rusty Devil oli hänen toisen koiransa nimi, hyökkää hänen kimppuunsa, minkä jälkeen hänen velipuolensa Charlie Romney Brent ampuu hänet kiväärillä kuoliaaksi. Hyökkäyksen jälkeen Virginia joutuu parantolaan. Psykiatri rakastuu häneen. Hän lavastaa naisen kuoleman, ja he lähtevät pakoon. Virginia päätyy tanssimaan Gypsy Rose Leen johtamaan El Madhouse -yökerhoon. Lee esittää Put the Blame on Mame -kappaleen, klassisen noir-teeman elokuvasta Gilda. Koko ajan Virginiaa vainoaa sarjamurhaaja.</w:t>
      </w:r>
    </w:p>
    <w:p>
      <w:r>
        <w:rPr>
          <w:b/>
        </w:rPr>
        <w:t xml:space="preserve">Esimerkki 1.2378</w:t>
      </w:r>
    </w:p>
    <w:p>
      <w:r>
        <w:t xml:space="preserve">Fakta1: koko Franchin klaani kokoontuu odottamaan kreivi ja kreivitär Franchi Korsikan lapsen syntymää, Fakta2: vaimo on synnyttänyt siamilaiset kaksoset, Fakta3: Paoli ja Lorenzo kantavat vauvat turvaan, Fakta4: Franchin hyvät ystävät vievät Mario Franchin Pariisiin kasvatettavaksi omaksi pojakseen, Fakta5: Mario kertoo Isabellelle Colonnan aikeista ja osuudesta isän kuolemaan.</w:t>
      </w:r>
    </w:p>
    <w:p>
      <w:r>
        <w:rPr>
          <w:b/>
        </w:rPr>
        <w:t xml:space="preserve">Tulos</w:t>
      </w:r>
    </w:p>
    <w:p>
      <w:r>
        <w:t xml:space="preserve">Korsikalla koko Franchin klaani kokoontuu odottamaan kreivi ja kreivitär Franchi Henry Wilcoxonin lapsen, Gloria Holdenin, syntymää. Tohtori Enrico Paoli H. B. Warner ilmoittaa kreiville, että hänen vaimonsa on synnyttänyt siamilaiset kaksoset. Kreivi Franchi vaatii, että hän yrittää erottaa heidät toisistaan kirurgisesti, vaikka Paoli kertoo hänelle, että olisi ihme, jos vauvat jäisivät henkiin. Ennen kuin hän ehtii aloittaa, Franchien kovat kilpailijat Colonnat aloittavat kuitenkin yllätyshyökkäyksen, jota johtaa paroni Colonna Akim Tamiroff. Kaikki Franchit saavat surmansa lukuun ottamatta vauvoja, jotka Paoli ja perheen uskollinen palvelija Lorenzo J. Carrol Naish kantavat turvaan. Myöhemmin Paoli onnistuu erottamaan pojat toisistaan, mutta miettii, tekikö hän oikein. Koska Colonna on saanut selville, että kaksoset olivat syntyneet, Paoli suostuu siihen, että kreivi Franchin hyvät ystävät, monsieur ja madame Dupre Walter Kingsford, Nana Bryant, ottavat Mario Franchin Pariisiin kasvatettavaksi omana poikanaan, kun taas Lorenzo piileskelee kukkuloilla Lucien Franchin kanssa. Kuluu kaksikymmentä vuotta. Lucienilla, joka on nyt rosvojen johtaja Korsikalla, on outo side veljeensä. Yhä useammin Lucien kokee samaa kuin Mario, vaikka hänelle ei ole kerrottu hänen kaksosestaan. Lorenzo hylkää sen pelkkinä unina. Pariisilaisessa teatterissa Mario pelastaa kreivitär Isabelle Gravini Ruth Warrickin kreivitär Isabelle Gravini Ruth Warrickin ärsyttämiseltä markiisi Henry Brandonilta. Kun markiisi kaksintaistelun jälkeen puukottaa Mariota selkään, myös Lucien tuntee kivun. Lopulta, kun kaksoset ovat kaksikymmentäyksi vuotta vanhoja, Paoli yhdistää heidät jälleen. Molemmat vannovat kostavansa vanhempiensa puolesta tappamalla Colonnan, joka on nyt Korsikan tyrannimainen hallitsija. Lisäksi Lucien vahvistaa, että se, mitä hän koki, tapahtui todella Marion kohdalla. He alkavat tappaa Colonnan sukulaisia yksi kerrallaan ja teeskentelevät olevansa sama henkilö, jolloin Colonna ihmettelee, miten rosvopäällikkö voi olla kahdessa kaukana toisistaan sijaitsevassa paikassa niin lyhyessä ajassa. Samaan aikaan Colonna päättää mennä naimisiin Isabellen kanssa. Kun hänen isänsä Pedro de Cordoba kieltäytyy harkitsemasta liittoa, hänet myrkytetään. Mario kertoo Isabellelle Colonnan aikeista ja hänen osuudestaan isänsä kuolemaan; hän pakenee Marion kanssa rosvoleiriin. Siellä he rakastuvat. Hämmentynyt Lucien kääntyy tohtori Paolin puoleen epävarmana siitä, onko hänen oma rakkautensa Isabellia kohtaan todellista vai vain heijastusta hänen veljensä tunteista. Kun Paoli ei pysty vastaamaan, Lucien päättää, että hänen on tapettava Mario, jotta hän voisi todella elää omaa elämäänsä. Kun Lucien tunnustaa rakkautensa Isabellelle ja syleilee tätä vastoin tämän tahtoa, Mario saa tietää asiasta ja kohtaa Lucienin. Lucien yrittää tappaa vihatun veljensä; Lorenzo keskeyttää veitsitaistelun. Tietämättömänä tästä kehityksestä Isabelle päättää palata Pariisiin välttääkseen eron syntymisen veljesten välille. Matkalla hänet kuitenkin huomataan ja viedään Colonnan luo. Colonnan luotettu neuvonantaja Tomasso John Emery saa lopulta selville, että Franchin kaksoset ovat kaiken takana. He asettavat ansan, jossa Isabelle on syötti. Kun Lucien ei suostu riskeeraamaan miehiään, Mario esittää ranskalaista jalokivikauppaajaa ja yrittää pelastaa Isabellen. Maria Veda Ann Borg, Colonnan rakastajatar, auttaa häntä, mutta hänet tunnistetaan ja otetaan kiinni. Hänet ruoskitaan yrittäessään löytää Lucienin piilopaikan. Colonna pakottaa Paolin osallistumaan. Kun Mario pyörtyy, Paoli antaa hänelle lääkettä, joka saa hänet näyttämään kuolleelta. Myöhemmin hän onnistuu herättämään nuoren miehen henkiin. Lucien, joka ei enää tunne sidettään Marioon, uskoo veljensä kuolleen. Hän lähtee bändinsä kanssa Colonnaa vastaan. Hän saa Colonnan kiinni aseettomana, mutta Tomasso ampuu häntä kuolettavasti selkään. Hän onnistuu tappamaan Tomasson ennen kuin romahtaa. Sitten Mario ilmestyy. Miekkataistelussa viimeinen Franchi tappaa viimeisen Colonnan. Ennen kuolemaansa Lucien tekee sovinnon veljensä kanssa.</w:t>
      </w:r>
    </w:p>
    <w:p>
      <w:r>
        <w:rPr>
          <w:b/>
        </w:rPr>
        <w:t xml:space="preserve">Esimerkki 1.2379</w:t>
      </w:r>
    </w:p>
    <w:p>
      <w:r>
        <w:t xml:space="preserve">Fakta1: Sean ja Anna ovat aviopari, joka asuu New Yorkissa, Fakta2: Clifford saapuu Annan kihlajaisjuhliin, Fakta3: poika varoittaa Annaa menemästä naimisiin Josephin kanssa, Fakta4: pojan vaatimus, että Anna saa potkut, Fakta5: Anna saa seuraavana päivänä kirjeen häneltä.</w:t>
      </w:r>
    </w:p>
    <w:p>
      <w:r>
        <w:rPr>
          <w:b/>
        </w:rPr>
        <w:t xml:space="preserve">Tulos</w:t>
      </w:r>
    </w:p>
    <w:p>
      <w:r>
        <w:t xml:space="preserve">Sean ja Anna ovat New Yorkissa asuva aviopari. Samalla kun Central Parkin maisemia näytetään ruudulla, Seanin kuullaan luennoivan näkymättömälle yleisölle ja selittävän, ettei hän usko jälleensyntymiseen. Luennon jälkeen hän lähtee lenkille, romahtaa ja kuolee. Kymmenen vuotta myöhemmin Anna on hyväksynyt poikaystävänsä Joseph Danny Hustonin kosinnan. Kun Clifford, Seanin veli, saapuu Annan kihlajaisjuhliin, hänen vaimonsa Clara pyytää anteeksi sanomalla, että hän unohti paketoida Annan lahjan. Sen sijaan hän ostaa korvaavan lahjan haudattuaan kiireesti alkuperäisen lahjan nuoren pojan katsellessa salaa. Annan äidin juhlissa Claraa seurannut poika väittää olevansa Annan edesmennyt aviomies Sean ja varoittaa Annaa menemästä naimisiin Joosefin kanssa. Aluksi Anna hylkää pojan väitteen. Kun Anna saa seuraavana päivänä pojalta kirjeen, jossa häntä varoitetaan menemästä naimisiin Josephin kanssa, hän tajuaa, että poika todella uskoo olevansa Annan jälleensyntynyt aviomies. Sinä iltana Anna ja Joseph keskustelevat kirjeestä. Koska rakennuksen vahtimestari näyttää tuntevan pojan ja hänen nimensä on Sean, Joseph soittaa saadakseen lisätietoja. Kun Sean vastaa puhelimeen, Joseph ryntää alakertaan kohtaamaan hänet. Hän vie hänet Seanin isän luo, ja he kolme määräävät Seanin jättämään Annan rauhaan. Sean kieltäytyy perumasta tarinaansa, ja Anna seuraa, kun Sean romahtaa isänsä syliin. Sean jättää viestin Annan puhelinvastaajaan, jonka hänen äitinsä kuulee. Samana päivänä lounaalla Annan äiti mainitsee, että Sean haluaa tavata Annan puistossa ja että hän tietää, missä. Anna kiiruhtaa Central Parkiin ja löytää Seanin odottamassa paikassa, jossa hänen miehensä kuoli. Hän tarjoutuu suostumaan kuulusteluihin. Annan lanko Bob, lääkäri, keskustelee Seanin kanssa ja nauhoittaa tämän vastaukset. Sean vastaa kaikkiin kysymyksiin ja kertoo jopa intiimejä yksityiskohtia Annan ja Seanin seksielämästä. Äiti tuo Seanin Annan luo, ja hän pystyy tunnistamaan asunnon osia. Kaikki muut paitsi Anna epäilevät asiaa. Annan perhe huolestuu, erityisesti Annan sisko Laura, joka suhtautuu Seaniin halveksivasti. Kun Anna jättää tapaamisen sulhasensa kanssa väliin viettääkseen aikaa Seanin kanssa, Joosef alkaa olla huolissaan, ei pelkästään pojasta vaan myös Annan oudosta käytöksestä. Hänen mustasukkaisuutensa käy selväksi, kun hän käy fyysisesti Seanin kimppuun. Kun Sean juoksee ulos, Anna seuraa häntä, ja Sean suutelee häntä huulille. Anna vaikuttaa vakuuttuneelta pojan tarinasta ja pyytää Claraa ja Cliffordia tapaamaan häntä. Clara kohtaa Seanin ovella ja pyytää häntä käymään myöhemmin. Vieraillessaan hän tuo mukanaan repun, joka on täynnä Annan rakkauskirjeitä Seanille. Paketti oli Claran ilkeä kihlajaislahja, jonka poika oli salaa kaivanut esiin ja lukenut juhlien iltana. Saamme tietää, että Clara oli ollut Seanin rakastaja ennen tämän kuolemaa, ja että hän antoi kirjeet avaamattomina hänelle todisteeksi rakkaudestaan. Clara oli ollut mustasukkainen siitä, ettei Sean jättäisi Annaa, mutta luopui viime hetkellä suunnitelmastaan antaa kirjeet Annalle. Kun Clara huomauttaa Seanille, että jos hän olisi todella jälleensyntynyt, hän olisi tullut Annan luo ensin, Sean juoksee hämmentyneenä ulos. Kun Anna löytää Seanin, hän ehdottaa, että he karkaavat ja menevät naimisiin, kun Sean on täysi-ikäinen. Hän sanoo Annalle, että koska hän rakastaa Annaa, hän ei voi olla jälleensyntynyt Sean. Anna pyytää Joosefilta anteeksi, ja he menevät naimisiin rannalla. Sean kirjoittaa pitkän kirjeen, jossa hän pyytää Annalta anteeksi ja ihmettelee, miksi hänellä oli harhaluulo olla Annan aviomies. Anna kahlaa mereen tuskissaan seremonian jälkeen. Joseph vetää hänet vähitellen takaisin rantaan ja kuiskaa hänen korvaansa.</w:t>
      </w:r>
    </w:p>
    <w:p>
      <w:r>
        <w:rPr>
          <w:b/>
        </w:rPr>
        <w:t xml:space="preserve">Esimerkki 1.2380</w:t>
      </w:r>
    </w:p>
    <w:p>
      <w:r>
        <w:t xml:space="preserve">Fakta1: elokuva kertoo Kleopatran ja roomalaisen kenraalin Mark Antoniuksen suhteesta, Fakta2: Fakta3: Egyptin suuri väestö kärsii nälästä ja köyhyydestä, Fakta4: Antonius on epäonnistunut velvollisuuksissaan Roomaa kohtaan, Fakta5: Roomalaiset eivät koskaan hyväksy tällaista kehitystä.</w:t>
      </w:r>
    </w:p>
    <w:p>
      <w:r>
        <w:rPr>
          <w:b/>
        </w:rPr>
        <w:t xml:space="preserve">Tulos</w:t>
      </w:r>
    </w:p>
    <w:p>
      <w:r>
        <w:t xml:space="preserve">Elokuva alkaa vuonna 44 eaa., heti Julius Caesarin salamurhan jälkeen, ja kertoo tarinan egyptiläisestä kuningattaresta Kleopatra Flemingistä ja hänen suhteestaan roomalaiseen kenraaliin Mark Anthony Burriin tuosta ajasta heidän keskinäiseen itsemurhaansa vuonna 30 eaa. saakka. Sen pääosissa nähdään myös William Lundigan Luciliuksena ja Michael Fox Octaviuksena. Lucilius, joka oli aiemmin seurannut Julius Caesarin mukana Egyptiin ja nähnyt läheltä Caesarin romanssin Kleopatran kanssa, uskoo, että Kleopatra on nainen, joka on erittäin taitava ihastuttamaan miehiä edistääkseen omaa agendaansa, tässä tapauksessa sitoakseen Mark Antoniuksen haluunsa tulla Rooman kuningattareksi ja tehdäkseen Caesarin pojasta Rooman imperiumin lopullisen hallitsijan. Samaan aikaan, kuten Lucilius huomaa, Kleopatra lumoaa Antoniuksen jatkuvilla juhlilla ja ylellisyydellä, kun Egyptin suuri väestö kärsii nälästä ja köyhyydestä. Kun Lucilius paljastaa huolensa Kleopatralle, tämä yrittää epäonnistuneesti vietellä hänet saadakseen hänet puolelleen. Kleopatra vakuuttaa Antoniukselle, että kaikki tämä tyytymättömyys on hänen nuoremman sisarpuolensa Arsinon syytä, ja Lucilius lähetetään retkelle tätä vastaan, jossa tämä kuolee historiattomasti. Lucilius palaa tältä retkeltä Kleopatran omien sotilaiden haavoittamana ja entistä epäluuloisempana häntä kohtaan, ja hänet suljetaan asunnoilleen kunniavangiksi, kun taas Antoniuksen arvostelukykyä sumentaa jatkuva herkuttelu ja juominen sekä, vaikkei sitä mainita, jonkinlainen fyysinen kosketus Kleopatran henkilöön. Antonius ymmärtää kuitenkin hämärästi, että hän on epäonnistunut velvollisuuksissaan Roomaa kohtaan, erityisesti roolissaan hallitsevan triumviraatin jäsenenä, ja että Kleopatra juonittelee käyttääkseen häntä Rooman valloittamiseen, jotta hänestä itsestään tulisi kuningas ja hänestä kuningatar ja Caesarin pojasta Rooman seuraava ehdoton hallitsija, mutta Antonius tietää, etteivät roomalaiset koskaan hyväksy tällaista kehitystä, joten hän päästää Luciliuksen pakenemaan ja antaa hänelle ohjeet palata Roomaan ja varoittaa Octaviusta siitä, mitä Egyptissä tapahtuu. Toisin kuin Elizabeth Taylorin versiossa, tämä Kleopatra ei ole hulluna Antoniukseen, vaan käyttää häntä vain ponnahduslautana. Pian Octavius tuo roomalaiset armeijat Egyptiin kukistamaan alkavan kapinan. Tässä elokuvassa näyttäisi siltä, että omantunnontuskissaan kärsivä Antonius jää Kleopatran palatsiin ja kieltäytyy johtamasta egyptiläistä armeijaa rakastamaansa Roomaa vastaan. Kun Octavius lähestyy, Antonius puukottaa itseään, Lucilius murtautuu palatsin porteille ajoissa tuodakseen kuolevan Antoniuksen Kleopatran kammioon, ja Kleopatra, joka on epätoivoinen kunnianhimonsa täydellisestä turhautumisesta, käyttää käärmettä tappaakseen itsensä. Näin elokuva päättyy ennen kuin näemme Kleopatran kuolevan.</w:t>
      </w:r>
    </w:p>
    <w:p>
      <w:r>
        <w:rPr>
          <w:b/>
        </w:rPr>
        <w:t xml:space="preserve">Esimerkki 1.2381</w:t>
      </w:r>
    </w:p>
    <w:p>
      <w:r>
        <w:t xml:space="preserve">Fakta1: entiset Wira Bakti -oppilaat siirrettiin kouluun, Fakta2: Botak alkoi asua isänsä kanssa, Fakta3: Ayam aloitti elämänsä tukemalla sisarusten elämää, Fakta4: Daim aikoo jatkaa opintojaan oikeustieteen alalla, Fakta5: tyttöystävä totesi viettävänsä aikaa kollegoiden kanssa hengaten välttääkseen Daimia muistelemasta ikimuistoisia muistoja pidätysaikana.</w:t>
      </w:r>
    </w:p>
    <w:p>
      <w:r>
        <w:rPr>
          <w:b/>
        </w:rPr>
        <w:t xml:space="preserve">Tulos</w:t>
      </w:r>
    </w:p>
    <w:p>
      <w:r>
        <w:t xml:space="preserve">Elokuvassa seurataan kolmen entisen oppilaan, Botakin, Daimin ja Ayamin elämää, jotka sopeutuvat ulkomaailmaan heti tuomionsa päätyttyä. Tarina alkoi sen jälkeen, kun heidät vapautettiin ennenaikaisesti heidän pelastettuaan siviilejä Indera Sakti -koulun mellakassa, jonka oli käynnistänyt Lan Todak, gangsteri, joka oli ollut vihamielinen heitä kohtaan, kun entiset Wira Bakti -oppilaat siirrettiin kouluun. Sen jälkeen he ovat päättäneet muuttaa elämäänsä eivätkä halua olla mukana rikollisuuden maailmassa. Botak alkoi asua isänsä luona, ja myös Ayam aloitti elämänsä tukemalla sisarustensa elämää. Samaan aikaan Daim aikoo myös jatkaa opintojaan Malayan yliopistossa oikeustieteen alalla ja aloittaa uuden elämän tyttöystävänsä Saran kanssa, joka totesi usein viettävänsä aikaa hengailemalla kollegoidensa kanssa välttääkseen Daimia muistelemaan ikimuistoisia muistojaan pidätyksen aikana. Myöskään heidän odotuksensa paremmasta tulevaisuudesta eivät kuitenkaan ole niin helppoja kuin he odottaisivat. Botaksin isä oli huumeriippuvainen, kun taas Ayamin veli ystävystyi Geng Jebat -nimisen gangsterijoukon kanssa. Sitten näiden kolmen ystävän kohtalo pahenee, kun heidän läheisistään tulee tyrannimaisen Tok Kisin huomaamattomien motiivien uhreja, mikä pakottaa nämä nuoret miehet tekemään kovasti töitä heidän pelastamisekseen. Lopulta vain yksi henkilö voi auttaa heitä. Heidän viimeinen polkunsa on se, että vain yhdellä on varaa hakea apua vapautuakseen menneen tarinan kahleista.</w:t>
      </w:r>
    </w:p>
    <w:p>
      <w:r>
        <w:rPr>
          <w:b/>
        </w:rPr>
        <w:t xml:space="preserve">Esimerkki 1.2382</w:t>
      </w:r>
    </w:p>
    <w:p>
      <w:r>
        <w:t xml:space="preserve">Fakta1: Fakta2: hotellihuoneeseen saapuu muukalainen ruokapaikan ulkopuolelta, Fakta3: kuolleen tytön ruumis on sängyllä muistilapun kanssa, Fakta4: ystävällinen paikallinen tyttö tuo hänelle syötävää, Fakta5: palaa takaisin ja huomaa, että muukalainen pitää häntä vangittuna.</w:t>
      </w:r>
    </w:p>
    <w:p>
      <w:r>
        <w:rPr>
          <w:b/>
        </w:rPr>
        <w:t xml:space="preserve">Tulos</w:t>
      </w:r>
    </w:p>
    <w:p>
      <w:r>
        <w:t xml:space="preserve">John Moonin vaimo otti hiljattain heidän poikansa ja lähti. Ennen kuin hänen isänsä kuoli, hänen isänsä ei pystynyt maksamaan tilan asuntolainaa, ja tila myytiin. John on masentunut ja henkisesti raunioina. Hän elää köyhyydessä Länsi-Virginian maaseudulla ja elättää itsensä metsästämällä hirviä. Kun hän väijyy hirveä haulikolla, hän ampuu vahingossa nuoren naisen ja tappaa hänet. Sitten hän löytää hylätystä pakettiautosta, jossa nainen oli piilossa, laatikon, jossa oli 100 000 dollaria. Hän piilottaa tytön ruumiin laivakonttiin. Seuraavien päivien aikana hän yrittää tehdä sovinnon vaimonsa kanssa. Hän ottaa yhteyttä paikalliseen asianajajaan yrittäessään neuvotella vaimonsa ja poikiensa paluusta kotiin ja jättää asianajajalle useita satoja dollareita, mikä kiinnittää asianajajan huomion. Kun John on käynyt vaimonsa luona kaupungilla kuppilassa, tuntematon mies paheksuu hänen vilkaisuaan ja uhkaa Johnia. John vierailee poikansa luona vaimonsa asunnossa ja keskeyttää lapsenvahdin harrastamasta seksiä äskettäin vapautuneen, kotiin palanneen vangin kanssa. Palatessaan asuntovaunulleen joku ampuu ja tappaa hänen koiransa. John epäilee, että vankilakarkurilla on jotain tekemistä koiran kuoleman kanssa. Hän menee exconin motellihuoneeseen, mutta exconin paluu keskeyttää hänet. Hän piiloutuu säleikkunalliseen komeroon. Kuppilan ulkopuolella ollut muukalainen saapuu hotellihuoneeseen ja kysyy exconilta, onko hän saanut rahat takaisin. Excon kertoo, että tyttö, jolla rahat olivat, on kuollut, ja muukalainen on raivoissaan. John näkee hänen viiltävän exconin kurkun auki. Excon putoaa kaappiin. Hän näkee Johnin, mutta ei pysty puhumaan ennen kuolemaansa. John välttelee paljastumista ja lähtee kotiin. Hän huomaa, että joku on heittänyt hänen asuntovaununsa, ilmeisesti etsiessään rahoja. Kuollut tytön ruumis on hänen sängyllään viestin kera. Hänen vaimonsa ilmestyy paikalle ja haluaa tulla sisälle hakemaan tytön vaatteita, mutta John kieltäytyy. John käy asianajajan luona ja uhkaa tätä pistoolilla, jotta tämä paljastaisi tietonsa. Hän saa selville vain sen, että vaimo oli huolissaan siitä, mistä John sai rahat, ja haluaa puhua Johnin kanssa. John palaa asuntovaunuunsa. Ystävällinen paikallinen tyttö tuo hänelle syötävää, ja kun he syövät ulkona, asuntovaunun radio alkaa soida kovaa. John menee sisälle tutkimaan asiaa, mukanaan M1911.45-kaliiperinen pistooli. Hän kuulee tytön huutavan ulkona ja palaa takaisin löytääkseen hänet muukalaisen vangitsemana. John joutuu hylkäämään pistoolinsa ja veitsensä. Muukalainen kysyy Johnilta, missä rahat ovat. John sanoo haudanneensa ne lähistölle. Muukalainen käskee Johnin hakea ne, mutta leikkaa ensin Johnilta oikean etusormen ja peukalon irti, jotta hän ei voisi käyttää asetta. John menee autolleen ja hakee kiikarikiväärin. Haavoistaan huolimatta hän onnistuu tappamaan muukalaisen. Hän vie tytön kaupunkiin ja palaa takaisin asuntovaunuun ja sen ulkopuolella olevaan vajaan, jossa on pakastin ja kuolleen tytön ruumis. Hän raahaa tytön ruumiin kukkulalle ja kaivaa kuopan tytön hautaamista varten. Verenhukan heikentämänä hän ei pääse ulos kuopasta.</w:t>
      </w:r>
    </w:p>
    <w:p>
      <w:r>
        <w:rPr>
          <w:b/>
        </w:rPr>
        <w:t xml:space="preserve">Esimerkki 1.2383</w:t>
      </w:r>
    </w:p>
    <w:p>
      <w:r>
        <w:t xml:space="preserve">Fakta1: elokuva alkaa Bhaskarille järjestetyllä onnittelutilaisuudella, Fakta2: lääkäri on kirjoittanut menestyksekkään kirjan otsikolla, Fakta3: kirja on otettu omasta päiväkirjasta ja koskee kokemuksia nimeltä mainitun todellisen henkilön kanssa, Fakta4: Bhaskar ei käsittele rikkaiden kuvitteellisia vaivoja, Fakta5: Anand ei halua viettää jäljellä olevaa aikaa sairaalasängyssä.</w:t>
      </w:r>
    </w:p>
    <w:p>
      <w:r>
        <w:rPr>
          <w:b/>
        </w:rPr>
        <w:t xml:space="preserve">Tulos</w:t>
      </w:r>
    </w:p>
    <w:p>
      <w:r>
        <w:t xml:space="preserve">Elokuva alkaa onnittelutilaisuudella, joka järjestetään Bhaskar Amitabh Bachchanille, lääkärille, joka on juuri kirjoittanut menestyksekkään kirjan nimeltä Anand. Bhaskar oli syöpätautien erikoislääkäri, ja onnittelupuheiden jälkeen hän paljastaa, että kirja ei ole fiktiota, vaan se on otettu hänen omasta päiväkirjastaan ja koskee hänen kokemuksiaan oikean henkilön nimeltä Anand kanssa. Välähdys alkaa siitä, kun Bhaskar, joka on juuri päässyt syöpälääkärin koulutuksesta, yrittää hoitaa köyhiä ilmaiseksi, mutta on usein masentunut siitä, että hän ei voi parantaa kaikkia maailman sairauksia. Hän muuttuu pessimistiseksi nähtyään ympärillään olevan kärsimyksen, sairauden ja köyhyyden. Hän on suoraselkäinen eikä suostu hoitamaan rikkaiden kuviteltuja vaivoja. Hänen ystävänsä Kulkarni kulkee hieman erilaista tietä. Hän hoitaa rikkaiden kuvitteellisia sairauksia ja käyttää rahat köyhien hoitoon. Eräänä päivänä Kulkarni esittelee Bhaskarin Anand Rajesh Khannalle, jolla on harvinainen suolistolymfooma. Anandilla on iloinen luonne, ja vaikka hän tietää totuuden, että hän ei selviä hengissä kuutta kuukautta kauempaa, hän pysyy välinpitämättömänä ja yrittää aina tehdä kaikki ympärillään olevat onnellisiksi. Hänen iloinen ja eloisa luonteensa rauhoittaa Bhaskaria, jolla on vastakkainen luonne, ja heistä tulee hyviä ystäviä. Anandin tila heikkenee vähitellen, mutta hän ei halua viettää jäljellä olevaa aikaansa sairaalasängyssä, vaan liikkuu vapaasti ja auttaa kaikkia. Hän saa selville, että Bhaskarilla on voimakkaita tunteita Renu Sumita Sanyalia kohtaan, jota hän hoiti aiemmin keuhkokuumeen vuoksi. Hän auttaa Bhaskaria ilmaisemaan rakkautensa ja vakuuttaa Renun äidin siunaamaan heidän avioliittonsa. Hän kertoo Bhaskarille, että kaikkien pitäisi muistaa hänet eloisana ihmisenä eikä syöpäpotilaana. Hänen loppunsa koittaa, ja hän kuolee ystäviensä keskellä, ja kaikki muistavat hänet elinvoimaisena ja eloisana ihmisenä. Bhaskarista tulee filosofisempi, ja hän jatkaa avuttomien auttamista empaattisemmin ja kypsemmin.</w:t>
      </w:r>
    </w:p>
    <w:p>
      <w:r>
        <w:rPr>
          <w:b/>
        </w:rPr>
        <w:t xml:space="preserve">Esimerkki 1.2384</w:t>
      </w:r>
    </w:p>
    <w:p>
      <w:r>
        <w:t xml:space="preserve">Fakta1: Fakta2: Marianne päättää muuttaa Englantiin saatuaan projektin päätökseen: Eric vaihdetaan varamaalivahdista hyökkääjäksi, Fakta3: Chow muistaa lupauksensa johtaa joukkue kunniaan, Fakta4: Mountain neuvoo häntä olemaan tekemättä samoja virheitä, Fakta5: joukkue alkaa voittaa laajamittaisen harjoittelun ja sotilaskoulutuksen jälkeen</w:t>
      </w:r>
    </w:p>
    <w:p>
      <w:r>
        <w:rPr>
          <w:b/>
        </w:rPr>
        <w:t xml:space="preserve">Tulos</w:t>
      </w:r>
    </w:p>
    <w:p>
      <w:r>
        <w:t xml:space="preserve">Toimittaja Marianne saa tehtäväkseen tutkia Malesian 80-luvun jalkapallomaajoukkuetta. Pettyneenä työelämäänsä Malesiassa hän päättää muuttaa Englantiin, kunhan saa projektin valmiiksi. Hän lähtee Sabahiin haastattelemaan Ericiä, joukkueen entistä pelaajaa. Vuonna 1980 joukkue harjoittelee tulevia olympialaisia edeltäviä otteluita varten, ja joukkueen kapteeni Chow Kwok Keong toimii väliaikaisena valmentajana, kunnes Harry Mountain ottaa ohjat käsiinsä. Samaan aikaan pyrkivä urheilukommentaattori ja Chow'n ystävä Rahman harjoittelee mentoreidensa kanssa. Mountain tarkistaa kokoonpanoa muun muassa siten, että Eric vaihdetaan varamaalivahdista hyökkääjäksi. Koska joukkue ei ole tottunut uuteen kokoonpanoon ja koska Chow ei tottele valmentajan käskyjä, se ei pysty voittamaan yhtään ystävyysottelua. Pian Eric ja hänen hyökkääjäkollegansa Ali riitelevät joukkueen numerosta 10. Chow ottaa vastuun heidän nolosta suorituksestaan ja jättää joukkueen. Joukkue jatkaa tappioputkeaan. Samaan aikaan maalivahti Muthun kolme nuorempaa veljeä loukkaantuvat yrittäessään auttaa isäänsä jakamaan kookospähkinöitä ajamalla kuorma-autoa. Muthun isä on kyllästynyt Muthun tuloksettomiin jalkapalloharrastuksiin ja siihen, ettei hän pysty auttamaan töissä, ja antaa hänelle moitteita. Muthu harkitsee myös joukkueesta eroamista epäpätevyyden vuoksi, mutta ei tee niin. Chow muistaa lupauksensa johtaa joukkue kunniaan ja päättää palata joukkueeseen. Mountain toivottaa hänet tervetulleeksi takaisin ja neuvoo häntä olemaan tekemättä samoja virheitä kuin minä nuorempana. Laajan harjoittelun ja sotilaskoulutuksen jälkeen joukkue alkaa vihdoin jälleen voittaa. Malesia kilpailee Etelä-Korean kanssa Stadium Merdekalla pelattavassa loppuottelussa, jossa Rahman määrätään selostajaksi. Ensimmäisellä puoliajalla vastustaja ilmoittaa Alille, että Malesia boikotoi olympialaisia. Puoliaikatauolla Ali kertoo uutisen joukkuetovereilleen pettymyksekseen. Vuori ja Chow tiesivät asiasta koko ajan, mutta eivät voineet paljastaa sitä, jottei joukkueen moraali kärsisi. Muthu ei halua luovuttaa, vaan kannustaa heitä jatkamaan päättäväisesti riippumatta siitä, pääsevätkö he Moskovaan. Myöhemmin he osoittavat erinomaista taitoa ja tiimityöskentelyä, kun Rahman antaa jännittävän ja empaattisen selostuksen. Ali tekee ratkaisevan maalin; joukkue voittaa 3-2. Nykyhetkessä Marianne saa televisiosta nyt vanhemman Chow'n ja on muuttanut mieltään lähtemisestä. Jälkikohtauksessa hän kertoo pomolleen Rahmanille tietävänsä tämän salaisuuden: hänen entisen uransa jalkapallokommentaattorina.</w:t>
      </w:r>
    </w:p>
    <w:p>
      <w:r>
        <w:rPr>
          <w:b/>
        </w:rPr>
        <w:t xml:space="preserve">Esimerkki 1.2385</w:t>
      </w:r>
    </w:p>
    <w:p>
      <w:r>
        <w:t xml:space="preserve">Fakta1: Fakta2: Fakta3: Pat on kiinnostunut ranskalaisista, Fakta4: Connie on tekemisissä Bobby Turnerin kanssa, Fakta5: Babe At neuvoo Patia olemaan menettämättä temperamenttiaan paikallisessa limsakaupassa.</w:t>
      </w:r>
    </w:p>
    <w:p>
      <w:r>
        <w:rPr>
          <w:b/>
        </w:rPr>
        <w:t xml:space="preserve">Tulos</w:t>
      </w:r>
    </w:p>
    <w:p>
      <w:r>
        <w:t xml:space="preserve">Elokuva sijoittuu vuoteen 1927 kuvitteelliseen Tait Collegeen, jossa jalkapallo on muotia. Tait SongGood News Taitin jalkapallotähti Tommy Marlowe Peter Lawford on collegen tyttöjen ensiluokkainen saalis. Tommy kertoo ystävälleen ja pelaamattomalle joukkuetoverilleen Bobby Turner McDonaldille, että temppu tyttöjen houkuttelemiseksi on olla näyttämättä kiinnostusta. Be a Ladies Man Uusi opiskelija Pat McClellan Marshall vastustaa hänen lähentelyjään ja leikkaa Tommya juhlissa. Lucky in Love Pat on kiinnostunut ranskan kielestä, joten Tommy värvää koulun osa-aikaisen kirjastonhoitajan Connie Lanen June Allysonin auttamaan häntä kielen opiskelussa. Ranskan oppitunti Tommy ihastuu vähitellen Connieen, joka on lähtöisin köyhistä oloista, mikä ei kuitenkaan haittaa häntä. The Best Things in Life are Free Samaan aikaan Babe Doolittle McCracken pyrkii jättämään suhteen jalkapalloilija Beef Tindallin kanssa, jotta hän voisi seurustella Bobby Turnerin kanssa. Paikallisessa limonadikaupassa Babe neuvoo Patia olemaan menettämättä malttiaan. Pass the Peace Pipe Connie alkaa tuntea vetoa Tommyyn, joka ei hänen mielestään ole kiinnostunut. Just Imagine Tommy pyytää Connieta tanssiaisiin, mutta peruu, kun Pat osoittaa kiinnostusta. Hän muuttaa mielensä uudelleen. Lopulta Tait voittaa suuren pelin, Tommy menee pariksi Connien kanssa, Beef menee pariksi Patin kanssa ja Babe menee pariksi Bobby Turnerin kanssa. Kollegio räjähtää lauluun tuotantonumerossa. Varsity Drag</w:t>
      </w:r>
    </w:p>
    <w:p>
      <w:r>
        <w:rPr>
          <w:b/>
        </w:rPr>
        <w:t xml:space="preserve">Esimerkki 1.2386</w:t>
      </w:r>
    </w:p>
    <w:p>
      <w:r>
        <w:t xml:space="preserve">Fakta1: Työtön kyläläinen elää serkun ja Neeliman lapsuusmuistoissa, Fakta2: Neelima päättää jatkaa suhdetta Shivpalin kanssa äidin tuella, Fakta3: että rikollinen tavoite oli huijata Neelimaa, Fakta4: Shivpal sieppaa Neeliman ja äidin saadakseen, Fakta5: Vindhyan avulla pelastaa tyttärensä ja vaimonsa Vindhyan ja ystävät</w:t>
      </w:r>
    </w:p>
    <w:p>
      <w:r>
        <w:rPr>
          <w:b/>
        </w:rPr>
        <w:t xml:space="preserve">Tulos</w:t>
      </w:r>
    </w:p>
    <w:p>
      <w:r>
        <w:t xml:space="preserve">Vindhyan on työtön kyläläinen, joka elää Yhdysvalloissa asuvan serkkunsa ja rakastettunsa Neeliman lapsuusmuistoissa. Hänen setänsä Rajappan Nair, varakas liikemies, oli luvannut mennä Neeliman kanssa naimisiin, kun tämä palaa kotiin. Neelima on kuitenkin kihloissa Shivpalin kanssa, jonka hän tapasi Yhdysvalloissa ilman vanhempiensa suostumusta. Kotiin palattuaan hän päättää jatkaa suhdettaan Shivpalin kanssa äitinsä tuella. Sillä välin Bhaskaran Nair, tunnettu astrologi, ennustaa, että Neeliman ensimmäinen aviomies kuolee kymmenen päivän sisällä avioliitosta. Shivpalin avulla Neelima menee naimisiin Vindhyanin kanssa, ilmeisesti saadakseen tämän kuolemaan. Hän kokeilee monia kikkoja tappaakseen miehen, jotka kaikki epäonnistuvat. Kun Vindhyan saa tietää vaimonsa tavoitteesta, hän potkaisee tämän ulos talosta. Neelima ja hänen äitinsä lähestyvät Shivpalia, mutta saavat tietää, että tämä oli rikollinen, jonka tarkoituksena oli huijata Neelimaa ja saada kaikki hänen omaisuutensa. Shivpal sieppaa Neeliman ja hänen äitinsä saadakseen Neeliman allekirjoittamaan tietyt asiakirjat. Rajappan Nair saa tietää tästä ja pelastaa tyttärensä ja vaimonsa Vindhyanin ja hänen ystäviensä avulla. Neelima löytää todellisen rakkauden ja päättää viettää loppuelämänsä Vindhyanin kanssa.</w:t>
      </w:r>
    </w:p>
    <w:p>
      <w:r>
        <w:rPr>
          <w:b/>
        </w:rPr>
        <w:t xml:space="preserve">Esimerkki 1.2387</w:t>
      </w:r>
    </w:p>
    <w:p>
      <w:r>
        <w:t xml:space="preserve">Fakta1: fiksu ja seikkailunhaluinen lukiolainen on kyllästynyt elämään, Fakta2: Fakta3: Diane julisti Minin äidin hulluksi, Fakta4: valmistumisluokka siitä, miten elää hyvää elämää, viittaa rikoksiin, Fakta5: etsivä on läsnä Minin puheessa.</w:t>
      </w:r>
    </w:p>
    <w:p>
      <w:r>
        <w:rPr>
          <w:b/>
        </w:rPr>
        <w:t xml:space="preserve">Tulos</w:t>
      </w:r>
    </w:p>
    <w:p>
      <w:r>
        <w:t xml:space="preserve">Mini Drogues Nikki Reed on fiksu ja seikkailunhaluinen lukiolainen, joka on kyllästynyt elämäänsä. Mini arvostaa ainutlaatuisia kokemuksiaan, joita hän kutsuu ensimmäisiksi. Jännityksen vuoksi ja lisätäkseen ensikertalaisten listaansa Mini päättää kokeilla puhelintyttönä toimimista. Hänen ensimmäisellä asiakkaallaan on kuitenkin huono omatunto, eikä hän pysty toteuttamaan tekoa, mikä pettää Minin. Hänen toinen asiakkaansa on selvästi jännittävämpi: hänen isäpuolensa Martin Alec Baldwin. Martin on aluksi järkyttynyt, kun hän saa tietää tytön henkilöllisyyden, ja hän sitoo aluksi silmänsä yhdynnän aikana Minin pyynnöstä, mutta pian heidän välillään kukoistaa kiihkeä rakkaussuhde. Ollakseen yhdessä Mini ja Martin keksivät suunnitelman, jolla Minin äiti Diane CarrieAnne Moss julistetaan hulluksi. Kun heidän suunnitelmansa epäonnistuu, Mini suostuttelee Martinin murhaamaan Dianen, vaikka Martin aluksi vastustaa ajatusta. He yrittävät saada Dianen näyttämään itsemurhalta, mutta pian he herättävät etsivä Luke Wilsonin huomion, joka uskoo Minin ja Martinin tappaneen Dianen. Uteliaalla naapurilla, Mike Jeff Goldblumilla, on seksuaalinen pakkomielle Miniin, ja kun Martin saa tietää, että Mini oli käynyt Miken talossa ja saanut häneltä seksikuvia, hän ja Mike riitelevät. Mini saapuu paikalle ja näkee Martinin seisovan naapurin päällä valmiina hakkaamaan tämän tajuttomaksi, ja kun poliisi saapuu paikalle, he pidättävät Martinin. Mini vierailee Martinin luona vankilassa ja myöntää, että lähetetyt seksikuvat olivat itse asiassa häneltä, jotta Martin luulee naapurin lähettäneen ne. Hän paljastaa myös olettaneensa, että poliisi lopulta uskoisi Martinin tappaneen Dianen, koska hän oli todennäköisempi tekijä. Mini pääsee siis lopulta murhasta pälkähästä ja perii äitinsä omaisuuden. Elokuva päättyy siihen, että Mini pitää päättäjäispuheen, vaikka hän on C-oppilas; koulu antoi hänelle pelkkiä kiitettäviä äidin kuoleman vuoksi. Hän antaa valmistuvalle luokalle neuvoja, miten elää hyvää elämää, mikä viittaa perverssillä tavalla hänen rikoksiinsa ilman, että hän vaikuttaa liian epäilyttävältä. Etsivä on läsnä puheessa, selvästi yhä epäillen Miniä, mutta tietäen, ettei hän luultavasti koskaan pysty todistamaan, että tämä oli syyllinen äitinsä murhaan.</w:t>
      </w:r>
    </w:p>
    <w:p>
      <w:r>
        <w:rPr>
          <w:b/>
        </w:rPr>
        <w:t xml:space="preserve">Esimerkki 1.2388</w:t>
      </w:r>
    </w:p>
    <w:p>
      <w:r>
        <w:t xml:space="preserve">Fakta1: Fakta2: Laxmi esittää musiikkiesityksiä ystävänsä Tom Dacostan ja Rajan kanssa: Fakta3: Kumar kostaa tulemalla kotiin ja yrittää Laxmi poissaolollaan, Fakta4: Vijay kun saa murhattu Dinesh suojella vaimo, Fakta5: jäljellä tarina on selvittää matkan tapaaminen rakkauden ja Dinesh</w:t>
      </w:r>
    </w:p>
    <w:p>
      <w:r>
        <w:rPr>
          <w:b/>
        </w:rPr>
        <w:t xml:space="preserve">Tulos</w:t>
      </w:r>
    </w:p>
    <w:p>
      <w:r>
        <w:t xml:space="preserve">Tarina ihastuttavasta avioparista, Vijay Kumarista ja Laxmi Jeetendrasta ja Moushumi Chatterjeesta, jotka esittävät musiikkiesityksiä yhdessä ystävänsä Tom Dacosta Vinod Mehran ja poikansa Raja Master Buntyn kanssa elantonsa turvin. Dinesh Khanna Danny Denzongpa, jonka sydän oli särkynyt Laxmin opiskeluaikana, ei koskaan päässyt yli siitä, että Laxmi hylkäsi hänet, ja kun Vijay Kumar oli esiintymässä Lontoossa, hän kostaa tulemalla kotiin ja yrittämällä raiskata Laxmin tämän poissa ollessa. Mutta valitettavasti Vijay palaa kotiin myöhästyneen lennon takia Tomin kanssa, ja kun hän suojelee vaimoaan, Dinesh murhaa hänet ja Tom vammautuu. Syyllinen on Laxmi ja hänet on tuomittu elinkautiseen vankeuteen. Raja Govinda kasvaa melko pitkälti ilman molempia vanhempiaan; hän tekee erilaisia katunäytöksiä ansaitakseen elantonsa. Renu Shilpa Shirodkarin tapaaminen johtaa keskinäiseen rakkauteen. Samaan aikaan Laxmi vapautuu vankilasta. Jäljelle jäävä tarina kertoo hänen matkastaan rakkautensa kohtaamiseen, uransa huipulle ja pahis Dineshiin, jolle hän kostaa.</w:t>
      </w:r>
    </w:p>
    <w:p>
      <w:r>
        <w:rPr>
          <w:b/>
        </w:rPr>
        <w:t xml:space="preserve">Esimerkki 1.2389</w:t>
      </w:r>
    </w:p>
    <w:p>
      <w:r>
        <w:t xml:space="preserve">Fakta1: rehellinen, ei kovin hyvännäköinen taiteilija tulee kaupunkiin etsimään työtä, Fakta2: Fakta3: USA:n kansalainen jää sukulaistensa luokse oppimaan Bharatanatyamia, Fakta4: pehmeäluonteinen rakastava tyttö rakastaa auttaa hädässä olevia ihmisiä, Fakta5: Swetha pyytää Seenua puhumaan huipentuakseen...</w:t>
      </w:r>
    </w:p>
    <w:p>
      <w:r>
        <w:rPr>
          <w:b/>
        </w:rPr>
        <w:t xml:space="preserve">Tulos</w:t>
      </w:r>
    </w:p>
    <w:p>
      <w:r>
        <w:t xml:space="preserve">Seenu Venkatesh on rehellinen, ei kovin hyvännäköinen kylätaiteilija, joka tulee kaupunkiin etsimään työtä. Hän päätyy banneritaiteilijaksi. Shwetha Twinkle Khanna on Yhdysvaltain kansalainen, joka rakastaa Intiaa ja sen kulttuuria ja jää sukulaistensa luokse opiskelemaan Bharatanatyamia. Hän on pehmeäluonteinen, rakastava tyttö, joka rakastaa auttaa hädässä olevia ihmisiä, mutta ei voi sietää, jos joku valehtelee tai huijaa. Aluksi, kun nämä kaksi tapaavat, hän luulee Seenua mykäksi ja säälii häntä. Swethan satunnainen ystävällisempi yhteys Seenun kanssa, auttamisen keinoin, kukoistaa vähitellen rakkaudeksi. Tässä vaiheessa on jo liian myöhäistä, että syyllisyydestä kärsivä Seenu paljastaa totuuden, koska hän pelkää menettävänsä tytön. Huolimatta kaikista hänen yrityksistään paljastaa totuus, Swetha saa itse tietää hänen huijauksestaan. Lopulta hän kuitenkin tajuaa Seenun todelliset tarkoitusperät mykkänä esiintymiselle ja antaa hänelle anteeksi. Kun Swetha kuitenkin huipentumassa pyytää Seenua puhumaan hänelle, tämä vaikenee, koska oli pyytänyt lääkäriä leikkaamaan kielensä, jotta hän voisi olla se Swetha, jota Swetha oli oppinut rakastamaan.</w:t>
      </w:r>
    </w:p>
    <w:p>
      <w:r>
        <w:rPr>
          <w:b/>
        </w:rPr>
        <w:t xml:space="preserve">Esimerkki 1.2390</w:t>
      </w:r>
    </w:p>
    <w:p>
      <w:r>
        <w:t xml:space="preserve">Fakta1: Horne viimeisessä näytöksessä ennen eläkkeelle jäämistä, Fakta2: Fakta3: Parkerit tarvitsevat kipeästi rahaa ja toivoa, Fakta4: Myra Parker Ilman lahjuksen vastaanottamista auttaa Sawyereita voittamaan sheriffin tyttären tiedon, Fakta5: Sam Swope Myös kaupungin apulaiskaupungissa tarvitaan rahaa sokean tyttären auttamiseksi.</w:t>
      </w:r>
    </w:p>
    <w:p>
      <w:r>
        <w:rPr>
          <w:b/>
        </w:rPr>
        <w:t xml:space="preserve">Tulos</w:t>
      </w:r>
    </w:p>
    <w:p>
      <w:r>
        <w:t xml:space="preserve">Viimeisenä tekonaan ennen eläkkeelle jäämistä lännen seriffi Horne jäljittää Sawyerin veljekset, jotka ovat ryöstäneet pankista 50 000 dollaria. Hän tappaa toisen ja pidättää toisen. Ross Sawyer, etsintäkuulutettu lainsuojaton ja poikien isä, aikoo pysäyttää postivaunut, ennen kuin Horne ehtii tuoda poikansa Reesen oikeuden eteen. Leah Parker palaa perheensä luo, joka pitää postivaunuvarikkoa. Parkerit tarvitsevat kipeästi rahaa ja toivovat Leahin voivan auttaa, vaikka hänen maineensa naisena on kyseenalainen. Tyttärensä tietämättä Myra Parker hyväksyy lahjuksen auttaakseen Sawyereita voittamaan sheriffin. Sam Swope, joka myös tarvitsee rahaa sokean tyttärensä auttamiseksi, saa kaupungilta sijaisen ja lähtee Ross Sawyerin perään, mutta hänet ammutaan. Horne ampuu Rossin kanssa ja voittaa, minkä jälkeen hän luovuttaa virkamerkkinsä ja aikoo asettua aloilleen Leahin kanssa.</w:t>
      </w:r>
    </w:p>
    <w:p>
      <w:r>
        <w:rPr>
          <w:b/>
        </w:rPr>
        <w:t xml:space="preserve">Esimerkki 1.2391</w:t>
      </w:r>
    </w:p>
    <w:p>
      <w:r>
        <w:t xml:space="preserve">Fakta1: Jack Gurneysta tulee 14. Gurneyn jaarli Ralph Gurneyn kuoltua tukehtumalla vahingossa, Fakta2: Fakta3: häikäilemätön setä nai hänet toivoen saavansa perillisen ja panevansa veljenpojan laitokseen, Fakta4: Grace rakastuu Jackiin, Fakta5: vaimo synnyttää yöllä.</w:t>
      </w:r>
    </w:p>
    <w:p>
      <w:r>
        <w:rPr>
          <w:b/>
        </w:rPr>
        <w:t xml:space="preserve">Tulos</w:t>
      </w:r>
    </w:p>
    <w:p>
      <w:r>
        <w:t xml:space="preserve">Ralph Gurneyn, Gurneyn 13. jaarlin, kuoltua tukehtumalla tapaturmaisesti Harry Andrews, Jack Gurney Peter OToolesta tulee Gurneyn 14. jaarli. Vainoharhainen skitsofreenikko Jack luulee olevansa Jeesus Kristus ja järkyttää perhettään ja ystäviään puheillaan siitä, että hän palaa maailmaan tuomaan rakkautta ja hyväntekeväisyyttä, puhumattakaan siitä, että hänellä on taipumusta aloittaa laulu- ja tanssiharjoitukset ja nukkua pystyasennossa ristillä. Kun Jack joutuu kohtaamaan epämiellyttäviä tosiasioita, kuten henkilöllisyytensä 14. jaarlina, hän laittaa ne galvanoituun painekattilaansa ja ne katoavat. Hänen häikäilemätön setänsä Sir Charles William Mervyn naittaa hänet rakastajattarelleen Grace Carolyn Seymourille toivoen saavansa perillisen ja laittavansa veljenpoikansa laitokseen; suunnitelma kuitenkin epäonnistuu, kun Grace rakastuu Jackiin. Jack saa toisen liittolaisen Sir Charlesin vaimosta, Lady Claire Coral Brownesta, joka vihaa miestään ja ystävystyy Jackin kanssa vain kiusatakseen tätä. Hän alkaa myös maata Jackin psykiatrin, tohtori Herder Michael Bryantin kanssa saadakseen tämän parantamaan Jackin nopeasti. Herder yrittää parantaa Jackin intensiivisellä psykoterapialla, mutta turhaan; Jack uskoo niin vakaasti olevansa rakkauden jumala, että hän hylkää kaikki päinvastaiset ehdotukset mielipuolisina. Yönä, jona hänen vaimonsa synnyttää, Herder yrittää vielä viimeisen kerran parantaa Jackin; hän esittelee Jackin McKyle Nigel Greenille, potilaalle, joka myös uskoo olevansa Kristus - tai kuten potilas asian ilmaisee, korkeajännitteinen Messias - joka altistaa Jackin tietämättään sähköshokkihoidolle. Suunnitelma toimii, ja kun Grace saa terveen poikavauvan, Jack julistaa: "Olen Jack, olen Jack. Hänen perheensä pitää tätä merkkinä siitä, että hän on palannut järkiinsä, mutta todellisuudessa hän uskoo nyt olevansa Viiltäjä-Jack. Sir Charles lähettää tuomioistuimen nimeämän psykiatrin Graham Crowdenin arvioimaan Jackin ja on varma, että hänen veljenpoikansa lähetetään elinkautiseen mielisairaalaan. Hän joutuu jälleen kerran pulaan, kun psykiatri huomaa, että Jack oli vanhan Etonin oppilas, ystävystyy hänen kanssaan ja julistaa hänet terveeksi. Jack murhaa Lady Clairen raivokohtauksessa, kun ikääntyvä nainen yrittää vietellä hänet. Hän lavastaa murhasta syytteeseen kommunistisen perheen hovimestarin, Tucker Arthur Lowen. Sir Charles saa pian sen jälkeen invalidisoivan aivohalvauksen, ja tohtori Herder saa hermoromahduksen tajuttuaan, mitä Jack on tehnyt. Jack ottaa paikkansa ylähuoneessa pitämällä kiihkeän puheen kuolemanrangaistuksen ja ruumiillisen rangaistuksen puolesta. Hänen kollegansa taputtavat raivokkaasti tietämättöminä siitä, että puhe on hullun hourailua. Jackin silmin katsottuna hänen kollegansa näyttävät mätäneviltä ruumiilta. Heidän innostuksensa on ristiriidassa niiden kielteisten reaktioiden kanssa, joita Jack sai, kun hän uskoi olevansa Kristus. Sinä yönä hän murhaa Gracen, koska tämä oli ilmaissut rakkautensa häntä kohtaan. Gracen kauhistunut huuto saa vastakaikua vauvan äänestä, joka kujertaa Im Jack, Im Jack, mikä viittaa siihen, että heidän poikansa on perinyt Jackin hulluuden.</w:t>
      </w:r>
    </w:p>
    <w:p>
      <w:r>
        <w:rPr>
          <w:b/>
        </w:rPr>
        <w:t xml:space="preserve">Esimerkki 1.2392</w:t>
      </w:r>
    </w:p>
    <w:p>
      <w:r>
        <w:t xml:space="preserve">Fakta1: Fakta2: Melon Rosa on synnyttänyt lapsen: Fakta3: sisko pakenee ennen Sandroa tai miestä, Fakta4: Castro löytää miehensä, Fakta5: Juan etsii kostoa tappamalla uuden maanomistajan miehiä.</w:t>
      </w:r>
    </w:p>
    <w:p>
      <w:r>
        <w:rPr>
          <w:b/>
        </w:rPr>
        <w:t xml:space="preserve">Tulos</w:t>
      </w:r>
    </w:p>
    <w:p>
      <w:r>
        <w:t xml:space="preserve">Ahne kalifornialainen maaherra vaatii Gaspar Melon omaisuutta ja lähettää palkkasotilaita ottamaan sen haltuunsa. Karjatilallinen Juan Obreon saa tietää, että Melon tyttärentytär Rosa on synnyttänyt lapsen. Juan on lapsen isä ja aikoo mennä naimisiin Rosan kanssa, mutta hänen on pakko piilottaa uusi poikansa ennen kuin palkkamurhaaja Sandro ampuu hänet. Rosalla on sisko Tonya, joka pakenee ennen kuin Sandro tai hänen miehensä Castro löytävät hänet. Kapteeni Rodriguez, Juanin ystävä, sekaantuu asiaan, kun Juan yrittää kostaa Rosan puolesta tappamalla uuden maanomistajan miehet. Kapteenin väliintulon ansiosta Juan voi elää rauhassa Tonyan ja lapsensa kanssa.</w:t>
      </w:r>
    </w:p>
    <w:p>
      <w:r>
        <w:rPr>
          <w:b/>
        </w:rPr>
        <w:t xml:space="preserve">Esimerkki 1.2393</w:t>
      </w:r>
    </w:p>
    <w:p>
      <w:r>
        <w:t xml:space="preserve">Fakta1: Fakta2: kumppani kehottaa häntä hakemaan apua, Fakta3: sieppaajat ohjasivat hänet autoon, jossa oli vaimon paloiteltu ruumis, Fakta4: Matt pakottaa hänet muistamaan, että Leilan ruumiinosia sisältäviä pusseja oli löydetty hautausmaan lammesta, Fakta5: Matt puhuu Leilan sulhasen kanssa, joka raahaa hänet pakettiautoon, jota ajaa kolmas henkilö.</w:t>
      </w:r>
    </w:p>
    <w:p>
      <w:r>
        <w:rPr>
          <w:b/>
        </w:rPr>
        <w:t xml:space="preserve">Tulos</w:t>
      </w:r>
    </w:p>
    <w:p>
      <w:r>
        <w:t xml:space="preserve">Vuonna 1991 etsivä Matthew Matt Scudder Liam Neeson Liam Neeson on autossa kumppaninsa kanssa, joka kehottaa häntä hakemaan apua ja ilmaisee huolensa siitä, että Scudder ei ole luotettava taustajoukko. Tämän jälkeen Scudder menee baariin ja ostaa juomia kahvilla. Kaksi aseistautunutta miestä tulee sisään ja tappaa baarimikon, ja Matt ampuu kuolettavasti toisen hyökkääjästä. Hän ajaa takaa ja tappaa toisen hyökkääjän sekä heidän pakoauton kuljettajansa. Kahdeksan vuotta myöhemmin narkomaani Peter Kristo Boyd Holbrook lähestyy Mattia, joka on nyt eläkkeellä, ja pyytää häntä auttamaan veljeään Kenny Kristo Dan Stevensiä. Kenny on huumekauppias, jonka vaimo on kidnapattu ja murhattu. Kenny kertoo Mattille, että kun hän oli toimittanut lunnaat, sieppaajat ohjasivat hänet auton luo, jossa oli hänen vaimonsa paloiteltu ruumis. Matt suostuu lopulta etsimään sieppaajat. Kirjastossa Matt tutkii vastaavia murhia ja löytää uhrit nimeltä Marie Gotteskind ja Leila Anderssen. Hän tapaa kodittoman nuoren nimeltä TJ Brian Astro Bradley, joka auttaa häntä etsinnöissä. Artikkelin perusteella Matt menee hautausmaalle ja puhuu hautausmaan hoitajan Jonas Loogan Olafur Darri Olafssonin kanssa, joka on järkyttynyt siitä, että Matt pakottaa hänet muistamaan, että hautausmaan lammikosta on löytynyt pusseja, joissa on paloitellun Leilan osia. Matt keskustelee Leilan sulhasen Reuben Mark Consuelosin kanssa, joka väittää nähneensä kahden miehen raahaavan Leilan pakettiautoon, jota kolmas henkilö ajoi. Ikkunasta Matt näkee Jonaksen poistuvan kerrostalosta. Rakennuksen katolla olevasta Jonasin työkaluvajasta Matt löytää valokuvia, joissa Reuben ja Leila harrastavat seksiä. Jonas myöntää auttaneensa Leilan sieppauksessa. Hän oli vehkeillyt saadakseen Leilan pois huumekauppiaana toimivan Reubenin luota ja auttaakseen tätä lopettamaan huumeiden käytön. Sen sijaan kaksi muuta miestä kuitenkin kiduttivat ja tappoivat Leilan. Jonas antaa Mattille yhden nimen Ray ja hyppää katolta kuolemaansa. Kaksi kidnappaajaa, Ray David Harbour ja Albert Adam David Thompson, tiedustelevat toisen huumekauppiaan, Yuri Landau Sebastian Rochen, kotia. Kun he huomaavat, että Landaun vaimo on vuodepotilaana, he valmistautuvat lähtemään kohti uutta kohdetta. He kuitenkin näkevät hänen 14-vuotiaan tyttärensä Lucia Danielle Rose Russellin, ja Ray päättää siepata hänet. Matt saa lopulta tietää, että Marie oli DEA:n agentti, ja hän tajuaa, että hänen murhaajansa saivat myös hänen tietonsa, joita he ovat käyttäneet uhriensa valintaan. Samaan aikaan Matt lähentyy TJ:tä ja kannustaa poikaa opiskelemaan, jotta hän välttyisi rikolliselta elämältä. Keskustellessaan TJ:n kanssa Matt selittää, miksi hän jäi eläkkeelle. Avauskohtauksen ammuskelun aikana yksi hänen luodeistaan tappoi 7-vuotiaan tytön. Hän on ollut siitä lähtien raitis. Kenny vie Mattin Landausin kotiin, jonne sieppaajat soittavat ja sopivat kyydin luovutuksesta. Matt, Kenny, Landau, Peter ja TJ, joka aiemmin toi Mattille hänen vanhan aseensa, menevät hautausmaalle. Pattitilanteen jälkeen Lucia, jonka sormi on loukkaantunut luuhun asti, palautetaan isälleen. Kun Albert huomaa, että lunnasrahat ovat väärennettyjä, syntyy tulitaistelu. Peter kuolee ja Matt haavoittaa Rayta. Albert ja Ray pakenevat pakettiautollaan. Albertin ja Rayn saavuttua kotiinsa TJ hiipii ulos pakettiautosta, soittaa Mattille ja kertoo hänelle osoitteen. Albert kuristaa Rayn kellarissa ja palaa yläkertaan etsimään Mattia, Kennyä ja TJ:tä. Matt voittaa Albertin ja laittaa hänelle käsiraudat. Hän jättää Albertin Kennylle ja soittaa taksin TJ:lle. Kun Kenny menee kellariin, Albert vapauttaa itsensä. Matt palaa taloon ja löytää Kennyn ruumiin. Albert hyökkää Mattin kimppuun, ja lyhyen taistelun jälkeen Matt tappaa hänet. Matt palaa kotiin ja löytää TJ:n nukkumassa sohvalla ja huomaa TJ:n tekemän piirroksen itsestään supersankarina. Hän istuu alas ja nukahtaa.</w:t>
      </w:r>
    </w:p>
    <w:p>
      <w:r>
        <w:rPr>
          <w:b/>
        </w:rPr>
        <w:t xml:space="preserve">Esimerkki 1.2394</w:t>
      </w:r>
    </w:p>
    <w:p>
      <w:r>
        <w:t xml:space="preserve">Fakta1: sulhaset ovat menneet naimisiin Alppien kirkossa, Fakta2: Roy palaa juoksuhaudoille, Fakta3: Castle ja Roy pyörittävät valokuvausstudiota Lontoossa, Fakta4: Beatrice pyytää Royta tapaamaan häntä Birkenwell Woodsin suuren puun luona, Fakta5: aika onnistuu vetämään takaisin polulle.</w:t>
      </w:r>
    </w:p>
    <w:p>
      <w:r>
        <w:rPr>
          <w:b/>
        </w:rPr>
        <w:t xml:space="preserve">Tulos</w:t>
      </w:r>
    </w:p>
    <w:p>
      <w:r>
        <w:t xml:space="preserve">Sveitsissä vuonna 1912 valokuvaaja Charles Castle Toby Stephens ja hänen morsiamensa AnnaMarie menevät naimisiin alppikirkossa. Seuraavana päivänä he kävelevät vuoristossa, kun lumimyrsky lähestyy. He ovat palaamassa kylään, kun railo aukeaa ja AnnaMarie putoaa siihen. Charles yrittää vetää häntä ulos, mutta hän menettää otteensa ja AnnaMariemen kuolee. Suuren sodan aikana Castle toimii armeijan valokuvaajana Ranskan juoksuhaudoissa. Hän on avustajansa Roy Phil Davisin kanssa kuvaamassa ruumiita, kun kranaatinheitin laskeutuu lähelle. Roy palaa juoksuhaudoille, mutta Castle ei näytä olevan huolissaan ja jatkaa kuvaamista. Hän palaa juoksuhaudoille juuri ennen kuin kranaatinheitin räjähtää. Sodan jälkeen Castle ja Roy pitävät valokuvausstudiota Lontoossa. Castle on erikoistunut valokuvaustemppuihin, kuten valokuvamontaasiin. Hän osallistuu teosofisen seuran luennolle, jossa Arthur Conan Doyle tutkii heijastettua kuvaa Cottingleyn keijuista. Conan Doyle vaikuttaa vakuuttuneelta siitä, että ne ovat aitoja, mutta Castle nousee seisomaan, kumoaa julkisesti kuvan ja jakaa yleisölle käyntikortteja. Studiossaan Castlen luona vierailee Beatrice Templeton Frances Barber, joka näyttää hänelle valokuvan tyttärestään. Hän on vakuuttunut siitä, että salaperäinen muoto on keiju, mutta Castle hylkää ajatuksen. Hän kuitenkin tutkii valokuvaa, näkee muodon heijastuvan sivusuunnassa tytön silmään ja tekee useita suuria vedoksia selvittääkseen, miten kuva on tehty. Koska Castle ei pysty selittämään tai kumoamaan valokuvaa, hän matkustaa kiireesti Beatricen luo Birkenwell-nimiseen kylään, jossa hän saapuessaan näkee ja tunnistaa Templetonin tyttäret Ana Miriam Grantin ja Clara Hannah Bouldin ja seuraa heitä kotiinsa. Beatrice kertoo Castlelle, että valokuvalla ei ole enää merkitystä - hän on nähnyt keijut. Hän pyytää miestä tapaamaan itsensä seuraavana päivänä Birkenwell Woodsin suuren puun luona. Sovittuna ajankohtana Castle kävelee suuren puun luo, jossa Beatrice odottaa. Ennen kuin Beatricen saapuu, hän riisuu hattunsa ja kenkänsä ja kiipeää puuhun. Kun Castle saapuu paikalle, hän löytää Beatricen riisutut vaatteet ja sitten tämän elottoman ruumiin maasta. Kun Castle on antanut lausunnon paikallisella poliisiasemalla, hän tapaa Templetonin tytöt, joita heidän isänsä Nicholas, kristitty pappi, tervehtii. Nicholas sallii vastahakoisesti Castlen jäädä tänne, koska tytöt vaikuttavat pitävän hänestä ja hän on huolissaan tyttöjen käytöksestä. Castle saa selville, että Beatrice oli dokumentoinut tyttäriensä outoa käyttäytymistä, ja huomaa muistiinpanojensa perusteella, että Beatrice oli kokeillut erästä harvinaista kukkaa. Koska Castle on jo huomannut Anan ja Claran käyttävän kukkaa itse, hän ottaa sitä itselleen ja huomaa, että sen avulla hän voi nähdä Beatricen ja hänen tyttäriensä näkemät keijut. Castle kutsuu liikekumppaninsa ja avustajansa järjestämään valokuvauksen, jossa käytetään hänen kehittyneimpiä laitteitaan. Nautittuaan kukkaa uudelleen ja annettuaan heidän kuvata kokemuksen, Castle päättelee, että keijuja on olemassa ja että kukan avulla aivot hidastuvat tarpeeksi, jotta ne voidaan nähdä ja olla vuorovaikutuksessa niiden kanssa, sillä normaalisti ne liikkuvat niin nopeasti, että vain kaikkein kehittyneimmät kamerat voivat kuvata niitä. Castlen pakkomielle kärjistyy, kun eräänä päivänä kyllästynyt Nicholas alkaa polttaa laitteitaan; vaikka Castle on liian syvällä kukan vaikutuksen alaisena välittämättä aluksi, hän raivostuu, kun jotkut keijut ajautuvat liian lähelle ja syttyvät tuleen. Castle hyökkää Nicholasin kimppuun ja tappaa hänet, minkä jälkeen hänet pidätetään. Castle kieltäytyy puolustautumasta, hänet todetaan syylliseksi ja tuomitaan hirttotuomioon, kun taas Ana ja Clara laitetaan sijaiskotiin, vaikka he eivät näytä välittävän tilanteesta. Castle jättää hyvästit kumppaneilleen ja kohtaa kuolemansa pelkäämättä. Loppukohtaus palaa Alpeille, jossa Castle yrittää pelastaa AnnaMarien. Tällä kertaa hän onnistuu vetämään AnnaMariemen takaisin polulle, ja he syleilevät toisiaan ja jatkavat kävelyä.</w:t>
      </w:r>
    </w:p>
    <w:p>
      <w:r>
        <w:rPr>
          <w:b/>
        </w:rPr>
        <w:t xml:space="preserve">Esimerkki 1.2395</w:t>
      </w:r>
    </w:p>
    <w:p>
      <w:r>
        <w:t xml:space="preserve">Fakta1: elokuva alkaa Kuselanin 60-vuotisjuhlilla, Fakta2: Fakta3: Suurin osa lapsista on rakastunut, Fakta4: Kabilan Vichitran kanssa yrittää päästä sulhaseksi, Fakta5: ystävä apulaiskomissaari Sanjay IPS pommi, jonka Kabilan on asettanut morsiamen avioliittosaliin.</w:t>
      </w:r>
    </w:p>
    <w:p>
      <w:r>
        <w:rPr>
          <w:b/>
        </w:rPr>
        <w:t xml:space="preserve">Tulos</w:t>
      </w:r>
    </w:p>
    <w:p>
      <w:r>
        <w:t xml:space="preserve">Kuselan Vijayakumarilla ja Suseela Manjulalla on 9 lasta: Azhagappan Parthiban on perheen uskollinen palvelija, mutta häntä kohdellaan kuin yhtä heidän omistaan, kun taas Krishna Napoleon on perheen lääkäri. Elokuva alkaa Kuselansin 60-vuotissyntymäpäiväjuhlilla, ja hän saa sydänkohtauksen. Sairaalassa perheelle ilmoitetaan, että Kuselan ei elä enää pitkään ja että hänen on pidettävä viimeiset päivänsä mukavina. Tuhoutuneelta perheeltä Kuselan pyytää yhtä viimeistä palvelusta: että kaikki hänen lapsensa menevät naimisiin ennen hänen kuolemaansa. Kaikki lapset suostuvat, ja koko valtion laajuinen ilmoitus julkaistaan, jossa sanotaan, että ne, jotka valitaan naimisiin Kuselanin lasten kanssa, saisivat osan perheen omaisuudesta ja yhden miljardin dollarin käteisenä. On sanomattakin selvää, että maininta rikkaudesta tuo rekkojen täydeltä potentiaalisia morsiamia ja sulhasia joko Gnanapithan K. Bhagyarajin ja Arivazhimangai Oorvasin tai lääkäreiden Mithrabuthan Janagarajin ja Panchabutham Senthilin haastateltaviksi. Vanhemmat ja Krishna ovat tyytyväisiä ajatellen, että kaikki tapahtuisi suunnitelmien mukaan, mutta on olemassa suuri ongelma, josta he eivät tienneet. Suurin osa lapsista on jo rakastunut. Arunachalam, Aavudaiappan ja Indiran ovat rakastuneet Kushboon, Savithri Ishwaryaan ja Heeraan, kun taas Easwari, Uma, Aishwarya ja Hema ovat rakastuneet Kanna Prabhu Devaan, Pallavan Pandiarajaniin, Gautham Vineethiin ja Kanthen Livingstoniin. Jokainen heistä saa rakastajansa valmistautumaan haastatteluun, ja kovan työn ja lopulta lahjonnan jälkeen heidät kaikki valitaan. Urvashi yhdistetään hajamieliseen lääkäriin Ram Kumar Karthikiin, joka ilmestyy haastatteluun luullessaan, että kyseessä on klinikan lääkärin viran haku, kun taas Ezhilarasi, joka on vammainen, muodostaa lopulta parin Azhagappanin kanssa. Kabilan Mansoor Ali Khan, Vichitra Vichithra hinauksessa, yrittää salakavalasti päästä sulhaseksi, ja kun yritys epäonnistuu, hän kidnappaa yhdeksän morsianta lunnaita vastaan. Krishna kutsuu ystävänsä apulaispoliisipäällikkö Sanjay IPS Arjun Sarjan, joka voittaa Kabilanin ja hänen avustajansa ja onnistuu purkamaan Kabilanin avioliittosaliin asettaman pommin ja pelastamaan morsiamet. Löydettyään morsiamet ja vihkimisen jälkeen Kabilan selittää, että hänen sydänkohtauksensa oli vain vitsi ja hän halusi heidän menevän naimisiin, ja siksi hän sanoi saaneensa sydänkohtauksen.</w:t>
      </w:r>
    </w:p>
    <w:p>
      <w:r>
        <w:rPr>
          <w:b/>
        </w:rPr>
        <w:t xml:space="preserve">Esimerkki 1.2396</w:t>
      </w:r>
    </w:p>
    <w:p>
      <w:r>
        <w:t xml:space="preserve">Fakta1: hänen ja vanhan ystävänsä ja kakkosmiehen välille syntyy jännitteitä Hungin vaimon äskettäisen synnytyksen vuoksi, Fakta2: Hung on tyytymätön Leftyn johtamistyyliin, joka perustuu pelkoon ja raakuuteen, jotta alaiset pysyvät kurissa, Fakta3: uutiset Hungin tulosta isäksi To on levinnyt levottomuudet vaikeuttavat asioita entisestään, Fakta4: syyllinen osapuoli yrittää perua iskun sillä varjolla, että hän tarkistaa perheen, Fakta5: Yik ja Turbo toivovat saavansa kunnioitusta ja asemaa jengeissä tekemällä iskun jenginjohtajalle.</w:t>
      </w:r>
    </w:p>
    <w:p>
      <w:r>
        <w:rPr>
          <w:b/>
        </w:rPr>
        <w:t xml:space="preserve">Tulos</w:t>
      </w:r>
    </w:p>
    <w:p>
      <w:r>
        <w:t xml:space="preserve">Jiang Hu kertoo kaksi tarinaa samanaikaisesti. Ensimmäinen kertoo jengin johtajasta, Andy Laun esittämästä Hungista ja jännitteistä, joita syntyy hänen ja hänen vanhan ystävänsä ja toisen komentajansa, Jacky Cheungin esittämän Leftyn välille Hungin vaimon äskettäisen synnytyksen vuoksi. Nyt kun Hung on saanut lapsen, Lefty on sitä mieltä, että Hungin pitäisi jättää jengibisnes, koska hänellä on nyt perhe, ja se vaikuttaa heikolta luonteelta omien alaispomojensa silmissä. Lefty on myös sitä mieltä, että nyt on hänen vuoronsa johtaa bisnestä omaan suuntaansa. Hung on kuitenkin tyytymätön Leftyn johtamistyyliin, jossa hän käyttää pelkoa ja raakuutta alaistensa pitämiseksi kurissa, ja hän epäröi luovuttaa valtaa Leftylle. Asioita mutkistaa entisestään se, että uutinen Hungin isäksi tulemisesta on levittänyt levottomuutta hänen alaisuudessaan, ja huhujen mukaan joku on asettanut Hungin tappamaan hänet. Kolmea johtavaa alipäällikköä epäillään Hungin vastaisesta salaliitosta, minkä seurauksena Lefty lähettää uskolliset kätyrit jahtiin etsimään ja tappamaan pomot; yksi heistä kuolee, ja Hungin kätyrit pelastavat kaksi muuta Hungin käskystä. Lopussa vihjataan, että syyllinen yrittää perua iskun sillä varjolla, että hän tarkistaa perheensä, mutta hän ei kuitenkaan pystynyt toteuttamaan tekoa sen jälkeen, kun Hungsin kätyri vakuutti hänelle, että hänen perheensä on turvassa ja koskematta. Toinen tarina kertoo kahdesta teini-ikäisestä jengiläisestä nimeltä Yik ja Turbo, jotka toivovat saavansa kunnioitusta ja asemaa jengissä tappamalla jengin johtajan. Jenginjohtajaa ei näytetä elokuvassa, ja katsojille annetaan ymmärtää, että Yik ja Turbo suunnittelevat herra Hungin murhaa. Yik käy bordellissa, jossa hän on ihastunut yhteen siellä työskentelevistä prostituoiduista, kun taas Turbo aiheuttaa ongelmia muiden jengiläisten kanssa, minkä seurauksena hän menettää oikean kätensä toiminnan. Hänet aiotaan pakottaa eläimelliseen tekoon koiran kanssa, mutta ennen kuin tämä tapahtuu, Yik pelastaa Turbon. Traumaattinen kokemus saa kuitenkin Turbon toimimaan armottomasti. Lopulta Yik ja Turbo suorittavat nimettömän jengijohtajan iskun. Tässä tarinassa kerrotaan yksityiskohtaisesti heidän yhteisestä matkastaan salamurhaan asti ja näytetään heidän välinen ystävyys. Elokuva päättyy siihen, että Hung kohtaa Leftyn ravintolassa ja paljastaa, että juuri Lefty oli se, joka vuoti uutisen Hungin isyydestä. Nyt paljastuu, että Yik ja Turbo ovat itse asiassa Hung ja Lefty heidän nuoruudessaan. Kun he ovat sovittaneet erimielisyytensä, he huomaavat, että salamurhaajat ovat piirittäneet heidät. Viimeisenä ystävyyden osoituksena Hung ja Lefty torjuvat salamurhaajien joukot, ennen kuin he lopulta lyyhistyvät haavoihinsa ja joukko sotilaita tappaa heidät. Sitten näytetään, kuinka Yik ja Turbo tappavat jengin johtajan. Loppukohtauksessa Yik selittää, miten hän onnistui saamaan valtaa ja kunnioitusta murhaamalla jengin johtajan ja sitten näyttää Yikin täydellisen siirtymisen Hungiksi; tämä viittaa siihen, että sykli jatkuu parin salamurhaajan kanssa, jotka olivat onnistuneesti tappaneet Hungin ja Leftyn ja ovat matkalla kohti valtaa ja kunnioitusta.</w:t>
      </w:r>
    </w:p>
    <w:p>
      <w:r>
        <w:rPr>
          <w:b/>
        </w:rPr>
        <w:t xml:space="preserve">Esimerkki 1.2397</w:t>
      </w:r>
    </w:p>
    <w:p>
      <w:r>
        <w:t xml:space="preserve">Fakta1: leppoisa nuorukainen elää tyytyväistä elämää leskeksi jääneen Chantin tyttöystävän Rajya Lakshmin ja ystävien kanssa, Fakta2: Fakta3: Srihari on rehellinen poliisi, joka on juuri nimitetty alueelle, Fakta4: Nani harjoittaa salakuljetusta tietyssä paikassa, Fakta5: Sagarin siskon avioliittojärjestelyt ovat käynnissä samaan aikaan.</w:t>
      </w:r>
    </w:p>
    <w:p>
      <w:r>
        <w:rPr>
          <w:b/>
        </w:rPr>
        <w:t xml:space="preserve">Tulos</w:t>
      </w:r>
    </w:p>
    <w:p>
      <w:r>
        <w:t xml:space="preserve">Sagar Jagapathi Babu on leppoisa nuorukainen, joka elää tyytyväistä elämää leskeksi jääneen äitinsä Sudhan, siskonsa Chanti Prathyushan, tyttöystävänsä Rajya Lakshmi Sakshi Sivanandin ja ystäviensä kanssa. Chepala Krishna Tanikella Bharani ja hänen nuorempi veljensä Chepala Nani Ravi Teja ovat tunnettuja salakuljettajia Vizagissa. Krishnalla on elinikäinen tavoite päästä MLA:ksi. Sagar Nanilla on aina lapsuudesta asti ollut yhteenottoja. C.I. Srihari Srihari on rehellinen poliisi, joka on juuri nimitetty kyseiselle alueelle. Krishnam Raju Sivaji Raja S.I. samalta alueelta on hyvin uskollinen hänelle. Molemmat saavat tietää kaikista alueen rikollisista ja Krishna on etsityimpien rikollisten listan kärjessä. Kun Krishna on jättämässä ehdokkuuttaan M.L.A:n virkaan, Srihari pidättää hänet. Srihari varmistaa, että Krishna ei pääse edustajakokoukseen, kun hänet pidätetään rähinöitsijänä. Tästä syystä Krishna vihastuu Srihariin. Eräänä päivänä Srihari saa tiedon, että Nani harjoittaa salakuljetusta tietyssä paikassa. Srihari huomaa Nanin ja alkaa jahdata häntä Krishnam Rajun avulla. Samaan aikaan Sagarin siskojen avioliittojärjestelyt ovat käynnissä. Sagar menee basaariin ostamaan jotain. Kun takaa-ajajajoukko menee rotkoon, Nani ja Krishnam Raju tappavat Sriharin. Sagar näkee kaiken ja yrittää pelastaa Sriharin, mutta joutuu osalliseksi murhasta ja saa elinkautisen tuomion. Nukaraju Prakash Raj on vaatimaton konstaapeli, joka siirretään kyseiselle alueelle. Hän on edesmenneen Sriharin innokas ihailija. Sagarin äiti joutuu sairaalaan, kun hän vastustaa Nania, joka yritti raiskata Sagarin siskon. Nukaraju on työvuorossa Sagarin mukana sairaalaan tapaamaan Sagarin äitiä. Siellä Sagar antaa Nukarajulle selkään ja pakenee sairaalasta ja ottaa kohteekseen Krishnan, Nanin ja Krishnam Rajun. Jäljellä oleva tarina kertoo, miten Sagar todistaa syyttömyytensä.</w:t>
      </w:r>
    </w:p>
    <w:p>
      <w:r>
        <w:rPr>
          <w:b/>
        </w:rPr>
        <w:t xml:space="preserve">Esimerkki 1.2398</w:t>
      </w:r>
    </w:p>
    <w:p>
      <w:r>
        <w:t xml:space="preserve">Fakta1: sanoma- ja aikakauslehtien elokuva-arvostelujen alkuvuosikymmeninä oli tapana kuvata koko juoni loppuineen, jolloin myöhemmät lukijasukupolvet pystyivät tahattomasti rekonstruoimaan kadonneen elokuvan sisällön, Fakta2: Fakta3: ankara tuomari kieltää häntä tapaamasta Georgesia, Fakta4: typerä nuori mies, joka on huolissaan tyylikkäästä ulkonäöstä ja tyylikkäistä vaatteista, Fakta5: Georges ei tiedä mitään rakkauden vanhasta miehestä.</w:t>
      </w:r>
    </w:p>
    <w:p>
      <w:r>
        <w:rPr>
          <w:b/>
        </w:rPr>
        <w:t xml:space="preserve">Tulos</w:t>
      </w:r>
    </w:p>
    <w:p>
      <w:r>
        <w:t xml:space="preserve">Sanomalehtien ja aikakauslehtien elokuva-arvostelujen alkuvuosikymmeninä oli tavallista kuvata arvostelussa koko juoni ja usein myös loppuratkaisu, jolloin myöhemmät lukijasukupolvet pystyivät tahattomasti rekonstruoimaan kadonneen elokuvan sisällön. Seitsemän kasvoa -elokuvan arvioineet, kuten New York Timesin Mordaunt Hall, käsittelivät yksityiskohtaisesti juonen käänteitä, kuten jäljempänä kerrotaan. Papa Chibou Paul Muni, pariisilaisen vahakabinetin Musee Pratouchyn iäkäs hoitaja, tuntee vahahahmoihin, erityisesti Napoleonin hahmoon, vahaa sukulaisuutta. Hän huomaa vahakabinetissa romanttisen nuoren pariskunnan, asianajaja Georges Russell Gleasonin ja Helene Marguerite Churchillin, ankaran tuomarin Lester Lonerganin tyttären tyttären valintaa paheksuvan ja Georgesia tapaamasta kieltävän Helene Marguerite Churchillin tyttären tyttären. Papa Chibou ehdottaa heille, että he voivat silti pitää yhteyttä toisiinsa tottelematta hänen isänsä ohjetta olla puhumatta toisilleen laittamalla salaisia henkilökohtaisia viestejä Napoleonin univormun taskuihin. Kadonneen kirjeen ja viestinnän sekavuuden vuoksi Georges päätyy kuitenkin siihen virheelliseen johtopäätökseen, että Helene on suunnannut kiintymyksensä typerään nuoreen mieheen Walter Rogersiin, joka ei ole hänen arvonsa veroinen ja joka on liiaksi huolissaan tyylikkäästä ulkonäöstään ja tyylikkäistä vaatteistaan. Kun Chibou-isä näkee rakastavaistensa riitelevän, hän yrittää rauhoitella kiihkeää kielenkäyttöä, mutta Yrjö ja Helene torjuvat hänen rauhoittavat sanansa sanomalla, ettei hänen pidä puuttua asiaan, sillä vanhana miehenä hän ei tiedä mitään rakkaudesta. Tästä torjunnasta surullisena hän kuvittelee unissaan, että seitsemän museon vahakuviota herää henkiin ja antaa filosofisia neuvoja kosiskelun ja rakkauden kiemuroista. Don Juan, legendaarinen 1600-luvun libertiini, Napoleon 1769-1821, Franz Schubert 1797-1828, afroamerikkalainen nyrkkeilijä Joe Gans 1874-1910, Willie Smith, cockneylainen kulinaristi, josta tuli musiikkisalien vetonaula voitettuaan lottohuutokaupan nimeltä Calcutta Sweepstakes, ja pariisilainen hypnotisoija, jonka väitetyn pimeiden taiteiden hallinnan ansiosta hän sai taiteilijanimen Diablero. Muni sekä Salka Stenermannin esittämä Katariina Suuri 1729-1796 puhuvat Papa Chiboun kanssa kukin omalla ainutlaatuisella tavallaan ja aksentillaan ja tarjoavat näkemyksiä ja henkilökohtaisia kokemuksia pohdinnoissaan tästä hyvin intiimistä aiheesta. Vahamuseo ei pysty elättämään itseään ja joutuu sulkemaan ovensa. Omistaja, Monsieur Pratouchy Gustav von Seyffertitz laittaa hahmoja huutokauppaan, ja Papa Chibou tarjoaa elämänsä säästöt Napoleonin hankkimisesta, mutta saa ylihintaa. Sitten hän päättää ottaa vahakuvion, ja kun hän kamppailee kantaessaan painavaa ja raskasta, elävän kokoista hahmoa sylissään Pariisin kaduilla, hän herättää yleistä huomiota ja hänet pidätetään varkaudesta. Hänen oikeudenkäynnissään tuomarina toimii Helenen isä, kun taas puolustusasianajajana on Georges, nuori romantikko, joka pitää kiihkeän yhteenvedon, jossa hän kuvaa elävästi, kuinka syytetty oli isänmaallisen kiihkon vallassa Napoleonin voitoista ja hänen panoksestaan rakkaan Ranskan loistoon ja loistokkuuteen. Vaikka tuomari toteaa Papa Chiboun syylliseksi, kuten laki vaatii, hän on niin vaikuttunut, että hän lykkää rangaistusta ja osallistuu figuurin ostohintaan, joka annetaan Papa Chiboulle, joka tunnustaa, että hän ei koskaan tiennyt kouluttamattomana miehenä, että Napoleon oli tehnyt kaikki nuo suuret teot, ja että hän vain kiintyi Napoleoniin. Kuka te sitten luulitte Napoleonin olevan, häneltä kysytään. Eräänlainen murhaaja, hän vastaa. Siinä vaiheessa, kun hän siistii Napoleonin taskuja, isä Chibou löytää unohdetun kirjeen, joka selittää ja ratkaisee Georgesin ja Helenen väärinkäsityksen ja antaa näin nuorille rakastavaisille tilaisuuden julistaa todelliset tunteensa isän siunauksella.</w:t>
      </w:r>
    </w:p>
    <w:p>
      <w:r>
        <w:rPr>
          <w:b/>
        </w:rPr>
        <w:t xml:space="preserve">Esimerkki 1.2399</w:t>
      </w:r>
    </w:p>
    <w:p>
      <w:r>
        <w:t xml:space="preserve">Fakta1: Fakta2: New Yorkin urheilutoimittaja Mike Hagen valitsee voittavan golfarin toimittajien vedonlyöntipelissä: Fakta3: Marilla oli saanut Miken tarinan, Fakta4: Mike vain alkaa huomata, että Marilla oli kätkenyt yksityiskohtia työpaikan varallisuudesta ja sukulaisuussuhteista saadakseen Miken lennon takaisin New Yorkiin, Fakta5: Asioiden monimutkaistaminen entisestään on Miken jatkuva sarja vilpillisen nyrkkeilyn promoottorin Martin Daylorin toimintaa.</w:t>
      </w:r>
    </w:p>
    <w:p>
      <w:r>
        <w:rPr>
          <w:b/>
        </w:rPr>
        <w:t xml:space="preserve">Tulos</w:t>
      </w:r>
    </w:p>
    <w:p>
      <w:r>
        <w:t xml:space="preserve">New Yorkin urheilutoimittaja Mike Hagen Gregory Peck valitsee Kaliforniassa golfturnauksen toimittajien vedonlyöntipörssin voittajan oikein. Voitetulla 1200 dollarilla Mike alkaa ostaa juomia. Seuraavana aamuna hän herää ilman mitään muistikuvaa edellisestä yöstä. Krapulaisena ja uskoen, ettei hän onnistunut toimittamaan juttuaan, Mike istuu hotellin uima-altaan vieressä juoden kahvia. Kun tuntematon nainen, Marilla Brown Lauren Bacall, lähestyy häntä, Mike luulee erinäisten väärinkäsitysten seurauksena, että nainen on prostituoitu. Kun Marilla alkaa kiihkeästi oikaista häntä, hän saa puhelun päätoimittajaltaan, joka kertoo saaneensa Miken jutun, mutta korruptoituneen nyrkkeilypromoottorin uhkaavan Mikea. Lopettaessaan puhelun Mike palaa Marillan luo, joka selittää, että tämä oli auttanut Mikea kirjoittamaan tarinan. Tästä alkaa kahdeksan päivän mittainen pyörteinen romanssi, joka päättyy avioliittoon. Vasta paluulennolla New Yorkiin Mike alkaa saada selville, että Marilla oli salannut yksityiskohtia työstään, varallisuudestaan ja sukulaisuussuhteistaan saadakseen Miken. Tämä aiheuttaa nopeasti kitkaa. Mike on urheilutoimittaja ja pokerin harrastaja, jolla on työväenluokan ystäviä. Marilla suunnittelee vaatteita monenlaisille taiteilijapersoonille. Heidän ystävänsä törmäävät toisiinsa ikimuistoisesti eräänä keskiviikkoiltana, kun Miken pokerikerho ja Miken draamaseura kokoontuvat molemmat Marillan asunnossa. Marilla alkaa epäillä Mikea, kun hän löytää valokuvan Lori Shannon Dolores Graysta, Miken entisestä tyttöystävästä. Mike yrittää salata entisen suhteensa, mutta epäonnistuu surkeasti. Asioita mutkistaa entisestään Miken jatkuva sarja paljastuksia kieron nyrkkeilypromoottorin Martin Daylor Edward Plattin toiminnasta. Miken henki on vaarassa, mutta hän salaa sen myös vaimoltaan. Tuloksena on sarja väärinkäsityksiä ja onnettomuuksia.</w:t>
      </w:r>
    </w:p>
    <w:p>
      <w:r>
        <w:rPr>
          <w:b/>
        </w:rPr>
        <w:t xml:space="preserve">Esimerkki 1.2400</w:t>
      </w:r>
    </w:p>
    <w:p>
      <w:r>
        <w:t xml:space="preserve">Fakta1: varjoliito-onnettomuus jättää hänet neliraajahalvaantuneeksi Pariisi, Fakta2: Fakta3: Seenu on oikea henkilö tällä hetkellä, Fakta4: Swathin avioliittoa vastustaa rakastajan isä, Fakta5: rakastajan isä pilkkaa taloudellista asemaa.</w:t>
      </w:r>
    </w:p>
    <w:p>
      <w:r>
        <w:rPr>
          <w:b/>
        </w:rPr>
        <w:t xml:space="preserve">Tulos</w:t>
      </w:r>
    </w:p>
    <w:p>
      <w:r>
        <w:t xml:space="preserve">Vikramadhitya on varakas yrittäjä, joka omistaa useita yrityksiä. Pariisissa sattunut varjoliito-onnettomuus jättää hänet neliraajahalvaantuneeksi. Varmistaakseen tyttöystävänsä Nandinin onnen Vikramadhityan ystävä ja oikeudellinen neuvonantaja Prasad välittää hänen puolestaan viestin, ettei hän ole kiinnostunut menemään naimisiin Nandinin kanssa. Viisi vuotta myöhemmin Vikramadhitya elää toivotonta elämää sihteerinsä Keerthin, kokin Lakshmin ja muutaman palvelijan kanssa. Hän ja Keerthi haastattelevat talonmiehen paikkaa hakevia ehdokkaita; monet vaikuttavat teennäisiltä ja manipuloivilta. Ehdonalaiseen vapauteen päässyt vanki Seenu hakee työtä asianajajansa Lingamin neuvojen mukaisesti; työ todistaisi oikeudelle, että Seenu elää lainkuulista elämää, ja näin hänen juttunsa saataisiin päätökseen. Hänen äitinsä, rautatievirkailija, ja sisaruksensa Swathi ja Kanna inhoavat häntä. Vikramadhitya pitää Seenua rehellisenä ja vaatimattomana ja palkkaa hänet. Hän puolustaa päätöstään Prasadille sanoen, että Seenu on toistaiseksi oikea henkilö, koska hän on ainoa, joka ei sääli häntä. Aluksi vastahakoisesti Seenu saa tietää Vikramadhityan vamman laajuuden ja auttaa häntä kaikissa hänen tarpeissaan. Hän tuntee vetoa Keerthiin, joka torjuu nopeasti hänen lähentelynsä ja aiheuttaa hänelle alemmuuskompleksin. Seenu saa tietää, että Vikramadhityalla on puhtaasti kirjeenvaihtosuhde Priya-nimisen naisen kanssa. Seenu rohkaisee häntä tapaamaan Priya, mutta Vikramadhitya vastustaa sitä peläten Priyan reaktiota, kun hän saa tietää hänen vammansa. Swathin avioliittoa vastustaa hänen rakastettunsa isä Kalidasu, joka pilkkaa heidän taloudellista asemaansa. Vikramadhitya saa tietää tästä ja pakottaa Kalidasun Prasadin kautta Seenun tietämättä. Avioliitto järjestyy, ja Seenu ansaitsee Swathin kunnioituksen. Juhlittuaan syntymäpäiväänsä Vikramadhitya sairastuu yöllä, ja lääkärit pelastavat hänet. Seenu kuulee Prasadilta Vikramadhityan menneisyydestä ja ehdottaa lomaa Pariisiin. Vikramadhitya suostuu, ja hän, Seenu ja Keerthi lähtevät Pariisiin. Seenu pitää Vikramadhityan tyytyväisenä ja kohottaa hänen moraaliaan, mikä tekee vaikutuksen Keerthiin. Hän lyö vetoa, että kosii Keerthiä, jos Vikramadhitya tekee vaikutuksen ranskalaiseen tanssijaan Jennyyn. Vammaisuudestaan huolimatta Vikramadhitya hurmaa Jennyn nokkeluudellaan. Sen jälkeen Seenu joutuu kosimaan Keerthiä, joka myöhemmin suostuu. Vikramadhitya tapaa Nandinin, hänen miehensä Abhinavin ja heidän tyttärensä Aadhyan, ja Seenu kertoo hänelle Vikramadhityan onnettomuudesta ja sen seurauksista. Huojentuneena siitä, että Nandini on onnellinen, hän palaa Intiaan, ja hänen iloinen asenteensa tekee Prasadin ja Lakshmin onnellisiksi. Myöhemmin Kanna joutuu vaikeuksiin jengin kanssa ja tapaa Seenun Vikramadhityan kartanossa. Vikramadhitya, joka tunnustaa Seenun tarpeen elättää perheensä, vapauttaa hänet velvollisuuksistaan ja ehdottaa, ettei hän ehkä halua työntää pyörätuolia koko elämäänsä. Vaikka Seenusta tulee taksikuski, hän elää vastuullista elämää ja saa äitinsä rakkauden takaisin, Vikramadhitya on tyytymätön uusiin hoitajiinsa ja erakoituu. Huolestunut Prasad ottaa yhteyttä Seenuun, joka saapuu paikalle ja vie Vikramadhityan autolla Visakhapatnamiin. He pukeutuvat tyylikkäästi ja vierailevat ravintolassa, josta on kaunis näköala merelle. Seenu lähtee hetkeä ennen Priyan saapumista. Vikramadhitya katsoo ulos ikkunasta ja näkee Seenun, joka hymyilee hänelle ja kävelee pois.</w:t>
      </w:r>
    </w:p>
    <w:p>
      <w:r>
        <w:rPr>
          <w:b/>
        </w:rPr>
        <w:t xml:space="preserve">Esimerkki 1.2401</w:t>
      </w:r>
    </w:p>
    <w:p>
      <w:r>
        <w:t xml:space="preserve">Fakta1: Fakta2: Fakta3: Tremont jatkaa hänen tavoittelemistaan Lontoossa, Fakta4: Jerry jatkaa hänen tavoittelemistaan Lontoossa, Fakta5: Horace on naimisissa ystävänsä kanssa.</w:t>
      </w:r>
    </w:p>
    <w:p>
      <w:r>
        <w:rPr>
          <w:b/>
        </w:rPr>
        <w:t xml:space="preserve">Tulos</w:t>
      </w:r>
    </w:p>
    <w:p>
      <w:r>
        <w:t xml:space="preserve">Amerikkalainen tanssija Jerry Travers Fred Astaire saapuu Lontooseen tähdittämään show'ta, jonka tuottajana on kömpelö Horace Hardwick Edward Everett Horton. Harjoitellessaan steppitanssirutiinia hotellihuoneessaan hän herättää alakerrassa olevan Dale Tremontin Ginger Rogersin. Tämä ryntää yläkertaan valittamaan, jolloin Jerry rakastuu häneen toivottomasti ja lähtee jahtaamaan häntä ympäri Lontoota. Dale sekoittaa Jerryn Horaceen, joka on naimisissa ystävänsä Madgen Helen Broderickin kanssa. Jerry seuraa Jerryn Lontoon ensi-illan menestyksen jälkeen Dalea Venetsiaan, jossa tämä vierailee Madgen luona ja mainostaa mallina Alberto Beddini Erik Rhodesin, italialaisen muotisuunnittelijan, jolla on taipumusta malapropismeihin, suunnittelemia pukuja. Jerry kosii Dalea, joka edelleen uskoo Jerryn olevan Horatius, mutta on inhottava siitä, että hänen ystävänsä aviomies voisi käyttäytyä näin, ja suostuu sen sijaan naimisiin Alberton kanssa. Onneksi Horacen sekaantuva englantilainen palvelija Bates Eric Blore naamioituu papiksi ja toimittaa seremonian; Horace oli lähettänyt Batesin pitämään Dalea silmällä. Gondolimatkalla Jerry onnistuu vakuuttamaan Dalen, ja he palaavat hotelliin, jossa aiempi sekaannus selvitetään nopeasti. Sovinnon tehnyt pariskunta tanssii pois venetsialaiseen auringonlaskuun Piccolino-kappaleen tahdissa.</w:t>
      </w:r>
    </w:p>
    <w:p>
      <w:r>
        <w:rPr>
          <w:b/>
        </w:rPr>
        <w:t xml:space="preserve">Esimerkki 1.2402</w:t>
      </w:r>
    </w:p>
    <w:p>
      <w:r>
        <w:t xml:space="preserve">Fakta1: miljonääri Cyrus Draken kotitaloushenkilökunta ei ole saanut palkkaa kuukausiin, Fakta2: suunnitelman kanssa muodostetaan Millien esittämiseksi seurapiirityttärenä vaimona ja Cyrusin tyttärenä pitkällä ulkomaanmatkalla, Fakta3: Sandy alkaa opettaa Millielle kunnon etikettiä ja kuinka kävellä ja puhua kuin debytantti, Fakta4: Georgia Keating haluaa Katherinen pidettävän toivotuimpana debytanttina, Fakta5: Victor toivoo saavansa kiinni rikkaan tytön maksaakseen omat velkansa pois.</w:t>
      </w:r>
    </w:p>
    <w:p>
      <w:r>
        <w:rPr>
          <w:b/>
        </w:rPr>
        <w:t xml:space="preserve">Tulos</w:t>
      </w:r>
    </w:p>
    <w:p>
      <w:r>
        <w:t xml:space="preserve">Miljonääri Cyrus Draken kotiväelle ei ole maksettu kuukausiin, kun hänen konkurssistaan ilmoitetaan. Cyruksen vaimon ja tyttären ollessa pitkällä ulkomaanmatkalla kehitellään suunnitelma, jonka mukaan viehättävä nuori sisäkkö Millie lavastetaan seurapiirityttäreksi, Pamela Drakeksi, ja naitetaan rikkaalle miehelle, jotta rahaa riittäisi kaikille. Palvelija Mike OBrien auttaa muodonmuutoksessa tietämättä, että Millie on salaa rakastunut häneen. Kysyttäessä, onko häntä koskaan kosiskeltu, Millie mainitsee pitävänsä siitä, miten naapurin nuori mies laulaa hänelle joskus. Hänen nimensä on Frank. Seurustelusihteeri Sandy alkaa opettaa Millielle kunnon etikettiä ja sitä, miten kävellä ja puhua kuin debytantti. Tulevaisuuden tanssiaisissa, joissa Georgia Keating, Drakien yläluokkainen ystävä, haluaa, että hänen tytärtään Katherinea pidettäisiin halutuimpana debytanttina, Millie tyrkytetään Sir Victor Fitzroylle, aatelismiehelle, jonka kanssa hänen pitäisi mennä naimisiin. Kukaan paikalla olevista ei tiedä, ettei Victor pysty maksamaan edes hotellilaskua. Hän toivoo saavansa rikkaan tytön maksaakseen omat velkansa. Millie ei ole rakastunut, mutta suostuu naimisiin kaikkien vuoksi. Mike luulee erehdyksessä, että Millie on rakastunut Frankiin, joten hän auttaa Millietä viime hetkellä pääsemään häistä pois. Hänen yllätyksekseen Frank päätyy Katherinen pariksi, mikä vapauttaa Miken ja Millien aloittamaan vihdoin romanssinsa.</w:t>
      </w:r>
    </w:p>
    <w:p>
      <w:r>
        <w:rPr>
          <w:b/>
        </w:rPr>
        <w:t xml:space="preserve">Esimerkki 1.2403</w:t>
      </w:r>
    </w:p>
    <w:p>
      <w:r>
        <w:t xml:space="preserve">Fakta1: Fakta2: nainen väittää olevansa täti, Fakta3: Augusta pyytää Henryä mukaansa Pariisiin, Fakta4: Mario antaa hänelle kukkakimpun ja korvan, Fakta5: viranomaiset lähettävät hänet ja Henryn takaisin Pariisiin.</w:t>
      </w:r>
    </w:p>
    <w:p>
      <w:r>
        <w:rPr>
          <w:b/>
        </w:rPr>
        <w:t xml:space="preserve">Tulos</w:t>
      </w:r>
    </w:p>
    <w:p>
      <w:r>
        <w:t xml:space="preserve">Osallistuessaan äitinsä jäännösten polttohautaukseen lontoolainen pankinjohtaja Henry Pulling Alec McCowen tapaa eksentrisen Augusta Bertramin Maggie Smithin, naisen, joka väittää olevansa hänen tätinsä ja ilmoittaa, että nainen, joka kasvatti hänet, ei ollut hänen biologinen äitinsä. Nainen kutsuu miehen takaisin asuntoonsa, jossa hänen rakastajansa, afrikkalainen ennustajamies Zachary Wordsworth Louis Gossett Jr. odottaa häntä. Pian tämän jälkeen hän saa paketin, jonka väitetään sisältävän hänen tosirakkautensa Ercole Visconti Robert Stephensin katkaistun sormen ja viestin, jossa luvataan, että he palaavat yhteen, kun he maksavat 100 000 433 000 vuoden 2013 dollaria. Augusta pyytää Henryä mukaansa Pariisiin, ja Henry suostuu, tietämättä, että hän itse asiassa salakuljettaa 50 000 puntaa Englannista ja kuljettaa sen Turkkiin Crowder Robert Flemyng -nimiselle gangsterille vastineeksi 10 000 punnan palkkiosta, jonka hän voi laittaa lunnaiden maksuun. He nousevat Orient Express -junaan, jossa Henry tapaa Tooleyn Cindy Williamsin, nuoren amerikkalaisen hipin, joka ihastuu Henryyn ja saa hänet polttamaan ranskalaisia savukkeita marihuanaa kanssaan. Kun juna saapuu Milanoon, Augustaa tervehtii hänen avioton poikansa Mario Raymond Gerome, joka lahjoittaa hänelle kukkakimpun ja korvan, jonka väitetään kuuluvan Ercolelle. Kun he saapuvat Turkin rajalle, viranomaiset paljastavat Augustan juonen ja lähettävät hänet ja Henryn takaisin Pariisiin. Siellä Augusta yrittää hankkia tarvitsemansa rahat entiseltä rakastajaltaan Achille Dambreuse Jose Luis Lopez Vazquezilta, mutta varakas ranskalainen kuolee sydänkohtaukseen hotellisviitissään ennen kuin hän pääsee tavoitteeseensa. Yritykset kiristää Achillen leskeltä 100 000 dollaria vastineeksi siitä, että tämä vaikenisi hänen kuolemansa aviorikosolosuhteista, epäonnistuvat, ja Augusta päättää myydä arvokkaan muotokuvan itsestään, jonka hän väittää Amedeo Modiglianin maalaaman, saadakseen rahat kokoon. Riideltyään Henryn kanssa Augusta paljastaa, että hän on Ercolesin toinen poika. Kun maalaus on myyty, he lähtevät Zacharyn kanssa kalastusaluksella Pohjois-Afrikkaan, jossa he maksavat lunnaat ja pääsevät jälleen yhteen Ercolen kanssa. Hän poistaa siteet, joista paljastuu ehjä korva ja sormi, mikä viittaa siihen, että hän on ollut salajuonen suunnittelija, jonka tarkoituksena on erottaa Augusta hänen rahoistaan. Henry, joka oli alusta asti epäluuloinen, paljastaa paitsi päättelevänsä, että Augusta on hänen biologinen äitinsä, myös vaihtaneensa Barcelonan puhelinluettelon siististi leikatut sivut heidän toimittamassaan paketissa oleviin rahoihin. Hän haluaa käyttää säilyttämänsä rahat Augustan myymän muotokuvan ostamiseen, mutta Augusta kertoo hänelle, että hän käyttää ne mieluummin jatkomatkojen rahoittamiseen. Henry päättää, että asia pitäisi ratkaista kolikonheitolla, ja valitsee kruunun. Wordsworth heittää kolikkoa, ja elokuva päättyy pysäytyskuvaan, jossa Augusta, Henry ja Wordsworth odottavat kolikon putoamista.</w:t>
      </w:r>
    </w:p>
    <w:p>
      <w:r>
        <w:rPr>
          <w:b/>
        </w:rPr>
        <w:t xml:space="preserve">Esimerkki 1.2404</w:t>
      </w:r>
    </w:p>
    <w:p>
      <w:r>
        <w:t xml:space="preserve">Fakta1: Fakta2: Niflheimin vierailu Tenebraeen on kohdistunut Regisin ja Noctisin salamurhaan: Sylva in kuolee Niflheimin Glauca-invaasiossa, Fakta3: Kingsglaive taistelee suojellakseen Lucisin rajoja Niflheimin Magitek-armeijan ja sotilaskäyttöön kesytettyjen daemonien hyökkäyksiltä, Fakta4: kuolema saa Libertuksen jättämään Kingsglaiven ja liittymään Lucian kapinallisryhmään, Fakta5: Lunafreya At tapaa Nyxin puolueen, joka on sitoutunut allekirjoittamaan sopimuksen, johon osallistuvat Regis ja Niflheimin keisari Iedolas Aldercapt.</w:t>
      </w:r>
    </w:p>
    <w:p>
      <w:r>
        <w:rPr>
          <w:b/>
        </w:rPr>
        <w:t xml:space="preserve">Tulos</w:t>
      </w:r>
    </w:p>
    <w:p>
      <w:r>
        <w:t xml:space="preserve">Vierailun aikana Tenebraessa Regis ja Noctis - joka toipuu kuolemanrajakokemuksesta - joutuvat Niflheimin salamurhan kohteeksi. Tämän jälkeen Tenebraeen hyökätään, ja hyökkäyksen aikana Niflheimin kenraali Glauca tappaa kuningatar Sylvan. Regis yrittää paeta Lunafreyan kanssa, mutta Lunafreya päättää jäädä veljensä Ravuksen luo; molemmista tulee Niflheimin vallan alaisia. Kaksitoista vuotta myöhemmin Kingsglaive taistelee suojellakseen Lucissin rajoja Niflheimin magitek-armeijan ja daemonien, sotilaskäyttöön kesytettyjen luonnottomien hirviöiden, hyökkäyksiltä. Erään tällaisen operaation aikana Nyx Ulric uhmaa käskyjään vetäytyä pelastaakseen ystävänsä Libertuksen Daemonilta. Regis, jonka taikuus antaa voimaa muurille ja joka heikkenee ikääntymisen myötä, hyväksyy keisarillisen kanslerin Ardyn Izuniaksen rauhantarjouksen. Tämä aiheuttaa eripuraa Kingsglaiveissa, joiden mielestä Regis hylkää heidän perheensä. Kaksi päivää ennen sopimuksen allekirjoittamista Kingsglaiven jäsen Crowe lähetetään saattamaan Lunafreya Lucisiin, mutta hänet tapetaan matkalla. Hänen kuolemansa saa Libertuksen jättämään Kingsglaiven ja liittymään Lucian kapinallisryhmään. Lunafreya tapaa Nyxin sopimuksen allekirjoittamisen kunniaksi järjestetyssä juhlassa, johon osallistuvat sekä Regis että Niflheimsin keisari Iedolas Aldercapt, ennen kuin Glauca sieppaa hänet salaa. Nyx saa tämän selville ja huomaa, että Niflheim on sijoittanut armeijansa Insomnian ulkopuolelle. Regis suostuu lähettämään Kingsglaive-joukot, vaikka niiden komentaja Drautos on kadonnut. Nyx onnistuu pelastamaan Lunafreyan, mutta monet Kingsglaiveista kääntyvät häntä vastaan; Nyx, Lunafreya ja kapinallisjohtaja Luche Lazarus pakenevat aluksen hajotessa. Sopimuksen allekirjoitusseremoniassa Niflheimin valtuuskunta tekee yllätyshyökkäyksen ja tappaa hallitsevan neuvoston, kun taas heidän armeijansa pääsee sisään tuhoamalla muurin kapinallisten avustuksella, minkä jälkeen heidät teurastetaan. Lunafreya ja Nyx saapuvat linnoitukseen juuri kun Regis taistelee Glaucaa vastaan. Taistelun aikana Glauca leikkaa Luciin sormuksen Regisin kädestä. Ravus yrittää pukea sormuksen ylleen ja vaatia sen voimaa, mutta se hylkii hänet ja tuhoaa hänen kätensä ennen kuin hän ehtii ottaa sen pois. Nyx, Lunafreya ja Regis hakevat Sormuksen ja pakenevat Glauca perässään. Regis pakottaa heidät jatkamaan matkaa ilman häntä ja kuolee sitä seuranneessa taistelussa Glaucan kanssa. Aldercapt ja Ardyn, jotka ovat onnistuneet varastamaan kristallin, jättävät Insomnian Niflheimin daemonien tuhottavaksi. Drautos kutsuu Nyxin ja Lunafreyan kaupungin aukiolle, ja Luche, joka paljastuu Crowen tappajaksi, ajaa heidät nurkkaan. Luche melkein tappaa Nyxin ennen kuin Lunafreya huijaa hänet laittamaan Sormuksen, mikä johtaa hänen kuolemaansa. Drautos ilmestyy paikalle, mutta Libertus hyökkää hänen kimppuunsa ja paljastaa, että Drautos on itse asiassa Glauca. Juuri kun Glauca aikoo tappaa heidät, Nyx pukee Sormuksen. Hän kohtaa Lucis'n entisten kuninkaiden henget; aluksi hänet hylätään, koska hän ei ole heidän sukujuuriaan, mutta hänen päättäväisyytensä ja kristallia uhkaava uhka saavat heidät suostumaan siihen, että hän saa käyttää heidän voimiaan henkensä uhalla. Torjuttuaan Glaucan Nyx palauttaa sormuksen Lunafreyalle ja antaa sen sitten Libertukselle, joka käskee heitä pakenemaan. Sormuksen lainaaman voiman avulla hän käy Glaucaa vastaan titaanista taistelua koko Insomniassa ja herättää henkiin menneiden hallitsijoiden patsaat, jotka tunnetaan nimellä Vanha muuri, taistelemaan Niflheimin daemoneita vastaan. Heidän taistelunsa päättyy aamunkoiton lähestyessä Nyxin haavoittaessa Glaucaa kuolettavasti; Nyx kuolee pian sen jälkeen maksuna sormusten voiman käytöstä ja toivoo Noctisin hallitsevan hyvin tulevaisuudessa. Sen jälkeen Libertus saattaa Lunafreyan ulos kaupungista, mutta Lunafreya kehottaa häntä jäämään. Lunafreya lähtee sitten Sormuksen kanssa etsimään Noctista. Postcredits-kohtauksessa Noctis ja hänen seuralaisensa ovat matkalla Altissiaan, kun heidän autonsa hajoaa, mikä johtaa Final Fantasy XV:n alkukohtauksiin.</w:t>
      </w:r>
    </w:p>
    <w:p>
      <w:r>
        <w:rPr>
          <w:b/>
        </w:rPr>
        <w:t xml:space="preserve">Esimerkki 1.2405</w:t>
      </w:r>
    </w:p>
    <w:p>
      <w:r>
        <w:t xml:space="preserve">Fakta1: Terry Green osallistuu aerobiciin ja Bobby Chrystal, Fakta2: Fakta3: Bobby ottaa make-up-tutkinnon ja pisteet säilyttääkseen hyväksynnän varakkaassa asianajajassa, Fakta4: Chrystal palkkaa Terryn asumaan Chrystalin kotiin kesän aikana ja työskentelemään Bobbyn kanssa tutkinnon läpäisemiseksi, Fakta5: Terry päätyy collegeen.</w:t>
      </w:r>
    </w:p>
    <w:p>
      <w:r>
        <w:rPr>
          <w:b/>
        </w:rPr>
        <w:t xml:space="preserve">Tulos</w:t>
      </w:r>
    </w:p>
    <w:p>
      <w:r>
        <w:t xml:space="preserve">Elokuva alkaa kohtauksilla, joissa aerobic-tunti ja tenttiin osallistuvien opiskelijoiden luokkahuone ovat vastakkain. Elokuvan kaksi päähenkilöä esiintyvät näissä kohtauksissa, Terry Green Caren Kaye osallistuu aerobiciin ja Bobby Chrystal Matt Lattanzi suorittaa, kuten käy ilmi, viimeisen lukionsa loppukokeen ranskan kielessä, ei kovin hyvin. Aluksi Bobbyn päätavoite collegea edeltävänä kesänä näyttää olevan neitsyytensä menettäminen, jos ei hänen vastikkeettoman lukio-ihastuksensa Bonnie Amber Denyse Austinin kanssa, joka seurustelee college-opiskelijan kanssa, niin kaikkien ottajien kanssa. Pian kuitenkin ranskan loppukokeiden huonot tulokset ovat tiedossa, ja Bobbyn on suoritettava uusintakoe ja saatava vähintään 85 pistettä säilyttääkseen hyväksyntänsä varakkaan lakimies-isänsä alma materiin, Yalen yliopistoon. Herra Chrystal Kevin McCarthy palkkaa Terryn, taitavan ranskanopettajan, asumaan Chrystalin kotiin kesäksi ja työskentelemään Bobbyn kanssa kokeen läpäisemiseksi. Normaalin korvauksen lisäksi herra Chrystal tarjoaa Terrylle 10 000 euron bonusta, jos Bobby läpäisee kokeen. Terry ja Bobby alkavat työskennellä yhdessä, mutta Bobbyn kiinnostuksen puute sekä ranskaa että Yalea kohtaan käy pian ilmeiseksi. Hänen todellinen tavoitteensa on päästä UCLA:han opiskelemaan tähtitiedettä. Terry on myötätuntoinen, mutta muistuttaa Bobbya siitä, että hänen on läpäistävä ranskan kielen loppukokeet riippumatta siitä, mihin yliopistoon hän päätyy. Terryn avulla Bobby alkaa edistyä. Yöllä, kun hän luulee kaikkien Chrystalin kodin asukkaiden nukkuvan, Terry käyttää perheen uima-allasta naku-uintiin. Bobby kuitenkin näkee hänet eräänä yönä ja alkaa tarkkailla häntä säännöllisesti varsinkin, kun hänen kaveriporukkansa epäonnistuu useissa yrityksissä menettää neitsyytensä. Erään tällaisen illan jälkeen Bobby seuraa Terryä takaisin hänen huoneeseensa, mutta Terry hiipii hänen taakseen ja yllättää hänet. Terry varovasti moittii Bobbya hänen vakoilustaan, mutta on selvää, että heillä on molemminpuolinen vetovoima. Kun Bobby on jälleen kerran viettänyt iltaa ystäviensä kanssa, hän palaa kotiin ja löytää sieltä järkyttyneen Terryn, joka oli aiemmin saanut selville, että hänen uusi poikaystävänsä pettää häntä. Terry suuntaa myöhemmin uima-altaalle tavalliselle uinnilleen. Hän löytää Bobbyn odottamassa häntä, ja hän vetää Bobbyn mukaansa altaaseen, ja kaksikko aloittaa rakkaussuhteen. Kesän loppu lähestyy ja Bobby joutuu suorittamaan ranskan kielen kokeensa. Huolimatta Terryn yrityksistä pitää heidän suhteensa rentona, Bobby on kehittänyt vakavia tunteita Terryä kohtaan ja vastustaa Terryn vaatimusta, että suhde päättyisi, kun Bobby suorittaa kokeensa. Tilanne pahenee, kun herra Chrystal, joka itsekin himoitsee Terryä, näkee eräänä yönä poikansa ja Terryn suutelevan. Bobbyn läpäistyä kokeen menestyksekkäästi pistemäärällä 91 herra Chrystal paljastaa Bobbylle lupauksensa maksaa Terrylle 10 000 dollarin bonus, mikä viittaa siihen, että Terryn kiintymys Bobbya kohtaan johtui ahneudesta. Bobby reagoi siihen kohtaamalla vihaisesti isänsä tämän yliampuvasta käytöksestä ja kertoo, että hän aikoo opiskella UCLA:ssa tähtitiedettä ja että nyt aikuisena hän ei enää anna isänsä hallita kaikkia elämänsä osa-alueita. Hän ryntää ulos etsimään Terryä. Hän asettaa Terryn vastakkain, kutsuu tätä huoraksi ja pakenee sen jälkeen, kun Terry kiivaasti kiistää syytöksen. Myöhemmin Bobby etsii Bonnieta, vanhaa ihastustaan, ja käyttämällä uutta itsevarmuuttaan naisten suhteen hän saa Bonnien suostuteltua hänet aloittamaan seurustelun. Terry valmistautuu lähtemään Chrystalin kodista, ja Bobby lähestyy häntä hyvästelläkseen. Hän pyytää aluksi anteeksi hätiköityjä syytöksiä ja kertoo sitten, ettei koskaan unohda häntä. Terry sanoo hänelle suoraan, ettei hän koskaan unohda Terryä. He jakavat viimeisen suudelman, ja Terry ajaa pois. Bobby hyppää ilmaan ja odottaa innolla tulevaisuutta.</w:t>
      </w:r>
    </w:p>
    <w:p>
      <w:r>
        <w:rPr>
          <w:b/>
        </w:rPr>
        <w:t xml:space="preserve">Esimerkki 1.2406</w:t>
      </w:r>
    </w:p>
    <w:p>
      <w:r>
        <w:t xml:space="preserve">Fakta1: Fakta2: työtoveri Roger Forsyth on huolissaan Peterin sosiaalisten aktiviteettien puutteesta, Fakta3: Peter on kiinnostunut Helenistä, Fakta4: Helen kiinnostuu Peteristä enemmän, Fakta5: ihmiset rakastuvat Peterin tietoisuudesta huolimatta.</w:t>
      </w:r>
    </w:p>
    <w:p>
      <w:r>
        <w:rPr>
          <w:b/>
        </w:rPr>
        <w:t xml:space="preserve">Tulos</w:t>
      </w:r>
    </w:p>
    <w:p>
      <w:r>
        <w:t xml:space="preserve">Peter Standish Tyrone Power on amerikkalainen atomitutkija, joka työskentelee ydinlaboratoriossa Lontoossa. Hänen työtoverinsa Roger Forsyth Michael Rennie, joka on huolissaan Petersin sosiaalisten aktiviteettien puutteesta, vie hänet perimäänsä taloon Berkeley Squarella. Siellä Peter ilmoittaa haluavansa asua 1700-luvulla yläluokkaisen Petigrew-suvun parissa, jota hän on opiskellut viime vuodet. Salamaniskun vuoksi hän joutuu takaisin vuoteen 1784, jossa häntä luullaan ensimmäiseksi Peter Standishiksi, Petigrewien amerikkalaisserkuksi, joka historian mukaan pian romanssii ja nai Kate Petigrew Beatrice Campbellin. Peter ihastuu Kateen, mutta on kiinnostuneempi tämän sisaresta Helen Ann Blythistä, josta hän ei ole koskaan löytänyt mitään tietoja. Seuraavien päivien aikana Peter tekee perheeseen useita huonoja vaikutelmia käyttämällä nykyajan kieltä ja paljastamalla tietoja, joita hän ei olisi voinut tietää, jos hän olisi kasvanut 1700-luvulla. Helen on kuitenkin ainoa, joka ei epäile Peterin läsnäoloa ja rakastuu häneen. Peter myöntää hänelle, että 1700-luku ei ole sitä, mitä hän kuvitteli sen olevan. Ahdasmieliset ihmiset, köyhyys ja lika ärsyttävät häntä. Lisäksi hän myöntää olevansa tulevaisuudesta ja näyttää Helenille kellariin piilotetun laboratorionsa, jossa on nykyaikaisia keksintöjä. Pelon sijaan Helen kiinnostuu Peteristä entistä enemmän. He rakastuvat, vaikka Peter tietää, että hänen on naitava Kate, jotta historia ei muuttuisi. Helen pyytää häntä olemaan sanomatta asioita, jotka saavat hänet näyttämään oudolta, ja samana iltana juhlallisissa juhlissa Peter yrittää tehdä vaikutuksen kuuluisaan Devonshiren herttuattareen Kathleen Byroniin, mutta puhuu hänestä vahingossa kuin puhuisi hänen perinnöstään, mikä saa Peterin levottomaksi. Kate saa tarpeekseen Peteristä ja ilmoittaa, ettei aio mennä hänen kanssaan naimisiin. Sen sijaan, että Peter yrittäisi jotenkin kosiskella Katea, hän tuntee vetoa Heleniin, joka on kiinnostunut saamaan selville enemmän tulevaisuudesta. Asiat alkavat näyttää huonosti Peterin kannalta, kun hänen laboratorionsa paljastuu. Hänet sijoitetaan Bethlem Royal Hospitaliin. Ennen kuin hänet viedään pois, hän ryntää Helenin huoneeseen, jonne tämä asettaa crux ansatan muistuttamaan Peteriä rakkaudestaan häntä kohtaan. Kun häntä viedään pois, valo iskee jälleen, ja Peter palaa nykyelämään. Siellä Forsyth kertoo hänelle, että hän on käyttäytynyt kuin hullu viimeiset seitsemän viikkoa. Peter järkyttyy, kun hän tapaa Forsythin sisaren Marthan eli Ann Blythin, joka muistuttaa Heleniä. Hän ryntää talonsa edessä olevalle hautausmaalle, jossa hän ei ainoastaan löydä Helenin hautaa, vaan myös sen, että Helen kuoli suruun pian sen jälkeen, kun hänet vietiin mielisairaalaan.</w:t>
      </w:r>
    </w:p>
    <w:p>
      <w:r>
        <w:rPr>
          <w:b/>
        </w:rPr>
        <w:t xml:space="preserve">Esimerkki 1.2407</w:t>
      </w:r>
    </w:p>
    <w:p>
      <w:r>
        <w:t xml:space="preserve">Fakta1: Fakta2: Fakta3: ystävät miehittävät rannikon tykistötykkiä ylivoimaisia mahdollisuuksia vastaan, Fakta4: Quizz kommunikoi äidin ja Janetin kanssa unien kautta, Fakta5: Francisco ja ystävät jäävät tykin kanssa uhraamaan itsensä peittämällä vetäytyvät amerikkalaiset joukot tai lähtevät laivalla selviytymismahdollisuuksiensa vuoksi.</w:t>
      </w:r>
    </w:p>
    <w:p>
      <w:r>
        <w:rPr>
          <w:b/>
        </w:rPr>
        <w:t xml:space="preserve">Tulos</w:t>
      </w:r>
    </w:p>
    <w:p>
      <w:r>
        <w:t xml:space="preserve">Quizz West värvätään Yhdysvaltain armeijaan vuoden 1940 lopulla. Ennen kuin hänet lähetetään ensin San Franciscoon ja sitten Filippiineille, Quizz ja hänen kotikaupungissaan asuva tyttöystävänsä Janet keskustelevat tulevaisuuden suunnitelmistaan. Kun Amerikka astuu sotaan, Quizz ja hänen ystävänsä miehittävät rannikkotykistön tykkiä ylivoimaisia mahdollisuuksia vastaan. Quizz kommunikoi äitinsä ja Janetin kanssa unien välityksellä, joissa hän kysyy heiltä, pitäisikö hänen ja hänen ystäviensä jäädä tykistönsä luokse uhraamaan itsensä suojaamalla vetäytyviä amerikkalaisia joukkoja vai lähteä laivalla, jotta heillä olisi mahdollisuus selviytyä.</w:t>
      </w:r>
    </w:p>
    <w:p>
      <w:r>
        <w:rPr>
          <w:b/>
        </w:rPr>
        <w:t xml:space="preserve">Esimerkki 1.2408</w:t>
      </w:r>
    </w:p>
    <w:p>
      <w:r>
        <w:t xml:space="preserve">Fakta1: Fakta2: Tappaja sitoo Saran sänkyyn, Fakta3: Antonio kuulee avunhuutoja rakennuksen kellarissa, Fakta4: Sara pakenee kadulle, kun hän joutuu Robert Hollanderin syliin, Fakta5: Hollander heittää Saran kissan parvekkeelta pahansuovana ennen kuin lukitsee Saran uudelleen.</w:t>
      </w:r>
    </w:p>
    <w:p>
      <w:r>
        <w:rPr>
          <w:b/>
        </w:rPr>
        <w:t xml:space="preserve">Tulos</w:t>
      </w:r>
    </w:p>
    <w:p>
      <w:r>
        <w:t xml:space="preserve">Sara Taylor on Afganistanissa työskentelevä kuvajournalisti. Hän astuu rakennukseen, jossa hän näkee apua huutavan naisen. Hän nostaa kameransa ottaakseen valokuvan naisesta ennen kuin tajuaa, että naisen kantama vauva on itse asiassa pommi. Pommi räjähtää, ja Sara jää pysyvästi sokeaksi. Palattuaan Amerikkaan, jossa hänen elossa oleva poikaystävänsä Ryan haluaa epätoivoisesti naimisiin hänen kanssaan. Sara suunnittelee juhlia ja lähtee ostamaan tarvikkeita, kun pyöräilijä kaataa hänet. Kotiin päästyään Ryan näyttää astuneen ulos, eikä Sara pysty näkemään hänen murhattua ruumistaan. Kun hän käy suihkussa, paljastuu, että Ryanin murhaaja on yhä talossa ja työntää terällään pyyhkeen Saran suuntaan, kun tämä ei löydä pyyhettä. Sara löytää Ryanin ruumiin, kun hän liukastuu hänen vereensä. Tappaja ilmoittautuu ja sitoo Saran sänkyynsä ja pyytää timanttia, jonka Ryan varasti häneltä. Sara järkyttyy paljastuksesta, että Ryan ei olekaan se mies, joksi hän itseään kuvitteli. Hän tarjoaa tappajalle, joka nyt tunnetaan nimellä Chad, timanttia, mutta tyrmää tämän ja pakenee asunnosta. Hän piiloutuu talonsa kellariin, jossa hänen ystävänsä Antonio kuulee hänen avunhuutonsa. Antonio yrittää pelastaa hänet, mutta Chad viiltää hänen kurkkunsa auki. Sara pakenee kadulle, kun hän kompastuu Robert Hollanderin syliin, joka lupaa pitää hänet turvassa. He vetäytyvät taloonsa, ja paljastuu, että Chad tuntee Hollanderin ja he työskentelevät yhdessä timanttien löytämiseksi. He löytävät satojentuhansien dollarien kätkön, joka on piilotettu Saran ottaman kankaisen valokuvan taakse. Vahvistettuaan, että Ryan oli huijari, Hollander ja Chad jatkavat ponnistelujaan varmoina siitä, että timantit on piilotettu jonnekin kattohuoneistoon. Hollander heittää Saran kissan parvekkeelta ilkeyttään ja lukitsee Saran uudelleen. Sara yrittää järkeillä Chadin kanssa, mutta kääntää sitten huomionsa Hollanderiin ja haluaa epätoivoisesti lopettaa piinaamisen. Blake, Saran sisko, saapuu miehensä Dannyn kanssa juhliin, joita Sara valmisteli aiemmin. Sara saa heidät lähtemään tarinalla, jonka mukaan hän ja Ryan riitelevät, ja sattumalta Blake, joka on vahvasti raskaana, alkaa saada supistuksia. Hollander lähettää Chadin laittamaan hänelle juotavaa samalla kun hän vie Saran parvekkeelle. Chad löytää jääkuutioihin kätketyt timantit ja piilottaa ne pois ennen kuin tarjoaa Hollanderille juomansa. Chad yrittää tappaa Hollanderin, mutta Hollander ampuu hänet. Hollanderin keskittyessä Chadiin Sara iskee Hollanderia selkään puutarhasaksella. Kun Hollander kamppailee Saran kanssa, Chad herää henkiin ja hyökkää Hollanderin kimppuun, joka tarttuu Chadin miekkaan ja puukottaa hänet kuoliaaksi. Hollander etsii Saraa, joka on löytänyt Hollanderin aseen. Hollander yrittää ampua miestä ääniaistinsa avulla, mutta uudenvuodenaaton ilotulitukset himmentävät hänen aistinsa, ja hän saa takauman hetkestä, jolloin hän menetti näkönsä Afganistanissa. Sara onnistuu ampumaan Hollanderia käsivarteen. Aseen osoittaessa suoraan Hollanderia hän alkaa heittää timantteja parvekkeelta uhaten heittää ne kaikki pois. Kun Hollander reagoi, Sara kuulee hänet ja ampuu häntä rintaan ennen kuin työntää hänet parvekkeelta kuolemaan. Paljastuu, että Sara oli pitänyt timantit kädessään. Hän pakastaa ne uudelleen jääpalasessa, kun hänen kissansa nähdään kävelevän Hollanderin ruumiin yli alla maassa.</w:t>
      </w:r>
    </w:p>
    <w:p>
      <w:r>
        <w:rPr>
          <w:b/>
        </w:rPr>
        <w:t xml:space="preserve">Esimerkki 1.2409</w:t>
      </w:r>
    </w:p>
    <w:p>
      <w:r>
        <w:t xml:space="preserve">Fakta1: poliisi painostaa prostituoidun Mamie Stoverin lähtemään San Franciscosta, Fakta2: Fakta3: Mamie Kun he telakoituvat näkee, miksi Annalee Honolulu toivottaa Jimin tervetulleeksi maihin, Fakta4: vanha ystävä esittelee hänet Bertha Parchmanille, Fakta5: Pearl Harborin pommitus saa Jimmyn hylkäämään Annaleen ja etsimään kuumeisesti Mamiea.</w:t>
      </w:r>
    </w:p>
    <w:p>
      <w:r>
        <w:rPr>
          <w:b/>
        </w:rPr>
        <w:t xml:space="preserve">Tulos</w:t>
      </w:r>
    </w:p>
    <w:p>
      <w:r>
        <w:t xml:space="preserve">Vuonna 1941 poliisi painostaa prostituoitua Mamie Stoveria lähtemään San Franciscosta. Honoluluun matkalla olevalla rahtialuksella hän tapaa ainoana matkustajana Jim Blairin, menestyneen kirjailijan. Aluksi vihamielinen Mamie pehmenee hieman, kun mies alkaa käyttää hänen elämäntarinaansa aineistona kirjoituksissaan. Laivalla kehittyy romanssi, ja Jim tarjoutuu auttamaan Mamiea tekemään jotain itsestään, mutta tietyin rajoituksin. Kun he telakoituvat Honolulussa, Mamie näkee miksi, kun Jim toivottaa rakkaansa Annaleen tervetulleeksi maihin. Kun he eroavat, Jim lainaa Mamille tänään 100 1700 dollaria auttaakseen häntä asettumaan aloilleen. Hän vierailee vanhan ystävänsä Jackie Davisin luona, joka esittelee hänet Bertha Parchmanille, tanssisalin ja baarin ilkeämieliselle omistajalle. Vielä kylmäsydämisempi on Berthan häijy johtaja Harry Adkins, joka pieksee kaikki klubilla työskentelevät sääntöjä rikkovat emännät. Mamie saa työpaikan ja oppii Berthan neljä sääntöä: hänen on asuttava tiloissa, jotta Bertha voi pitää silmällä työntekijäänsä, hänellä ei saa olla poikaystävää, hän ei saa käydä Waikiki Beachilla tai hienoissa hotelleissa eikä hänellä saa olla pankkitiliä, jotta hän ei herätä verottajan huomiota. Emännät voivat pitää 30 prosenttia tuloista, jotka he saavat myymällä tanssilippuja, yksityisvierailuja ja ylihinnoiteltuja pulloja vesisadetta. Mamiesta tulee pian klubin vetonaula, ja hän saa lempinimen Liekehtivä Mamie värjättyään hiuksensa punaisiksi. Hän kerää nopeasti 2 200 36 600 dollarin pankkikassan - tarpeeksi rahaa maksaakseen velkansa Jimille, joten hän kutsuu tämän klubille. Hän pettyy Jimin paheksuntaan ja hylkää tämän ehdotuksen palata mantereelle. Hän kuitenkin suostuttelee Jimin elvyttämään heidän ystävyytensä, mikä rasittaa Jimin suhdetta Annaleen kanssa, joka on mustasukkainen Jimin Mamille antaman huomion määrästä. Sillä välin hän suostuttelee Jimin hoitamaan hänen rahojaan ja kirjoittamaan isälleen shekin hänen puolestaan. Isän vastaus, joka on osoitettu rouva Jim Blairille, järkyttää Jimiä, mutta hän suostuu vastahakoisesti mukaan. Hän puolustaa Mamiea, kun Harry hakkaa tämän, koska tämä on lähtenyt hänen kanssaan ulos. Pearl Harborin pommitus saa Jimmyn hylkäämään Annaleen ja etsimään kuumeisesti Mamiea. Hän värväytyy armeijaan ja pyytää Mamiea vaimokseen sodan päätyttyä. Sota kartuttaa Mamien henkilökohtaista omaisuutta. Hän käyttää useita tuhansia dollareita ostaakseen useita liikekiinteistöjä halvalla omistajilta, jotka haluavat palata mantereelle, ja vuokraa ne pian Yhdysvaltain armeijalle. Lomalla ollessaan Jim suostuttelee Mamien jättämään tanssisalin. Kun Mamie palaa klubille ilmoittaakseen eroamisestaan, hän saa tietää, että Harry on saanut potkut sotilaspoliisin kanssa tapahtuneiden kohtaamisten vuoksi. Bertha, joka pelkää menettävänsä klubin suurimman vetonaulan, lupaa, että Mamie saa hyppäämällä 50 prosentin provisiopalkkion nyt kukoistavalla klubilla sekä kunnioitettavan postiosoitteen, jolla hän voi huijata Jimiä kirjoittaessaan hänelle ulkomailla oleviin asemiinsa. Vuoden 1942 Midwayn taistelun aikaan Mamie tienaa nykyään 4 000 59 900 kuukaudessa kiinteistövuokrauksistaan, ja Bertha on nostanut hänet 70 provisiopalkkaan. Jimin harhaanjohtaminen ei kuitenkaan onnistu, sillä Mamiesta tehdystä mainosjulisteesta on tullut joukkojen keskuudessa suosittu pinup. Hän haavoittuu ja palaa Havaijille toipumislomalle, jossa hän kohtaa Mamien. Hillityn riidan jälkeen Jim toteaa, että heidän elämänsä ovat liian erilaisia, ja jättää Mamien lopullisesti. Murtunut Mamie lähtee Havaijilta. Hän nousee maihin San Franciscossa, jossa häntä kohtaa poliisi, joka muistuttaa, että hänellä on edelleen porttikielto kaupunkiin. Mamie kertoo tehneensä omaisuuden ja antaneensa sen pois. Mies ei usko häntä, mutta tarjoaa kyydin lentokentälle, jotta hän pääsee lennolle kotikaupunkiinsa Mississippiin.</w:t>
      </w:r>
    </w:p>
    <w:p>
      <w:r>
        <w:rPr>
          <w:b/>
        </w:rPr>
        <w:t xml:space="preserve">Esimerkki 1.2410</w:t>
      </w:r>
    </w:p>
    <w:p>
      <w:r>
        <w:t xml:space="preserve">Fakta1: Fakta2: ahkera tyttö elättää veljensä ja sisarensa työskentelemällä teatteripukutehtaassa, Fakta3: nuori mies ansaitsee epävarmaa elantoaan esittelemällä elastista harjoituslaitetta apteekin ikkunassa, Fakta4: Fannie ja Joe sopivat naimisiinmenopäivän, Fakta5: Joe rakastelee periaatteetonta sisartaan.</w:t>
      </w:r>
    </w:p>
    <w:p>
      <w:r>
        <w:rPr>
          <w:b/>
        </w:rPr>
        <w:t xml:space="preserve">Tulos</w:t>
      </w:r>
    </w:p>
    <w:p>
      <w:r>
        <w:t xml:space="preserve">Fannie Brand Fanny Brice, ahkera tyttö, joka elättää veljensä ja siskonsa työskentelemällä teatteripukutehtaassa, rakastuu Joe Halsey Guinn Big Boy Williamsiin, nuoreen kaveriin, joka ansaitsee epävarmaa elantoaan esittelemällä kimmoisaa jumppaa apteekin ikkunassa. Fannie ja Joe sopivat naimisiinmenopäivän, mutta häät peruuntuvat, kun Fannie huomaa Joen tekevän rakkaudentunnustusta tarvitsevan hänen periaatteettomalle siskolleen Edna Edna Murphylle. Fannie käy koe-esiintymässä teatterituottaja Landau Andres De Segurolla ja pääsee Broadwayn lavalle. Fannie on suuri menestys, ja hän ja Joe löytävät pian tiensä takaisin toistensa syliin.</w:t>
      </w:r>
    </w:p>
    <w:p>
      <w:r>
        <w:rPr>
          <w:b/>
        </w:rPr>
        <w:t xml:space="preserve">Esimerkki 1.2411</w:t>
      </w:r>
    </w:p>
    <w:p>
      <w:r>
        <w:t xml:space="preserve">Fakta1: Fakta2: Holderlin löytyi kuolleen miehen ruumiin kirjeestä, Fakta3: Paul matkustaa Saksaan etsimään perhettä, Fakta4: poika Elsa tunnistaa hänet mieheksi, Fakta5: mies on jättänyt kukkia Walterin haudalle.</w:t>
      </w:r>
    </w:p>
    <w:p>
      <w:r>
        <w:rPr>
          <w:b/>
        </w:rPr>
        <w:t xml:space="preserve">Tulos</w:t>
      </w:r>
    </w:p>
    <w:p>
      <w:r>
        <w:t xml:space="preserve">Ranskalainen muusikko Paul Renard Phillips Holmes tunnustaa ensimmäisen maailmansodan aikana tappamansa sotilaan Walter Holderlinin muiston riivaamana pappi Frank Sheridanille, joka antaa hänelle synninpäästön. Paul käyttää kuolleen miehen ruumiista löytämänsä kirjeen osoitetta ja matkustaa sen jälkeen Saksaan etsimään perhettään. Kun ranskalaisvastaiset tunteet leviävät Saksassa, tohtori Holderlin Lionel Barrymore kieltäytyy aluksi vastaanottamasta Paulia kotiinsa, mutta muuttaa mielensä, kun hänen poikansa morsian Elsa tunnistaa hänet mieheksi, joka on jättänyt kukkia Waltersin haudalle. Sen sijaan, että Paul paljastaisi heidän todellisen yhteytensä, hän kertoo Holderlinin perheelle olleensa heidän poikansa ystävä, joka kävi samaa musiikkikonservatoriota kuin hän. Vaikka vihamieliset kaupunkilaiset ja paikalliset juorut paheksuvat sitä, Holderlinit ystävystyvät Paulin kanssa, joka huomaa rakastuvansa Elsa Nancy Carrolliin. Kun tämä näyttää Paulille entisen kihlattunsa makuuhuoneen, tämä järkyttyy ja kertoo Paulille totuuden. Holderlin vakuuttaa Paulin olemaan tunnustamatta Waltersin vanhemmille, jotka ovat ottaneet hänet toisena poikanaan, ja Paul suostuu luopumaan omantuntonsa helpottamisesta ja jää adoptioperheensä luokse. Tohtori Holderlin lahjoittaa Waltersin viulun Paulille, joka soittaa sitä Elsan säestäessä häntä pianolla.</w:t>
      </w:r>
    </w:p>
    <w:p>
      <w:r>
        <w:rPr>
          <w:b/>
        </w:rPr>
        <w:t xml:space="preserve">Esimerkki 1.2412</w:t>
      </w:r>
    </w:p>
    <w:p>
      <w:r>
        <w:t xml:space="preserve">Fakta1: Fakta2: Saturn-teatteri valmistautuu suureen uudenvuodenaaton konserttiin omistajan ja show-mestarin Max Wolfen johdolla: Fakta3: Beverly tarjoutuu ostamaan Maxin ulos vuokrasopimuksesta, Fakta4: Max perii teatterin sedältään, Fakta5: Sammy saa Maxin allekirjoituksen sopimukseen Saturnin vuokrasopimuksen siirtämisestä ennen puoltayötä.</w:t>
      </w:r>
    </w:p>
    <w:p>
      <w:r>
        <w:rPr>
          <w:b/>
        </w:rPr>
        <w:t xml:space="preserve">Tulos</w:t>
      </w:r>
    </w:p>
    <w:p>
      <w:r>
        <w:t xml:space="preserve">On 31. joulukuuta 1982, ja Saturn-teatteri valmistautuu suureen uudenvuodenaaton konserttiinsa omistajan ja mestarinäyttelijä Max Wolfe Allen Garfieldin, joka on toiminut Saturnissa vuodesta 1968 lähtien, johdolla, jonka nimi on Allen Goorwitz. Maxin apuna ovat näyttämömestari Neil Allen Daniel Stern ja vieraileva entinen näyttämömestari Willy Loman Gail Edwards. Villiin toimintaan sekaantuvat myös ahdistunut lavastemies Joey Dan Frischman, temperamenttinen valo-ohjaaja Violetta Mary Woronov ja Neils nuorempi sisko Susie Stacey Nelkin. Max Wolfe omistaa teatterin 30 vuoden vuokrasopimuksen, mutta matelijamaisella konserttipromoottorilla Colin Beverly Ed Begley Jr:lla on muita ajatuksia. Beverly tarjoutuu ostamaan Maxin ulos vuokrasopimuksestaan Beverlyn konserttitalosta ja stadionista näennäisen anteliaalla tarjouksella, mutta Max kieltäytyy, ja lopulta hän suuttuu niin paljon, että romahtaa ilmeiseen sydänkohtaukseen. Ulkona Maxin mielistelevä veljenpoika Sammy Miles Chapin ilmoittaa Beverlylle, että hän on perimässä teatterin sedältään, ja Beverly tarjoaa Sammylle samaa tarjousta kuin Maxille - jos Sammy saa Maxin allekirjoituksen sopimukseen Saturnuksen vuokrasopimuksen siirtämisestä ennen keskiyötä. Esityksen eri esiintyjät esitellään: King Blues avaa show'n ja esittää kaksi omaa hittibiisiään: Muddy Watersin The Blues Had a Baby ja They Named it Rock and Roll sekä Willie Dixonin Hoochie Coochie Man. Seuraavaksi lavalle nousee Nada Band, joka esittää Im Not Going to Take It No More. Piggy johtaa bändiä Hoochie Coochie Manin ilkeän punkrock-versiossa, johon kuuluu lavasyöksyjä ja slam-tanssia. Reggie laulaa itsekkyyden ylistyslaulun Hot Shot ja siirtyy sitten omaan versioonsa Hoochie Coochie Manista. Esityksen edetessä Sammy yrittää keksiä tapoja sabotoida teatteria, kuten sytyttää tulipalon kellarissa ja katkaista paloletkun. Colin Beverlyn kätyrit, Mark ja Marv, entiset teini-ihmiset Bobby Sherman ja Fabian, antavat Sammylle pommin, jonka tämä sijoittaa rakettialukseen, jolla Max ratsastaa viimeisen lähtölaskennan aikana keskiyöhön. Willy kuulee, kun Mark ja Marv puhuvat pommista, ja joutuu heidän vangikseen ja suljetaan Colin Beverlyn limusiinin takakonttiin. Hän pakenee, kun limusiini törmää Audensin taksiin, ja juoksee takaisin kohti teatteria. Vain hetkeä ennen puoltayötä Willy saapuu teatteriin ja kertoo Neilille pommista. Kun sekunnit kuluvat, pommi heitetään ihmiseltä toiselle ulos rakennuksesta, ja se laskeutuu Colin Beverlyn limusiiniin juuri kun se pysähtyy jalkakäytävälle. Viimeinen sekunti tikittää, pommi räjähtää, kaikki huutavat hyvää uutta vuotta, ja kapteeni Cloud johtaa yleisön Auld Lang Syneen. Pian sen jälkeen yleisö ja bändit poistuvat teatterista, kun Auden lopulta astuu sisään. Max antaa Neilille teatterin vuokrasopimuksen ja sanoo aikovansa jäädä eläkkeelle. Neil tarjoaa Willylle kumppanuutta. Lopputekstit pyörivät, kun Auden laulaa Little Sisteriä ainoalle jäljellä olevalle mesenaatille, Susielle. Lopputeksti kuuluu: Kiitos muistoista koko Fillmore Eastin henkilökunnalle 1968-71.</w:t>
      </w:r>
    </w:p>
    <w:p>
      <w:r>
        <w:rPr>
          <w:b/>
        </w:rPr>
        <w:t xml:space="preserve">Esimerkki 1.2413</w:t>
      </w:r>
    </w:p>
    <w:p>
      <w:r>
        <w:t xml:space="preserve">Fakta1: Yhdysvaltain armeijan Fort Humboldtin varuskunnan asukkaiden kerrotaan kärsivän kurkkumätäepidemiasta, Fakta2: erikoispikajuna on matkalla syrjäisille vuoristoalueille kohti linnaketta, joka on täynnä vahvistuksia ja lääkintätarvikkeita, Fakta3: epidemia etuvartioasemalla on pahamaineisen lainsuojattoman levinkeilijän Levi Calhounin johtaman tappajaryhmän salaliitto, Fakta4: junan vaunujen lastina on suuri salainen ase-, kivääri-, ampumatarvike- ja dynamiittilähetys, joka on anastettu U.S.A:sta.Fakta5: suurin osa junassa olevista henkilöistä, mukaan lukien kuvernööri Fairchild ja Pearce, ovat Calhounin rikoskumppaneita.</w:t>
      </w:r>
    </w:p>
    <w:p>
      <w:r>
        <w:rPr>
          <w:b/>
        </w:rPr>
        <w:t xml:space="preserve">Tulos</w:t>
      </w:r>
    </w:p>
    <w:p>
      <w:r>
        <w:t xml:space="preserve">1870-luvulla Yhdysvaltain armeijan Fort Humboldtin varuskunnan asukkaiden raportoidaan kärsivän kurkkumätäepidemiasta. Erikoispikajuna on matkalla syrjäisille vuorille kohti linnaketta täynnä vahvistuksia ja lääkintätarvikkeita. Junassa on myös siviilimatkustajia, jotka istuvat yksityisessä luksusvaunussa - Nevadan kuvernööri Fairchild Richard Crenna ja hänen morsiamensa Marica Jill Ireland, linnakkeen komentajan tytär. Juna pysähtyy hetkeksi Myrtlen pienessä asutuskeskuksessa, jossa se ottaa kyytiin paikallisen lainvalvojan, Yhdysvaltain seriffi Pearce Ben Johnsonin ja hänen vankinsa John Deakin Charles Bronsonin, oletettavasti pahamaineisen lainsuojattoman, joka tunnistettiin sanomalehti-ilmoituksen kuvan perusteella, jossa tarjottiin 2 000 noin 45 000 päivän palkkio. Mutta matkan jatkuessa läpi kauniiden lumisien vuoristomaisemien useat junamatkustajat, mukaan lukien suurin osa junan sotilassaattueesta, kuolevat salaperäisesti yksi toisensa jälkeen tai katoavat. Deakin, joka on itse asiassa Yhdysvaltain salaisen palvelun peiteagentti, saa matkalla selville, että etuvartioaseman epidemia on itse asiassa salaliitto, jonka takana on pahamaineisen lainsuojattoman Levi Calhounin Robert Tessierin johtama tappajaryhmä ja intiaaniheimo, jota johtaa päällikkö Valkoinen Käsi Eddie Little Sky. Lääkintätarvikkeiden sijasta junan vaunulastissa kuljetetaan suuri salainen ase-, kivääri-, ampumatarvike- ja dynamiittilasti, joka on varastettu yhdysvaltalaisilta asevalmistajilta myytäväksi intiaaneille vastineeksi siitä, että Calhoun ja hänen miehensä saavat louhia ja salakuljettaa kultaa intiaanien mailta. Suurin osa junassa olevista ihmisistä, mukaan lukien kuvernööri Fairchild ja sheriffi Pearce, ovat Calhounin rikoskumppaneita, ja ne viattomat, jotka löytävät todisteita hänen synkästä juonestaan, vaietaan yksi toisensa jälkeen nopeasti salaperäisesti. Lopulta Deakin karsii mahdollisten liittolaistensa listaa kuvernöörin morsian Marica ja armeijan majuri Claremont Ed Lauter, joka huomatessaan, että Deakin ei olekaan aivan sitä, mitä alun perin näytti olevan, suostuu auttamaan agenttia tämän pyrkimyksissä estää asetoimitus. Lumipeitteisessä Breakheart Passissa helvetti pääsee valloilleen, kun intiaanit hyökkäävät junan kimppuun viedäkseen heille luvatut aseet, ja Calhoun miehineen ratsastaa junan luo selvittääkseen, mitä on tekeillä. Deakin ja majuri Claremont räjäyttävät dynamiitin avulla raidekiskot ja rikkovat ne, jauhavat junan maahan ennen kuin se ehtii linnoitukseen, ja Deakinin toimiessa välikätenä Claremont kiiruhtaa eteenpäin Humboldtin linnakkeeseen vapauttamaan Calhounin jengin vangitsemat sotilaat. Syntyy tulitaistelu, kun vapautetut sotilaat komentajansa johdolla ottavat yhteen intiaanien ja rosvojen kanssa junan luona; Calhounin tappaa kuvernööri Fairchild, kun tämä uhkaa Maricaa, mutta kuvernööriä puolestaan ampuu majuri Claremont. Taistelun päätteeksi Deakin pysäyttää sheriffi Pearcen ja ampuu hänet, kun korruptoitunut lainvalvoja päättää kaatua taistellen.</w:t>
      </w:r>
    </w:p>
    <w:p>
      <w:r>
        <w:rPr>
          <w:b/>
        </w:rPr>
        <w:t xml:space="preserve">Esimerkki 1.2414</w:t>
      </w:r>
    </w:p>
    <w:p>
      <w:r>
        <w:t xml:space="preserve">Fakta1: Fakta2: poika palaa kylään korkeakoulutuksen jälkeen, Fakta3: Ramaiah saa hyvän maineen ja arvostuksen, Fakta4: Chalapathi pysäyttää lahjoitusohjelman, joka on käynnissä Zamindarin nimissä, Fakta5: Satyam-asiakirjat, jotka tarjoavat niitä oikeudelle Pitchaiahille.</w:t>
      </w:r>
    </w:p>
    <w:p>
      <w:r>
        <w:rPr>
          <w:b/>
        </w:rPr>
        <w:t xml:space="preserve">Tulos</w:t>
      </w:r>
    </w:p>
    <w:p>
      <w:r>
        <w:t xml:space="preserve">Erään kylän zamindarilla ei ole lapsia, ja hän adoptoi pojan orpokodista. Poika kasvaa Ananda Rao N. T. Rama Raoksi ja palaa kylään korkeamman koulutuksen jälkeen. Kuollessaan Zamindar luovuttaa tilan asiat Ramaiah Doraiswamylle, joka saa hyvän maineen ja arvostuksen. Hänellä on poika Satyam Akkineni Nageswara Rao ja tytär Sundaramma Savitri. Anandrao tuntee mustasukkaisuutta Ramaiahista. Chalapathi Ramana Reddy ja Pitchaiah Chadalavada lisäävät hänen mustasukkaisuuttaan. Hän loukkaa Ramaiahia ja lopettaa Zamindarin nimissä käynnissä olevan lahjoitusohjelman. Työttömänä Satyam ryhtyy linja-auton konduktööriksi ja Ramaiah kuolee avuttomuuteen. Anandrao ostaa bussin ja erottaa Satyamin työstä. Chalapathi loukkaa Sundarammaa, ja suuttunut Satyam hakkaa hänet ja joutuu vankilaan. Chalapathi ja Pitchaiah varastavat Anandraolta adoptiopaperit ja yrittävät erottaa hänet. Hän liittyy Annadana Samajamiin. Tämä saa hänessä aikaan muutoksen Parivartanan ja hän katuu Ramaiah-perheelle tehtyä vääryyttä. Sundaramma tunnistaa muutoksen hänen ajattelutavassaan ja alkaa rakastaa häntä. Satyam tunnistaa heidän välillään olevan rakkaussuhteen ja hakee asiakirjat Pitchaiahilta ja toimittaa ne oikeuteen. Chalapathi ja Pitchaiah pidätetään ja Anandrao ja Sundaramma menevät onnellisesti naimisiin.</w:t>
      </w:r>
    </w:p>
    <w:p>
      <w:r>
        <w:rPr>
          <w:b/>
        </w:rPr>
        <w:t xml:space="preserve">Esimerkki 1.2415</w:t>
      </w:r>
    </w:p>
    <w:p>
      <w:r>
        <w:t xml:space="preserve">Fakta1: elokuvassa keskitytään Black Panther Party for Self-Defense -puolueen, joka tunnetaan nimellä Black Panthers, nousuun ja laskuun Black Power -liikkeen aikana ja pettymykseen väkivallattomasta vastarinnasta kansalaisoikeusliikkeen välineenä, Fakta2: Fakta3: heroiinia ja kokaiinia käytettiin heroiinilla ja kokaiinilla kaupunkien sisäisissä ghettoissa, joissa oli mustien enemmistö, Fakta4: Yhdysvaltojen mafia suostui tuottamaan ennennäkemättömän suuria määriä huumeita, Fakta5: vain sovittu Mustien Panttereiden potentiaalinen tuki kohdennettiin väestön rauhoittamiseksi.</w:t>
      </w:r>
    </w:p>
    <w:p>
      <w:r>
        <w:rPr>
          <w:b/>
        </w:rPr>
        <w:t xml:space="preserve">Tulos</w:t>
      </w:r>
    </w:p>
    <w:p>
      <w:r>
        <w:t xml:space="preserve">Elokuvassa keskitytään Black Panther Party for SelfDefense -puolueen, joka tunnetaan nimellä Black Panthers, nousuun ja laskuun Black Power -liikkeen aikana ja pettymykseen väkivallattomasta vastarinnasta kansalaisoikeusliikkeen välineenä. Se tarkastelee liittovaltion poliisin FBI:n COINTELPRO-ohjelmaa, jolla pyrittiin seuraamaan ja häiritsemään afroamerikkalaisia poliittisia liikkeitä. Draamassa väitetään, että eri mafia-verkostot tekivät suoraa yhteistyötä Yhdysvaltain tiedusteluyhteisön FBICIA:n edustajien kanssa, jotta mustienemmistöiset ghettot tulvivat kovia huumeita, kuten heroiinia ja kokaiinia, kaupunkien sisäosiin. Loppurakenteessa ja loppuäänessä väitetään, että Mafia, mahdollisesti italialaiset Yhdysvalloissa, sopivat tuottavansa ja jakelevansa tällaisia huumeita ennennäkemättömän laajassa mittakaavassa. Väitetään, että vain sovitut ongelma-alueet, joilla mustat pantterit mahdollisesti saisivat kannatusta, olisivat kohteena, jotta kyseiset väestöryhmät saataisiin rauhoitettua. Elokuvassa esitetään myös, että valtavat huumemäärät valuivat nopeasti pois ongelma-alueilta ja niistä tuli 1980- ja 1990-luvun huume-epidemia Yhdysvalloissa. Elokuvan loppurivissä todetaan, että 1970-luvulla kovien huumeiden väärinkäyttäjiä oli satojatuhansia, ja määrä oli kasvanut eiliseen kolmeen miljoonaan. Elokuva on omistettu Black Panther Partyn päähenkilöille, heitä tukeneille yhteisöille ja niille, jotka saattavat jatkaa taistelua tänään.</w:t>
      </w:r>
    </w:p>
    <w:p>
      <w:r>
        <w:rPr>
          <w:b/>
        </w:rPr>
        <w:t xml:space="preserve">Esimerkki 1.2416</w:t>
      </w:r>
    </w:p>
    <w:p>
      <w:r>
        <w:t xml:space="preserve">Fakta1: Alice In asuu talossa isoveljen kanssa, joka tunnetaan vain nimellä Frere ja Soissons erakko ja vihattu kylässä maaseudulla 1930-luvulla, Fakta2: Fakta3: talon ulkopuolella lukemassa kirjaa, Fakta4: Frere syöttää ruokapaloja salaperäiselle henkilölle ketjuissa, Fakta5: pappi kuolinsyyntutkija patologi ja aseistettu poliisi Alice ja Frere, jotka marssivat omaisuuteen.</w:t>
      </w:r>
    </w:p>
    <w:p>
      <w:r>
        <w:rPr>
          <w:b/>
        </w:rPr>
        <w:t xml:space="preserve">Tulos</w:t>
      </w:r>
    </w:p>
    <w:p>
      <w:r>
        <w:t xml:space="preserve">1930-luvun Quebecin maaseudulla Alice asuu talossa isoveljensä kanssa, joka tunnetaan vain nimellä Frere, ja heidän isänsä herra Soissonsin kanssa, joka on erakko, jota pelätään ja vihataan kylässä. Kivääreillä aseistautuneet Soissons ja Frere kieltävät ketään pääsemästä heidän tontilleen. Soissons on kasvattanut Alicen poikana, leikannut hänen hiuksensa lyhyiksi ja sitonut hänet rintoihinsa ja kertoo hänen olevan poika, jonka penis putosi pois, kun hän oli pieni. Soissons myös kertoo lapsilleen, että hän loi heidät savesta. Koska Alice epäilee näitä tarinoita, Frere löytää hänet talon ulkopuolelta lukemassa Soissonsin kieltämää kirjaa, Duc de SaintSimonin muistelmia, ja raiskaa hänet. Liisa löytää Soissonsin myös vajasta, jossa hän syöttää ruokapaloja kahleissa olevalle salaperäiselle henkilölle; Soissons kuvailee tätä oikeudenmukaiseksi rangaistukseksi, sillä hahmo tunnetaan nimellä Juste. Yöllä herra Soissons astuu lastenhuoneeseensa ja tutkii Liisan, joka huomaa olevansa raskaana. Hän alkaa hakata Frereä, jonka hän tajuaa tehneen tytön raskaaksi, vaikka kumpikaan hänen lapsistaan ei ymmärrä tätä. Soissons tekee itsemurhan hirttäytymällä; Frere ja Alice löytävät alastoman ruumiin, Alice tuijottaa hänen penistään ja Frere miettii avoimesti, onko se avain heidän alkuperäänsä. He päättävät, että ruumis on haudattava, mutta Alice ilmoittaa tarvitsevansa arkun ja vie herra Soissonsin hevosen kylään, jossa hän ei ole koskaan aikaisemmin käynyt. Ratsastaessaan hevosella hän tuntee itsensä seksuaalisesti kiihottuneeksi, kunnes hän törmää seurakunnan kirkkoon. Musiikki vetää häntä puoleensa, ja hän johtaa hevosensa rakennukseen, jossa läsnäolijat ja pappi reagoivat järkyttyneinä ja vihaisina. He raahaavat hänet ulos ja pakottavat hänet paljastamaan, että herra Soissons on kuollut ja että hänellä oli kaksi poikaa, joista toinen on hän. Kun nainen puree pappia käteen, pappi käskee raivoissaan viedä hänet pois. Useat miehet vievät hänet latoon ja sitovat hänet tolppaan. Yksi kirkossa kävijöistä, nuori mies nimeltä PaulMarie, astuu sisään ja irrottaa hänet, kertoo hänelle, että hän on nainen, ja huomaa olevansa raskaana. PaulMarie kertoo, että kyläläiset tulevat taloon, koska he tietävät, että herra Soissons on kuollut, ja että Alice todennäköisesti suljetaan orpokotiin tai luostariin. Alice palaa taloon varoittamaan Frereä siitä, että kyläläiset tulevat, sillä hän uskoo heidän olevan pahoja, ja löytää Freren yrittämässä paloitella heidän isänsä ruumista haudatakseen sen. Frere poimii kiväärin ja julistautuu valtakunnan uudeksi isännäksi; Alice kehottaa häntä tunnustelemaan vatsaansa, sillä hän on kokenut kiihtymyksen. Sitten hän menee vajaan, jossa hän vapauttaa Justeen, arpisen ja mykän naisen. Liisa kertoo Justeelle oppineensa, mistä elämä tulee. PaulMarie saapuu varoittamaan Alicea ja Frerea siitä, että pappi, kuolinsyyntutkija, patologi ja aseistetut poliisit marssivat tontille. Frere ajaa PaulMarien pois tontilta kiväärillään, mutta Alice kiipeää PaulMarien moottoripyörän selkään, kun he yrittävät paeta. Frere laukaisee aseensa, jolloin PaulMarie kuolee ja moottoripyörä kaatuu. Kyläläiset ottavat Freren kiinni ja pidättelevät häntä, kun Alice seisoo Justea vastassa kirveen kanssa. Hän kerää tavaransa ja palaa taloon, josta hän löytää hiiltyneen ruumiin, jota hän kutsuu äidiksi. Kun Alicen vedet puhkeavat, hän muistelee leikkivänsä pikkutyttönä äitinsä läsnä ollessa tuikkukipinällä. Kun tuikkukynttilä loppuu, hän ottaa tulitikut ja sytyttää yhden, jolloin hän vahingossa sytyttää siskonsa mekon. Äiti yrittää pelastaa siskon, mutta syttyy itsekin tuleen. Isä ryntää paikalle ja yrittää sammuttaa tyttärensä palon, jättäen vaimonsa palamaan. Nykyhetkessä Alice sytyttää taas tulitikut ja jatkaa talon polttamista. Synnyttäessään hän vaeltaa metsään, jossa hän synnyttää ja puristaa lastaan.</w:t>
      </w:r>
    </w:p>
    <w:p>
      <w:r>
        <w:rPr>
          <w:b/>
        </w:rPr>
        <w:t xml:space="preserve">Esimerkki 1.2417</w:t>
      </w:r>
    </w:p>
    <w:p>
      <w:r>
        <w:t xml:space="preserve">Fakta1: Fakta2: Fakta3: Jane puhuu niin, että hän teeskentelee olevansa sihteerinä, Fakta4: Lee lähtee Washingtoniin pelastaakseen yrityksen taloudelliselta tilanteelta, Fakta5: Ritchie ei voi tavata Leetä rivissä.</w:t>
      </w:r>
    </w:p>
    <w:p>
      <w:r>
        <w:rPr>
          <w:b/>
        </w:rPr>
        <w:t xml:space="preserve">Tulos</w:t>
      </w:r>
    </w:p>
    <w:p>
      <w:r>
        <w:t xml:space="preserve">Todd-leluja valmistavan yrityksen liukuhihnalla työskentelevä Jane Rogers tekee virheen ja joutuu yrityksen pääjohtajan Lee Stevensin eteen, jota hän on ihaillut kaukaa. Leen sihteeri saa potkut, koska hänen rakkaansa Alice, tehtaan omistaja T. J. Toddin tytär, sitä pyytää. Jane puhuu tiensä työpaikkaan teeskennellen, että hänellä on sihteerin taitoja. Lee on lähdössä Washingtoniin, D.C.:hen, pelastaakseen yrityksen taloudelliselta tuholta. Hän aikoo tavata siellä hallituksen virkamiehen Glen Ritchien ja ehdottaa, että Toddin tehdasta käytettäisiin sotaponnisteluissa. Jane tekee kaiken väärin. Hän peruu heidän hotellivarauksensa, ja koko kaupunki on varattu täyteen. Hän ja Lee joutuvat nukkumaan ulkona. Ritchie ei voi tavata Leetä kahtena päivänä peräkkäin, joten Jane, jonka käskystä on hankittava heille mikä tahansa huone, tekee sopimuksen Ira Cromwellin ja hänen vaimonsa kanssa, mutta vain ryhtymällä heidän palvelijoikseen. Lee kauhistuu ajatusta, mutta haluaa epätoivoisesti nähdä Ritchien, joten hänen on pakko jäädä kaupunkiin. Onnettomuuksiin taipuvainen Jane aiheuttaa edelleen ongelmia, sillä hän unohtaa valmistaa kalkkunan Cromwellin illallisjuhlia varten. Eräänä iltana heidän vieraansa osoittautuu Ritchieksi, ja asioiden mutkistamiseksi paikalle ilmestyvät myös Todd ja tytär Alice. Illallinen on fiasko, mutta Ritchie suostuu antamaan lelutehtaalle valtion sopimuksen, ja nyt Jane ja Lee ovat jo rakastuneita.</w:t>
      </w:r>
    </w:p>
    <w:p>
      <w:r>
        <w:rPr>
          <w:b/>
        </w:rPr>
        <w:t xml:space="preserve">Esimerkki 1.2418</w:t>
      </w:r>
    </w:p>
    <w:p>
      <w:r>
        <w:t xml:space="preserve">Fakta1: Fakta2: Ghanshyamdas lähestyy häntä pyytääkseen Sitan kättä poikansa avioliittoon, Fakta3: paikka oli yrittänyt ahdistella Sitaa, Fakta4: Shanti ja Shobha olivat halunneet Prakashin menevän naimisiin rikkaan ja Sonian kanssa, Fakta5: muu perhe Amaria lukuun ottamatta.</w:t>
      </w:r>
    </w:p>
    <w:p>
      <w:r>
        <w:rPr>
          <w:b/>
        </w:rPr>
        <w:t xml:space="preserve">Tulos</w:t>
      </w:r>
    </w:p>
    <w:p>
      <w:r>
        <w:t xml:space="preserve">Sita elää keskiluokkaista elämää eläkkeellä olevan ja leskeksi jääneen koulumestari-isänsä Ramdasin kanssa. Eräänä päivänä Prakash ahdistelee häntä ja läimäyttää häntä. Muutamaa päivää myöhemmin Ramdasin entinen oppilas, varakas Ghanshyamdas lähestyy häntä ja pyytää Sitan kättä poikansa avioliittoon. Avioliitto solmitaan, ja Sita muuttaa Prakashin taloon ja perheeseen, johon kuuluvat Prakashin äiti Shanti, hänen naimisissa oleva sisarensa Shobha, jonka aviomies on poliisitarkastaja Sudhir, pikkuserkku Amar ja Shantisin veli Rakesh, joka oli myös yrittänyt ahdistella Sitaa. Shanti ja Shobha olivat halunneet Prakashin menevän naimisiin rikkaan ja upean Sonian kanssa, ja he ovat melko suuttuneita Sitaan, he pahoinpitelevät häntä sekä fyysisesti että sanallisesti, kun taas Prakash tekee selväksi, että hän nai Prakashin vain kostaakseen, että häntä oli läimäytetty. Tilanne pahenee, kun Ghanshyamdas kuolee, ja muu perhe Amaria lukuun ottamatta yrittää polttaa Sitan. Amar tulee hänen avukseen, ja yhdessä he keksivät juonen kostaakseen rikkaalle Kaminille ja hänen avustajalleen Nakadramille. He onnistuvatkin siinä huomattavasti, mutta asiat muuttuvat dramaattisesti, kun Rakesh saa selville heidän todelliset henkilöllisyytensä ja päättää tehdä selvää molemmista, eikä tällä kertaa kukaan voi tulla pelastamaan heitä.</w:t>
      </w:r>
    </w:p>
    <w:p>
      <w:r>
        <w:rPr>
          <w:b/>
        </w:rPr>
        <w:t xml:space="preserve">Esimerkki 1.2419</w:t>
      </w:r>
    </w:p>
    <w:p>
      <w:r>
        <w:t xml:space="preserve">Fakta1: Fakta2: halu pärjätä kaupungissa johtaa siihen, että äiti lähettää hänet isän luokse, Fakta3: Robert työskentelee Tuntematon hänelle oman isänsä puolesta, Fakta4: Willard on naimisissa äidin kanssa, Fakta5: Robertin äiti pelastaa päivän.</w:t>
      </w:r>
    </w:p>
    <w:p>
      <w:r>
        <w:rPr>
          <w:b/>
        </w:rPr>
        <w:t xml:space="preserve">Tulos</w:t>
      </w:r>
    </w:p>
    <w:p>
      <w:r>
        <w:t xml:space="preserve">Kuten eräässä elokuvajulkaisussa kerrotaan, rouva Sheldon McDowell oli useita vuosia aiemmin joutunut miehensä hylkäämäksi. Hän kasvatti poikansa Robert Hughesin siinä uskossa, että tämän isä oli kuollut. Pojan halu pärjätä kaupungissa saa äidin lähettämään hänet isänsä Willard Thatcher Kilgourin luokse. Robert työskentelee hänen tietämättään nyt omalle isälleen, ja kaikki sujuu hyvin, kunnes hän saa tietää isänsä häijyistä taloudellisista juonista. He päätyvät riitelemään, ja Willard kertoo Robertille, että vaikka hän on naimisissa äitinsä kanssa, Robert ei ole hänen poikansa. Willard tapetaan vahingossa, ja Willardin naisen, Fan Baxter Blythen, todisteiden perusteella Robert tuomitaan. Robertsin äidin viime hetkellä pakottama Fanin tunnustus pelastaa tilanteen.</w:t>
      </w:r>
    </w:p>
    <w:p>
      <w:r>
        <w:rPr>
          <w:b/>
        </w:rPr>
        <w:t xml:space="preserve">Esimerkki 1.2420</w:t>
      </w:r>
    </w:p>
    <w:p>
      <w:r>
        <w:t xml:space="preserve">Fakta1: elokuva kuvaa Harry Favershamin herkkää lasta ja Krimin sodan ystäviä, jotka kertovat tarinoita pelkuruudesta, Fakta2: herkkä lapsi pelkää isää, Fakta3: North Surreys saa vuoden kuluttua käskyn lähteä Sudanin kampanjaan liittyäkseen kenraali Kitchenerin joukkoihin kostamaan Gordonin kuoleman Khartumissa isän kuoleman, Fakta4: Harry tapaa Suttonin ystävän tohtori Harrazin, joka on naamioitunut Egyptin heimon jäseneksi, kun hän on Sudanissa.</w:t>
      </w:r>
    </w:p>
    <w:p>
      <w:r>
        <w:rPr>
          <w:b/>
        </w:rPr>
        <w:t xml:space="preserve">Tulos</w:t>
      </w:r>
    </w:p>
    <w:p>
      <w:r>
        <w:t xml:space="preserve">Elokuva kertoo Harry Favershamista, herkästä lapsesta, jota hänen isänsä ja hänen Krimin sodan ystävänsä kauhistelevat kertomalla tarinoita pelkuruudesta, joka usein päättyi itsemurhaan. Nuori Harry seuraa isänsä toiveita ja värväytyy North Surreyn kuninkaalliseen rykmenttiin. Hän myös kihlautuu naimaan isänsä ystävän, kenraali Burroughsin tyttären. Vuosi hänen isänsä kuoleman jälkeen North Surreyn joukot saavat käskyn lähteä Sudanin sotaretkelle liittymään kenraali Kitchenerin joukkoihin kostaakseen kenraali Gordonin kuoleman Khartumissa. Häpeällisesti Harry eroaa rykmenttinsä lähtöä edeltävänä iltana, minkä jälkeen hän saa kolmelta upseeritoveriltaan ja morsiameltaan valkoisen höyhenen, joka on pelkuruuden symboli. Koska Harry ei voi elää pelkurina, hän ottaa yhteyttä isänsä myötämieliseen ystävään, tohtori Suttoniin, saadakseen tämän apua ja yhteyksiä, jotta hän voisi liittyä Sudanin kampanjaan. Harry tapaa Egyptissä tohtori Suttonin ystävän tohtori Harrazin ja naamioituu sellaisen heimon jäseneksi, jonka kielet Mahdin kannattajat ovat leikanneet irti petoksensa vuoksi. Heimo tunnistetaan leimalla, jonka Harry käy läpi ja värjää ihonvärinsä. Äärimmäinen naamioituminen tehdään sen peittämiseksi, että Harry ei osaa arabiaa eikä mitään muutakaan äidinkieltä. Syntyperäiseksi työläiseksi naamioituneena Harry seuraa vanhaa komppaniaansa, joka on saanut käskyn luoda harhautuksen vihollisen harhauttamiseksi. Hänen entinen toverinsa ja romanttinen kilpailijansa kapteeni Durrance menettää kypäränsä tiedustelupartiossa. Hän ei pysty hakemaan sitä takaisin eikä liikkumaan auringon suuntaan kääntyneestä asennosta, koska sudanilaiset etsivät häntä. Tuntikausia, jotka hän joutuu katsomaan kuumaa aurinkoa, tuhoavat hänen silmähermonsa, mikä tekee hänestä sokean. Harry varoittaa komppaniaa vihollisen yöllisestä hyökkäyksestä, mutta hänet lyödään tajuttomaksi. Hänen komppaniansa tuhoutuu, ja Harryn entiset ystävät, aliupseerit Burroughs ja Willoughby joutuvat vihollisen vangiksi ja vangiksi Omdurmaniin. Harry leikkii sokean Durrancen kanssa mykkää, jotta tämä pääsisi brittien linjoille, ja menee sitten Omdurmaniin pelastamaan vanhat ystävänsä.</w:t>
      </w:r>
    </w:p>
    <w:p>
      <w:r>
        <w:rPr>
          <w:b/>
        </w:rPr>
        <w:t xml:space="preserve">Esimerkki 1.2421</w:t>
      </w:r>
    </w:p>
    <w:p>
      <w:r>
        <w:t xml:space="preserve">Fakta1: inhoaa Sophyn epämiellyttävää huolimatonta ulkonäköä Kuten kuvattu menee pitkälle metsästysmatkalle elokuvalehti, Fakta2: vaimo Upon lentää mustasukkaisuuden raivoon paluu, Fakta3: Viola Hastings on Berkeleyn ja kahviloiden naisen elättämä, Fakta4: Juliet Raeburnin nimi liitetään skandaaliin väärällä ilmoituksella, Fakta5: Juliet ja Murdock tapaavat Venetsiassa</w:t>
      </w:r>
    </w:p>
    <w:p>
      <w:r>
        <w:rPr>
          <w:b/>
        </w:rPr>
        <w:t xml:space="preserve">Tulos</w:t>
      </w:r>
    </w:p>
    <w:p>
      <w:r>
        <w:t xml:space="preserve">Elokuvalehden kuvauksen mukaan Charles Murdock Dexter lähtee vaimonsa Sophy Ashtonin epämiellyttävän ja huolimattoman ulkonäön ällöttämänä pitkälle metsästysretkelle. Hän tapaa Juliet Raeburn Vidorin, rakastuu häneen ja paljastaa rakkaudestaan kertoessaan Julietille olevansa naimisissa. Palattuaan hänen vaimonsa ajautuu mustasukkaisuuden raivoon. Unohtaakseen hän lähtee liikekumppaninsa Tom Berkeley Robertsin kanssa ulos, tapaa Viola Hastings Manonin, jota Berkeley elättää, ja toisen kahvilanaisen. Viola ampuu Berkeleyn löydettyään tämän toisen naisen makuuhuoneesta, ja Juliet Raeburnin nimi liitetään skandaaliin väärällä ilmoituksella. Murdock lähtee Julietin suojelemiseksi ulkomaille toisen naisen kanssa. Kun hänen vaimonsa saa avioeron, Juliet ja Murdock tapaavat Venetsiassa, uusivat ystävyytensä ja menevät naimisiin.</w:t>
      </w:r>
    </w:p>
    <w:p>
      <w:r>
        <w:rPr>
          <w:b/>
        </w:rPr>
        <w:t xml:space="preserve">Esimerkki 1.2422</w:t>
      </w:r>
    </w:p>
    <w:p>
      <w:r>
        <w:t xml:space="preserve">Fakta1: James Whitey Bulger hallitsee suurinta osaa Etelä-Bostonin järjestäytyneestä rikollisuudesta yhdessä oikean käden Stephen Flemmin ja tunteettoman palkkamurhaajan Johnny Martoranon kanssa, Fakta2: Fakta3: Connolly varttui Etelä-Bostonissa Whiteyn ja veljensä William Billy Bulgerin ystävänä, Fakta4: Whitey ymmärtää suojella itseään jengin ja perheen puolesta, Fakta5: Douglas kärsii Reyen oireyhtymästä, mikä johtaa siihen, että tuhoutunut Lindsey poistaa hänet elintoiminnoista Whiteyn raivokkaiden vastalauseiden yli.</w:t>
      </w:r>
    </w:p>
    <w:p>
      <w:r>
        <w:rPr>
          <w:b/>
        </w:rPr>
        <w:t xml:space="preserve">Tulos</w:t>
      </w:r>
    </w:p>
    <w:p>
      <w:r>
        <w:t xml:space="preserve">Vuonna 1975 James Whitey Bulger, Winter Hillin jengin johtaja, hallitsee suurinta osaa Etelä-Bostonin järjestäytyneestä rikollisuudesta yhdessä oikean kätensä Stephen Flemmin, tulokkaan Kevin Weeksin ja häikäilemättömän palkkamurhaajan Johnny Martoranon kanssa. Bulger asuu avovaimonsa Lindsey Cyrin ja heidän nuoren poikansa Douglasin kanssa. Bulgerin ylivallan haastavat North Endin Angiulon veljekset, kilpaileva jengi, joka on osa Uuden Englannin mafiaperhettä. FBI-agentti John Connolly palaa alueelle - hän kasvoi Etelä-Bostonin alueella Whiteyn ja tämän veljen, Massachusettsin senaatin puheenjohtajan William Billy Bulgerin ystävänä. Connolly yrittää soluttautua Angiulon veljeksiin ja yrittää saada Whiteyn työskentelemään FBI:n kanssa. Vaikka Whitey inhoaa ajatusta rotaksi ryhtymisestä, hän ymmärtää, miten paljon suojelua hän saisi itselleen, jengilleen ja perheelleen. Douglas kärsii Reyen oireyhtymästä, minkä vuoksi murtunut Lindsey poistaa hänet elintoiminnoista Whiteyn raivoisan vastalauseen yli. Kun Angiulon veljekset murhaavat Winter Hillin jäsenen, Whiteysta tulee ilmiantaja. Vaikka Connolly saa tukea työtoveriltaan John Morrisilta, heidän pomonsa Charles McGuire on epäluuloinen. Whitey käyttää yhä enemmän hyväkseen FBI:n ilmiantajasuhdetta ja käyttää Connollyn suojelua rikostensa peittelyyn. Connolly vaatii tietoja Angiulosin kiristyspaikoista. Lopulta Whitey saa kuvia kilpailevien jengien piilopaikoista, minkä ansiosta FBI voi kuunnella Angiuloja. FBI pidättää heidät ja eliminoi näin Whiteyn valtaa vastustavan maanalaisen opposition. Menneisyytensä sokaisema Connolly lähentyy Whiteya ja jengiä ja kutsuu heidät jopa kotiinsa kokkailemaan. Hänen vaimonsa Marianne näkee miehessään kielteisiä muutoksia, kun hänen agentti-informaattori-suhteensa Whiteyn kanssa kasvaa. World Jai Alain kavallusjärjestelystä leikattu Whitey määrää Martoranon murhaamaan kilpailijansa Roger Wheelerin ja John Callahanin. Yhteistyökumppani Brian Halloran ilmoittaa FBI:lle Whiteyn osallisuudesta Connollyn pahaksi, joka sitten kertoo Whiteylle Halloranin syytöksestä, mikä johtaa Halloranin ja nimeämättömän rikostoverin murhiin. Äitinsä kuoleman jälkeen Whiteyn käytös muuttuu yhä väkivaltaisemmaksi ja arvaamattomammaksi, mikä huonontaa hänen informanttisuhdettaan. Bostonin uudeksi apulaissyyttäjäksi nimitetään bulldoggisyyttäjä Fred Wyshak. Connolly yrittää ystävystyä ja ehkä kääntää huomionsa pois Bulgerista, mutta Wyshak kieltäytyy jyrkästi ja vaatii, että FBI pidättää Whiteyn. John McIntyre, Winter Hillin jengin ilmiantaja, kertoo Whiteyn yrityksestä salakuljettaa aseita IRA:lle. Connolly kertoo asiasta Whiteylle, joka murhaa McIntyren. Wyshak ja McGuire tutkivat Connollyn johtamista Whiteyn ilmiantajan roolista. He huomaavat, että suurin osa Connollyn Whiteyksi kutsumista vihjeistä oli jo saatu muista lähteistä. Morris, joka on pettynyt ja pelkää syytteen nostamista Connollyn toimintaan osallistumisestaan, paljastaa nimettömänä Connollyn ja Whiteyn suhteen Boston Globelle, ja etusivun juttu paljastaa FBI:n yhteydet järjestäytyneeseen rikollisuuteen. Loppukohtauksissa Connolly, Flemmi, Weeks ja Martorano pidätetään. Whitey lähtee pakoon, mutta ei ennen kuin hän on jättänyt Billylle viimeiset hyvästit puhelinkopista. Morris kääntää todisteita ja todistaa Connollya vastaan vastineeksi koskemattomuudesta. Connollyn ja muiden hahmojen tuomiot luetellaan, ja loppukohtauksessa nähdään, kuinka FBI ottaa nyt iäkkään Whiteyn kiinni vuonna 2011.</w:t>
      </w:r>
    </w:p>
    <w:p>
      <w:r>
        <w:rPr>
          <w:b/>
        </w:rPr>
        <w:t xml:space="preserve">Esimerkki 1.2423</w:t>
      </w:r>
    </w:p>
    <w:p>
      <w:r>
        <w:t xml:space="preserve">Fakta1: Fakta2: Haavauma ei estä häntä voittamasta, Fakta3: Tohtori Nikolas Van Helsing liittyi JJ:n ja Victorin kanssa ensimmäiseen kilpailuun auton lääkärinä, Fakta4: Suurin osa ensimmäisen kilpailun osallistujista houkutellaan mukaan lukien JJ ja Victor, Fakta5: Blake ja Fenderbaum ovat taloudellisissa vaikeuksissa Don Don Cannelonin kanssa.</w:t>
      </w:r>
    </w:p>
    <w:p>
      <w:r>
        <w:rPr>
          <w:b/>
        </w:rPr>
        <w:t xml:space="preserve">Tulos</w:t>
      </w:r>
    </w:p>
    <w:p>
      <w:r>
        <w:t xml:space="preserve">Hävittyään ensimmäisen Cannonball Run -kilpailun sheikki Abdul ben Falafel Jamie Farr saa isältään Ricardo Montalbanilta käskyn palata Amerikkaan ja voittaa toisen Cannonball Run -kilpailun, jotta Falafelin nimi olisi maailman nopein. Kun sheikki Abdul huomauttaa, että Cannonball Runia ei ole kyseisenä vuonna, hänen isänsä käskee häntä vain ostamaan sellaisen. Varmistaakseen, ettei hänen vatsahaavansa estä häntä voittamasta, sheikki palkkaa inkar-lääkärikseen tohtori Nikolas Van Helsing Jack Elamin, joka toimi ensimmäisessä kisassa JJ Burt Reynoldsin ja Victor Dom DeLuisen kanssa. Suurin osa ensimmäisen kisan osallistujista houkutellaan takaisin, mukaan lukien JJ ja Victor, jotka ovat ottaneet töitä lentävästä stunttiryhmästä. Eräässä sivujuonessa Blake Dean Martin ja Fenderbaum Sammy Davis Jr. ovat taloudellisissa vaikeuksissa Don Don Don Cannelonin Charles Nelson Reillyn kanssa, joka puolestaan on taloudellisissa vaikeuksissa mafiapakkoilija Hymie Kaplanin Telly Savalasin kanssa. Kun sheikki onnistuu maksamaan Blaken ja Fenderbaumin takuut ojentamalla yhdelle Don Donin roistoista kasan käteistä, Don Don hautoo juonen siepatakseen sheikin ja yrittäessään kiristää häneltä rahaa. Kilpailu alkaa, kun JJ ja Victor ovat pukeutuneet Yhdysvaltain armeijan kenraaliksi ja hänen kuljettajakseen, joka on sotamies. He herättävät huomiota Betty Marilu Hennerin ja Veronica Shirley MacLainen, jotka ovat pukeutuneet nunniksi musikaalia varten, mutta pysyvät hahmossaan ja liftaavat JJ:n ja Victorin kyytiin, kun he luulevat, että kavereista voisi tulla yhdessä yössä miljonäärejä. He menettävät tapansa vasta myöhemmin. Muihin kilpakumppaneihin kuuluu Mitsubishin insinööri Jackie Chan, joka on yhdessä jättiläisen Richard Kielin kanssa ratin takana autossa - Mitsubishi Starionissa - joka pystyy menemään veden alle. Punaisessa Lamborghinissa valkoinen aluksi kaksi hyvännäköistä muijaa siinä kuin poliisit jahtaavat heitä jatkuvasti sanovat on kaksikko Jill Rivers Susan Anton ja Marcie Thatcher Catherine Bach. Toisessa tiimissä Mel Tillis ja Tony Danza on mukana oranki, joka näyttää ajoittain olevan kuljettaja. Yhdessä vaiheessa heidät pysäyttävät liikennepoliisit Tim Conway ja Don Knotts. JJ ja Victor pysähtyvät matkan varrella auttamaan pulaan joutunutta sotilasta, Homer Lyle Jim Naborsia. He tutustuvat myös paljon paremmin matkustajiinsa, Bettyyn ja Veronicaan, jotka vaihtavat päälleen jotain mukavampaa. Don Donsin voimankäyttäjät, joihin kuuluvat Henry Silva ja Kummisetä-elokuvien näyttelijät Alex Rocco, Abe Vigoda ja Michael V. Gazzo, jatkavat matkan varrella kömmähdyksiä, joilla on katastrofaaliset seuraukset. Kun Don Donsin jengi on vanginnut sheikin, kilpakumppanit lyöttäytyvät yhteen valloittaakseen Don Donsin Pinto Ranchin. JJ, Victor ja Fenderbaum tunkeutuvat sinne vatsatanssijoiksi pukeutuneina. Muut saapuvat autolla ja pelastavat sheikin, joka ei halua lähteä, koska hänellä on siellä kaikki naiset, jotka hän haluaa. Kolme tanssijaa ja Blake menevät johtajansa Frank Sinatran luo pyytämään apua, mutta tämä hyppää itse kisaan. Lopulta sheikki rahoittaa Don Dons Ranchin ja ilmoittaa sitten nostavansa voittajan panokset kahteen miljoonaan. Kaikki hyppäävät autoihinsa ja ryntäävät maaliin välttäen matkalla liikennevalvojia. Sheikki häviää jälleen kerran, ja tällä kertaa hän syyttää kyydissä ollutta lääkäriä siitä, että tämä oli ruiskuttanut häneen tuntematonta ainetta. Hän kuitenkin vakuuttaa isälleen, että hän voittaa paluukilpailun, koska on palkannut tämän kilpailun voittajan. Se osoittautuukin oranki, jolla on taipumusta tuhoisaan käytökseen ja vanhojen naisten keskisormen näyttämiseen.</w:t>
      </w:r>
    </w:p>
    <w:p>
      <w:r>
        <w:rPr>
          <w:b/>
        </w:rPr>
        <w:t xml:space="preserve">Esimerkki 1.2424</w:t>
      </w:r>
    </w:p>
    <w:p>
      <w:r>
        <w:t xml:space="preserve">Fakta1: kirjailija Nathan Zuckerman on asettunut järven rannalla sijaitsevaan New Englandin mökkiin toisen avioeron ja eturauhassyövän kanssa käydyn taistelun jälkeen, Fakta2: rauhallisen elämän keskeyttää Coleman Silk, Fakta3: Coleman Silk joutui eroamaan, kun häntä syytettiin rasistisen huomautuksen tekemisestä luokassa, Fakta4: Colemanin vaimo kuoli skandaalin seurauksena, Fakta5: Coleman kostaa uransa ja kumppaninsa menettämisen kirjoittamalla kirjan tapahtumista Nathanin avustuksella.</w:t>
      </w:r>
    </w:p>
    <w:p>
      <w:r>
        <w:rPr>
          <w:b/>
        </w:rPr>
        <w:t xml:space="preserve">Tulos</w:t>
      </w:r>
    </w:p>
    <w:p>
      <w:r>
        <w:t xml:space="preserve">1990-luvun lopulla kirjailija Nathan Zuckerman Gary Sinise on asettunut asumaan järven rannalla sijaitsevaan mökkiin Uudessa Englannissa toisen avioeronsa ja eturauhassyövän kanssa käymänsä taistelun jälkeen. Hänen rauhallisen elämänsä keskeyttää Coleman Silk Anthony Hopkins, paikallisen Athena Collegen entinen dekaani ja klassisten tieteiden professori, joka joutui eroamaan, kun häntä syytettiin rasistisesta huomautuksesta tunnilla. Colemanin vaimo kuoli äkillisesti skandaalin seurauksena, ja hän haluaa kostaa uransa ja kumppaninsa menettämisen kirjoittamalla tapahtumista kirjan Nathanin avustuksella. Hanke jää taka-alalle, kun Colemanilla on suhde Faunia Farley Nicole Kidmanin kanssa, huomattavasti nuoremman, puoliksi lukutaidottoman naisen kanssa, joka elättää itsensä tekemällä alhaista työtä, muun muassa collegessa. Heidän suhdettaan uhkaavat tiedekunnan jäsenet, jotka pakottivat Colemanin pois työpaikastaan, ja Faunian ahdistelija ex-mies Lester Ed Harris, henkisesti tasapainoton Vietnamin sodan veteraani, joka syyttää häntä heidän lastensa kuolemasta onnettomuudessa. Välähdykset Colemanin elämästä paljastavat katsojille hänen salaisuutensa - hän on afroamerikkalainen, joka on esiintynyt valkoisena juutalaismiehenä suurimman osan aikuiselämästään.</w:t>
      </w:r>
    </w:p>
    <w:p>
      <w:r>
        <w:rPr>
          <w:b/>
        </w:rPr>
        <w:t xml:space="preserve">Esimerkki 1.2425</w:t>
      </w:r>
    </w:p>
    <w:p>
      <w:r>
        <w:t xml:space="preserve">Fakta1: mies nimeltä tapaa tytön nimeltä Shanti krikettiottelussa Madrasissa, Fakta2: Sokkalingamin ystävä ehdottaa Shantin ja Rajin liittoa, Fakta3: Raj-1 saapuu Bangaloreen eri syystä, Fakta4: Sokkalingam ja Thangam lähtevät Kashmiriin yhdessä Raj-1:n ja Shantin kanssa, mutta palaavat lopulta takaisin rakkauteen, Fakta5: Lalitha tapaa Raj-1:n ja jää taloonsa.</w:t>
      </w:r>
    </w:p>
    <w:p>
      <w:r>
        <w:rPr>
          <w:b/>
        </w:rPr>
        <w:t xml:space="preserve">Tulos</w:t>
      </w:r>
    </w:p>
    <w:p>
      <w:r>
        <w:t xml:space="preserve">Raj-niminen mies tapaa Shanti-nimisen tytön krikettiottelussa Madrasissa ja rakastuu häneen. Shanti ei vastaa hänen rakkauteensa ja lähtee kotipaikkakunnalleen Bangaloreen. Shantin isä Sokkalingam, leskimies, menee naimisiin Thangamin kanssa. He päättävät lähteä häämatkalle Kashmiriin, ja myös Shanti haluaa mukaan. Sokkalingamin ystävä ehdottaa Shantin ja hänen veljenpoikansa Rajin liittoa, joka on nyt Madrasissa. Raj2 hylkää vaimonsa Lalithan, jonka kanssa hän oli salaa mennyt naimisiin, kun hän kuulee tästä liittoehdotuksesta ja lähtee Bangaloreen, mutta myöhästyy junasta. Juuri silloin Raj1 saapuu Bangaloreen eri syystä, ja Sokkalingam erehtyy luulemaan häntä ystävänsä veljenpojaksi. Sokkalingam ja Thangam lähtevät Kashmiriin yhdessä Raj1:n ja Shantin kanssa, joka ei vieläkään pidä Raj1:stä, mutta lopulta palauttaa hänen rakkautensa. Raj2 saapuu Kashmiriin etsimään Sokkalingamia. Lalitha, joka pelkää miehensä turvallisuutta, saapuu myös Kashmiriin etsimään häntä. Hän tapaa Raj1:n ja jää tämän taloon. Lalitha tapaa Sokkalingamin ja kertoo olevansa naimisissa Rajin kanssa. Sokkalingam tulkitsee tämän väärin Raj1:ksi ja erottaa hänet Shantisin johtajana. Sillä välin Raj2 tapaa Sokkalingamin ja selittää kaiken, joten hän korvaa Raj1:n Shantisin johtajana, vaikka Shantis ei pidä hänestä. Myöhemmin Shanti saa tietää, että Lalitha on Raj2:n vaimo ja tekee sovinnon Raj1:n kanssa, kun taas Sokkalingam ja Thangam eivät vieläkään tiedä asiasta. Raj2 saa tietää, että Shanti rakastaa Raj1:tä, ja tulee mustasukkaiseksi. Samalla hän tapaa Lalithan, jota hän käskee palaamaan, muuten hänet tapetaan. Lalitha pakenee, mutta kirjoittaa salaa kirjeen, jossa hän osoittaa kiintymystään. Kirjeestä liikuttunut Raj2 päättää viedä Lalithan veneajelulle, mutta hänellä on toinen suunnitelma: hän aikoo tappaa Lalithan ja lavastaa Raj1:n syylliseksi. Kun Lalitha liittyy Raj2:n seuraan veneajelulle, Raj2 ajaa väkisin veneen kyytiin, jolloin Lalitha putoaa järveen. Tämän jälkeen hän lavastaa Raj1:n syylliseksi. Sokkalingam tekee Lalithan murhasta rikosilmoituksen Kashmirin poliisille, ja pian he jahtaavat Raj1:tä, joka karkaa Shantin kanssa - hänen ainoan todistuksensa syyttömyydestä. Raj1 ja Shanti pakenevat metsään suojaan, jossa he huomaavat, että Lalitha on yhä elossa, mutta ryhmä terroristeja pitää häntä vangittuna. Raj1 ja Shanti joutuvat myös samaan vankilaan kuin Lalitha, joka paljastaa, mitä tapahtui: hänet huuhtoutui rantaan ja eräs terroristeista löysi hänet. Mies alkoi kiduttaa häntä, ja Lalithia työnsi hänet jyrkänteeltä kuolemaan, joten hänet vangittiin murhasta. Yhtäkkiä terroristiryhmään kuuluva mustalaistanssija auttaa heitä pakenemaan salaa. Mutta kun he pakenevat, läheiset vartijat näkevät heidät ja alkavat ampua heitä. Kolme pakenee veneeseen, mutta veneeseen tulee halkeama ja se alkaa hukkua, mikä johtaa Rajin eroon Lalithasta ja Shantista. Kun hän ui rantaan, poliisi ottaa hänet kiinni. Rajin oikeudenkäynnin aikana korkeimmassa oikeudessa Shanti ja Lalitha saapuvat paikalle, mikä johtaa Rajin vapauttamiseen. Lalithan miehelleen kirjoittama kirje kuitenkin löydetään, ja luettuaan sen viimeisen rivin, jossa Lalitha kehotti miestään tappamaan hänet, jos hän haluaa, oikeus epäilee Raj2:ta murhayrityksestä. Lalitha pelastaa hänet väittämällä, että hän putosi itse järveen, eikä paljasta Raj2:ta aviomiehekseen. Juttu hylätään, ja Sokkalingam ja Thangam jatkavat häämatkaansa.</w:t>
      </w:r>
    </w:p>
    <w:p>
      <w:r>
        <w:rPr>
          <w:b/>
        </w:rPr>
        <w:t xml:space="preserve">Esimerkki 1.2426</w:t>
      </w:r>
    </w:p>
    <w:p>
      <w:r>
        <w:t xml:space="preserve">Fakta1: 17-vuotias Jane Broadbent tulee Lontooseen asumaan rikkaan isänsä luo, Fakta2: Fakta3: David Parksonilla on maine nuorten naisten johtajana, Fakta4: rääväsuinen ystävä varmistaa David Fennerin oman tyttärensä puolesta, Fakta5: Sheilan suunnitelmat Janen ja Davidin epäonnistumisesta.</w:t>
      </w:r>
    </w:p>
    <w:p>
      <w:r>
        <w:rPr>
          <w:b/>
        </w:rPr>
        <w:t xml:space="preserve">Tulos</w:t>
      </w:r>
    </w:p>
    <w:p>
      <w:r>
        <w:t xml:space="preserve">Kun 17-vuotias Jane Broadbent tulee Lontooseen asumaan varakkaan isänsä Jimmy Broadbentin luokse, hänen äitipuolensa Sheila tuntee omien sosiaalisten pyrkimystensä pakottavan hänet tutustuttamaan Janen yhteiskuntaan. Jane kyllästyy debytanttitanssiaisiin, joihin hän osallistuu, ja nuoriin miehiin, joille hänet esitellään, mutta kiinnostuu David Parkson -nimisestä rumpalista, jolla on maine nuorten naisten harhaanjohtamisesta. Asiaa mutkistaa vielä se, että David Fenner, ylemmän luokan mies, jolla on täydelliset suositukset, jahtaa Janea säälimättömästi, vaikka Jane avoimesti inhoaa häntä. Parksonin maine on ansaitsematon, mutta Sheila on vakuuttunut muusta. Hän yrittää pitää miehen erossa Janesta, kun taas hänen rääväsuinen ystävänsä Mabel juonii David Fennerin kiinnittämistä omalle tyttärelleen Clarissalle. Janen ja Davidin onneksi Sheilan suunnitelmat epäonnistuvat surkeasti. Nuoret rakastuvat toisiinsa, ja David Parkson kosii Janea. Hän myös perii italialaisen aatelisarvonimen, mikä tekee hänestä paremman saaliin kuin David Fenner ja tyydyttää Sheilan huolen Janen sosiaalisesta asemasta.</w:t>
      </w:r>
    </w:p>
    <w:p>
      <w:r>
        <w:rPr>
          <w:b/>
        </w:rPr>
        <w:t xml:space="preserve">Esimerkki 1.2427</w:t>
      </w:r>
    </w:p>
    <w:p>
      <w:r>
        <w:t xml:space="preserve">Fakta1: Fakta2: poliisiaseman ilmiantaja ilmoittaa Reginald Shaw'lle sijainnista, mutta ei juonesta, Fakta3: Pearce matkustaa Elisen kanssa junalla Venetsiaan, Fakta4: Frank luovutetaan, kun hän johtaa Shaw'n miehiä pitkälle takaa-ajojahdille ja lopulta pakenee, Fakta5: Elise jättää Frankin kehottaen häntä palaamaan kotiin oman turvallisuutensa vuoksi.</w:t>
      </w:r>
    </w:p>
    <w:p>
      <w:r>
        <w:rPr>
          <w:b/>
        </w:rPr>
        <w:t xml:space="preserve">Tulos</w:t>
      </w:r>
    </w:p>
    <w:p>
      <w:r>
        <w:t xml:space="preserve">Ranskalainen poliisi, joka työskentelee Scotland Yardin kanssa komisario John Achesonin johdolla, seuraa brittiläistä naista, Elise CliftonWardia. Acheson on jo vuosia metsästänyt Alexander Pearcea, Elisen rakastajaa, joka on velkaa 744 miljoonaa puntaa veroja ja jonka uskotaan ottaneen kauneusleikkauksia ulkonäkönsä muuttamiseksi. Pariisilaisessa kahvilassa Elise saa Pearcelta kirjalliset ohjeet: nouse junaan Venetsiaan, Italiaan; valitse mies; anna poliisin uskoa, että hän on Pearce. Elise polttaa viestin, pakenee poliisia ja nousee junaan. Junassa Elise valitsee Frank Tupelon, joka on ilmeisesti yhdysvaltalainen matematiikan opettaja Wisconsinissa sijaitsevasta kansalaisopistosta. Elise viettää paljon aikaa miehen kanssa, ja vaikuttaa siltä, että hänellä alkaa romanssi. Sillä välin poliisi on onnistunut pelastamaan hänen palaneen viestinsä tuhkat ja kokoaa ne saadakseen tietoja hänen tapaamisestaan ja juonittelustaan. Poliisiaseman ilmiantaja, joka on tietoinen hänen sijainnistaan, mutta ei juonesta, ilmoittaa Reginald Shaw'lle, mafiosolle, jolta Pearce varasti 2,3 miljardia, että Pearce matkustaa Elisen kanssa junalla Venetsiaan. Shaw lähtee välittömästi Venetsiaan. Elise kutsuu Frankin luokseen sviittiinsä Hotel Danieliin Venetsiassa. Pearce jättää Eliselle lisäohjeita osallistua tanssiaisiin. Elise jättää Frankin, jota Shaw'n miehet jahtaavat. Yrittäessään paeta heitä Frank joutuu Italian poliisin pidättämäksi näennäisesti oman turvallisuutensa vuoksi, mutta korruptoitunut komisario luovuttaa hänet Shawsin miehille vastineeksi Pearcen päähän asetetusta palkkiosta. Elise pelastaa Frankin juuri ennen kuin hänet luovutetaan, johtaa Shaw'n miehet pitkälle takaa-ajojahdille ja lopulta pakenee. Elise jättää Frankin lentokentälle tämän passin ja rahojen kanssa ja kehottaa häntä palaamaan kotiin oman turvallisuutensa vuoksi. Elise paljastuu Scotland Yardin peiteagentiksi, joka oli pidätetty virantoimituksesta, koska hänen epäiltiin suhtautuvan myötämielisesti Pearceen. Hän suostuu osallistumaan salakuvaoperaatioon. Kun Elise yrittää tanssiaisissa havaita Pearcen väkijoukossa, hänen edessään olevalle pöydälle asetetaan kirjekuori, mutta mies katoaa väkijoukkoon. Elise yrittää seurata miestä väkijoukon läpi, mutta Frank pysäyttää hänet. Frank väittää olevansa rakastunut Eliseen ja kutsuu Elisen tanssimaan kanssaan. Poliisin yllätettyä Frankin Elise lukee viestin. Hän lähtee yhtäkkiä veneellään Shaw'n seurattavaksi. Poliisi seuraa molempia osapuolia. Frank pidetään käsiraudoissa. Kun Elise saapuu määränpäähän, Shaw ottaa hänet vangiksi ja uhkaa vahingoittaa häntä, ellei hän paljasta varastettujen rahojen sijaintia. Poliisi seuraa tilannetta tapaamishuoneessa ääni- ja videolinkkien välityksellä. Elisen vaarasta huolimatta Acheson torjuu toistuvasti poliisin pyynnöt puuttua tarkka-ampujiensa toimintaan. Poliisin tarkkaillessa tilannetta Frank pakenee poliisiveneestä ja kohtaa Shaw'n. Hän väittää olevansa Pearce ja tarjoutuu avaamaan kassakaapin, jos Elise pääsee turvallisesti pois. Shaw suhtautuu epäilevästi ja tekee vastatarjouksen, jonka mukaan Frankin pitäisi avata kassakaappi, jos hän ei halua nähdä Elisen joutuvan hänen miehiensä kiduttamaksi. Ylikomisario Jones saapuu poliisin kyttäyspaikalle, ohittaa Achesonin ja käskee tarkka-ampujat ampumaan, jolloin Shaw ja hänen miehensä kuolevat. Elisen ilmeiseksi iloksi Jones kumoaa hänen hyllytyksensä ja irtisanoo hänen työsuhteensa. Kun Acheson saa viestin, että Pearce on löydetty heidän asemansa läheltä, hän kiirehtii toteamaan, että poliisi on pidättänyt englantilaisen. Mies, Lawrence Mason, sanoo olevansa turisti, joka seuraa matkapuhelimellaan saamiaan kirjallisia ohjeita, joista hän on saanut maksuja. Elise kertoo Frankille rakastavansa häntä, mutta myös Pearcea. Frank ehdottaa sitten ratkaisua tähän pulmaan; Elisen yllätykseksi hän avaa kassakaapin syöttämällä oikean koodin ja paljastaa näin olevansa oikeasti Alexander Pearce. Kun poliisi avaa kassakaapin, he löytävät sieltä vain yhden shekin: Se on 744 miljoonan punnan arvoinen. Acheson valmistautuu jahtaamaan Pearcea, mutta Jones ohittaa hänet ja perustelee, että koska verot on nyt maksettu kokonaisuudessaan, Pearcen ainoa rikos on se, että hän varasti rahaa kuolleelta gangsterilta. Jones määrää jutun lopetettavaksi, mikä on Achesonin turhautumista. Frank Alexander ja Elise purjehtivat pois.</w:t>
      </w:r>
    </w:p>
    <w:p>
      <w:r>
        <w:rPr>
          <w:b/>
        </w:rPr>
        <w:t xml:space="preserve">Esimerkki 1.2428</w:t>
      </w:r>
    </w:p>
    <w:p>
      <w:r>
        <w:t xml:space="preserve">Fakta1: murhaaja ja jengijohtaja Broken Nose Dawson etsintäkuulutettu on ulkonäkö muuttunut poliisi, Fakta2: Fakta3: Dutro Under palkataan kuvaamaan gangsteria ohjaaja Bill Branch alias, Fakta4: Molly McCall soittaa Haynesille, jonka sulhanen on lähettänyt saadakseen työn, Fakta5: Haynes päättää olla soittamatta poliisille heti, jotta Dutro lähtee.</w:t>
      </w:r>
    </w:p>
    <w:p>
      <w:r>
        <w:rPr>
          <w:b/>
        </w:rPr>
        <w:t xml:space="preserve">Tulos</w:t>
      </w:r>
    </w:p>
    <w:p>
      <w:r>
        <w:t xml:space="preserve">Poliisin etsintäkuuluttama murhaaja ja jengijohtaja Broken Nose Dawson Brian Donlevy menee häikäilemättömän tohtori H. L. Bulerin (Oscar Apfel) luokse saadakseen ulkonäkönsä muutetuksi. Buleria avustaa sairaanhoitaja Mary McCall Molly Lamont, joka kauhistuu, kun hän tunnistaa potilaan. Kun Dawson paranee, hän hämmästelee uusia kasvojaan; hänen alaisensa Muggsie Brown Frank Mills, jota ei ole lainattu, huomauttaa, että hän on nyt yhtä komea kuin elokuvatähti. Dawson lähettää Muggsien eliminoimaan Bulerin ja McCallin ja antaa sitten puhelimitse nimettömän vihjeen kätyreistään päästäkseen eroon kaikista, jotka tietävät hänen uudesta ulkonäöstään. Muggsie tappaa Bulerin ja sairaanhoitajan, mutta se ei ole McCall, ja poliisi puolestaan ampuu hänet. McCall pelästyy lukiessaan murhista sanomalehdestä ja pakenee maan halki. Muistaessaan Muggsien kommentin Dawson päättää ryhtyä elokuvatähdeksi ja muuttaa Hollywoodiin, jossa hän ottaa puhetunteja. Peitenimellä Spencer Dutro hän saa ohjaaja Bill Branchilta pestin esittää gangsteria huippunäyttelijä Sheila Barry Phyllis Brooksin vastapuolella. Barry ei ole vaikuttunut Dutron näyttelijäntaidoista ja paisuneesta egosta. Samaan aikaan Zenith-studion lehdistöagentti Joe Haynes Wallace Fordia varoittaa hänen julkisuustempauksistaan poliisikomisario Spellman, jota ei ole lainattu Charles Wilsonille. Studion pääjohtaja Charles L. Kellar Alan Hale on samaa mieltä siitä, että Joen hullunkuristen tempausten on loputtava. Molly McCall soittaa Haynesille, jonka on lähettänyt hänen sulhasensa, western-tähti Tex Williams Addison Randall. Hän tunnistaa Dutron Haynesin pöydällä olevista mainoskuvista ja kertoo Haynesille, kuka mies on. Kun Dutro tulee toimistoon, Haynes lukitsee McCallin kaappiin hänen turvallisuutensa vuoksi. Saatuaan Dutron lähtemään Haynes päättää kuitenkin olla soittamatta poliisille heti. Hän haluaa lypsää gangsterin vangitsemisesta kaiken mahdollisen julkisuuden; Kellar hyväksyy suunnitelman vastahakoisesti. Haynes järjestää, että kaikki työskentelevät elokuvan parissa sinä yönä, myös ärsyyntynyt Barry, jonka oli tarkoitus lentää Yumaan naimisiin. Asiat eivät mene aivan suunnitelmien mukaan: kun poliisi saapuu, Dutro ottaa Barryn panttivangiksi ja pakenee. Etsinnöissä studiopaikalla Dutro ottaa kiinni myös Haynesin. Kun Dutro yrittää poistua rakennuksesta ja päästä autoon, Haynes työntää Barryn ulos ja lukitsee oven, jolloin molemmat miehet ovat sisällä. Syntyy takaa-ajo. Lopulta Haynes onnistuu tyrmäämään Dutron, ja Barry antaa hänelle anteeksi viimeisimmän temppunsa.</w:t>
      </w:r>
    </w:p>
    <w:p>
      <w:r>
        <w:rPr>
          <w:b/>
        </w:rPr>
        <w:t xml:space="preserve">Esimerkki 1.2429</w:t>
      </w:r>
    </w:p>
    <w:p>
      <w:r>
        <w:t xml:space="preserve">Fakta1: Fakta2: liiketoiminta tulee Interpolin ja erityisesti idealistisen agentti Jack Valentinen tietoisuuteen, Fakta3: Jurin rahtikone joutuu laskeutumaan, Fakta4: Vitali pyytää Juria luopumaan kaupasta sympatiseeraten kieltäytyy väittäen, että jos he tekevät niin, miliisi tappaa heidät pakolaisiksi, Fakta5: Jurin vanhemmat hylkäävät hänet saatuaan selville Vitalin kuolemaan liittyvät olosuhteet.</w:t>
      </w:r>
    </w:p>
    <w:p>
      <w:r>
        <w:rPr>
          <w:b/>
        </w:rPr>
        <w:t xml:space="preserve">Tulos</w:t>
      </w:r>
    </w:p>
    <w:p>
      <w:r>
        <w:t xml:space="preserve">1980-luvun alussa Juri Orlov Nicolas Cage, ukrainalaisen pakolaisperheen vanhin poika, vierailee Brighton Beachin ravintolassa, jossa hän näkee, kuinka venäläinen mafioso tappaa kaksi Kalashnikov-rynnäkkökiväärillä varustautunutta palkkamurhaajaa. Hän innostuu ryhtymään asekauppaan ja vertaa aseiden jatkuvaa tarvetta ihmisen samanlaiseen ruoan tarpeeseen. Ensimmäisen myyntinsä jälkeen Juri suostuttelee veljensä Vitalyn (Jared Leto) kumppanikseen, ja he jättävät työpaikkansa perheravintolassa. Jurin ensimmäinen suuri läpimurto tulee Libanonin sodassa vuonna 1982, jolloin hän myy aseita konfliktin kaikille osapuolille, vaikka hän joutuu todistamaan sotarikoksia ja julmuuksia. Kun Juri menestyy yhä paremmin sodan jälkimainingeissa, hänen liiketoimintansa tulee Interpolin ja erityisesti idealistisen agentti Jack Valentinen (Ethan Hawke) tietoisuuteen. Vitali tulee riippuvaiseksi kokaiinista sen jälkeen, kun kolumbialainen huumeparoni käyttää huumeita asekaupan maksuvälineenä. Juri tarkistaa Vitalyn huumekuntoutukseen ja jatkaa liiketoimintaa yksin. Hän houkuttelee lapsuuden ihastuksen Ava Fontainen Bridget Moynahanin valekuvaukseen, jossa he rakastuvat ja menevät myöhemmin naimisiin. Neuvostoliiton hajoamisen jälkeen Juri lentää Ukrainaan ja ostaa laittomasti panssarivaunuja ja aseita setänsä, entisen neuvostokenraalin kautta. Juri laajenee Afrikkaan ja aloittaa liikesuhteen Andre Baptiste Sr. Eamonn Walkerin kanssa, joka on armoton diktaattori, joka käy loputonta sisällissotaa Liberiassa. Eräällä Afrikan-lennolla Valentine pysäyttää Jurin rahtikoneen ja pakottaa sen laskeutumaan. Yuri pakenee pidätystä laskeutumalla syrjäiselle alueelle ja jakamalla lentokoneen laittoman lastin paikallisille. Koska Valentine ei pysty nostamaan syytettä Yuria vastaan, hän kertoo Avalle, että tämä on asekauppias, jolloin Ava kohtaa Yurin ja vaatii häntä lopettamaan laittoman liiketoimintansa. Jonkin aikaa Juri suostuu, mutta Andre Baptiste Sr. tarjoaa hänelle vielä enemmän rahaa, ja pian Juri palaa takaisin. Juri suostuttelee Vitalyn mukaansa myyntitehtävään Sierra Leonessa vuonna 2001, jossa Baptisten kanssa liittoutuneet miliisijoukot valmistautuvat näkyvästi tuhoamaan pakolaisleirin. Pakolaisia kohtaan tunteva Vitali pyytää Juria luopumaan kaupasta, mutta Juri kieltäytyy ja väittää, että jos he tekevät niin, miliisi tappaa myös heidät. Syyllisyydentunteen vallassa Vitali varastaa pari kranaattia, tuhoaa yhden asekuorma-autoista ja tappaa Baptiste Jr:n. Vitali ammutaan ja tapetaan. Juri hyväksyy vastahakoisesti puolet alkuperäisestä timanttimaksusta jäljellä olevista aseista. Kotona Ava löytää Jurin kätkön hänen asekauppatoimistaan. Hän lähtee pojan kanssa, kun taas Yurin vanhemmat hylkäävät hänet saatuaan tietää Vitalin kuolemaan liittyvistä olosuhteista. Juri yrittää tuoda Vitalyn ruumiin takaisin väärennetyn kuolintodistuksen avulla, mutta Yhdysvaltain tulli löytää Vitalyn ruumiista luodin, joten Juri pidätetään. Kuulusteluhuoneessa Valentine esittelee Jurille syytteet ja ilmoittaa hänelle, että hän joutuu vankilaan moneksi elinkautiseksi tuomioksi. Vastauksena Juri ennustaa oikein, että eräs Valentinen esimiehistä vapauttaa hänet välttämättömänä pahana, joka jakaa aseita, jotta suuret hallitukset voivat kieltää osallisuutensa.</w:t>
      </w:r>
    </w:p>
    <w:p>
      <w:r>
        <w:rPr>
          <w:b/>
        </w:rPr>
        <w:t xml:space="preserve">Esimerkki 1.2430</w:t>
      </w:r>
    </w:p>
    <w:p>
      <w:r>
        <w:t xml:space="preserve">Fakta1: Fakta2: Jai ja Meera ovat nykyajan pariskunta, joka asuu Lontoossa: Fakta3: Sikh kertoo suuri uskova rakkauden rakkaustarina Jai, Fakta4: Veer suostuu maksamaan Meera yllätysvierailu Intiassa Veer 's vaatimuksesta, Fakta5: Meera kertoo hänelle jättää elämän tai muuten</w:t>
      </w:r>
    </w:p>
    <w:p>
      <w:r>
        <w:rPr>
          <w:b/>
        </w:rPr>
        <w:t xml:space="preserve">Tulos</w:t>
      </w:r>
    </w:p>
    <w:p>
      <w:r>
        <w:t xml:space="preserve">Jai ja Meera ovat nykyajan pariskunta, joka asuu Lontoossa. He ovat onnellisia keskenään, mutta eivät usko toistensa sitomiseen, joten kun ura kutsuu, he eroavat toisistaan, mutta pysyvät ystävinä. Meera lähtee Intiaan, kun taas Jai jää Lontooseen toivoen saavansa kutsun San Franciscoon, jossa työskentely Golden Gate Inc:ssä on hänen unelmatyönsä. Jai alkaa seurustella Jo-nimisen blondin kanssa, kun taas Meera vastaa pomonsa Vikramin tunteisiin. Pariskunta uskoo päässeensä eteenpäin. Samanaikaisesti kulkeva, mutta menneisyyteen sijoittuva tarina on Veer Singhin tarina. Suuri rakkauteen uskova sikhi kertoo rakkaustarinansa Jai'lle yrittäen vakuuttaa hänet siitä, ettei hän saa päästää Meeraa pois elämästään. Hän kertoo, kuinka hän rakastui Harleen-nimiseen tyttöön. Jai naureskelee Veerille, joka vannoi menevänsä naimisiin Harleenin kanssa ennen kuin oli edes päässyt puhumaan tälle. Veerin vaatimuksesta hän kuitenkin suostuu käymään Meeran yllätysvierailulla Intiassa. Meera on tyrmistynyt, ja he valehtelevat sekä Jolle että Vikramille viettääkseen aikaa toistensa kanssa. He huomaavat, kuinka paljon he yhä pitävät toistensa seurasta. Jai ja Jo eroavat, koska Jai ei pysty vastaamaan syvempiin tunteisiin, joita Jo kaipaa. Sinä päivänä, kun Jain on määrä lähteä, Vikram kosii Meeraa. Hän tapaa Jain salaa, ja tämä kertoo hänelle, että hänen pitäisi tehdä päätös. Vihaisena Meera käskee Jainin lähteä hänen elämästään tai muuten hän ei koskaan pysty todella jatkamaan elämäänsä. Samanaikaisesti Harleen on kertonut Veerille, että hän on mennyt kihloihin ilman, että hänelle on kerrottu siitä, ja hänen on jätettävä Veer. Jai saa kutsun unelmatyöhönsä San Franciscoon samana päivänä, kun Meera tajuaa avioliittonsa olevan virhe. Hän kertoo Vikramille totuuden ja soittaa Jai'lle, mutta tämä kertoo hänelle Kultaisesta portista. Ymmärtäen, että mies on menossa San Franciscoon, Jai ei kerro miehelle mitään. Samaan aikaan Veer ilmoittaa aikovansa mennä naimisiin Harleenin kanssa, mutta saa pahasti selkäänsä tämän perheeltä. Jai alkaa menettää kiinnostustaan unelmatyöhönsä ja huomaa, ettei ole niin onnellinen kuin luuli olevansa. Hän joutuu roistojen pahoinpitelemäksi, kun hän ryöstäessään kieltäytyy antamasta heille Meeran kuvaa. Sitten hän tajuaa rakastavansa Meeraa yhä ja palaa Intiaan. Hän löytää Vikramin, joka kertoo hänelle, että Meera jätti hänet. Menneisyydessä Veer matkustaa Harleenin taloon tämän hääpäivänä ja vakuuttaa tämän äidille, että Harleen voi olla onnellinen vain hänen kanssaan. Harleenin äiti antaa Veerin salaa hiipiä ulos tyttärensä kanssa, ja he menevät onnellisesti naimisiin. Nykyhetkessä Jai ja Meera saavat sydäntäsärkevän jälleennäkemisen.</w:t>
      </w:r>
    </w:p>
    <w:p>
      <w:r>
        <w:rPr>
          <w:b/>
        </w:rPr>
        <w:t xml:space="preserve">Esimerkki 1.2431</w:t>
      </w:r>
    </w:p>
    <w:p>
      <w:r>
        <w:t xml:space="preserve">Fakta1: Fakta2: isä oli pidätetty korujen ryöstöstä, Fakta3: Shantidas kulkee seuraavana päivänä, Fakta4: ponnistelut keskeytetään valikoitujen gangsterien ryhmän toimesta, kaupunkilaiset ja mustalaiset aavikko, Fakta5: vaikeasti tavoitettava aarre on piilotettu vuoristoiseen luolastoon.</w:t>
      </w:r>
    </w:p>
    <w:p>
      <w:r>
        <w:rPr>
          <w:b/>
        </w:rPr>
        <w:t xml:space="preserve">Tulos</w:t>
      </w:r>
    </w:p>
    <w:p>
      <w:r>
        <w:t xml:space="preserve">Korjaamomekaanikko Rajkumar elää keskiluokkaista elämää Bombayssa yhdessä isänsä Shantidasin kanssa. Eräänä päivänä Rajkumarille ilmoitetaan, että hänen isänsä on pidätetty koruryöstöstä. Rajkumar menee tapaamaan isäänsä ja huomaa, että tämä on joutunut sairaalaan Nanavatin sairaalaan. Lääkäri ilmoittaa, että toipumismahdollisuudet ovat hyvät. Seuraavana päivänä Shantidas kuitenkin menehtyy, ja Rajkumar ilmoittaa poliisille rikoksesta, mutta poliisi ei suostu uskomaan häntä. Rajkumarilla on käsine, joka oli hänen kuolleen isänsä kädessä, ja sen avulla hän lähtee etsimään isänsä tappajia, tietämättä, että tämä vie hänet Delhistä Bikaneriin ja sen jälkeen autiomaahan, jossa hänen ponnistelunsa keskeyttää joukko gangstereita, kaupunkilaisia ja mustalaisia, jotka metsästävät vaikeasti tavoitettavaa aarretta, joka on piilotettu vuoristoluolaan.</w:t>
      </w:r>
    </w:p>
    <w:p>
      <w:r>
        <w:rPr>
          <w:b/>
        </w:rPr>
        <w:t xml:space="preserve">Esimerkki 1.2432</w:t>
      </w:r>
    </w:p>
    <w:p>
      <w:r>
        <w:t xml:space="preserve">Fakta1: Fakta2: Rikas San Franciscon seurapiirikaunotar Cathy Mallory ihastuu yökerhopianisti Dan Evansin musiikkiin: Fakta3: Cathy järjestää tapaamisen julkisella rannalla, Fakta4: Dan menetti näkönsä kuljettajan auto-onnettomuudessa, Fakta5: operaatio New Yorkissa palauttaa näön.</w:t>
      </w:r>
    </w:p>
    <w:p>
      <w:r>
        <w:rPr>
          <w:b/>
        </w:rPr>
        <w:t xml:space="preserve">Tulos</w:t>
      </w:r>
    </w:p>
    <w:p>
      <w:r>
        <w:t xml:space="preserve">San Franciscon varakas seurapiirikaunotar Cathy Mallory Oberon ihastuu sokean yökerhopianisti Dan Evans Andrewsin musiikkiin. Hän on katkera ja paheksuu potentiaalisen rouvapojan yritystä tulla hänen suojelijakseen. Seuraavalla kerhokerralla bändinjohtaja Chick Morgan Hoagy Carmichael ilmoittaa hänelle, että Dan on lopettanut. Cathy järjestää tapaamisen julkisella rannalla kuin sattumalta ja esittäytyy Mary Willeyksi, vähävaraiseksi naiseksi, joka on myös sokea. He aloittavat suhteen, ja Dan kertoo, miten hän menetti näkönsä toisen kuljettajan auto-onnettomuudessa. Hän tekee kaikkensa jatkaakseen huijausta ja vuokraa pitkäaikaisen kumppaninsa rouva Willeyn kanssa edullisen asunnon. Dan suostutellaan jatkamaan pianokonserton kirjoittamista. Cathy sponsoroi 5 000 dollarin palkinnon kilpailuun kertomatta siitä hänelle ja luottaa siihen, että Dans musiikki voittaa. Se voittaa, ja Carnegie Hallissa sen esittää kuuluisa pianisti Artur Rubinstein. Dan käyttää rahat käydäkseen New Yorkissa leikkauksessa, joka palauttaa hänen näkönsä. Kilpailussa hän saa selville, että Cathy antoi palkintorahat, mutta hänellä ei ole vielä aavistustakaan siitä, että Cathy on myös Mary.</w:t>
      </w:r>
    </w:p>
    <w:p>
      <w:r>
        <w:rPr>
          <w:b/>
        </w:rPr>
        <w:t xml:space="preserve">Esimerkki 1.2433</w:t>
      </w:r>
    </w:p>
    <w:p>
      <w:r>
        <w:t xml:space="preserve">Fakta1: Fakta2: Brittiläinen aatelismies Bertie Cecil ottaa syyt niskoilleen veljen väärennöksistä värväytyessään Ranskan muukalaislegioonaan, joka palvelee Algerissa: Vanhat ystävät kehottavat häntä palauttamaan oman Bertiensä, Fakta3: Kieltäytyminen johtaa kohtaukseen, Fakta4: Bertie tuomitaan kuolemaan, Fakta5: Savuke tekee loistavan matkan hiekkamyrskyn läpi.</w:t>
      </w:r>
    </w:p>
    <w:p>
      <w:r>
        <w:rPr>
          <w:b/>
        </w:rPr>
        <w:t xml:space="preserve">Tulos</w:t>
      </w:r>
    </w:p>
    <w:p>
      <w:r>
        <w:t xml:space="preserve">Elokuvalehden kuvauksen mukaan brittiläinen aatelismies Bertie Cecil Heyes ottaa syyt niskoilleen veljiensä väärennöksistä ja värväytyy kuolleeksi luultuaan Ranskan muukalaislegioonaan, joka palvelee Algerissa. Siellä hän voittaa ystävyyden Emiriltä, alkuasukkaalta, jonka vaimon hän oli pelastanut komentavan upseerinsa himolta. Vanhat ystävät vierailevat Algerissa, tunnistavat Bertien ja kehottavat häntä palaamaan ja vaatimaan omaansa. Hänen kieltäytymisensä johtaa kohtaukseen, jossa hän lyö komentavaa upseeriaan, minkä vuoksi hänet tuomitaan kuolemaan. Cigarette, rykmentin tytär, ratsastaa hankkimaan armahdusta Bertielle ja tekee huikean matkan läpi hiekkamyrskyn. Hän saapuu armahduksen kanssa liian myöhään, mutta juuri ajoissa saadakseen omaan kehoonsa Bertielle tarkoitetut luodit.</w:t>
      </w:r>
    </w:p>
    <w:p>
      <w:r>
        <w:rPr>
          <w:b/>
        </w:rPr>
        <w:t xml:space="preserve">Esimerkki 1.2434</w:t>
      </w:r>
    </w:p>
    <w:p>
      <w:r>
        <w:t xml:space="preserve">Fakta1: kiltti kaveri menettää tytön romanttisten komedioiden pääosanesittäjälle, Fakta2: Fakta3: Elliot tarjoutuu majoittamaan hänet yöksi, Fakta4: Caroline ilmestyy aikaisin hääsuunnittelijan kanssa viimeistelemään seuraavan aamun suunnitelmat, Fakta5: Dan tunnistaa hänet Cecilin Baxter-ystäväksi.</w:t>
      </w:r>
    </w:p>
    <w:p>
      <w:r>
        <w:rPr>
          <w:b/>
        </w:rPr>
        <w:t xml:space="preserve">Tulos</w:t>
      </w:r>
    </w:p>
    <w:p>
      <w:r>
        <w:t xml:space="preserve">Elliot Michael Showalter, verokirjanpitäjä Brooklynista, on luotettava, mutta täysin keskiverto nuori mies, joka on tuomittu olemaan Baxter, mukava kaveri, joka menettää tytön romanttisten komedioiden pääosanesittäjälle. Kolmen tyttöystävän menettäminen viime hetkellä uudelleen heränneisiin suhteisiin ex-poikaystäviensä kanssa on saanut Elliotin varomaan, että hänet hylätään jälleen kerran. Noin viikkoa ennen häitään tyttöystävänsä Caroline Swann Elizabeth Banksin kanssa Elliot saa tietää, että hänen lukioaikainen ihailijansa Bradley Justin Theroux on palannut kaupunkiin. Elliot yrittää pitää itsensä tyynenä, mutta edes Carolinen vakuuttelut eivät vakuuta häntä siitä, että hänen tunteensa Bradleytä kohtaan on haudattu. Sillä välin Elliot tapaa Cecil Michelle Williamsin, tilapäisen sihteerinsä tilitoimistossaan. Kun hän on alistunut menettämään Carolinen Bradleylle, Cecil tarjoaa hänelle toivonpilkahduksen: hän ei usko Baxteriin ja uskoo, että hänen ahdinkonsa on vältettävissä. He tapaavat uudelleen myöhemmin samana iltana pienellä klubilla, jossa Cecil esittää alkuperäisiä laulujaan, ja Cecil kertoo Elliotille, että hänen on otettava enemmän riskejä. Kun Cecil riitelee tukemattoman poikaystävänsä Dan Paul Ruddin kanssa, Elliot tarjoutuu majoittamaan hänet yöksi. Seuraavana aamuna Caroline ilmestyy aikaisin hääsuunnittelija Peter Dinklagen kanssa viimeistelemään heidän suunnitelmiaan. Elliot joutuu paniikkiin Cecilin salaisen läsnäolon vuoksi ja tekee kokouksen aikana useita kiusallisia ehdotuksia, jotka järkyttävät Carolinen, joka alkaa epäillä hänen sitoutumistaan heidän suhteeseensa, kunnes hän peruu häät. Lähtiessään baariin työkavereidensa kanssa Elliot törmää vahingossa Daniin, joka tunnistaa hänet Cecilin Baxterin ystäväksi. Dan on siellä tapaamassa Sonyaa, joka on Bradleyn nykyinen tyttöystävä ja Dans vanha opiskelukaveri. He kaikki päättävät istua yhdessä, Elliotin harmiksi. Dan ja Bradley nauravat ja vitsailevat Elliotin ystävien kanssa, kunnes yksi heistä mainitsee, että Caroline jätti hänet. Masentuneena ja järkyttyneenä Elliot lähtee ja harkitsee itsemurhaa, mutta Carolinen lanko Louis David Wain keskeyttää hänet ja kertoo, että Caroline on valmis antamaan heidän kihlaukselleen uuden mahdollisuuden. Elliot suunnittelee romanttista illallista Carolinen kanssa, mutta löytää hänet tuskastuneen Bradleyn kanssa, joka on juuri eronnut Sonyasta ja flirttailee taas Carolinen kanssa. Caroline suostuttelee Elliotin ottamaan Bradleyn mukaansa ulos. He peruvat Elliotin varauksen kalliiseen ravintolaan ja menevät sen sijaan hampurilaispaikkaan, jonka Bradley tuntee hyvin. Elliot tuntee itsensä ulkopuoliseksi ja soittaa lopulta Cecilille ravintolan takaosasta ja tunnustaa, että hänestä tuntuu, että hänen avioliittonsa on ohi ennen kuin se on alkanutkaan. Seuraavana päivänä Elliot saapuu töihin ja huomaa, että Cecil on taas hänen sijaisensa. Kun Cecil ehdottaa, että mennään yhdessä drinkille, Elliot selittää, että hänen puhelinsoittonsa jälkeen ilta itse asiassa parani hänen kannaltaan. Kun Caroline syytti Elliotia epäromanttisuudesta, hän puolusti itseään ja suostui menemään tanssimaan Elliotin ja Bradleyn kanssa tehden itse asiassa vaikutuksen Carolineen liikkeillään. Bradley esittelee breakdance-rutiinejaan ja lyö vahingossa Elliotia kasvoihin Carolinen huoleksi. Bradley pyytää anteeksi ja paljastaa, että hän lähtee seuraavana aamuna Maltalle työhönsä geodiopiskelijaksi. Vaikka Cecil on iloinen hänen puolestaan, hän on surullinen uutisesta, koska hänen tunteensa Elliotia kohtaan kasvavat. Hän mainitsee, että Dan on muuttamassa Cincinnatiin ja aikoo seurata häntä sinne, Elliotin epämukavuudeksi. Carolinen ja Elliotin häissä Bradley tunkeutuu seremoniaan ja julistaa rakkautensa Carolinen puolesta sekunnin murto-osan sen jälkeen, kun Elliot oli aikeissa esittää oman vastalauseensa. Caroline antaa lopulta periksi ja suutelee Bradleytä intohimoisesti koko kirkon edessä. Elliot lähtee välittömästi nappaamaan Ceciliä ennen kuin tämä lähtee kaupungista, ja löytää hänet asunnoltaan juuri kun Dan on lähdössä. Elliot julistaa rakastavansa häntä ja ajaa pois hänen vanhan ystävänsä Ken Marinon, joka ilmestyi yllättäen paikalle. Myöhemmin he esiintyvät yhdessä samassa klubissa, jossa heillä oli ensitreffit, ja Cecil laulaa yhden Cecilin kappaleista ja Elliot soittaa pianoa hänen taustallaan. Midcredits-kohtauksessa Dan pohtii kertojana omaa asemaansa Baxterina menetettyään juuri tytön pääosanesittäjälle.</w:t>
      </w:r>
    </w:p>
    <w:p>
      <w:r>
        <w:rPr>
          <w:b/>
        </w:rPr>
        <w:t xml:space="preserve">Esimerkki 1.2435</w:t>
      </w:r>
    </w:p>
    <w:p>
      <w:r>
        <w:t xml:space="preserve">Fakta1: Fakta2: Sokeriplantaasin omistaja Don Luis Montoya tuo Jeanin takaisin Puerto Ricoon: Fakta3: Luis pitkäaikainen suojatti ja serkku suhtautuvat Jeanin saapumiseen epäluuloisesti, Fakta4: Jean on rakastunut Carlosiin, Fakta5: Luis on kuolemaisillaan tulipalossa.</w:t>
      </w:r>
    </w:p>
    <w:p>
      <w:r>
        <w:rPr>
          <w:b/>
        </w:rPr>
        <w:t xml:space="preserve">Tulos</w:t>
      </w:r>
    </w:p>
    <w:p>
      <w:r>
        <w:t xml:space="preserve">Sokeriplantaasin omistaja Don Luis Montoya menee naimisiin New Yorkissa ja tuo morsiamensa Jeanin takaisin Puerto Ricoon tietämättä, että tämä meni naimisiin vain rahan takia. Ystävät San Juanin häämatkahotellissa tunnistavat Jeanin pahamaineiseksi juhlijatytöksi, joten Jean kehottaa miestään viemään hänet heti kotiin, ennen kuin avioliitto on edes täytetty. Plantaasilla Jeanin saapuminen herättää epäluottamusta Luisin pitkäaikaisen suojatin Carlosin ja hänen serkkunsa Miguelin taholta, jotka auttavat yritystä pyörittämään. Humalainen Miguel loukkaa häntä, ja Carlos lyö häntä. Kostoksi hän hyökkää myöhemmin Carlosin kimppuun macheteella. Luis käskee häntä lähtemään, mutta Miguel sabotoi purkkileikkauskonetta, ja Luis pyytää häntä takaisin korjaamaan sen. Jean on sillä välin rakastunut Carlosiin, minkä seurauksena Miguel kylvää Luisin kanssa epäilyksen siemeniä heitä vastaan. Kun Luis saa heidät kiinni kompromissiasennosta, hän kurittaa Carlosia ja ottaa myöhemmin hänen uuden vaimonsa väkisin. Miguel sytyttää sokeripellon tuleen. Luis, joka uskoo Jeanin karkaavan Carlosin kanssa, lähtee heidän peräänsä machetensa kanssa ja on kuolemaisillaan palossa, kun Carlos tulee pelastamaan hänet. Miguel kuolee machetella, ja myös Jean kuolee koettelemuksen aikana.</w:t>
      </w:r>
    </w:p>
    <w:p>
      <w:r>
        <w:rPr>
          <w:b/>
        </w:rPr>
        <w:t xml:space="preserve">Esimerkki 1.2436</w:t>
      </w:r>
    </w:p>
    <w:p>
      <w:r>
        <w:t xml:space="preserve">Fakta1: Fakta2: isä löytää sopivan liittouman, Fakta3: sukulainen Pavithran hakee apua tyttöystävän sieppauksessa, Fakta4: Anju asuu maatilalla, Fakta5: Sadasivan ja Prince löytävät sanomalehdestä kuolinilmoituksen, jossa on Anjun kuva.</w:t>
      </w:r>
    </w:p>
    <w:p>
      <w:r>
        <w:rPr>
          <w:b/>
        </w:rPr>
        <w:t xml:space="preserve">Tulos</w:t>
      </w:r>
    </w:p>
    <w:p>
      <w:r>
        <w:t xml:space="preserve">Prinssi Mohanlal on kilpa-autoilija ja teollisuusmies Bharathan MenonK:n poika. P. Ummerin ja Sreedevi Menon Sukumarin poika. Hän elää happygolucky elämäntyyli viettää aikaa kilpa-autoja, viihdyttävä hänen veljenpoikansa hänen maalaistalo ja hengailua hänen läheinen ystävänsä Vettikkal Sadashivan Jagadish. Hän on myös mukana tappeluissa Bangaloren paikallisten goonien kanssa, mikä tuo hänelle vaikeuksia paikallisen poliisin kanssa. Hänen veljensä Jayan Menon IAS Ramu ja tohtori Balan Menon N. F. Varghese, joka tosin kritisoi häntä avoimesti, auttavat häntä vapauttamaan hänet poliisiasemalta. Hänen isänsä paheksuu hänen elämäntyyliään ja yrittää löytää hänelle sopivan liiton. Sadasivan esittelee Prinssin sukulaiselleen PavithranNandhulle, joka pyytää apua tyttöystävänsä sieppauksessa. Virheiden komediassa Prince ja Sadasivan rauhoittavat ja kidnappaavat toisen tytön, jolla on sama nimiAishwarya. Seuraavana aamuna Prince huomaa virheensä ja pudottaa tytön takaisin hostelliinsa. Hostellin emäntä ei anna Anjun jatkaa siellä oleskeluaan, kun hän katoaa yöllä. Anju palaa Prinssin maalaistaloon, ja hänestä tulee Prinssille ja Sadasivanille vaikea käsiteltävä. Prinssin koko perhe saa tietää, että Anju asuu maatilalla, ja he hylkäävät Prinssin. Eräänä aamuna Sadasivan ja Prince löytävät sanomalehdestä kuolinilmoituksen, jossa on Anjun kuva. He jäljittävät muistokirjoituksen tehneen toimittajan. Uutistoimittaja K. B. Ganesh Kumar ja hänen vaimonsa Rudra paljastavat, että Anju on eversti Devan NambiarNassarin tytär ja että kuollut tyttö oli hänen kaksoissiskonsa Manju. Kaksi vuotta sitten Ootyissa Manju raiskattiin muutaman miehen toimesta, jotka ottivat hänen isänsä panttivangiksi. Sen jälkeen hän tappoi itsensä isänsä nähden. Myöhemmin majuri Devan Nambiar tappoi tyttärensä raiskaajat, ja oikeus tuomitsi hänet kuolemaan. Anju suunnittelee itsemurhaa samaan aikaan, kun hänen isänsä teloitetaan, ja Prince yrittää pelastaa hänet.</w:t>
      </w:r>
    </w:p>
    <w:p>
      <w:r>
        <w:rPr>
          <w:b/>
        </w:rPr>
        <w:t xml:space="preserve">Esimerkki 1.2437</w:t>
      </w:r>
    </w:p>
    <w:p>
      <w:r>
        <w:t xml:space="preserve">Fakta1: prinssi päättää lähettää Jelisey toimeksiantoon, Fakta2: järjestys Suurta tyytymättömyyttä sisältää ruhtinaallinen järjestys ottaa Jelisey 's avustajat Dobrynya, Fakta3: Kolyvan tulee prinssi mestari uhkapeli, Fakta4: Dobrynya Nikitich ja Jelisey tottelemattomuus järjestys mennä Snake on kameli löytyi, Fakta5: Zmey Gorynych päättää palauttaa Zabava kokee syyttää Dobrynya siitä, että on viettänyt sen</w:t>
      </w:r>
    </w:p>
    <w:p>
      <w:r>
        <w:rPr>
          <w:b/>
        </w:rPr>
        <w:t xml:space="preserve">Tulos</w:t>
      </w:r>
    </w:p>
    <w:p>
      <w:r>
        <w:t xml:space="preserve">Kiovan ruhtinas saa vahingossa tietää, että hänen veljentyttärensä Zabava rakastui yksinkertaiseen lähettilääseen Jelisejiin ja aikoo paeta hänen kanssaan. Tähän tyytymätön ruhtinas päättää lähettää Jeliseyn tehtävään ja Zabavan naimisiin. Hän käskee Jeliseyn tuoda Bogatyr Dobrynya Nikitichille käskyn kerätä kunnianosoitus Krimin kaanilta Becketilta. Dobrynyjan suureksi harmiksi käsky sisältää ruhtinaallisen käskyn ottaa Jeliseyn avustajat. Ruhtinas puolestaan yrittää luovuttaa Zabavan, mutta tämä ei pidä kenestäkään ehdokkaasta. Sillä välin Dobrynya Nikititš kerää kaanilta kunnianosoituksia taistelulla ja pelastaa aiemmin vangiksi otetun Jeliseyn. Tällöin ruhtinaan luo tulee uhkapelien mestari, aateliskauppamies Kolyvan, joka tarjoaa hänelle Zabavan luovuttamista hänen puolestaan ja lupaa vastineeksi antaa anteeksi suuren neljänkymmenen tuhannen rahavelan. Ruhtinas suostuu vastahakoisesti, ja sitten Kolyvan järjestää erään velallisensa, kolmipäisen lohikäärmeen Zmey Gorynychin avulla Zabavan sieppauksen ja piilottaa hänet kyläänsä. Palatessaan Kiovaan Dobrynya Nikitich ja Jelisey huomaavat, että ruhtinas ja hänen bodaarinsa surevat kadonnutta prinsessaa. Dobrynya Nikitichille tulee järkytys, kun hän saa tietää, että sieppaaja on Zmey Gorynych, koska tämä oli hänen paras ystävänsä. Kuitenkin vastauksena Dobrynyan tarjoukseen lähteä etsimään prinssiä lähettää päähenkilö lomalle, mutta Dobrynya Nikitich ja Jelisey, tottelematta käskyä, lähtevät Käärmeen kamelilla löytämään. Samaan aikaan Kolyvan julistaa itsensä pelastajaksi Fun ja päättää mennä naimisiin hänen kanssaan, mutta hän kieltäytyy hänelle. Sitten Kolyvan vie Zabavan Kudykina-vuorelle velallisensa BabaYagan luo ja vaatii häntä noitumaan Zabavan. Dobrynya Nikitich ja Jelisey tulevat Zmey Gorynychin luo, joka ilmoittaa, ettei hän ole osallisena prinsessan sieppauksessa. Kuitenkin samana yönä, kokiessaan Dobrynyjan syyllistävänsä sen viettämistä, Zmey Gorynych päättää palauttaa Zabavan ja lähtee kamelilla etsimään Kolyvania, jättäen selittävän viestin. Mutta Kolyvan voittaa Zmey Gorynychin kananjaloilla olevan majan avulla ja piilottaa hänet Zabavan kanssa komeroon. Kameli pakenee. Seuraavana aamuna Jelisey löytää lapun ja kertoo siitä Dobrynelle. Jälkimmäinen on hyvin pettynyt Zmey Gorynychin petokseen, voisi sanoa, on vihainen. Yhdessä Jeliseyn kanssa he lähtevät etsimään Kolyvania. Sillä välin ruhtinas, saatuaan tietää Dobrynyan lähdöstä, kirjoittaa kirjeen Kolyvanille ja pyytää BabaYagalta sankarin kalkkia, mutta mikään hänen loitsuistaan ei pysty murtamaan Dobrynyan Nikitichin vahvaa henkeä. Silloin Kolyvan määrää kaani Becketin, joka oli myös hänen velallisensa, hankkiutumaan eroon sankarista. Hän ottaa vangiksi Jeliseyn ja löytämänsä kamelin, mutta Dobrynya Nikitich pelastaa heidät ja saa kaanilta tietää, että Kolyvan piileskelee Kadykina-vuorella. Hauska ja Zmey Gorynych juoksevat karkuun majasta, mutta jälkimmäinen ei osaa lentää ja alkaa siksi vajota suohon. Nuori Dobrynya Nikitich ja Jelisey tulevat pelastamaan hänet. Silloin BabaYaga, joka on saanut aikaan pimeän voiman, hyökkää sankareiden kimppuun. Pitkän taistelun jälkeen Dobrynya voittaa Yagan. Kolyvan yrittää paeta, mutta Dobrynya Nikitich ottaa hänet kiinni ja ehdottaa, että päätetään, mitä hänen kanssaan tehdään. Heidän neuvotellessaan Kolyvan pakenee, mutta hän ei tarvinnut heitä. Sen riittää vain tuhota kaikki konnan väärinkäytökset. Dobrynya Nikitich, Zmey Gorynych, Yelisey ja Zabava palaavat kotiin. Matkalla Gorynych, joka on jälleen kerran oppinut lentämään, lentää pois, ja Dobrynya Nikitich, Jelisey ja Zabava palaavat Kiovaan. Ruhtinas on hyvin iloinen nähdessään veljentyttärensä, mutta vastustaa silti tämän avioliittoa Jeliseyn kanssa. Dobrynya kuitenkin suostuttelee ruhtinaan muuttamaan päätöstään, minkä jälkeen Jelisej ja Zabava järjestävät upeat häät.</w:t>
      </w:r>
    </w:p>
    <w:p>
      <w:r>
        <w:rPr>
          <w:b/>
        </w:rPr>
        <w:t xml:space="preserve">Esimerkki 1.2438</w:t>
      </w:r>
    </w:p>
    <w:p>
      <w:r>
        <w:t xml:space="preserve">Fakta1: Fakta2: Deirdre tapaa entiset erikoisagentit, joista on tullut palkkasotureita, Samin, Larryn ja Vincentin: Fakta3: Deirdren tiimi väijytyspäivänä väijyy konvehtimyyntiä, Fakta4: Sam tuodaan Vincentin ystävän omistamaan huvilaan Les Baux-de-Provenceen, Fakta5: Gregor Iniä kuulustellaan, jotta hän johtaisi Seamuksen ja Deirdren Pariisin postitoimistoon.</w:t>
      </w:r>
    </w:p>
    <w:p>
      <w:r>
        <w:rPr>
          <w:b/>
        </w:rPr>
        <w:t xml:space="preserve">Tulos</w:t>
      </w:r>
    </w:p>
    <w:p>
      <w:r>
        <w:t xml:space="preserve">Irlantilainen agentti Deirdre tapaa Montmartren bistrossa entiset erikoisagentit, joista on tullut palkkasotureita, amerikkalaiset Sam ja Larry sekä ranskalaisen Vincentin. Hän vie heidät varastoon, jossa palkkasoturitoverit, englantilainen Spence ja saksalainen Gregor, odottavat, ja kertoo heille heidän tehtävänsä: hyökätä raskaasti aseistetun saattueen kimppuun ja varastaa suuri metallinen salkku, jonka sisältöä ei koskaan paljasteta. Ryhmän valmistautuessa Deirdre tapaa yhteyshenkilönsä Seamus ORourken, joka kertoo, että venäläinen mafia tekee tarjouksen salkusta ja ryhmän on puututtava asiaan. Kun Sam on paljastanut Spencen huijariksi ja hänet on erotettu, muut lähtevät Nizzaan. Sam ja Deirdre ihastuvat toisiinsa kyttäyksen aikana. Myyntipäivänä Deirdren tiimi hyökkää väijytykseen La Turbie -saattueen kimppuun ja jahtaa eloonjääneitä Nizzaan. Satamassa käydyn tulitaistelun jälkeen Gregor varastaa salkun ja katoaa. Hän myy salkun venäläisille, mutta joutuu tappamaan yhteyshenkilönsä, kun tämä pettää hänet. Gregor ottaa yhteyttä kaupasta vastaavaan venäläiseen mafiosoon Mikhiin ja saa tämän suostumaan uuteen tapaamiseen. Ryhmä jäljittää Gregorin erään Samsin CIA-kontaktin kautta ja nappaa hänet Arlesin amfiteatterissa, jossa hän tapaa kaksi Mikhin miestä. Gregor pakenee ja jää Seamuksen vangiksi, joka tappaa Larryn ja pakenee Deirdren kanssa. Samia ammutaan hänen pelastaessaan Vincentsin henkeä, ja hänet viedään Vincentsin ystävän Jean-Pierren omistamaan huvilaan Les BauxdeProvenceen. Poistettuaan luodin ja annettuaan Samin toipua Vincent pyytää JeanPierreä auttamaan heitä Gregorin ja irlantilaisten löytämisessä. Pariisissa Gregoria kuulustellaan raa'asti, ja hän johdattaa Seamuksen ja Deirdren postitoimistoon, josta he hakevat salkun. Sam ja Vincent lähtevät takaa-ajoon, joka päättyy, kun Vincent ampuu Deirdren renkaaseen ja lähettää hänen autonsa rakenteilla olevan ylikulkusillan yli. Kun Sam ja Vincent ampuvat häntä kohti, Gregor suojautuu kaatuneen auton taakse, joka syttyy tulituksesta tuleen. Gregor pakenee salkun kanssa, ja tietyömiehet pelastavat Deirdren ja Seamuksen palavasta autosta. Sam ja Vincent päättävät jäljittää venäläiset ja saavat tietää eräältä JeanPierren yhteyshenkilöltä, että he ovat tekemisissä Le Zenithissä esiintyvän taitoluistelija Natacha Kirilova Mikhin tyttöystävän kanssa. Tyttöystävänsä esityksen aikana samana iltana Mikhi tapaa Gregorin, joka sanoo, että areenalla oleva tarkka-ampuja ampuu Natachan, jos Mikhi pettää hänet. Mikhi tappaa Gregorin ja lähtee salkun kanssa, jolloin tarkka-ampuja saa tappaa Natachan. Sam ja Vincent seuraavat paniikissa olevaa väkijoukkoa ulos areenalta ajoissa nähdäkseen, kuinka Seamus ampuu Mikhin ja varastaa salkun. Sam juoksee edellä ja löytää Deirdren odottamassa pakoautossa; hän käskee Deirdren lähteä ja paljastaa olevansa CIA:n agentti, joka jahtaa Seamusta eikä salkkua. Deirdre ajaa pois, mikä pakottaa Seamuksen juoksemaan takaisin areenalle Samin takaa-ajamana. Seamus hyökkää Samin kimppuun, ja Vincent ampuu häntä kuolettavasti. Sam ja Vincent keskustelevat myöhemmin bistrossa, jossa he tapasivat ensimmäisen kerran, samalla kun radiolähetys ilmoittaa, että Sinn Feinin ja Britannian hallituksen välillä on saavutettu rauhansopimus osittain Seamuksen kuoleman seurauksena. Sam katsoo odottavasti kohti ovea, mutta Vincent kertoo hänelle, että Deirdre ei tule takaisin. Sam ajaa pois CIA-yhteyshenkilönsä kanssa, ja Vincent maksaa laskun ja lähtee.</w:t>
      </w:r>
    </w:p>
    <w:p>
      <w:r>
        <w:rPr>
          <w:b/>
        </w:rPr>
        <w:t xml:space="preserve">Esimerkki 1.2439</w:t>
      </w:r>
    </w:p>
    <w:p>
      <w:r>
        <w:t xml:space="preserve">Fakta1: kuvitteellisen pop-yhtyeen avajaisfilmin kuvamateriaalia, Fakta2: löydetään liharullia, joiden puuttuva iho vastaa poistettua lihaa ruumiiden sijainneista, Fakta3: ryhmä opiskelijoita hyppää katolta ja lähettää kaupungin etsimään itsemurhakerhoa, Fakta4: Mitsuko viedään poliisiasemalle kuulusteltavaksi, Fakta5: Kuroda saa puhelun pojalta ja keskustelun päätyttyä...</w:t>
      </w:r>
    </w:p>
    <w:p>
      <w:r>
        <w:rPr>
          <w:b/>
        </w:rPr>
        <w:t xml:space="preserve">Tulos</w:t>
      </w:r>
    </w:p>
    <w:p>
      <w:r>
        <w:t xml:space="preserve">Elokuva sijoittuu kuuden päivän ajalle, ja kuvitteellisen popyhtye Dessartin kuvamateriaali avaa ja päättää elokuvan. Tokiossa 27. toukokuuta 54 teini-ikäistä koulutyttöä tekee joukkoitsemurhan heittäytymällä vastaantulevan junan eteen. Pian tämän jälkeen sairaalassa kaksi sairaanhoitajaa tekee itsemurhan hyppäämällä ikkunasta. Molemmista paikoista löydetään lihakääröjä, joiden puuttuva iho vastaa ruumiista poistettua lihaa. Kolme etsivää - Kuroda Ryo Ishibashi, Shibusawa Masatoshi Nagase ja Murata Akaji Maro - saavat Kiyoko Yoko Kamon -nimiseltä hakkerilta tiedon, että itsemurhien ja verkkosivuston välillä on yhteys, joka näyttää itsemurhien määrän punaisina ja valkoisina ympyröinä. Toukokuun 28. päivänä lukiossa joukko oppilaita hyppää katolta lounasaikaan, mikä saa kaupungin etsimään itsemurhakerhoa. Toukokuun 29. päivänä itsemurhabuumi on levinnyt koko Japaniin. Mitsuko Saya Hagiwara on matkalla kotiin, kun hänen poikaystävänsä Masa, joka on heittäytynyt katolta, törmää häneen. Mitsuko viedään poliisiasemalle kuulusteltavaksi, jossa poliisi tutkii Mitsukon ja saa selville, että hänellä on perhostatuointi. Toukokuun 30. päivänä poliisi saa puhelun pojalta, joka varoittaa, että samana iltana kello 19.30 samalla laiturilla tapahtuu toinen joukkoitsemurha. Etsivät järjestävät kyttäyksen estääkseen tapahtuman, mutta itsemurhaa ei tapahdu. Samaan aikaan yksilölliset ja pienimuotoisemmat ryhmäitsemurhat jatkuvat ympäri Japania ja vaativat monia ihmishenkiä, mukaan lukien Kurodan koko perhe. Kuroda saa puhelun pojalta, joka varoitti heitä toisesta itsemurha-aallosta, ja keskustelun päätyttyä Kuroda ampuu itsensä. Samaan aikaan Kiyoko jää kiinni ryhmään, jota johtaa pukumies nimeltä Genesis, jonka piilopaikkana on pieni maanalainen keilahalli, jossa hän asuu neljän glamrock-kollegansa kanssa. Kiyokon vangitsemisen aikana Genesis esittää laulun samalla kun yksi kätyreistä raiskaa ja tappaa raa'asti valkoiseen säkkiin pukeutuneen tytön heidän edessään. Genesiksen piilopaikassa Kiyoko lähettää viranomaisille sähköpostitse tietoa hänen olinpaikastaan. Poliisi pidättää hänet, ja itsemurhakerhon oletetaan jääneen kiinni. Kesäkuun 1. päivänä Mitsuko menee poikaystävänsä kotiin palauttamaan tämän kypärän, jossa hän huomaa seinällä olevat Dessart-julisteet ja tunnistaa kuvion, joka vastaa puhelimen näppäimistön kirjaimia ja tavuttaa sanan itsemurha. Pian aiempi poika soittaa hänelle kertoakseen, ettei Itsemurhakerhoa ole olemassa ja kutsuakseen hänet salaiseen konserttiin. Kesäkuun 2. päivänä Mitsuko hiipii backstagelle, jossa hän eksyy lavalle. Hän näkee yleisössä joukon lapsia, jotka esittävät hänelle kysymyksiä. Mitsuko tekee vaikutuksen lapsiin, joten he vievät hänet huoneeseen, jossa hänen ihostaan ajetaan pois kaistale, jossa on perhostatuointi. Uusi ihorulla päätyy poliisille, ja etsivä Shibusawa tunnistaa kaistaleen Mitsukon tatuoinnista. Sinä iltana hän näkee Mitsukon seisoessaan juna-asemalla ja tarttuu tätä kädestä, mutta tämä vetäytyy pois. Hän tuijottaa Shibusawaa junan saapuessa asemalle ja noustuaan junaan. Kun juna lähtee asemalta, alkaa lopputekstit, joissa Dessart ilmoittaa ryhmänsä hajoamisesta ja kiittää fanejaan uskollisesta tuesta ennen viimeisen kappaleensa esittämistä.</w:t>
      </w:r>
    </w:p>
    <w:p>
      <w:r>
        <w:rPr>
          <w:b/>
        </w:rPr>
        <w:t xml:space="preserve">Esimerkki 1.2440</w:t>
      </w:r>
    </w:p>
    <w:p>
      <w:r>
        <w:t xml:space="preserve">Fakta1: Fakta2: pelaajien yksilölliset ongelmat ovat aiheuttaneet joukkueen alisuoriutumisen, Fakta3: Supertähti viittaa jatkuvasti itseensä kolmannen persoonan esimerkissä, Fakta4: Eddie ansaitsee joukkueen kunnioituksen ottamalla kovan virheen Pattonilta osoittaakseen Ivanille oikean puolustuksen, Fakta5: Bailey vastaa käskemällä Johnsonia Wilsonille kovaa toivoen, että hän pudottaisi hänet pelistä.</w:t>
      </w:r>
    </w:p>
    <w:p>
      <w:r>
        <w:rPr>
          <w:b/>
        </w:rPr>
        <w:t xml:space="preserve">Tulos</w:t>
      </w:r>
    </w:p>
    <w:p>
      <w:r>
        <w:t xml:space="preserve">New York Knicks on NBA:ssa myös oransseja, sillä sen pelaajaluettelo on täynnä pelaajia, joilla ei ole lahjakkuutta tai joita häiritsevät liikaa kentän ulkopuoliset ongelmat. Siitä huolimatta limusiininkuljettaja ja fanaattinen fani Edwina Eddie Franklin Whoopi Goldberg osallistuu jokaiseen Knicksin peliin Madison Square Gardenin etuosassa. Pelin puoliajalla Eddie voittaa kilpailun, jossa hänestä tulee Knicksin kunniavalmentaja toisen puoliajan ajan. Hän käy nopeasti päävalmentaja John Bailey Dennis Farinan hermoille, jota hän oli aiemmin haukkunut. Eddien suosio herättää Knicksin uuden omistajan, Wild Bill Burgessin Frank Langellan kiinnostuksen. Pakotettuaan Baileyn eroamaan Burgess nimittää Eddien uudeksi päävalmentajaksi. Aluksi häneen suhtaudutaan epäilevästi ja pilkallisesti. Hän kuitenkin ymmärtää, että Knicksillä on lahjakkuutta voittaa, mutta pelaajien yksilölliset ongelmat ovat aiheuttaneet joukkueen alisuorittamisen. Georgiasta kotoisin oleva sentteri Ivan Radmonovich, jota joskus kutsutaan venäläiseksi, keskittyy vain pisteiden tekemiseen, ja hänen puutteellinen puolustustekniikkansa johtaa siihen, että hän syyllistyy usein tarpeettomiin torjuntavirheisiin. Supertähtihyökkääjä Stacey Pattonsin minä ensin -lähestymistapa saa hänet pakottamaan heittoja pienellä prosentilla, koska hän ei halua syöttää, ja hänen huono asenteensa vahingoittaa joukkueen moraalia, sillä hän esimerkiksi puhuu itsestään jatkuvasti kolmannessa persoonassa. Tulokas Jamal Duncansin kiinnostus rap-tähtenä olemiseen estää häntä keskittymästä omaan peliinsä, erityisesti vapaaheittoihin. Voimahyökkääjä Terry Hastingsin vireillä oleva avioero vaimostaan Phoenixissa tapahtuneen avioliiton ulkopuolisen suhteen vuoksi vaikuttaa kielteisesti hänen pelaamiseensa kentällä. Ratkaisevalla hetkellä harjoituksissa Eddie ansaitsee joukkueen kunnioituksen ottamalla Pattonilta kovan virheen osoittaakseen Ivanille oikeaa puolustamista. Eddie alkaa myös penkittää Pattonia veteraani Nate Wilsonin hyväksi, jota yleisesti pidettiin loppuun käsiteltyinä kroonisten polvivammojen takia. Wilson kokee uransa lopun nousun, Knicks alkaa voittaa, ja New York City ottaa joukkueen ja Eddien värikkään persoonallisuuden omakseen. Joukkueen voittoputki jättää varjoonsa surkean alun, ja kauden päättyessä Knicks on pudotuspelien ulottuvilla. Pudotuspeleihin päästäkseen heidän on voitettava kauden viimeisessä ottelussa Charlotte Hornets, jota nyt valmentaa John Bailey. Peliä edeltävänä iltana Burgess kertoo Eddielle, että jos Knicks voittaa, hän myy joukkueen ryhmälle, joka aikoo siirtää joukkueen St. Louisiin, Missouriin. Tämä on verhottu viittaus Georgia Frontieresin samanlaiseen Los Angeles Ramsin siirtoon St. Louisiin, kun hän otti Ramsin omistukseensa vuonna 1995. Ristiriitainen Eddie saapuu peliin vasta juuri ennen ottelun alkua. Pelin aikana Hornets-hyökkääjä Larry Johnson osoittautuu vaikeasti pideltäväksi, mutta Wilsonin vahva peli pitää pisteet lähellä. Bailey vastaa käskemällä Johnsonia tekemään kovia virheitä Wilsonia vastaan siinä toivossa, että tämä tippuisi pelistä. Johnson tekee epäonnistuneen yrityksen juuri ennen puoliaikaa: Wilson loukkaantuu, mutta hän onnistuu molemmissa virheheitoissa ja jatkaa peliä. Neljännellä neljänneksellä Johnson puhkaisee Wilsonin polven, mikä pakottaa hänet pois pelistä. Stacey Patton astuu peliin ja osoittaa uutta teamfirst-asennetta, erityisesti Knicksin viimeisessä hyökkäyksessä. Eddie alkaa suunnitella peliä, jolla Patton saisi pallon viimeistä heittoa varten, mutta apuvalmentaja Carl Zimmer ehdottaa sen sijaan, että Bailey, joka muistaa Pattonin taipumuksen pakottaa matalaprosenttisiin heittoihin, pommittaa häntä puolustajilla. Knicks syöttää sen sijaan Pattonille, joka syöttää vapaana olevalle joukkuetoverilleen kolmen puolustajan tultua hänen luokseen. Knicks siirtyy yhden pisteen johtoon, kun peliä on jäljellä sekuntia. Nyt kun Knicks on voiton kynnyksellä, Eddie tajuaa, että voiton myötä joukkue siirretään St. Louisiin. Hän päättää mennä Gardensin kuulutusjärjestelmään ja paljastaa koko suunnitelman maailmalle. Fanit reagoivat järkyttyneinä ja vihaisina, ja turhautunut Burgess joutuu lupaamaan yleisölle, ettei hän myy joukkuetta tai siirrä sitä pois New Yorkista. Kun peliä jatketaan, Hornetsilla on viimeinen mahdollisuus voittaa. Bailey käskee joukkuettaan antamaan pallon Johnsonille ja antamaan hänen ajaa kaistaa pitkin, ja odottaa Ivanin tekevän torjuntavirheen. Sen sijaan Ivan pysyy puolustusasennossaan, ja Johnsonia syytetään hyökkäyksestä, mikä mitätöi korin ja antaa Knicksille voiton ja pudotuspelipaikan. Elokuva päättyy selittämättä, mitä Knicksille tapahtuu pudotuspeleissä sinä vuonna.</w:t>
      </w:r>
    </w:p>
    <w:p>
      <w:r>
        <w:rPr>
          <w:b/>
        </w:rPr>
        <w:t xml:space="preserve">Esimerkki 1.2441</w:t>
      </w:r>
    </w:p>
    <w:p>
      <w:r>
        <w:t xml:space="preserve">Fakta1: Fakta2: Fakta3: Jack ja Les heitetään ulos toimistosta, Fakta4: Bryan Denton kiinnostuu poikien tarinasta, Fakta5: Kelly kertoo halustaan paeta Santa Fehen ja ihmettelee</w:t>
      </w:r>
    </w:p>
    <w:p>
      <w:r>
        <w:rPr>
          <w:b/>
        </w:rPr>
        <w:t xml:space="preserve">Tulos</w:t>
      </w:r>
    </w:p>
    <w:p>
      <w:r>
        <w:t xml:space="preserve">Vuonna 1899 17-vuotias Jack Cowboy Kelly on yksi monista New Yorkin sanomalehtijakelijoista, jotka myyvät New York World -lehden kappaleita Manhattanin kaduilla. Kun David Jacobs ja hänen nuorempi veljensä Les liittyvät lehtimyyjiin, Jack huomaa Davidsin älykkyyden ja Lesin söpöyden ja ottaa heidät omahyväisesti siipiensä suojaan. Jack saa kutsun Jacobsien kotiin, ihastuu heidän sisareensa Sarahiin ja laulaa halustaan paeta Santa Fehen, New Mexicoon. New York Worldin kustantaja Joseph Pulitzer yrittää päihittää liikekilpailijansa William Randolph Hearstin ja nostaa hintoja, joita uutisten on maksettava ostaakseen sanomalehtiä jakelukeskuksistaan. Jack ja David saavat muut Manhattanin newsiesit suuttuneina ryhtymään lakkoon. Samalla kun muut levittävät sanaa New Yorkin muiden kaupunginosien newsiesille, Jack ja Les kohtaavat Pulitzerin, ja heidät heitetään ulos hänen toimistostaan. The Sunin toimittaja Bryan Denton kiinnostuu poikien tarinasta. Jack ja David vievät asiansa Brooklynin newsiesien tietoon, mutta heidän johtajansa Spot Conlon on vastahakoinen liittymään lakkoon. Tämä lannistaa Manhattanin newsiesit, mutta David kiihottaa heitä, kunnes he hyökkäävät jakelukeskukseen ja tuhoavat kaikki sanomalehdet. Pulitzerin lainvalvojat, Delanceyn veljekset, ottavat vammaisen uutisankkurin Crutchien kiinni ja sijoittavat hänet Refuge-nimiseen orpokotiin, jota johtaa hämäräperäinen Warden Snyder, joka laiminlyö orpoja voidakseen kavallella kaupungin heille antamia hoitorahoja. Uudet lapset yrittävät torjua lakonmurtajia, mutta taistelu muuttuu väkivaltaiseksi ja osoittautuu Delanceyjen asettamaksi ansaksi. Juuri kun newsiesit aiotaan pidättää, Spot Conlon saapuu paikalle Brooklynin newsiesien kanssa, ja nämä kaksi ryhmää yhdistävät voimansa poliisin torjumiseksi. Denton laittaa jutun The Sunin etusivulle, ja newsiesit suunnittelevat kokoontumista. Snyder ilmoittaa Pulitzerille, että Jack on paennut turvapaikasta, mikä antaa Pulitzerille laillisen syyn pidättää hänet. Jack syö aamiaista Sarahin kanssa Jacobsin kerrostalon katolla; hän kertoo Sarahille halustaan paeta Santa Fehen ja miettii, kaipaisiko Sarah häntä. Poliisi hajottaa mielenosoituksen ja pidättää uutiset, mutta Denton ryhtyy maksamaan heidän lailliset sakkonsa. Snyder todistaa Jackia vastaan ja paljastaa muille, että Jackin oikea nimi on Francis Sullivan; hänen äitinsä on kuollut ja isä vangittuna. Jack tuomitaan neljäksi vuodeksi kuntoutukseen turvapaikkaan. Denton siirretään sotakirjeenvaihtajaksi eikä hän voi enää raportoida lakosta. Jack viedään tapaamaan Pulitzeria, joka tarjoutuu lieventämään hänen tuomiotaan ja maksamaan hänelle palkkaa, jos hän työskentelee lakonmurtajana. Kun Pulitzer uhkaa heittää muut uutistoimittajat turvapaikkaan, Jack suostuu. Pojat yrittävät pelastaa Jackin, mutta hän käskee heitä lähtemään. Uudet pojat ovat järkyttyneitä ja tyrmistyneitä nähdessään Jackin ilmoittautuvan töihin seuraavana päivänä. Kun Delanceyt hyökkäävät Jacobsin lasten kimppuun, Jack ryhtyy pelastamaan heitä tietäen, että tämä rikkoo hänen sopimuksensa Pulitzerin kanssa. Denton kertoo newseille, että heidän lakollaan ei ole ollut juurikaan vaikutusta yleiseen mielipiteeseen, sillä kaupunki elää lapsityövoimasta ja Pulitzer on määrännyt sanomalehdet olemaan raportoimatta lakosta. He julkaisevat Pulitzerin vanhan painokoneen avulla Newsie Bannerin, jota he jakavat lapsityöläisille ympäri kaupunkia. Denton jakaa lehden kuvernööri Theodore Rooseveltin kanssa ja paljastaa turvapaikan lasten huonon kohtelun. Lukuisat lapsityöläiset liittyvät lakkoon, joka pysäyttää kaupungin työvoiman. Jack ja David kohtaavat Pulitzerin, joka lopulta taipuu heidän vaatimuksiinsa. Roosevelt pidättää Snyderin, vapauttaa lapset turvakodista ja kiittää Jackia siitä, että hän oli varoittanut häntä tilanteesta. Hän tarjoaa Jackille kyydin, ja Jack pyytää, että hänet vietäisiin ratapihalle, jotta hän voisi lähteä Santa Fehen. Tämä lannistaa uutiset, mutta Jack palaa pian takaisin, sillä Roosevelt on saanut hänet vakuuttuneeksi siitä, että hänellä on vielä tekemistä New Yorkissa. Kun newsit juhlivat hänen paluutaan, Sarah ja Jack suutelevat, ja Roosevelt vie Spotin takaisin Brooklyniin.</w:t>
      </w:r>
    </w:p>
    <w:p>
      <w:r>
        <w:rPr>
          <w:b/>
        </w:rPr>
        <w:t xml:space="preserve">Esimerkki 1.2442</w:t>
      </w:r>
    </w:p>
    <w:p>
      <w:r>
        <w:t xml:space="preserve">Fakta1: Fakta2: Enteng Kabisote on elänyt mukavaa elämää myös ilman Fayea, joka on edelleen Encantasiassa ja Amyn kanssa: Fakta3: Abangersin jäsenellä on raudan voima, Fakta4: Kwakilla on apureita, joilla on ankkanaama ja muita kätyreitä, Fakta5: Enteng vangitsee hänet ja ryhmänsä.</w:t>
      </w:r>
    </w:p>
    <w:p>
      <w:r>
        <w:rPr>
          <w:b/>
        </w:rPr>
        <w:t xml:space="preserve">Tulos</w:t>
      </w:r>
    </w:p>
    <w:p>
      <w:r>
        <w:t xml:space="preserve">Enteng Kabisote Vic Sotto on elänyt mukavaa elämää ilman muita kumppaneitaankin: Aiza Aiza Seguerra, joka asuu kaukaisessa kaupungissa, hänen vaimonsa Faye Pauleen Luna, joka asuu yhä Encantasiassa, ja Amy Ruby Rodriguez ja hänen miehensä ovat poissa. Mutta hän oli hajallaan poikansa Benok Oyo Boy Sotton ja hemmotellun pojanpoikansa Alonzo Muhlachin välillä. Hän kiistelee Benokin kanssa siitä, kumpi on oikea kasvattamaan omaa poikaansa, ja lähtee Boholille kiertämään sitä ja tapaa Abangersin jäsenen, jolla on raudan voima. Hän lähestyy hotellivahtimestari Georgia Ryza Cenonia ja Nicomaine Maine Mendozaa ja pitää matkaopas Richard Alden Richardsia komeana miehenä, mutta pettyneenä hän jatkaa matkaa. Kolme vanhaa kolmikkoa Jose Manalo, Wally Bayola ja Paolo Ballesteros johtavat tehdasta, kunnes työläiset ryhtyvät lakkoon ja heidät karkotetaan rangaistukseksi. Kwak Kwak Epy Quizon on yksi niistä niin sanotuista OEWeista, jotka johtajat karkottavat, hautoo suunnitelman Abangersin ja lopulta Entengin eliminoimiseksi, jotta hänen kostonsa olisi täydellinen. Hänellä on apureita, joilla on ankkanaamoja ja muita kätyreitä, jotka ovat myös karkotettuja Encantadoja. Enteng sai Abangersilta voimapuvun, kun he tapasivat, mutta Kwak Kwak ja hänen kätyrinsä hyökkäävät ja vangitsevat hänet ja ryhmän. Heidät laitetaan staasiin, kun Enteng anoo tiedemiestä perumaan. Myöhemmin ryhmä kohtaa Kwak Kwakin ja hänen kätyrinsä ja voittaa heidät. Loppukohtauksissa kuvataan, mitä Abangersille tapahtui: Jerald Napoles on omistanut kuntosalin, Sinon Llorescasta tuli komediabaarin omistaja, Cacai Bautista rakensi Makatiin ennustusliikkeen, joka palvelee eliittiä, kolmesta Lolasista tuli Eat Bulaga!n hahmoja Kalyeseryes Explorer -siskojen nyökkäyksestä ja matkaopas rakensi oman liikkeen. Enteng tapaa perheensä puhuessaan jollekulle puhelimessa.</w:t>
      </w:r>
    </w:p>
    <w:p>
      <w:r>
        <w:rPr>
          <w:b/>
        </w:rPr>
        <w:t xml:space="preserve">Esimerkki 1.2443</w:t>
      </w:r>
    </w:p>
    <w:p>
      <w:r>
        <w:t xml:space="preserve">Fakta1: elokuva pelkisti Wellsin tarinan tieteiselokuvissa tuolloin yleiseksi skenaarioksi, Fakta2: ruoka kuplii maasta syrjäisellä saarella jossain Brittiläisessä Kolumbiassa, Fakta3: herra ja Skinner ruokkivat sillä kanoja, Fakta4: kanat kasvavat sen seurauksena ihmisiä suuremmiksi, Fakta5: Morgan ja muut jäävät loukkuun Skinnerin maalaistaloon.</w:t>
      </w:r>
    </w:p>
    <w:p>
      <w:r>
        <w:rPr>
          <w:b/>
        </w:rPr>
        <w:t xml:space="preserve">Tulos</w:t>
      </w:r>
    </w:p>
    <w:p>
      <w:r>
        <w:t xml:space="preserve">Elokuvassa Wellsin tarina pelkistettiin Ecology Strikes Back -skenaarioksi, joka oli tuohon aikaan yleinen tieteiselokuvissa. Ruoka kuplii salaperäisesti maasta syrjäisellä saarella jossain Brittiläisessä Kolumbiassa. Herra ja rouva Skinner John McLiam ja Ida Lupino pitävät sitä Jumalan lahjana ja ruokkivat sillä kanojaan, jotka sen seurauksena kasvavat ihmisiä suuremmiksi. Myös rotat, ampiaiset ja toukkamadot syövät ainetta, ja saari täyttyy jättimäisistä syöpäläisistä. Eräänä yönä jättiläisrottien parvi tappaa herra Skinnerin, kun hänen autonsa rengas puhkesi metsässä. Ammattilaisjalkapalloilija Morgan Marjoe Gortner on saarella metsästämässä kavereidensa kanssa, kun yksi heistä kuolee jättiläisampiaisten pistämänä. Vietyään ystävänsä takaisin mantereelle Morgan palaa tutkimaan asiaa. Mukaan heitetään myös Thomas ja Rita Tom Stovall ja Belinda Balaski, odottava pariskunta, Jack Bensington Ralph Meeker, koiranruokayhtiön omistaja, joka toivoo voivansa markkinoida ainetta, sekä Bensingtonin avustaja Lorna Pamela Franklin, bakteriologi. Kun Morgan on löytänyt ja räjäyttänyt jättiläisampiaisten valtavan pesän, hän ja muut jäävät loukkuun Skinnerien maalaistaloon, jota ympäröivät jättiläisrotat. Rotat tappavat rouva Skinnerin, Morganin ystävän Brian Jon Cypherin ja Bensingtonin. Morgan räjäyttää läheisen padon, jolloin alue tulvii ja rotat hukkuvat, sillä ne eivät kokonsa ja painonsa vuoksi pysty uimaan. Kun vesi on kirkastunut, selviytyjät kasaavat rottien ruumiit ja kaatavat niiden päälle F.O.T.G.-purkkeja ja bensiiniä ennen kuin ne poltetaan. Useita rouva Skinnersin F.O.T.G.-purkkeja ajautuu kuitenkin mantereella sijaitsevalle maatilalle. Lypsylehmät syövät ainetta, ja elokuvan loppukohtauksessa näytetään koululaisia, jotka tietämättään juovat saastunutta maitoa, mikä viittaa siihen, että myös heillä on epänormaalia kasvua.</w:t>
      </w:r>
    </w:p>
    <w:p>
      <w:r>
        <w:rPr>
          <w:b/>
        </w:rPr>
        <w:t xml:space="preserve">Esimerkki 1.2444</w:t>
      </w:r>
    </w:p>
    <w:p>
      <w:r>
        <w:t xml:space="preserve">Fakta1: Ramesan Nair on Keralan hallituksen sihteeristön työntekijä, joka on koteloitunut pieneen ja onnelliseen maailmaansa, Fakta2: Lekha Manu ja Manju koostuu rakastavasta vaimosta, Fakta3: älykäs opiskelija jakaa vahvan emotionaalisen siteen isän kanssa, Fakta4: Ramesan alkaa kehittää muistiongelmia, Fakta5: perhe sopeutuu tilanteeseen paljon päättäväisyyttä, jota vahvat emotionaaliset siteet korostavat.</w:t>
      </w:r>
    </w:p>
    <w:p>
      <w:r>
        <w:rPr>
          <w:b/>
        </w:rPr>
        <w:t xml:space="preserve">Tulos</w:t>
      </w:r>
    </w:p>
    <w:p>
      <w:r>
        <w:t xml:space="preserve">Ramesan Nair Mohanlal on Keralan hallituksen sihteeristön työntekijä, joka on sulkeutunut omaan pieneen ja onnelliseen maailmaansa. Rehellinen ja vilpitön mies, Ramesanin perheeseen kuuluvat hänen rakastava vaimonsa Lekha Meera Vasudevan, poika Manu Arjun Lal, joka on plustwo-opiskelija, ja tytär Manju Baby Niranjana, alakoulun oppilas. Hänen suurin tavoitteensa on saada poikansa pääsemään Intian hallintoalan IAS-palveluun, jota hän ei itse saavuttanut, vaikka oli loistava oppilas. Manu on hyvin rakastava poika ja älykäs opiskelija, jolla on vahva tunneside isäänsä. Kaiken kaikkiaan he muodostavat kuvan rakastavasta perheestä, jolla on valoisa tulevaisuus. Kohtalolla on kuitenkin muita ajatuksia. Ramesan alkaa saada muistiongelmia. Se, mikä alkaa arkipäiväisinä laiminlyönteinä ja hajamielisyytenä, kasvaa nopeasti haittaaviksi kognitiivisiksi ja käytöshäiriöiksi. Ensimmäisen kerran huomaamme tämän, kun Ramesan hukkaa erittäin tärkeän toimistokansionsa kotiinsa jääkaapin sisälle. Eräänä päivänä hän saapuu toimistoon ostettuaan pussillisen vihanneksia ja alkaa käyttäytyä kuin olisi tullut kotiin toimistoaikansa jälkeen. Hän alkaa käyttäytyä toimistossa oudosti, ikään kuin hän olisi menettänyt ajantajunsa ja paikkatajunsa. Hänen perheensä ja läheinen ystävänsä Joseph Jagathy Sreekumar vie hänet lääkäriin. Sairaalassa Ramesanilla diagnosoidaan Familiaalinen Alzheimerin tauti, joka aiheuttaa muistin ja kognitiivisten kykyjen asteittaista heikkenemistä. Uutinen on vakava järkytys onnelliselle perheelle ja kääntää heidän maailmansa päälaelleen. Surulliset uutiset musertavat perheen, mutta se yrittää sopeutua tilanteeseen määrätietoisesti, jota vahvat tunnesiteet korostavat. Elokuvan ydin on se, miten he selviytyvät Ramesanin ahdingon aiheuttamasta traumasta, epävarmuudesta ja epävarmuudesta.</w:t>
      </w:r>
    </w:p>
    <w:p>
      <w:r>
        <w:rPr>
          <w:b/>
        </w:rPr>
        <w:t xml:space="preserve">Esimerkki 1.2445</w:t>
      </w:r>
    </w:p>
    <w:p>
      <w:r>
        <w:t xml:space="preserve">Fakta1: Fakta2: Vaseegaran luo avustajien avulla kehittyneen android-robotin, jonka hän ottaa käyttöön Intian armeijassa: Fakta3: Chitti yrittää Vaseegaranin luo Bohran käskystä, Fakta4: robotti pelastaa useimmat heistä, mukaan lukien Selvi-nimisen tytön, Fakta5: Bohra vierailee paikalla noutamassa Chittiä, vaikkakin vahingoittuneena.</w:t>
      </w:r>
    </w:p>
    <w:p>
      <w:r>
        <w:rPr>
          <w:b/>
        </w:rPr>
        <w:t xml:space="preserve">Tulos</w:t>
      </w:r>
    </w:p>
    <w:p>
      <w:r>
        <w:t xml:space="preserve">Vuosikymmenen tutkimustyön jälkeen tiedemies Vaseegaran luo avustajiensa Sivan ja Ravin avulla kehittyneen androidirobotin, jonka hän ottaa käyttöön Intian armeijassa. Hän esittelee robotin, jonka nimi on Chitti, robottikonferenssissa Chennaissa. Chitti auttaa Vaseegaranin lääketieteen opiskelijan tyttöystävää Sanaa huijaamaan kokeessa ja pelastaa hänet sitten roistojoukon hyökkäykseltä. Vaseegaransin mentori, professori Bohra, on salaa mukana hankkeessa, jossa pyritään luomaan samanlaisia androidirobotteja eräälle terroristijärjestölle, mutta toistaiseksi hän ei ole onnistunut. Vaseegaran valmistelee Chittiä Bohran johtaman tekoälyn tutkimus- ja kehittämislaitoksen AIRD:n arviointia varten. Arvioinnin aikana Chitti yrittää Bohran käskystä puukottaa Vaseegarania, mikä saa arviointikomitean vakuuttuneeksi siitä, että robotti on vaarallinen eikä sitä voida käyttää sotilaallisiin tarkoituksiin. Vaseegaranin yritys todistaa Bohran olevan väärässä epäonnistuu, kun hän käyttää Chittiä pelastamaan ihmisiä palavasta rakennuksesta. Robotti pelastaa suurimman osan heistä, mukaan lukien Selvi-nimisen tytön, joka oli tuolloin uimassa, mutta hän häpeää, että hänet nähdään alasti kameran edessä, ja pakenee, mutta jää kuorma-auton alle ja kuolee. Vaseegaran pyytää kuukautta aikaa muuttaa Chittin hermostollista skeemaa, jotta se ymmärtäisi ihmisten käyttäytymistä ja tunteita, mihin Bohra suostuu. Määräajan lähestyessä Chitti suuttuu Vaseegaranille ja osoittaa tälle, että se voi osoittaa tunteita. Chitti käyttää Sanan oppikirjoja auttaakseen onnistuneesti Sanan sisarta Lathaa synnyttämään lapsen. Bohra onnittelee Vaseegarania saavutuksesta ja sallii Chittin läpäistä AIRD-arvioinnin. Chitti kehittää romanttisia tunteita Sanaa kohtaan sen jälkeen, kun tämä onnittelee Chittiä suutelemalla sitä. Kun Vaseegaran ja Sana huomaavat tämän, Sana selittää Chittille, että he ovat vain ystäviä. Surullisena Sanan hylkäämisestä, mutta silti yhä rakastuneena Chitti epäonnistuu tahallaan Intian armeijan suorittamassa arvioinnissa. Vaseegaran pilkkoo Chittin raivoissaan palasiksi, jotka Siva ja Ravi heittävät kaatopaikalle. Bohra käy hakemassa Chittiä, joka on nyt koottu uudelleen, vaikkakin vaurioituneena. Bohra upottaa Chittin sisälle punaisen sirun, joka muuttaa Chittin häikäilemättömäksi tappajaksi. Sitten se tunkeutuu Vaseegaranin ja Sanan häihin, sieppaa Sanan, luo itsestään kopioita ja tappaa Bohran. Robottiarmeijansa avulla Chitti valtaa AIRD:n ja aiheuttaa kaupungissa kaaosta. Ilmoitettuaan Sanalle, että se on saanut ihmisen lisääntymiskyvyn, Chitti haluaa mennä naimisiin hänen kanssaan, jotta kone ja ihminen voisivat synnyttää ennalta ohjelmoidun lapsen, mutta Sana kieltäytyy. Se löytää lopulta Vaseegaranin, joka tuli AIRD:hen pysäyttääkseen sen, ja melkein tappaa hänet ennen poliisin tuloa. Seurannut taistelu Chittisin robottiarmeijan ja poliisin henkilöstön välillä johtaa moniin uhreihin ja paljon omaisuuden tuhoutumiseen. Vaseegaran vangitsee lopulta Chittin magneettiseinän avulla ja pääsee käsiksi sen sisäiseen ohjauspaneeliin, jolloin hän käskee kaikkia muita robotteja tuhoamaan itsensä. Hän poistaa Chittin punaisen sirun ja rauhoittaa sen. Oikeuskäsittelyssä Vaseegaran tuomitaan kuolemaan robottiarmeijan aiheuttamista uhreista ja vahingoista, mutta Chitti selittää, että Bohra aiheutti sen poikkeavan käytöksen, ja näyttää oikeudelle videomateriaalia Bohran asentamasta punaisesta sirusta. Oikeus vapauttaa Vaseegaranin, mutta määrää Chittiä purettavaksi. Vaseegaran ei voi muuta, ja hän pyytää Chittiä purkamaan itsensä. Hyvästellessään Chitti pyytää anteeksi Vaseegaranilta ja Sanalta ennen kuin se purkaa itsensä. Elokuvan tapahtumapaikka siirtyy sitten vuoteen 2030. Chitti on nyt museoesine. Eräs utelias koululainen kysyy oppaaltaan, miksi se purettiin, ja Chitti vastaa: "Naan sinthikka arambichen aloin miettiä".</w:t>
      </w:r>
    </w:p>
    <w:p>
      <w:r>
        <w:rPr>
          <w:b/>
        </w:rPr>
        <w:t xml:space="preserve">Esimerkki 1.2446</w:t>
      </w:r>
    </w:p>
    <w:p>
      <w:r>
        <w:t xml:space="preserve">Fakta1: ruumis löydetään kolhoosista, Fakta2: elokuva kertoo kahdeksan vuotta kestäneestä metsästyksestä, Fakta3: Burakovin apuna olivat eversti Mihail Fetisov, komentava upseeri ja läänin rikoskomitean ovela johtaja, sekä Aleksandr Buhanovski, Fakta4: elokuva kuvaa Neuvostoliiton propagandaa ja byrokratiaa vangitsemisessa, ja lisäksi se on lähes vuosikymmenen ajan ottanut rikostrillerin muodon, Fakta5: Tshikatilon rikoksia ei raportoitu vuosikausiin.</w:t>
      </w:r>
    </w:p>
    <w:p>
      <w:r>
        <w:rPr>
          <w:b/>
        </w:rPr>
        <w:t xml:space="preserve">Tulos</w:t>
      </w:r>
    </w:p>
    <w:p>
      <w:r>
        <w:t xml:space="preserve">Kolhoositilalta löydetään ruumis sadonkorjuun aikana vuonna 1982. Vastikään nimitetyn rikosteknisen asiantuntijan Viktor Burakovin valtuuttamana lähimetsistä tehdyssä etsinnässä löydetään seitsemän muuta ruumista, jotka ovat hajoamisen eri vaiheissa. Elokuva kertoo Burakovin kahdeksan vuotta kestäneestä jahdista, jonka aikana hän etsi sarjamurhaajaa, joka on vastuussa yli 50 ihmisen silpomisesta ja murhasta, joista 35 oli alle 18-vuotiaita. Burakov ylennetään etsiväksi, ja häntä avustavat aluksi salaisesti eversti Mihail Fetisov, hänen komentajansa ja läänin rikoskomitean ovela johtaja, ja paljon myöhemmin Aleksandr Buhanovski, psykiatri, joka on erityisen kiinnostunut niin sanotusta epänormaalista psykologiasta. Rikostrillerin muodon lisäksi elokuva kuvaa neuvostopropagandaa ja -byrokratiaa, jotka vaikuttivat siihen, että lainvalvontaviranomaiset eivät onnistuneet vangitsemaan murhaajaa, Andrei Chikatiloa, lähes vuosikymmeneen. Chikatilon rikoksista ei kerrottu julkisuuteen vuosiin. Paikalliset poliitikot pelkäsivät, että paljastukset vaikuttaisivat kielteisesti Neuvostoliiton imagoon, sillä sarjamurhaajat yhdistettiin länsimaiseen moraaliseen korruptioon. Chikatilo joutui ensimmäisen kerran tarkkailun kohteeksi etsintöjen alkuvaiheessa, kun hänet havaittiin asemalla ja hänellä oli kädessään puukkoa sisältävä laukku. Hänet pidätettiin välittömästi. Valitettavasti häntä ei kuitenkaan tutkittu ja hänet vapautettiin kommunistisen puolueen jäsenyytensä vuoksi. Lisäksi neuvostoliittolaiset rikoslaboratoriot ilmoittivat virheellisesti, että hänen veriryhmänsä ei vastannut murhien yhteydessä löydettyä veriryhmää. Kaikki tämä muuttui glasnostin ja perestroikan poliittisten uudistusten myötä, ja murhaajan etsinnät alkoivat edetä. Ajan kuluessa ja poliittisten rajoitusten lieventyessä Burakov laatii suunnitelman, jonka mukaan lähes kaikki rautatieasemat, joilla sarjamurhaaja saalistaa nuoria ja pahaa-aavistamattomia, peitettäisiin silmiinpistävillä univormupukuisilla miehillä, jotta murhaaja lannistuisi. Kolme pientä asemaa jätetään kuitenkin vartioimatta, lukuun ottamatta peiteagentteja. Chikatilo löydetään ja tunnistetaan lopulta paikallisen siviilipukuisen sotilaan ahkeruuden ansiosta. Pidätetty Andrei Chikatilo joutuu seitsemän peräkkäistä päivää kuulusteltavaksi, ja Gorbunov, neuvostoliittolainen kovan linjan mies, vaatii häntä saamaan häneltä tunnustuksen. Chikatilo ei suostu antamaan periksi, ja Fetisovin ja Burakovin painostuksesta Gorbunov suostuu toisenlaiseen lähestymistapaan. Psykiatri Buhanovski tuodaan kuulusteluhuoneeseen. Hän luettelee kolme vuotta aiemmin tekemänsä pitkän analyysin ja spekulaation tämän seksuaalisesti turhautuneen murhaajan persoonallisuudesta ja taipumuksista, jonka hän oli nimennyt Kansalainen X:ksi. Buhanovski osuu lopulta hermoon, ja itkevä Tshikatilo myöntää lopulta syyllisyytensä ja vastaa tarkkoihin kysymyksiin joidenkin murhien yksityiskohdista. Tämän jälkeen Chikatilo johdattaa lainvalvontaviranomaiset rikospaikoille ja kolmen muun huomaamattoman haudan luo. Oikeudenkäynnin aikana metallihäkissä pidetty, villiintynyt Chikatilo tuomitaan kuolemaan. Elokuva päättyy, kun Chikatilo viedään nimettömään vankilahuoneeseen ja näytetään, kuinka hän tuijottaa järkyttyneenä huoneen lattiassa olevaa keskiviemäriä, kun univormuun pukeutunut neuvostosotilas ampuu pistoolilla tappajan takaraivoon.</w:t>
      </w:r>
    </w:p>
    <w:p>
      <w:r>
        <w:rPr>
          <w:b/>
        </w:rPr>
        <w:t xml:space="preserve">Esimerkki 1.2447</w:t>
      </w:r>
    </w:p>
    <w:p>
      <w:r>
        <w:t xml:space="preserve">Fakta1: Fakta2: Varas rakastuu Lakshmiiin, Fakta3: Lakshmi ja Kunjunni teeskentelevät, että heillä on sovinnollinen avioliitto, Fakta4: Vikraman On syntyi Vasudevalle ja uudelle vaimolle samana päivänä, Fakta5: Kunjunni raahattiin jeeppiin pojan edessä.</w:t>
      </w:r>
    </w:p>
    <w:p>
      <w:r>
        <w:rPr>
          <w:b/>
        </w:rPr>
        <w:t xml:space="preserve">Tulos</w:t>
      </w:r>
    </w:p>
    <w:p>
      <w:r>
        <w:t xml:space="preserve">Elokuva alkaa, kun Vasudeva Shenoy Anoop Menon, ammatiltaan poliisi, kosii kollegaansa Lakshmi Lenaa, mutta hänen äitinsä vastustaa sitä voimakkaasti. Samaan aikaan poliisitarkastajaksi naamioitunut varas Kunjunni Menon Santhosh Keezhattoor rakastuu Lakshmiin. Kunjunni Menon sitten vakuuttaa Lakshmin ja hänen perheensä suostumaan avioliittoon. Myöhemmin Lakshmi saa tietää, että hänen miehensä oli pettänyt häntä. Lakshmi ja Kunjunni kuitenkin teeskentelevät, että heillä on sovinnollinen avioliitto, kun hän synnyttää Adithyan Dulquer Salmaanin. Samana päivänä Vasudeva Shenoylle ja hänen uudelle vaimolleen syntyy myös Vikraman Unni Mukundan. Lakshmi synnyttää lisäksi kaksi tytärtä. Kunjunni jää Shenoyn kiinni varkauden jälkeen ja hänet raahataan jeeppiin poikansa Adithyanin edessä. Adithyan masentuu pahasti ja kieltäytyy hyväksymästä isäänsä. Kunjunni ei pysty kohtaamaan poikaansa ja tekee itsemurhan. Adityan Dulquer Salmaan, Vikraman Unni Mukundan ja Deepika PaiNamitha Pramod ystävystyvät keskenään koulukavereina ja tarina etenee heidän aikuisuuteensa. Monien vastoinkäymisten edessä Adithyan muuttuu älykkääksi mieheksi. Hän rakastuu Deepikaan, joka vastaa hänen tunteisiinsa. Tapahtumaketjussa Adithyan ja Vikraman kilpailevat SI-poliisin valinnoista. Shenoy lavastaa Adithyanin syylliseksi rikokseen, johon hän ei ole syyllistynyt, ja pakottaa Adithyanin pois SI-valinnoista. Adithyan pakenee ja palaa monta vuotta myöhemmin. Elokuva päättyy miellyttävään tapahtumaan, jossa Adithyan nousee uudeksi ACP:ksi Lokesh IAS Nivin Paulyn avulla. Elokuva päättyy Adithyanin ja hänen perheensä noustessa vastustamaan ihmisiä, jotka aikoinaan kiusasivat häntä varkaan poikana.</w:t>
      </w:r>
    </w:p>
    <w:p>
      <w:r>
        <w:rPr>
          <w:b/>
        </w:rPr>
        <w:t xml:space="preserve">Esimerkki 1.2448</w:t>
      </w:r>
    </w:p>
    <w:p>
      <w:r>
        <w:t xml:space="preserve">Fakta1: Niles ja Holland Perry leikkivät bukolisella perhetilalla, Fakta2: Fakta3: Russell lupaa kertoa Nilesista isälleen, Fakta4: Paremman päivän Ada-enkeli oli kuvaillut Nilesille, Fakta5: Holland on kuollut maaliskuussa.</w:t>
      </w:r>
    </w:p>
    <w:p>
      <w:r>
        <w:rPr>
          <w:b/>
        </w:rPr>
        <w:t xml:space="preserve">Tulos</w:t>
      </w:r>
    </w:p>
    <w:p>
      <w:r>
        <w:t xml:space="preserve">Näennäisen idyllinen kesä vuonna 1935, ja identtiset kaksoset Niles ja Holland Perry leikkivät bukolisella maatilalla. Holland on moraaliton pahantekijä, kun taas Niles on sympaattisempi. Niles kantaa mukanaan tupakkapurkkia, jossa on useita salaisia rihkamaa, muun muassa Perryn sormus, joka on periytynyt vanhemmalle kaksoselle Hollandille. Heidän vastenmielinen serkkunsa Russell löytää heidät ladon alla olevasta omenakellarista - paikasta, jossa heidän ei pitäisi leikkiä - ja näkee tupakkapurkin sisällön. Russell toteaa, että sormus oli tarkoitus haudata, ja lupaa kertoa Nilesista isälleen, Nilesin George-sedälle. George-setä lukitsee kellarin oven riippulukolla, mutta ladon sisällä on toinen portaikko, jonka kautta he pääsevät sinne. Kaksosten äiti on hauras erakko, fyysisesti heikko ja henkisesti vaurioitunut. Isoäiti Ada, venäläinen siirtolainen, hoivaa Nilesia ja on opettanut hänelle psyykkisen kyvyn projisoida itsensä ruumiinsa ulkopuolelle, esimerkiksi linnuksi; tätä kykyä hän kutsuu suureksi peliksi. Perheelle ja naapurustolle sattuu useita tragedioita, jotka kohdistuvat pojille ongelmia aiheuttaneisiin ihmisiin, ja näyttää siltä, että Holland saattaa olla vastuussa. Russell tapetaan ennen kuin hän ehtii paljastaa, että Nilesilla on perintösormus. Naapurinainen rouva Rowe, joka oli valittanut, koska Holland rikkoi hänen säilöntäpurkkinsa, saa kuolettavan sydänkohtauksen. Kaksosten äiti löytää Nilesin tupakkapurkin, jossa on katkaistu sormi. Sinä iltana hän vaatii Nilesia kertomaan, miten sormus on hänen hallussaan, ja Niles sanoo Hollandin antaneen sen hänelle. Äiti on järkyttynyt; syntyy kamppailu, ja hän putoaa portaita alas ja halvaantuu osittain. Ada löytää rouva Rowesin ruumiin ja löytää Hollandsin huuliharpun rikospaikalta. Hän etsii Nilesin ja löytää hänet kirkosta, jossa tämä on ihastunut Paremman päivän enkelin kuvaan, jota Ada oli kuvaillut Nilesille sielun lohduttavaksi kuljettimeksi taivaaseen. Ada kohtaa Nilesin, ja tämä tunnistaa Hollandin syylliseksi. Ada vaatii häntä kohtaamaan totuuden: Holland on ollut kuollut maaliskuisesta syntymäpäivästä lähtien, jolloin hän putosi kaivoon yrittäessään hukuttaa kissaa. Hänet uskottiin haudatun isänsä sormuksen kanssa. Niles herättää uudelleen muiston siitä, miten hän sai sormuksen haltuunsa: hän avasi Hollandin arkun, ja Holland puhui hänelle ja vaati häntä leikkaamaan sormensa irti ja ottamaan sormuksen. Niles säilytti sekä sormuksen että katkaistun sormen. Niles näyttää kiinnostuneen Lindberghin sieppaustragediasta. Torrien, Nilesin vanhemman siskon, vastasyntynyt vauva kidnapataan, ja vauvan paikalle jätetään ruma nukke, vähän niin kuin Lindberghin tapauksessa. Ada löytää Nilesin huutamassa Hollandia kertomaan, missä vauva on. Ada joutuu nyt kohtaamaan oivalluksen, että hänen rakas Niles on häiriintynyt ja rikollisesti mielisairas. Vauva löytyy hukkuneena puutarhurin avattuun viinitynnyriin. Ada kuulee Nilesin kuiskuttelevan omenakellarissa Hollandin kanssa. Ada sytyttää kellariin tulen, ja Niles katsoo ylös, kun Ada sukeltaa häntä kohti, ja näkee henkisesti kuvan Paremman päivän enkelistä. Hän hymyilee. Syksyn alkaessa ladon raunioita raivataan. Kamera keskittyy riippulukkoon, joka on leikattu auki rautasahalla. Se on lukko, jonka George-setä oli laittanut kellarin oveen. Muistamme kuulleemme rautasahan äänen aiemmassa kohtauksessa, kun Ada huusi latoon Nilesin perään. Niles on elossa ja tarkkailee siivousta talosta käsin. Hänen äitinsä on katatoninen invalidi, Ada on kuollut latopalossa, eikä kukaan tiedä Nilesin kauheaa salaisuutta. Kun elokuva esitettiin CBS:llä 1970-luvulla, elokuvan lopussa olevassa voiceoverissa Niles puhuu Hollandille: Holland, pelit ovat ohi. Emme voi enää pelata peliä. Mutta kun sheriffi tulee, kysyn häneltä, voimmeko pelata sitä uudessa kodissamme. Ääninäyttelyssä typistetään kotiapulaisen Winnien repliikki, joka elokuvaversiossa sanoo: Niles, peseydy nyt - lounasaika, kun taas ääninäyttelyversiossa hänet katkaistaan sen jälkeen, kun hän on sanonut vain: Niles, peseydy nyt. Voiceover-ääni ei ole kotivideojulkaisuissa eikä se ole esiintynyt missään viimeaikaisissa televisio-ohjelmissa.citation needed</w:t>
      </w:r>
    </w:p>
    <w:p>
      <w:r>
        <w:rPr>
          <w:b/>
        </w:rPr>
        <w:t xml:space="preserve">Esimerkki 1.2449</w:t>
      </w:r>
    </w:p>
    <w:p>
      <w:r>
        <w:t xml:space="preserve">Fakta1: Fakta2: Yaksha syntyy ihmiseksi, Fakta3: Mohini kieltäytyy kumartamasta Indran toivetta, Fakta4: Naidu kieltäytyy naittamasta häntä, Fakta5: Sita vetää puoleensa ja pakenee tapaamaan häntä musiikkia.</w:t>
      </w:r>
    </w:p>
    <w:p>
      <w:r>
        <w:rPr>
          <w:b/>
        </w:rPr>
        <w:t xml:space="preserve">Tulos</w:t>
      </w:r>
    </w:p>
    <w:p>
      <w:r>
        <w:t xml:space="preserve">Tarina alkaa taivaassa, jossa Devakanya Mohini ja Yaksha ovat rakastuneita. Indra, Suvarlokan hallitsija, on kiinnostunut Mohinista. Hänen lähettiläänsä Kubera, joka ei pysty erottamaan rakastavaisia, kiroaa Yakshan syntymään ihmiseksi. Mohini kieltäytyy taipumasta Indran toiveeseen, joka sitten kiroaa hänet syntymään ihmiseksi ja murehtimaan rakastajansa perään. Yaksha, nyt Balaraju, saa kasvatuksen paimenelta. Mohinin löytää pellolta Kamma Naidu, joka antaa hänelle nimen Sita ja kasvattaa hänet. Kun tyttö kasvaa, häneen kohdistuu yhä enemmän paineita avioliiton solmimiseksi. Koska hän pelkää, että hänen saavuttamansa rikkaudet katoavat, jos Sini jättää hänet, hän kieltäytyy avioliitosta ja pitää Siniä yksinäisessä tornissa metsässä. Balaraju ja hänen seuralaisensa Yelamanda kulkevat tätä kautta. Balarajun huilullaan soittaman musiikin houkuttelemana Sita pakenee häntä vastaan. Sara tunnistaa miehen, mutta hänen muistinsa pettää kirouksen vuoksi. Sita yrittää herättää heidän rakkautensa henkiin. Tarina saa mielenkiintoisia käänteitä, kun vihainen tietäjä muuttaa sankarin käärmeeksi. Balaraju saa muistinsa takaisin ja tajuaa, että hän on rakastunut Sitaan. Indra yrittää jälleen kerran erottaa rakastavaiset toisistaan. Sita ei kestä enää yhtään tuskaa, ja hän on valmis kiroamaan Indran, kun jumalat ilmestyvät ja Indra pyytää Sitalta anteeksi. Hän kutsuu parin Suvarlokaan, mutta Balaraju ja Mohini haluavat mieluummin autuaallisen elämän maan päällä.</w:t>
      </w:r>
    </w:p>
    <w:p>
      <w:r>
        <w:rPr>
          <w:b/>
        </w:rPr>
        <w:t xml:space="preserve">Esimerkki 1.2450</w:t>
      </w:r>
    </w:p>
    <w:p>
      <w:r>
        <w:t xml:space="preserve">Fakta1: Fakta2: tarina paljastaa ammattiupseerien ja afrikkalaisten sotilaiden ja upseerien tunteet, Fakta3: uudelle hallinnolle uskolliset joukot valtaavat kasarmit ja ottavat aseet haltuunsa, Fakta4: toiminta perustuu aloitteellisuuteen ja hämmennykseen, kun he puolustavat Abrahamia ja itseään kapinallisia vastaan brittiläiset aliupseerit, jotka katkaistiin kersanttien messissä kapinan aikana, Fakta5: maan uusi hallinto sallii brittiläisten upseereiden piirityksen lopettamisen.</w:t>
      </w:r>
    </w:p>
    <w:p>
      <w:r>
        <w:rPr>
          <w:b/>
        </w:rPr>
        <w:t xml:space="preserve">Tulos</w:t>
      </w:r>
    </w:p>
    <w:p>
      <w:r>
        <w:t xml:space="preserve">Ryhmä brittiläisiä veteraanikersantteja, joita johtaa ultrakorrekti rykmenttivääpeli Richard Attenborough, joutuu kahden toisinajattelijaryhmän väliin nimeämättömässä vastaperustetussa afrikkalaisessa valtiossa, joka on todennäköisesti Kenia, sillä RSM Lauderdalen hahmo mainitsee, että turkana-kansa asuu pohjoisessa, jossa he asuvat Keniassa. Afrikkalaissotilaat puhuvat keskenään myös kisawahilia, joka on alueen puhekieli. Tarinassa tuodaan hienosti esiin ammattialiupseerien, heidän upseeriensa ja afrikkalaisten sotilaiden ja upseerien tunteet, joille sekä aseet että poliittiset iskulauseet ovat vielä tuskallisen uusia. Kun nimettömän afrikkalaisen maan jälkikolonialistinen hallitus kaatuu populistisen kansannousun seurauksena, uudelle hallinnolle uskolliset joukot valtaavat kasarmit, pidättävät komentavan upseerin ja takavarikoivat aseet. Kun brittiläiset aliupseerit on kapinan aikana katkaistu kersanttien ruokalassa, toiminta tiivistyy riipaisevien, velvollisuudentuntoisten brittisotilaiden aloitteellisuuteen ja hämmennykseen, kun he puolustavat kapteeni Abraham Earl Cameronin haavoittunutta afrikkalaista upseeria ja itseään kapinoitsijoita vastaan. Messin tilannetta mutkistaa entisestään se, että sinne on väliaikaisesti majoitettava neiti BarkerWise, brittiläinen naispuolinen kansanedustaja Flora Robson ja Karen Eriksson, YK-sihteeri Mia Farrow, joista jälkimmäinen tarjoaa hieman rakkaudellista mielenkiintoa. Lopulta vähäpätöinen toiminta päättyy antikliimaksi, kun maan uusi hallinto sallii brittiupseerien palata Batasin kasarmille ja lopettaa piirityksen, mutta ei ennen kuin RSM ja eräs sotamies sekaantuvat johonkin toimintaan, jossa tuhotaan kaksi Bofors-tykkiä, jotka luutnantti Boniface oli tuonut ulos uhkaamaan kersanttien messiä. Elokuva päättyy uutiseen, jonka mukaan uusi hallitus on vallassa. Elokuva kuvaa puhkeavaa uutta maailmaa, jossa niin sanotulla tavallisella ihmisellä, niin mustilla kuin valkoisillakin, ei ole enää selkeää käsitystä reaalipolitiikasta postkolonialistisen maailman yhteiskunnallisten vallankumousten vuoksi.</w:t>
      </w:r>
    </w:p>
    <w:p>
      <w:r>
        <w:rPr>
          <w:b/>
        </w:rPr>
        <w:t xml:space="preserve">Esimerkki 1.2451</w:t>
      </w:r>
    </w:p>
    <w:p>
      <w:r>
        <w:t xml:space="preserve">Fakta1: Fakta2: vanhemmat suostuvat avioliittoon, Fakta3: suunnitelmat Rangaiah pilata avioliitto, Fakta4: Kotaiah tulee lomalle menee Nagabhushnam 's talo, Fakta5: elokuva päättyy onnellinen huomautus avioliitto Ravi &amp; Lakshmi</w:t>
      </w:r>
    </w:p>
    <w:p>
      <w:r>
        <w:rPr>
          <w:b/>
        </w:rPr>
        <w:t xml:space="preserve">Tulos</w:t>
      </w:r>
    </w:p>
    <w:p>
      <w:r>
        <w:t xml:space="preserve">Lakshmi Jamuna asuu vanhempiensa kuoleman jälkeen setänsä Narayana Rao C.S.R:n talossa. Hänen tätinsä Jagadamba Suryakantam laiminlyö ja ahdistelee Lakshmi. Narayana Rao on astrologi, joka ennustaa Lakshmin tulevaisuutta, että hän menee naimisiin hyvin rikkaan henkilön kanssa 18-vuotiaana. Narayana Raolla on poika Kotaiah Nagabhushanam ja tytär Kathyayani Sowcar Janaki. Kotaiah karkaa kotoa ja liittyy armeijaan. Tytär Katyayani on liian hemmoteltu ja rakastaa Pullaiah Relangia. Kun Jagadamba järjestää avioliiton liitto Katyayanille, he pitävät Lakshmista ja aloittavat sitten suuren riidan talossa ja Lakshmi lähtee talosta. Hän pääsee Tirumalan kukkuloille ja haluaa tehdä itsemurhan. Mutta kun hän näkee vauvan itkun, hän lopettaa yrityksensä ja tulee alas kukkulalta vauvan kanssa. Vauvan vanhemmat Nagabhushnam K. V. S. Sarma Seetamma Hemalatha tunnistaa vauvan ja ottaa Lakshmin mukaansa. Heidän vanhempi poikansa Ravi N. T. Rama Rao pitää Lakshmista ja heidän vanhempansa suostuvat avioliittoon. Nagabhushnamin lanko Jaganadham Dr. Sivaramakishnaiah haluaa naittaa tyttärensä Parvathin Raville. Niinpä hän suunnittelee Rangaiah Allu Ramalingaiahin kanssa, että avioliitto pilataan. Rangaiah tuo mukanaan Sambaiah Ramana Reddy Jagadamban, joka kertoo Nagabhushnamille, että Lakshmi on jo naimisissa. Lakshmi ei kestä loukkausta ja lähtee talosta. Sillä välin Kathyayani karkaa rakastajansa Pullaiahin kanssa. Kotaiah tulee lomalle, menee Nagabhushnamin taloon ja paljastaa, ettei hänen sisarensa ole naimisissa. Totuuden tietäessään Ravi tulee sairaan hulluksi, Kotiah tehostaa Lakshmin etsintää. Pulliah pilaa Katyayanin tuomat rahat. Samalla he näkevät Lakshmin, jonka avulla he pääsevät takaisin kotiin. Katyayanin kautta Pulliah, Kotaiah löytää Lakshmin ja vie hänet takaisin. Kun Ravi on kuolinvuoteella ja hän toipuu Lakshmin rukouksiin. Lopulta elokuva päättyy onnelliseen lopputulokseen, kun Ravi ja Lakshmi menevät naimisiin.</w:t>
      </w:r>
    </w:p>
    <w:p>
      <w:r>
        <w:rPr>
          <w:b/>
        </w:rPr>
        <w:t xml:space="preserve">Esimerkki 1.2452</w:t>
      </w:r>
    </w:p>
    <w:p>
      <w:r>
        <w:t xml:space="preserve">Fakta1: Fakta2: Divan suunnittelee, että Veeramanista tulee Valiyan Kodun hallitsija: Fakta3: Thangadurai on isänmaallinen henkilö, joka työskentelee kylän hyvinvoinnin puolesta, Fakta4: Tiruvalluvarin patsas löytyy, kun Valluvan Kundramin asukkaat rakentavat Valiyan Kodun ja Valluvan Kundramin padon, Fakta5: Tirumeni on Chelliahin kadonnut poika.</w:t>
      </w:r>
    </w:p>
    <w:p>
      <w:r>
        <w:rPr>
          <w:b/>
        </w:rPr>
        <w:t xml:space="preserve">Tulos</w:t>
      </w:r>
    </w:p>
    <w:p>
      <w:r>
        <w:t xml:space="preserve">Valiyan Kodu on kuningaskunta, jota hallitsee Suhadevar. Hänen tyttärensä on Kanchana. Kuningas on sairas ihminen. Divan Alavandhar hallinnoi valtiota. Hänellä on kaksi poikaa. Veeramani on hänen oma poikansa ja Thirumeni on hänen adoptiopoikansa. Divan suunnittelee, että Veeramani nai Kanchanan ja hänestä tulee Valiyan Kodun hallitsija. Valluvan Kundram on vieressä mutta kuningaskunnan ulkopuolella sijaitseva kylä. Valluvan Kundramin asukkaat pitävät Thangaduraita päällikkönään. Hän on isänmaallinen henkilö, joka työskentelee kylän hyvinvoinnin puolesta. Hänellä on nuorempi veli nimeltä Thambidurai. Heillä molemmilla oli sisko nimeltä Angayarkanni. Thangadurain vaimo on Idhyarani. Perheen päämies on Chelliah, Thangadurain setä. Valiyan Kodun ja Valluvan Kundramin välillä alkaa konflikti, kun Tiruvalluvarin patsas löydetään Valluvan Kundramin asukkaiden rakentaessa patoa. Valiyan Kodun divaani vaatii patsaan itselleen. Thambidurai pitää patsaan hyvin vartioidussa luolassa Valluvan Kundramissa. Thirumeni tulee Valluvan Kundramiin vakoilemaan. Hän rakastuu Angayarkanniin. Thambidurai tapaa Kanchanan, kun hänen isänsä, kuningas, viettää lomaa metsälomakeskuksessa. Thambidurai ja Kanchana rakastuvat toisiinsa. Samaan aikaan selviää, että Tirumeni on Chelliahin kadonnut poika. Divaani suuttuu. Hän lähettää kuninkaan ja Kanchanan vankilaan ja julistaa sodan Valluvan Kundramille. Se, miten divaani paljastuu ja pariskunnat yhdistyvät, on tarinan loppuosa.</w:t>
      </w:r>
    </w:p>
    <w:p>
      <w:r>
        <w:rPr>
          <w:b/>
        </w:rPr>
        <w:t xml:space="preserve">Esimerkki 1.2453</w:t>
      </w:r>
    </w:p>
    <w:p>
      <w:r>
        <w:t xml:space="preserve">Fakta1: Fakta2: Jazzpianisti Tom Stewart valmistautuu naimisiin morsiamensa kanssa: Tom näkee Vi:n ruumiin seuraavana päivänä, Fakta3: Vi kummittelee hänen koko loppuelämänsä ajan, Fakta4: Megin Sandy pyytää nähdä vihkisormuksen, Fakta5: Vi:n ruumiiton käsi juhlien aikana ilmestyy kuvaan pariskunnasta Tom ja Meg.</w:t>
      </w:r>
    </w:p>
    <w:p>
      <w:r>
        <w:rPr>
          <w:b/>
        </w:rPr>
        <w:t xml:space="preserve">Tulos</w:t>
      </w:r>
    </w:p>
    <w:p>
      <w:r>
        <w:t xml:space="preserve">Cape Codin saariyhteisössä asuva jazzpianisti Tom Stewart Carlson valmistautuu avioitumaan kihlattunsa Meg Hubbard Lugene Sandersin kanssa. Vähän ennen häitä Tomsin vanha tyttöystävä Vi Mason Juli Reding vierailee luonaan ja ilmoittaa, että hän aikoo lopettaa hänen ja Megin suhteen, tarvittaessa kiristämällä. Kun hän riitelee hänen kanssaan majakan huipulla, kaide, johon hän nojaa, antaa periksi. Hän onnistuu sinnittelemään hetken, mutta Tom kieltäytyy auttamasta ja katsoo, kun Meg putoaa kuolemaan. Seuraavana päivänä Tom näkee Visin ruumiin kelluvan vedessä. Kun hän noutaa hänet, ruumis muuttuu merileväksi. Hän yrittää unohtaa näkemänsä, mutta seuraavien päivien aikana Visin kello huuhtoutuu rannalle, hiekkaan ilmestyy outoja jalanjälkiä, Visin haamu ilmestyy ja kertoo Tomille, että Vis tulee vainoamaan häntä loppuelämänsä, ja kun Megin pikkusisko Sandy Susan Gordon pyytää nähdä vihkisormuksen, jonka Tom aikoo antaa Megille, ruumiiton käsi vie sen. Pian tämän jälkeen Tomin ja Megin juhlissa Visin ruumiiton käsi ilmestyy kuvaan, jonka vieras ottaa pariskunnasta. Myöhemmin, kun Toms on yksin, Vi pilkkaa häntä, että kuori käyttää nyt ääntään kertoakseen maailmalle, miten Tom Stewart tappoi hänet. Tomsin pulmaa lisää se, että lautalla ajava beatnik tulee etsimään Tomia, ja hänen tarkoituksenaan on periä Vi:ltä viisi dollaria, jotka tämä on hänelle velkaa saarelle suuntautuneesta matkasta. Tomsin kiire maksamaan kaverin rahat saa kieron miehen jäämään paikalle, ja hänen yrityksensä kiristää Tomia johtavat tämän kuolemaan. Tomin tietämättä Sandy on epähuomiossa nähnyt murhan. Sandy vaikenee näkemästään. Häissä hän melkein puhuu siinä vaiheessa seremoniaa, kun pappi kysyy, vastustaako kukaan avioliittoa, mutta ennen kuin hän ehtii puhua, kirkon ulko-ovet räjähtävät auki ja kukat kuihtuvat, kun kynttilät sammuvat ja seremonia pysähtyy äkillisesti ja epämiellyttävästi. Myöhemmin samana iltana Tom menee majakalle ja kertoo Vi:lle, että hän lähtee saarelta. Kun hän huomaa Sandyn kuuntelevan, hän tajuaa jääneensä ansaan: Sandy tietää liikaa ja voi mahdollisesti kertoa Megille ja muille. Epätoivoisesti Tom johdattaa Sandyn rikkinäisen majakan kaiteelle aikomuksenaan työntää hänet sen yli, mutta Vis haamu syöksyy hänen päälleen ja saa hänet putoamaan reunan yli Sandyn katsellessa. Kun saarelaiset etsivät Tomin ruumista, he löytävät ensimmäisenä Visin. Pian sen jälkeen Tomsin ruumis löydetään ja asetetaan Visin ruumiin viereen, joka jotenkin onnistuu kääntymään ja asettamaan kätensä Visin ruumiin päälle. Visin kuolleessa kädessä on kihlasormus, jonka piti olla Megsin, mikä merkitsee, että Tom on nyt ikuisesti kiinni Visin kanssa.</w:t>
      </w:r>
    </w:p>
    <w:p>
      <w:r>
        <w:rPr>
          <w:b/>
        </w:rPr>
        <w:t xml:space="preserve">Esimerkki 1.2454</w:t>
      </w:r>
    </w:p>
    <w:p>
      <w:r>
        <w:t xml:space="preserve">Fakta1: Fakta3: Amod on luonteeltaan ateisti, Fakta4: Kaustubhin suurin seikkailu on ollut hallussaan jo pitkään, Fakta5: todellinen syy on Kaustubhin fantasiaan perustuva intohimo tulla avatariksi.</w:t>
      </w:r>
    </w:p>
    <w:p>
      <w:r>
        <w:rPr>
          <w:b/>
        </w:rPr>
        <w:t xml:space="preserve">Tulos</w:t>
      </w:r>
    </w:p>
    <w:p>
      <w:r>
        <w:t xml:space="preserve">KaustubhMihiresh Joshi on viaton pikkupoika. Hän rakastaa elää mielikuvitusmaailmassaan, joka on täynnä ihmeitä ja seikkailuja. Hänen isoäitinsä AajiSulabha Deshpanden hänelle kertomat tarinat ovat pohja, jonka varaan hän on rakentanut muutamia fantasioita. Intian mytologian Dashavtar-tarinat ovat hänen suosikkejaan. Nämä tarinat perustuvat lordi Vishnun kymmeneen avatariin. Kaustubh on myös oppinut näiden tarinoiden kautta, että lordi Vishnun kymmenes avatar, Kalki avatar, tulee olemaan Kaliyugassa, nykyaikana, jossa elämme. Neljännellä luokalla opiskelevan Kaustubhin viaton mieli on saanut mielikuvituksen, että hän itse on tuo Kalki avatar. Hänen läheinen ystävänsä MangyaYash Kulkarni, joka on yhtä innoissaan tästä ajatuksesta, vahvistaa hänen uskomuksensa. Muutamat sattumat vahvistavat Kaustubhin mielikuvituksen. Kun hän on vakuuttunut, hän jakaa salaisuuden AmodAdinath Kotharen, nuoren insinööriopiskelijan kanssa, joka asuu Kaustubhin kodissa vuokralaisena. Amod, joka on luonnostaan ateisti, ei kiinnitä asiaan suurta huomiota. Vakuuttuneena ajatuksesta olla Kalki avatar, Kaustubh tulee niin luottavaiseksi, että hän kokeilee suurinta seikkailua, joka on riivannut häntä jo pitkään. Hän loukkaantuu ja kärsii jalkamurtumasta. Tämä toimii isona iskuna Kaustubhin fantasiaan ja hänen tunteisiin vetoava mielikuvitusmaailmansa särkyy. Hänen on vaikea hyväksyä todellisuutta ja hän menee kuoreensa. Hän alkaa vältellä rakasta ystäväänsä Mangyaa ja jopa kaikkia ihmisiä kotonaan. Kun lääkäri huomaa Kaustubhin oudon käytöksen, hän neuvoo Kaustubhin vanhempia kääntymään psykiatrin puoleen. He eivät kuitenkaan noudata neuvoa, koska he pelkäävät sosiaalista leimautumista. Kaustubhin äitiLeena Bhagwat tajuaa, että Kaustubh, joka tuntee itsensä niin irralliseksi kaikista, viihtyy melko hyvin Amodin kanssa. Niinpä hän pyytää Amodia auttamaan Kaustubhia pääsemään pois tästä tunnekuohusta. Amod hyväksyy tämän haasteen ja yrittää päästä ongelman ytimeen ja ystävystyy Mangyan kanssa. Sitten hän ymmärtää, että syynä on Kaustubhin fantasiaan perustuva intohimo tulla avatariksi. Amod jakaa Kaustubhin kanssa erilaisen näkökulman avatarin käsitteeseen ja auttaa häntä hitaasti pääsemään ulos henkisestä stressistä. Kaustubh voittaa Amodin avulla masennuksen ja saa takaisin itseluottamuksensa.</w:t>
      </w:r>
    </w:p>
    <w:p>
      <w:r>
        <w:rPr>
          <w:b/>
        </w:rPr>
        <w:t xml:space="preserve">Esimerkki 1.2455</w:t>
      </w:r>
    </w:p>
    <w:p>
      <w:r>
        <w:t xml:space="preserve">Fakta1: Fakta2: Sundaramin ego estää häntä kehittämästä suhdetta Mohanambaliin: Mohanambal 's äiti haluaa tyttärensä naimisiin varakas mies, Fakta3: Sundaram päättää Tietämättä tunteita lähteä maasta yhdessä Karuppayi, Fakta4: Mohana haastaa hänet jäämään, Fakta5: Nagalingam kääntyy Sundaram myrkytetty veitsi pois mustasukkaisuudesta</w:t>
      </w:r>
    </w:p>
    <w:p>
      <w:r>
        <w:rPr>
          <w:b/>
        </w:rPr>
        <w:t xml:space="preserve">Tulos</w:t>
      </w:r>
    </w:p>
    <w:p>
      <w:r>
        <w:t xml:space="preserve">Sikkal Shanmugasundaram Sundaram Sivaji Ganesan on vannoutunut Nadaswaram-soittaja, mutta hän on äkkipikainen ja herkkä. Hän tapaa Mohanambal Mohana Padminin, Bharatnatyam-tanssijan, ja he rakastuvat toisiinsa. Sundaramin ego estää häntä kehittämästä suhdettaan Mohanambaliin, joka pyytää häntä soittamaan Thillanaa Nadaswaramillaan, kun hän tanssii. Mohanambalin äiti Vadivambal C. K. Saraswathi, vaikutusvaltainen ja palkkasoturi, haluaa tyttärensä menevän naimisiin varakkaan miehen kanssa, jotta tämä voisi asettua kunnolla aloilleen. Rakkauden sokaistamana hän ei tottele Vadivambalia, mikä aiheuttaa eripuran heidän välilleen. Sundaram ei ole tietoinen tytön tunteista ja päättää lähteä maasta yhdessä Karuppayi Manoraman kanssa, joka on kansantanssija ja jota Sundaram pitää sisarenaan. Mohana kutsuu häntä pelkuriksi ja haastaa hänet jäämään, minkä hän hyväksyy helposti. Temppelissä Sundaram soittaa Thillanaa ja Mohana tanssii. Mohanan esityksestä vaikuttunut Sundaram kruunaa hänet Thillana Mohanambaliksi. Yhtäkkiä Nagalingam E. R. Sahadevan, maanomistaja, joka halusi naida Mohanan, ilmestyy paikalle ja puukottaa Sundaramia myrkyllisellä veitsellä mustasukkaisuudesta. Hän tuli temppeliin tappamaan Mohanan. Sundaram joutuu sairaalaan, mutta toipuu tapauksesta. Myöhemmin hän ja Mohana tapaavat konserttiohjelmassa, jossa he esiintyvät vastoin Vadivambalin toiveita. Ovela Savadal Vaithi Nagesh ystävystyy henkilökohtaisen hyötynsä vuoksi Madhanpurin maharajan M. N. Nambiarin kanssa, joka on ohjelman päävieras. Vaithi lupaa tehdä Mohanasta Maharajan rakastajattaren. Vaithi saa Mohanan ansaan kertomalla, että maharadja on kutsunut Nadhaswaram- ja Bharatanatyam-esiintyjiä esiintymään palatsiinsa ja että myös Sundaram on päättänyt osallistua. Mohana hyväksyy tarjouksen välittömästi, ja molemmat vierailevat Madhanpurissa. Vaithi kohtelee Sundaramin ryhmää huonosti, ja Sundaram päättää lähteä. Hän näkee Mohanan vierailevan maharadjan huoneessa. Maharadja pyytää Mohanaa rakastajattarekseen, mutta Mohana torjuu Mohanan lähentelyt ja joutuu maharadjan vaimon, maharanin, pelastamaksi. Sundaram päättää, että Mohana ei rakasta häntä, vaikka Mohana kieltäytyy toistuvasti Maharajan tarjouksesta. Masentuneena Mohana pakenee. Maharadja paljastaa Sundaramille totuuden siitä, että Mohana oli kieltäytynyt hänen tarjouksestaan ja että hän rakastaa vain Sundaramia. Sundaram tajuaa virheensä ja ryntää pyytämään Mohanalta anteeksi, mutta näkee tämän yrittävän hirttäytyä huoneen katosta, johon hän oli lukinnut itsensä. Hän huutaa häntä lopettamaan ja lupaa, ettei enää koskaan epäile hänen rakkauttaan. Sundaram rikkoo oven ja pelastaa Mohanan. Sitten he menevät naimisiin Vadivambalin suostumuksella. Vaithi pidätetään rikoksistaan.</w:t>
      </w:r>
    </w:p>
    <w:p>
      <w:r>
        <w:rPr>
          <w:b/>
        </w:rPr>
        <w:t xml:space="preserve">Esimerkki 1.2456</w:t>
      </w:r>
    </w:p>
    <w:p>
      <w:r>
        <w:t xml:space="preserve">Fakta1: Fakta2: Otsikon minä oli merkittävässä roolissa, ja siihen oli lisätty useita fiktiivisiä tapahtumia dramaattisen vaikutuksen aikaansaamiseksi: Fields suuntaa länteen Menetettyään tyttöystävänsä Melodyn miehelle ja suurimman osan säästöistään välittäjän huolimattomien sijoitusten vuoksi, Fakta3: Monica saa sarjassa selville, miksi yritykset saada hänet naimisiin ovat torjutut My Little Chickadee, Fakta4: yritykset saada hänet naimisiin Monican kanssa ovat torjutut rutiininomaisesti, Fakta5: ensimmäistä avioliittoa ei koskaan ole purettu laillisesti.</w:t>
      </w:r>
    </w:p>
    <w:p>
      <w:r>
        <w:rPr>
          <w:b/>
        </w:rPr>
        <w:t xml:space="preserve">Tulos</w:t>
      </w:r>
    </w:p>
    <w:p>
      <w:r>
        <w:t xml:space="preserve">Tarina alkaa vuonna 1924 New Yorkista, jossa W. C. Fields on Ziegfeld Folliesin pääesiintyjä, ja päättyy hänen kuolemaansa Kaliforniassa 66-vuotiaana vuonna 1946. Tässä välissä se dramatisoi hänen elämäänsä ja uraansa painottaen molempien jälkimmäistä osaa, jolloin nimihenkilö Carlotta Monti oli merkittävässä roolissa, ja siihen on lisätty useita fiktiivisiä tapahtumia dramaattisen vaikutuksen aikaansaamiseksi. Menetettyään tyttöystävänsä Melodyn toiselle miehelle ja suurimman osan säästöistään välittäjänsä huolimattomien sijoitusten vuoksi Fields suuntaa länteen Santa Monicaan, jossa hän pitää vahakabinettia, kunnes hänelle tarjotaan elokuvaroolia. Hänestä tulee nopeasti merkittävä valkokangasnäyttelijä ja pahamaineinen juoppo. Kun Fields on juhlissa ystäviensä John Barrymoren, Gene Fowlerin ja ravintolan omistaja Dave Chasenin kanssa, hän tutustuu tähtikaunotar Carlotta Monttiin, jonka hän palkkaa sihteerikseen. Torjuakseen tytön teatteripyrkimykset hän järjestää tälle koekuvauksen. Studiopomo Harry Bannerman päättää, että Monti on lahjakas, mutta Fields uhkaa jättää Paramount Picturesin, ellei häntä estetä jatkamasta elokuvauraa. Kun Carlotta saa tietää totuuden, hän jättää miehen ja lähtee New Yorkiin. Kun Barrymore kuolee, hän palaa Hollywoodiin lohduttamaan Fieldsiä. My Little Chickadee -elokuvan kuvauksissa hän saa selville, miksi hänen yrityksensä saada mies naimisiin kanssaan ovat aina epäonnistuneet: miehen ensimmäistä avioliittoa ei ole koskaan purettu laillisesti. Vaikka Carlotta on loukkaantunut tästä paljastuksesta, hän alistuu aviottomaan elämään, joka usein murenee suruun ja turhautumiseen, kun armottoman ilkeämielinen Fields jatkaa runsasta juomista ja hänen terveytensä heikkenee jatkuvasti. Koomikko joutuu sairaalahoitoon ja kuolee suurten fyysisten tuskien jälkeen joulupäivänä, jouluna, jota hän oli halveksinut intohimoisesti.</w:t>
      </w:r>
    </w:p>
    <w:p>
      <w:r>
        <w:rPr>
          <w:b/>
        </w:rPr>
        <w:t xml:space="preserve">Esimerkki 1.2457</w:t>
      </w:r>
    </w:p>
    <w:p>
      <w:r>
        <w:t xml:space="preserve">Fakta1: sensha-don harjoittajien arvostetusta perheestä peräisin oleva tyttö traumatisoitui menneestä tapahtumasta Ooarain tyttöjen lukioon, Fakta2: koulussa harjoitettiin urheilua, Fakta3: oppilaskunta pakottaa Mihon liittymään, Fakta4: Miho lämmittää vastahakoisesti liittymään aluksi, kun hänet on käytännössä pakotettu sensha-doon, Fakta5: kilpailusta tulee vakava asia, kun Miho ja muutkin</w:t>
      </w:r>
    </w:p>
    <w:p>
      <w:r>
        <w:rPr>
          <w:b/>
        </w:rPr>
        <w:t xml:space="preserve">Tulos</w:t>
      </w:r>
    </w:p>
    <w:p>
      <w:r>
        <w:t xml:space="preserve">Miho Nishizumi, senshadoa harrastavan arvostetun perheen tyttö, joka on traumatisoitunut menneestä tapahtumasta, siirtyy Ooarain tyttölukioon päästäkseen pois senshadosta, koska hän oletti, että koulussa ei enää harrasteta senshadoa. Pian sen jälkeen, kun Miho on aloittanut uuden kouluelämänsä ja saanut uusia ystäviä, oppilaskunta kuitenkin ilmoittaa senshadon elvyttämisestä Ooaraissa ja pakottaa Mihon, ainoan oppilaan, jolla on aiempaa kokemusta, liittymään mukaan. Vaikka Miho on aluksi vastahakoinen liittymään, koska hänet on käytännössä pakotettu, hän lämpenee pian senshadolle, ja he osallistuvat kansallisiin mestaruuskilpailuihin, joissa vastassa on useita muita kouluja. Kilpailusta tulee vakava asia, kun Miho ja muut saavat tietää, että heidän koulunsa suljetaan, jos he eivät voita. Spinoff-mangassa Girls und Panzer: Little Army seurataan Mihon peruskouluaikoja, jolloin hän osallistuu senshadoon ystäviensä Emin, Hitomin ja Chihiron kanssa.</w:t>
      </w:r>
    </w:p>
    <w:p>
      <w:r>
        <w:rPr>
          <w:b/>
        </w:rPr>
        <w:t xml:space="preserve">Esimerkki 1.2458</w:t>
      </w:r>
    </w:p>
    <w:p>
      <w:r>
        <w:t xml:space="preserve">Fakta1: tärkein huolenaihe on polkupyörän löytäminen, Fakta2: Fakta3: positiivinen asenne on ristiriidassa hänen synkän, suvaitsemattoman ja kyynisen ajo-opettajansa kanssa, Fakta4: Scott hermostuu Poppyn rennosta asenteesta ajamista kohtaan, Fakta5: sosiaalityöntekijä otetaan mukaan käsittelemään pojan tapausta.</w:t>
      </w:r>
    </w:p>
    <w:p>
      <w:r>
        <w:rPr>
          <w:b/>
        </w:rPr>
        <w:t xml:space="preserve">Tulos</w:t>
      </w:r>
    </w:p>
    <w:p>
      <w:r>
        <w:t xml:space="preserve">Kolmekymppinen ja sinkku Pauline Poppy Cross jakaa lontoolaisen asunnon parhaan ystävänsä, opettajakollegansa Zoen kanssa. Poppy on vapaamielinen, reipas ja hyväsydäminen. Elokuva alkaa, kun Poppy yrittää saada kaupan työntekijän keskustelemaan. Mies jättää hänet huomiotta, mutta hänen jäinen käytöksensä ei häiritse häntä. Poppy säilyttää hyvän mielensä myös silloin, kun hän huomaa, että hänen polkupyöränsä on varastettu. Hänen suurin huolenaiheensa ei ole uuden hankkiminen tai polkupyörän löytäminen vaan se, ettei hän saanut mahdollisuutta hyvästellä sitä. Tämä saa hänet päättämään opetella ajamaan. Kun Poppy osallistuu ensimmäistä kertaa ajotunneille, hänen positiivinen asenteensa on jyrkässä ristiriidassa synkän, suvaitsemattoman ja kyynisen ajo-opettajan Scottin kanssa. Hän on emotionaalisesti tukahdutettu, hänellä on vihaongelmia, ja Poppyn rento asenne ajamiseen saa hänet äärimmäisen kiihtyneeksi. Kun Poppy tutustuu häneen, käy selväksi, että Scott uskoo salaliittoteorioihin. Hänen uskomuksensa johtuvat osittain hänen rasistisista ja naisvihamielisistä näkemyksistään, joiden vuoksi hänen on vaikea tulla toimeen muiden kanssa. Scottia tuntuu suututtavan Poppyn aurinkoinen persoonallisuus ja hänen mielestään vastuuntunnon ja ajoturvallisuudesta huolehtimisen puute. Scottia ärsyttää erityisesti Poppyn jalkinevalinta, korkeakorkoiset saappaat, jotka hänen mielestään heikentävät Poppyn ajokykyä. Hänestä tuntuu alusta alkaen, ettei Poppy ota ajotuntejaan vakavasti ja on huolimaton. Poppylla on kuitenkin kyky olla vastuuntuntoinen. Koulussa Poppy havaitsee, kuinka eräs hänen oppilaistaan kiusaa erästä luokkatoveriaan. Sen sijaan, että hän suuttuisi, hän on huolissaan pojasta ja ryhtyy asianmukaisiin toimiin. Keskusteltuaan oppilaansa kanssa hän tulee oikeaan johtopäätökseen, että hänen oppilaansa pahoinpidellään kotona. Sosiaalityöntekijä Tim otetaan mukaan hoitamaan pojan tapausta. Timin ja oppilaan vuorovaikutuksen kautta oppilas paljastaa, että hänen äitinsä poikaystävä on pahoinpidellyt häntä. Tim ja Poppy alkavat seurustella. Poppy, Zoe ja Poppyn nuorempi sisko Suzy menevät tapaamaan toista siskoaan Heleniä, joka asuu miehensä kanssa SouthendonSeassa ja on raskaana. Helen osoittautuu hyvin tuomitsevaksi ihmiseksi ja sanoo Poppylle, että hänen on otettava elämä vakavasti, ei juoda joka ilta kännissä ja suunniteltava tulevaisuutta. Poppy vastaa, että hän on tyytyväinen elämäänsä sellaisena kuin se on. Helen yrittää vakuuttaa Poppya olemaan vastuullisempi ja sanoo hänelle alentuvasti, että hän on liian lapsellinen, mutta Poppy väittää olevansa onnellinen ja jättää hänen neuvonsa huomiotta. Kotiin palatessaan Poppy näkee Scottin seisovan vastapäätä hänen asuntoaan, ja kun hän huutaa Scottin nimeä, Scott juoksee karkuun. Kun Poppy ottaa miehen kiinni, tämä väittää, että hän oli Stevenagessa äitinsä luona, kun Poppy näki hänet. Myöhemmin Scott näkee Poppyn tämän uuden poikaystävän Timin kanssa ja suuttuu. Poppyn seuraavan ajotunnin aikana Scott ajaa epäsäännöllisesti ja paasaa muista kuljettajista ja yhteiskunnasta. Kun Scott antaa Poppylle autonsa avaimet, tämä kertoo, ettei hän ole ajotuntikunnossa ja että hän ajaa Scottin kotiin. Scott yrittää saada avaimet takaisin ja hyökkää fyysisesti Poppyn kimppuun. Poppy onnistuu pakenemaan miehen otteesta, minkä jälkeen Scott syyttää Poppya pitkässä, rönsyilevässä puheessaan siitä, että tämä yritti vietellä hänet, ja paljastaa romanttiset tunteensa tätä kohtaan. Koska Poppy ei pysty puhumaan hänelle järkeä, hän odottaa, kunnes Scott on rauhoittunut, ja antaa avaimet takaisin kertoen, että oppitunti on heidän viimeinen. Elokuva päättyy, kun Poppy ja Zoe soutavat veneellä Regents Parkissa, kun Poppy ottaa kännykkäsoiton Timiltä ja Zoe neuvoo Poppya miettimään, pitäisikö hänen luopua siitä, että olisi kiltti kaikille. Poppy torjuu neuvon iloisesti mutta ei naiivisti.</w:t>
      </w:r>
    </w:p>
    <w:p>
      <w:r>
        <w:rPr>
          <w:b/>
        </w:rPr>
        <w:t xml:space="preserve">Esimerkki 1.2459</w:t>
      </w:r>
    </w:p>
    <w:p>
      <w:r>
        <w:t xml:space="preserve">Fakta1: Fakta2: tosiasioihin perustuvassa nuorisomelodraamassa nuorisorikollinen rakastuu Lisa Tayloriin Oregonin metsässä: Joe Fisk on nuorisorikollinen tosiasioihin perustuva nuorisomelodraama, Fakta3: ongelmallinen nuori mies törmää häneen, kun ikätoverit jahtaavat häntä harjoituksissa, Fakta4: kumpikaan huoltajista ei rohkaise yhteydenpitoon vastakkaisen sukupuolen kanssa, Fakta5: laki ja muut viranomaiset löytämään onnensa.</w:t>
      </w:r>
    </w:p>
    <w:p>
      <w:r>
        <w:rPr>
          <w:b/>
        </w:rPr>
        <w:t xml:space="preserve">Tulos</w:t>
      </w:r>
    </w:p>
    <w:p>
      <w:r>
        <w:t xml:space="preserve">Tässä tosiasioihin perustuvassa nuorisomelodraamassa Joe Fisk on nuorisorikollinen, joka rakastuu Oregonin metsässä kauniiseen katolisen tyttökoulun opiskelijaan Lisa Tayloriin. He tapaavat sattumalta, kun levoton nuorimies törmää tyttöön ikätovereidensa jahdatessa häntä harjoituksissa ja näkee kauniin tytön kelluvan pienessä järvessä, kun hän työskentelee valokuvaustehtävän parissa, jossa hän jäljittelee John Everett Millaisin esirafaeliittimaalausta Ofelia. Molemmat tuntevat heti vetoa toisiinsa, mutta kumpikaan heidän huoltajistaan ei rohkaise yhteydenpitoon vastakkaisen sukupuolen kanssa, ja kun heidän suhteensa paljastuu, ympärillä on ongelmia, jotka pakottavat nuoret rakastavaiset pakenemaan. Kysymys kuuluu: Pystyvätkö he pakenemaan lakia ja muita viranomaisia tarpeeksi kauan löytääkseen onnen?</w:t>
      </w:r>
    </w:p>
    <w:p>
      <w:r>
        <w:rPr>
          <w:b/>
        </w:rPr>
        <w:t xml:space="preserve">Esimerkki 1.2460</w:t>
      </w:r>
    </w:p>
    <w:p>
      <w:r>
        <w:t xml:space="preserve">Fakta1: Chandra Bose alias Chandru on pienimuotoinen välikäsi, joka työskentelee alueellisen liikenneviraston ulkopuolella, Fakta2: Fakta3: Aishwarya Chandru 's rakkauden kiinnostuksen kohde ja innokas eläinoikeusaktivisti taistella sen ulos Sapna tytär RTO virkamies, Fakta4: Krishnaswamy onnistuu jäljittää tie Senapathy 's talo, Fakta5: Senapathy menee tekemään murhan edessä televisioyleisön tappamalla korruptoitunut lääkäri</w:t>
      </w:r>
    </w:p>
    <w:p>
      <w:r>
        <w:rPr>
          <w:b/>
        </w:rPr>
        <w:t xml:space="preserve">Tulos</w:t>
      </w:r>
    </w:p>
    <w:p>
      <w:r>
        <w:t xml:space="preserve">Chandra Bose alias Chandru Kamal Haasan on alueellisen liikenneviraston ulkopuolella työskentelevä pieni välikäsi, joka auttaa ihmisiä voitelemaan oikeita virkamiehiä RTO:n sisällä lupien ja lisenssien saamiseksi. Hänen avustajansa Subbaiah Goundamani ja RTO:n virkamies Paneerselvam Senthil käyvät säännöllisesti riitaa, kun taas Aishwarya Manisha Koirala, Chandrun rakkauden kohde ja innokas eläinoikeusaktivisti, taistelee myös Sapnan Urmila Matondkarin kanssa, joka on RTO:n virkamiehen tytär, jota Chandru yrittää kaveerata varmistaakseen itselleen työpaikan RTO:ssa. Aishwaryaa ärsyttää se, että Sapna sekä hänen äitinsä käyttävät Chandrun tilannetta hyväkseen ja saavat hänet tekemään ruokaostokset, pyykinpesun ja lähes kaikki kotityöt. Samaan aikaan Beauraun upseeri Krishnaswamy onnistuu jäljittämään tiensä Senapathyn taloon, joka on vapaustaistelija, myös Chandrusin isä. Arkistoidut lehtijutut kertovat, että Senapathy oli Intian kansallisen armeijan sotilas, joka oli ääriainesta. Senapathin vaimo Amirthavalli Sukanya kertoo yksityiskohtaisesti heidän kamppailuistaan itsenäisyyttä edeltävän Intian aikana, brittiviranomaisten harjoittamasta syrjinnästä ja Intian vapausliikkeen kapinoista brittiläisiä julmuuksia vastaan jne. johtaen siihen, että Senapathy menee naimisiin Amirthavallin kanssa, mutta lähtee Singaporeen liittyäkseen Subhas Chandra Bosen kanssa INA:han. Hän palaa itsenäistymisen jälkeen ja yhdistyy vaimonsa kanssa. Nykypäivänä, kun Krishnaswamy yrittää pidättää Senapathyn, hän pakenee Varma kalai -taitojensa avulla. Senapathy tekee sitten murhan televisioyleisön edessä tappamalla korruptoituneen lääkärin Nizhalgal Ravin, joka kieltäytyi hoitamasta välittömästi Senapathyn tytärtä Kasturi Kasthuria, joka kärsi kolmannen asteen palovammoista, koska tämä vaati lahjusta, josta Senapathy kieltäytyi aiemmin. Chandru eroaa isästään, koska tämä vaatii liikaa rehellisyyttä ja oikeudenmukaisuutta ja pitää näitä arvoja kuolleina ja arvottomina. Yleisön tuki kasvaa voimakkaasti intialaiselle, kun hän paljastaa niin monia korruptoituneita ihmisiä. Senapathy ei myöskään tee pojalleen palveluksia. Chandru oli aiemmin ottanut lahjuksen ja antanut turvallisuustodistuksen viallisilla jarruilla varustetulle bussille, joka lopulta tappoi 40 koululaista, joita se kuljetti, ja näin Chandru joutuu vastuuseen. Senapathy on päättänyt antaa Chandrulle saman rangaistuksen kuin muillekin, eli kuoleman. Loppua kohti takaa-ajo huipentuu lentokentälle, jossa Senapathy tappaa Chandrun ja ilmeisesti kuolee räjähdyksessä. Krishnaswamy saa selville, että Senapathy pakeni hetkeä ennen kuin jeeppi räjähti, ja hänen poikansa kuoli räjähdyksessä, kun hän tutkii lentokentän televisiokuvaa. Epilogissa Senapathy soittaa Krishnaswamylle vieraasta maasta Hongkongista ja ilmoittaa palaavansa takaisin, jos häntä tarvitaan.</w:t>
      </w:r>
    </w:p>
    <w:p>
      <w:r>
        <w:rPr>
          <w:b/>
        </w:rPr>
        <w:t xml:space="preserve">Esimerkki 1.2461</w:t>
      </w:r>
    </w:p>
    <w:p>
      <w:r>
        <w:t xml:space="preserve">Fakta1: elokuva käsittelee elämää ja pyrkimyksiä ajoy oli päättänyt uhrata unelmat perheen, Fakta2: Fakta3: nuori tytär liikemies on rakastunut ajoy, Fakta4: ajoy ja isä ei pysy mukana niiden kautta nuorempi veli 's yhteydet, Fakta5: äiti pyytää häntä lainata tyttöystävä 's perheestä</w:t>
      </w:r>
    </w:p>
    <w:p>
      <w:r>
        <w:rPr>
          <w:b/>
        </w:rPr>
        <w:t xml:space="preserve">Tulos</w:t>
      </w:r>
    </w:p>
    <w:p>
      <w:r>
        <w:t xml:space="preserve">Elokuva käsittelee elämää ja pyrkimyksiä ajoySoham Chakraborty, tarvitseva mutta ansiokas Youngman, vaikka hän oli ollut piirin topper hänen koulun päättötutkinnon vielä hänen piti jättää opintojaan ja mennä Kolkata työskennellä college, ajoy oli ollut liian tainnut, mutta oli päättänyt uhrata unelmansa hänen perheensä, hän oli työskennellyt ahkerasti ja jopa huolehtinut autotallin omistaja. Niinpä hänen kuolemansa jälkeen hänestä tuli korjaamon omistaja. Hän toi perheensä Kolkataan ja yritti täyttää heidän pienimmätkin tarpeensa. Onnettomuuden kautta hän pääsi lähelle liikemiesperhettä, jonka kautta hän sai mahdollisuuden veljelleen, joka oli pyrkivä kriketinpelaaja. Nuorempi veli valittiin ranji trophy -joukkueeseen. Sillä välin liikemiehen nuori tytärSayantani Ghosh on rakastunut ajoyProsenjit Chatterjeeen. Nuorempi veli saa töitä he siirtyvät kartanoon heidän elämäntapansa muuttuu, vaikka ajoy ja hänen isänsä eivät voi pysyä mukana heidän siskonsaMeghna pääsee nuoremman veljen yhteyksien kautta töihin musiikkialbumiin hän sekaantuu mieheen. Nuorempi veli tarvitsee rs 10 lakh koulutusta varten ulkomailla. Pyytää ajoy sitä hän ilmaisee kyvyttömyys veli lannistunut äiti pyytää häntä lainata tyttöystävän perhe. Se on vastoin hänen periaatteitaan. Hän ottaa kiinnityksen autotalliin. Veli palaa koulutuksen jälkeen. Ostaa uuden auton, saa rahaa mainoksista, mutta kieltäytyy maksamasta ajoysin rahoja takaisin. ajoysin korjaamo otetaan haltuun. Hänen tyttöystävänsä Moly suuttuu, kun saa tietää asiasta. Hän ei uskoutu tälle, koska ei halua kehuskella kerskua auttamalla omaa veljeään milis isä tarjoutuu lähettämään hänet ulkomaille työhön, jota hän ei ota vastaan. Hän katkaisee heidän suhteensa nuorempi veli valitaan Intian joukkue täyttää mili päättää mennä naimisiin tietämättä hänen suhteensa ajoyProsenjit Chatterjee. ajoy toimii hawkerina avioliiton jälkeen hän saa tietää ajoysProsenjit Chatterjee totuus veli myös saa tietää paststarts epäilemällä niitä nöyryyttää häntä hän lähtee talosta ja palaa vanhaan kotiin. Sisko tulee hänen luokseen pyytämään apua, koska hän oli raskaana. Hän yrittää itsemurhaa mutta pelastuu milis veli kosii häntä veli on mukana ottelun järjestämisessä ajoy saa tietää siitä luovuttaa hänet poliisille naimisissa sisko kutsuu hänet Australiaan mutta hän jää takaisin hoitamaan vanhoja avuttomia vanhempiaan. Veli vapautuu vankilasta.</w:t>
      </w:r>
    </w:p>
    <w:p>
      <w:r>
        <w:rPr>
          <w:b/>
        </w:rPr>
        <w:t xml:space="preserve">Esimerkki 1.2462</w:t>
      </w:r>
    </w:p>
    <w:p>
      <w:r>
        <w:t xml:space="preserve">Fakta1: aseistetut vartijat yrittävät murtautua ovesta sisään, Fakta2: Fakta3: LeMarchand katselee, kun hän ja Jacques uhraavat talonpoikaistytön ja käyttävät verta demonin kutsumiseen laatikon kautta, joka toimittaa laatikon L'Islelle, Fakta4: verenperimä on kirottu, koska se auttoi avaamaan helvetin portaalin, Fakta5: Angelique pyytää Jacquesia viemään Amerikkaan rakennusta käsittelevän artikkelin, jonka hän näkee lehdestä.</w:t>
      </w:r>
    </w:p>
    <w:p>
      <w:r>
        <w:rPr>
          <w:b/>
        </w:rPr>
        <w:t xml:space="preserve">Tulos</w:t>
      </w:r>
    </w:p>
    <w:p>
      <w:r>
        <w:t xml:space="preserve">Vuonna 2127 tohtori Paul Merchant, insinööri, sulkeutuu suunnittelemansa Minos-avaruusaseman huoneeseen. Kun aseistetut vartijat yrittävät murtautua ovesta sisään, Merchant manipuloi robottia ratkaisemaan Valituskonfiguraation ja tuhoaa samalla robotin. Vartijat murtautuvat ovesta sisään ja pidättävät kauppiaan, joka suostuu selittämään motiivinsa vartijoiden johtajalle Rimmerille. Elokuva palaa Pariisiin, Ranskaan, vuoteen 1796. Tohtori Merchantin esi-isä, Phillip LeMarchand, ranskalainen leluseppä, valmistaa Lament Configurationin vapaamielisen aristokraatin Duc de Lisslen tilauksesta. LeMarchand ei tiedä, että LIslen laatikkoa koskevat vaatimukset tekevät siitä portin helvettiin. Toimitettuaan laatikon LIslelle LeMarchand näkee, kuinka tämä ja hänen apulaisensa Jacques uhraavat talonpoikaistytön ja kutsuvat tämän verellä demonin, Angeliquen, laatikon läpi. LeMarchand juoksee kauhuissaan kotiin, jossa hän alkaa työstää toisen laatikon piirustuksia, jotka neutralisoivat ensimmäisen laatikon vaikutukset. Palatessaan LIslen kartanoon varastamaan laatikkoa LeMarchand saa selville, että Jacques on tappanut LIslen ja ottanut Angeliquen haltuunsa, joka suostuu olemaan hänen orjansa niin kauan kuin hän ei estä Helvetin toiveita. Kaksikko tappaa LeMarchandin, ja Jacques ilmoittaa hänelle, että hänen sukulinjansa on nyt kirottu, koska hän on auttanut avaamaan portin helvettiin. Vuonna 1996 LeMarchandin jälkeläinen John Merchant on rakentanut Manhattanille pilvenpiirtäjän, joka muistuttaa Lament Configurationia. Kun Angelique näkee lehdessä artikkelin rakennuksesta, hän pyytää Jacquesia viemään hänet Amerikkaan, jotta hän voisi kohdata miehen. Kun Jacques kieltää hänen pyyntönsä, Angelique tappaa hänet, koska Merchant on uhka Helvetille. Angelique matkustaa Amerikkaan, jossa hän ei onnistu viettelemään Merchantia. Löydettyään Lament Configurationin rakennuksen perustuksista Angelique huijaa vartijan ratkaisemaan sen, jolloin Pinhead kutsutaan paikalle. Nämä kaksi ottavat heti yhteen, sillä Pinhead edustaa muutosta Helvetin ideologioissa, jotka hän jätti taakseen kaksisataa vuotta sitten: kun Angelique uskoo ihmisten turmelemiseen kiusauksen avulla, Pinhead on fanaattisesti omistautunut kivulle ja kärsimykselle. Ristiriitaisista näkemyksistään huolimatta kaksikko solmii epämiellyttävän liiton tappaakseen Merchantin ennen kuin hän voi saada valmiiksi Elysium-konfiguraation, anti-Lament-konfiguraation, joka luo ikuisen valon ja sulkisi pysyvästi kaikki portit Helvettiin. Angelique ja Pinhead tekevät aluksi yhteistyötä korruptoidakseen kauppiaan, mutta Pinhead kyllästyy Angeliquen viettelytekniikkaan ja uhkaa tappaa kauppiaan vaimon ja lapsen. Angelique, joka on tottunut maanpäälliseen dekadenttiin elämään, ei halua olla osallisena Helvetin uudessa fanaattisessa säästäväisyydessä, ja hän aikoo pakottaa Merchantin aktivoimaan Elysium-konfiguraation ja tuhoamaan Helvetin, jolloin hän vapautuisi Helvetin pakosta. Merchantin virheellinen prototyyppi kuitenkin epäonnistuu. Pinhead tappaa Merchantin, mutta tämän vaimo avaa Angeliques Lament Configurationin, mikä lähettää Pinheadin ja Angeliquen takaisin Helvettiin. Vuonna 2127 Rimmer ei usko tohtori Merchantin tarinaa ja lukitsee hänet lukkojen taakse. Pinhead ja hänen seuraajansa - nyt myös orjuutettu Angelique - on kuitenkin jo vapautettu, kun Merchant avasi laatikon. Kun he saavat tietää tohtori Merchantin aikeista, he tappavat koko aluksen miehistön lukuun ottamatta Rimmeriä ja Paulia, jotka pakenevat. Paul paljastaa, että Minos on itse asiassa Elysium-konfiguraation lopullinen, täydellistetty muoto ja että aktivoimalla sen hän voi tappaa Pinheadin ja sulkea lopullisesti portin helvettiin. Paul harhauttaa Pinheadia hologrammilla, kun tämä nousee pelastuskapseliin Rimmerin kanssa. Kun hän on päässyt pois asemalta, hän aktivoi Elysium-konfiguraation. Tehokkaat laserit ja peilit luovat ikuisen valon kentän, ja asema muuttuu ja taittuu valon ympärille muodostaen massiivisen laatikon. Valo jää loukkuun laatikkoon ja tappaa Pinheadin ja hänen seuraajansa, mikä lopettaa Pinheadin olemassaolon tällä kertaa lopullisesti.</w:t>
      </w:r>
    </w:p>
    <w:p>
      <w:r>
        <w:rPr>
          <w:b/>
        </w:rPr>
        <w:t xml:space="preserve">Esimerkki 1.2463</w:t>
      </w:r>
    </w:p>
    <w:p>
      <w:r>
        <w:t xml:space="preserve">Fakta1: Fakta2: Hyuga lähtee klaanin perään kostaakseen, Fakta3: Ami menettää konekiväärin taistelussa Shon isän Ryugi Kimuran kanssa, Fakta4: Shon löytäminen panttivankien kanssa pitääkseen Amin loitolla, Fakta5: äiti Violet Kimura onnistuu riisumaan Amin aseista, kun hän yrittää tappaa hänet poraliiveillä.</w:t>
      </w:r>
    </w:p>
    <w:p>
      <w:r>
        <w:rPr>
          <w:b/>
        </w:rPr>
        <w:t xml:space="preserve">Tulos</w:t>
      </w:r>
    </w:p>
    <w:p>
      <w:r>
        <w:t xml:space="preserve">Ami Hyuga on tavallinen lukiolaistyttö, jonka maailma romahtaa, kun hänen veljensä Yu ja hänen ystävänsä Takeshi Sugihara joutuvat Sho Kimuran johtamien kiusaajien surmaamiksi. Kun Ami jäljittää Shoa, hän saa selville, että kiusaajat liittyvät ninjayakuza-perheeseen. Hän lähtee klaanin perään kostaakseen, mutta klaani voittaa hänet raa'asti ja katkaisee hänen vasemman kätensä. Ami pakenee ja hakeutuu Takeshin vanhempien, Suguru ja Miki Sugiharan, suojaan. He ovat kaksi ystävällistä korjaamomekaanikkoa, jotka asentavat hänelle monipiippuisen konekivääriproteesin. Ami ja Miki, joka käyttää moottorisahaa, lähtevät klaanin perään ja teurastavat heidät yksi kerrallaan. Heidän uhriensa perheet puolestaan lyöttäytyvät yhteen kostaakseen oman kostonsa. Lopulta he saavuttavat yakuzojen piilopaikan. Taistelun jatkuessa Miki menettää oikean jalkansa ja kuolee lopulta. Ami menettää konekiväärinsä taistellessaan Shosin isän Ryugi Kimuran kanssa, mutta saa Mikin moottorisahan. Kun Sho löytyy panttivankien kanssa pitämässä Amia loitolla, hänen äitinsä Violet Kimura onnistuu riisumaan Amin aseista yrittäessään tappaa hänet porarintaliiveillä. Kuitenkin huomattuaan yhden panttivangin kastuvan, Ami käyttää tilaisuutta hyväkseen ja kompastuu Violetiin virtsan päälle, jolloin tämä saa sähköiskun. Sitten hän tappaa Shon. Koska hän tuntee, ettei hänellä ole enää mitään elämisen arvoista, hän yrittää itsemurhaa. Sillä hetkellä Ami kuitenkin kuulee ääniä takanaan ja kääntyy, miekka valmiina.</w:t>
      </w:r>
    </w:p>
    <w:p>
      <w:r>
        <w:rPr>
          <w:b/>
        </w:rPr>
        <w:t xml:space="preserve">Esimerkki 1.2464</w:t>
      </w:r>
    </w:p>
    <w:p>
      <w:r>
        <w:t xml:space="preserve">Fakta1: Fakta2: Michael Myers siirretään ambulanssilla Smith 's Grove Sanitariumiin: Fakta3: Michael pakenee hinausautolla ja tuhoaa samalla Loomisin auton, Fakta4: Jamie asuu Haddonfieldissä Richard ja Darlene Carruthersin ja teini-ikäisen tyttären kanssa, Fakta5: Richard ja Darlene jättävät Rachelin vahtimaan Jamiea, jolloin Rachel jää pois poikaystävänsä kanssa.</w:t>
      </w:r>
    </w:p>
    <w:p>
      <w:r>
        <w:rPr>
          <w:b/>
        </w:rPr>
        <w:t xml:space="preserve">Tulos</w:t>
      </w:r>
    </w:p>
    <w:p>
      <w:r>
        <w:t xml:space="preserve">Lokakuun 30. päivänä 1988 Michael Myers, joka on ollut koomassa kymmenen vuotta Haddonfield Memorial Hospitalin räjähdyksen jälkeen, siirretään ambulanssilla Smiths Grove Sanitariumiin. Matkalla Michael herää kuultuaan, että auto-onnettomuudessa kuolleella Laurie Strodella on tytär, Jamie Lloyd Danielle Harris. tappaa ambulanssihenkilökunnan ja lähtee Haddonfieldiin etsimään veljentytärtään Jamiea. Selviytyjätoveri tohtori Samuel Loomis, joka ensimmäisessä jatko-osassa näyttää todella palaneen kuoliaaksi, lähtee Haddonfieldiin kuultuaan, että Michael on paennut siirtoa. Hän seuraa Michaelia huoltoasemalle, jossa tämä on tappanut mekaanikon vaatteidensa vuoksi sekä myyjän ja lamauttanut puhelimet. Michael pakenee sitten hinausautolla ja aiheuttaa räjähdyksen, jossa Loomissin auto tuhoutuu. Loomis joutuu tämän jälkeen ottamaan kyydin Haddonfieldiin. Sillä välin Jamie asuu Haddonfieldissä sijaisperheensä Richard ja Darlene Carruthersin ja heidän teini-ikäisen tyttärensä Rachelin kanssa. Jamie tietää Michaelista, mutta hän ei tiedä, että tämä on se outo mies, josta hän on nähnyt painajaisia. Richard ja Darlene lähtevät yöksi ulos ja jättävät Rachelin vahtimaan Jamiea, minkä vuoksi Rachel jää pois treffeiltä poikaystävänsä Bradyn kanssa. Koulun jälkeen Rachel vie Jamien ostamaan jäätelöä ja Halloween-asun. Siinä vaiheessa Michael on jo saapunut Haddonfieldiin ja melkein hyökkää Jamien kimppuun kaupassa. Samana iltana, kun Rachel vie Jamien keppostelemaan, Michael menee sähköasemalle ja tappaa työntekijän heittämällä hänet korkeajännitteeseen, jolloin kaupunki vaipuu pimeyteen. Samaan aikaan Loomis saapuu Haddonfieldiin ja varoittaa uutta sheriffiä Ben Meekeriä, että Michael on palannut. Michael hyökkää poliisiasemalle ja tappaa kaikki poliisit. Kaupungin miehet muodostavat lynkkausjoukon tappaakseen Michaelin. Rachel saa selville, että Brady pettää häntä sheriffin tyttären Kellyn kanssa, ja kadottaa Jamien. Michaelin jahdattua Rachel löytää Jamien. Sheriffi Meeker ja Loomis saapuvat paikalle ja vievät tytöt sheriffin taloon Bradyn, Kellyn ja apulaissheriffin kanssa. He linnoittautuvat taloon, ja Loomis lähtee etsimään Michaelia. Kun seriffi Meeker on kellarissa odottamassa osavaltion poliisin saapumista, Michael hiipii sisään ja tappaa apulaissheriffin ja Kellyn. Kun Rachel, Jamie ja Brady löytävät ruumiit, he tajuavat jääneensä taloon loukkuun. Rachel ja Jamie pakenevat ullakolle, kun Michael ilmestyy paikalle, mutta Brady jää torjumaan häntä ja saa surmansa. Tytöt kiipeävät ikkunasta katolle, ja Jamie lasketaan turvallisesti alas, mutta Michael hyökkää Rachelin kimppuun ja tyrmää hänet katolta. Michaelin takaa-ajamana Jamie juoksee kadulle ja löytää Loomisin. He hakeutuvat suojaan kouluun, mutta Michael ilmestyy paikalle ja nujertaa Loomisin ennen kuin jahtaa Jamiea rakennuksen läpi. Jamie kompastuu ja putoaa portaita alas. Ennen kuin Michael ehtii tappaa hänet, Rachel, joka selvisi putoamisesta, taltuttaa hänet sammuttimella. Lynkkausjoukko ja osavaltion poliisi saapuvat koululle kuultuaan hälytyksen. Lynkkausjoukko suostuu viemään Jamien ja Rachelin lava-autolla seuraavaan kaupunkiin. Michael kuitenkin kiipeää kuorma-auton kyytiin ja tappaa miehet. Kun Rachael on ratissa, hän yrittää jatkuvasti heittää Michaelin pois kyydistä. Hän onnistuu siinä, ja sitten hän ramppaa Michaelin kuorma-autolla, jolloin tämä lentää ojaan lähellä hylättyä kaivosta. Sheriffi Meeker, lynkkausjoukon eloonjääneet jäsenet ja osavaltion poliisi saapuvat paikalle, mutta kun Jamie lähestyy Michaelia ja koskettaa tämän kättä, tämä nousee ylös. Meeker, osavaltion poliisi ja lynkkausjoukko ampuvat Michaelia säälimättömästi, ennen kuin hän putoaa kaivoskuiluun. Loomis ja sheriffi Meeker vievät tytöt kotiin; kotiin saapuneet Darlene ja Richard lohduttavat traumatisoituneita lapsiaan. Kun Darlene menee yläkertaan juottamaan Jamien kylvyn, Jamie hyökkää yhtäkkiä hänen kimppuunsa, joka on nyt Michaelin raivon vallassa. Loomis kuulee Darlenen huudot ja juoksee puoliväliin portaita, kunnes pysähtyy paikalleen. Hän näkee kauhistuttavan näyn: portaiden yläpäässä seisoo tunteeton Jamie, jolla on klovninaamari päässään, sakset kädessään ja hänen pukunsa on verellä tahriintunut samalla tavalla kuin Michaelilla, kun hän tappoi isosiskonsa Judithin. Loomis peruuttaa seinää vasten ja nostaa aseensa ampuakseen hänet. Sheriffi Meeker pysäyttää Loomisin ja riisuu hänet aseista. Loomis polvistuu tuhoisasti, kun Rachel, Richard ja sheriffi Meeker katsovat kauhuissaan.</w:t>
      </w:r>
    </w:p>
    <w:p>
      <w:r>
        <w:rPr>
          <w:b/>
        </w:rPr>
        <w:t xml:space="preserve">Esimerkki 1.2465</w:t>
      </w:r>
    </w:p>
    <w:p>
      <w:r>
        <w:t xml:space="preserve">Fakta1: Fakta2: Siu-hung teki itsemurhan hyppäämällä rakennuksesta, joka laskeutui suoraan Patrickin auton päälle, Fakta3: Patrickin kihlattu toivoo täyttävänsä Patrickin viimeisen toiveen pyörittämällä esikaupunkien loma-asuntoa, Fakta4: loma-asunnossa tapahtuu jatkuvasti outoja tapahtumia, Fakta5: Jamien vinyyli ilmestyy jatkuvasti Samin ja Si:n asuntoon.</w:t>
      </w:r>
    </w:p>
    <w:p>
      <w:r>
        <w:rPr>
          <w:b/>
        </w:rPr>
        <w:t xml:space="preserve">Tulos</w:t>
      </w:r>
    </w:p>
    <w:p>
      <w:r>
        <w:t xml:space="preserve">David, keuhkosyöpää sairastava taksikuski, tappaa loma-asunnon omistajan Patrickin auto-onnettomuudessa. Virkavapaalla oleva poliisi Sam ja hänen vaimonsa Si pystyvät näennäisesti välttämään törmäyksen. Samaan aikaan sulhasestaan eronnut Siuhung teki itsemurhan hyppäämällä rakennuksesta ja laskeutumalla suoraan Patricksin auton päälle. Chikeung on krematorion työntekijä, jolla on valtavat pelivelat. Hän varastaa pari kallista kultarannekorua, Siuhungin hautajaisesineitä, maksaakseen velkansa. Patricksin kihlattu Yu Xin on toipunut tragediasta ja toivoo voivansa täyttää Patricksin viimeisen toiveen pyörittämällä esikaupunkilomamökkiä. Lomatalossa tapahtuu kuitenkin jatkuvasti outoja tapahtumia. Laulaja Jamiesin vinyyli, jonka Si on hankkinut second hand -kaupasta, ilmestyy jatkuvasti Samin ja Sisin asuntoon, vaikka he ovat hävittäneet sen muutaman kerran. Myöhemmin paljastuu, että tapahtuneiden outojen tapahtumien sarja liittyy auto-onnettomuudessa mukana olleisiin ihmisiin.</w:t>
      </w:r>
    </w:p>
    <w:p>
      <w:r>
        <w:rPr>
          <w:b/>
        </w:rPr>
        <w:t xml:space="preserve">Esimerkki 1.2466</w:t>
      </w:r>
    </w:p>
    <w:p>
      <w:r>
        <w:t xml:space="preserve">Fakta1: Fakta2: Kapteeni Stefan Brandt During lähetetään johtamaan maanpaossa olevan keisari Vilhelm II:n henkilökohtaista henkivartijaa Utrechtissa, toisen maailmansodan aikana: Britannian salaisella palvelulla on agentti läheisessä kylässä, Fakta3: Mieke raportoi paikallisen kirkon pastorille tapahtumista keisarin kotona, Fakta4: Wilhelmin vaimo saa selville rakastavaisten suhteen ja odottaa hänen erottavan Mieken ja Brandtin, Fakta5: tulee aika tehdä kotietsintä ennen Himmlerin saapumista.</w:t>
      </w:r>
    </w:p>
    <w:p>
      <w:r>
        <w:rPr>
          <w:b/>
        </w:rPr>
        <w:t xml:space="preserve">Tulos</w:t>
      </w:r>
    </w:p>
    <w:p>
      <w:r>
        <w:t xml:space="preserve">Toisen maailmansodan aikana kapteeni Stefan Brandt Jai Courtney lähetetään johtamaan maanpaossa olevan keisari Vilhelm II:n Christopher Plummerin henkilökohtaista henkivartijaa hänen kotonaan Utrechtissa, Alankomaissa. Maihinnousun jälkeen natsiviranomaiset ovat huolissaan siitä, että hollantilaiset vakoojat saattavat tarkkailla Wilhelmiä. Saavuttuaan residenssiin Brandt ajautuu odottamattomaan ja intohimoiseen romanssiin kotiapulaisen Mieke de Jong Lily Jamesin kanssa; Mieke paljastaa pian Brandtille olevansa salaa juutalainen. Gestapon tarkastaja Dietrich Mark Dexter ilmoittaa Brandtille, että Britannian salaisella palvelulla on agentti läheisessä kylässä. Sen lisäksi, että Brandt pitää keisaria silmällä, hänen on selvitettävä ja ilmoitettava agentin henkilöllisyys. Agentti osoittautuu Miekeksi, joka raportoi paikallisen kirkon pastorille Kaiserin kodin tapahtumista. Kun SS-komentaja Heinrich Himmler Eddie Marsan päättää vierailla suuren SS-joukon kanssa, Brandt joutuu valitsemaan natsipuolueen agendan noudattamisen ja Mieken suojelemisen välillä. Kun hänen suhteensa Miekeen jatkuu, Brandt huomaa Mieken huoneesta aseöljyn hajua. Myöhemmin hän näkee Mieken poistuvan asuintalosta ja seuraa häntä. Mieke vierailee jälleen pastorin luona ja, tietämättä, että Brandt tarkkailee ikkunan ulkopuolella, kertoo pastorille olevansa valmis murhaamaan Himmlerin kostoksi siitä, että SS tappoi hänen isänsä ja miehensä. SS-joukot sieppaavat pastorin radiolähetykset Britanniaan, pidättävät ja pahoinpitelevät pastorin armottomasti. Pian tämän jälkeen Wilhelmin vaimo Hermine Janet McTeer saa selville rakastavaisten suhteen ja ilmoittaa siitä Wilhelmille, joka odottaa hänen erottavan Mieken ja kurittavan Brandtia. Wilhelm kuitenkin tukee suhdetta; yksityisesti hän paljastaa rakastavaisille, että hänellä oli aviottomia lapsia ennen Hermineen tutustumista. Kun tulee aika teettää kotietsintä ennen Himmlerin saapumista, Brandt itse tutkii Mieken huoneen suojellakseen hänen juoniaan. Himmlerin saapumisen jälkeen Brandt saa tietää, että pastori on paljastanut Mieken brittiläiseksi agentiksi; hän etsii Mieken ja kehottaa häntä lähtemään. Mieke kieltäytyy ja vaatii, että hänellä on velvollisuus. Sillä välin Himmler esittää Wilhelmille Hitlerin kutsun palata Berliiniin. Sitten hän tapaa Brandtin ja Dietrichin ja kertoo heille eleestä ja sen tarkoituksesta ansana paljastaa ja hävittää monarkian palauttamisen kannattajat. Vastoin käskyjä Brandt välittää tiedon Wilhelmin adjutantille, eversti Sigurd von Ilsemann Ben Danielsille. Mieke tekee velvollisuutensa ja välittää Wilhelmille viestin Britannian pääministeriltä Winston Churchilliltä. Wilhelmille tarjotaan turvapaikkaa Isosta-Britanniasta, ja hänet palautetaan Saksan valtaistuimelle natsien kukistuttua; hän kieltäytyy, koska ei halua lähteä Utrechtista. Kun Gestapo lähestyy kartanoa ja etsii Miekeä, Brandt suunnittelee pakosuunnitelman. Wilhelm, Mieke ja Brandt pakenevat pakettiautolla, jossa Wilhelm teeskentelee saaneensa sydänkohtauksen; Brandt tappaa samalla Dietrichin ja toisen epäilyttävän upseerin. Syvällä metsässä Mieke päättää paeta ja pyytää Brandtia mukaansa; hän pelkää, että Brandt teloitetaan murhista. Brandt kuitenkin vakuuttaa, että hänellä on velvollisuus Saksaa kohtaan ja että hänellä on suojaava alibi, sillä hän toi Wilhelmin sairaalaan, kun Mieke tappoi upseerit ja pakeni. He päättävät erota, ja Mieke kehottaa Brandtia etsimään hänet sodan jälkeen. Kun Mieke lähtee, Brandt toistaa avioehdotuksen, josta Mieke oli aiemmin peloissaan kieltäytynyt. Tällä kertaa Mieke suostuu ja katoaa metsään. Jonkin ajan kuluttua Brandt nähdään berliiniläisen toimiston työpöydän ääressä. Hänelle toimitetaan paketti, joka sisältää Mieken hänelle näyttämän Nietzschen kirjoituksia sisältävän kirjan; sen sisälle on kirjoitettu lontoolainen osoite. Lontoossa Mieke istuu puistonpenkillä, kun hänelle ilmoitetaan, että pääministeri on valmis tapaamaan häntä. Mieke nousee ylös ja laittaa kätensä vatsalleen; hän on raskaana. Brandtin toimistossa soi ilmahyökkäyssireeni. Vaikka muut evakuoituvat, Brandt jää istumaan ja lukee Mieken kirjaa; lentokoneen kuuluu lentävän yläpuolella, kun ruutu pimenee.</w:t>
      </w:r>
    </w:p>
    <w:p>
      <w:r>
        <w:rPr>
          <w:b/>
        </w:rPr>
        <w:t xml:space="preserve">Esimerkki 1.2467</w:t>
      </w:r>
    </w:p>
    <w:p>
      <w:r>
        <w:t xml:space="preserve">Fakta1: mies saapuu juhlimaan syntymäpäivää, Fakta2: Fakta3: Aleksei vaatii Johnilta lunnaita, Fakta4: John joutuu varastamaan pankista, Fakta5: kolmikko on tehnyt saman huijauksen sveitsiläisille, kreikkalaisille ja saksalaisille miehille.</w:t>
      </w:r>
    </w:p>
    <w:p>
      <w:r>
        <w:rPr>
          <w:b/>
        </w:rPr>
        <w:t xml:space="preserve">Tulos</w:t>
      </w:r>
    </w:p>
    <w:p>
      <w:r>
        <w:t xml:space="preserve">John Buckingham Ben Chaplin, yksinäinen St Albansin pankkivirkailija, tilaa postimyyntimorsiamen Nadia Nicole Kidmanin Venäjältä internetin kautta. John on vaivautunut ja ujo, mutta Nadia on seksuaalisesti rohkea. Vaikka Nadia ei puhu englantia eikä John venäjää, he pääsevät pian yhteen. Myöhemmin Nadian serkuksi esittelemä mies Juri Mathieu Kassovitz ja hänen ystävänsä Aleksei Vincent Cassel ilmestyvät juhlimaan Nadian syntymäpäivää. Alexei osoittaa pian, että hänellä on temperamentti. Väkivaltaisen riidan jälkeen Aleksei pitää Nadiaa panttivankina ja vaatii Johnilta lunnaita. John on kasvanut välittämään Nadiasta ja joutuu varastamaan pankista, jossa hän on työskennellyt kymmenen vuotta. Kun lunnaat on maksettu, hän tajuaa joutuneensa juonikkaan huijauksen uhriksi. Nadia, Juri ja Aleksei ovat rikollisia, ja Aleksei on itse asiassa Nadian poikaystävä. John saa tietää, että kolmikko on huijannut samalla tavalla muun muassa sveitsiläisiä, kreikkalaisia ja saksalaisia miehiä. He ottavat hänet vangiksi, riisuvat hänet alushousuihinsa ja sitovat hänet motellin vessaan. Hän onnistuu lopulta vapautumaan ja saa nopeasti tietää, että Nadia on jätetty sinne sen jälkeen, kun Aleksei sai selville, että hän on raskaana. John pukeutuu ja joutuu sen jälkeen riitaan Nadian kanssa, joka myöhemmin paljastaa, että hän todellakin osaa puhua englantia ja että hänen nimensä ei ole Nadia. John ottaa Nadian mukaansa antaakseen hänet poliisille toivoen voivansa puhdistaa nimensä etsintäkuulutettuna pankkiryöstäjänä. Lopulta hän kuitenkin tuntee sympatiaa Nadiaa kohtaan ja päättää olla tekemättä sitä. Hän jättää Nadian lentokentälle, jossa Aleksei kidnappaa hänet - ja haluaa nyt Nadian saavan lapsen. John pelastaa Nadian ja sitoo Aleksein tuoliin. He ryhtyvät yhteiseen taisteluun kahta venäläistä miestä vastaan. Nadia kertoo Johnille, että hänen oikea nimensä on Sophia. Aleksejiksi naamioitunut John lähtee Sofian kanssa Venäjälle.</w:t>
      </w:r>
    </w:p>
    <w:p>
      <w:r>
        <w:rPr>
          <w:b/>
        </w:rPr>
        <w:t xml:space="preserve">Esimerkki 1.2468</w:t>
      </w:r>
    </w:p>
    <w:p>
      <w:r>
        <w:t xml:space="preserve">Fakta1: Fakta2: Velu Jaishankar menettää sisarensa Dhanamin maanomistaja Periyasamyn julmuuksien ja hyväksikäytön vuoksi: Fakta3: jengi on häiriintynyt Velun läsnäolosta, Fakta4: rohkeus ja hyvä luonne voittaa hänelle rakkautta ja kunnioitusta, Fakta5: vaimo odottaa paluuta kylään.</w:t>
      </w:r>
    </w:p>
    <w:p>
      <w:r>
        <w:rPr>
          <w:b/>
        </w:rPr>
        <w:t xml:space="preserve">Tulos</w:t>
      </w:r>
    </w:p>
    <w:p>
      <w:r>
        <w:t xml:space="preserve">Köyhä maanviljelijä Velu Jaishankar menettää sisarensa Dhanamin maanomistaja Periyasamyn julmuuksien ja hyväksikäytön vuoksi. Kostaakseen sisarensa kuoleman Velu tappaa Periyasamyn veljen. Sitten hän pakenee sieltä. Hän liittyy Narasingamin johtamaan dacoit-jengiin. Jengi on aluksi järkyttynyt Velusin läsnäolosta, mutta hänen rohkeutensa ja hyväntuulisuutensa voittaa hänen rakkautensa ja kunnioituksensa. Velu seuraa Narasingamia jengin johtajana. Hänen tavoitteenaan on ryöstää rikkaat ja pelastaa köyhät. Hän etsii jatkuvasti tilaisuutta kostaa Periyasamylle. Velu unohtaa, että hänen vaimonsa odottaa hänen paluutaan kyläänsä. Lopulta Velu kostaa Periyasamylle ja antautuu poliisille.</w:t>
      </w:r>
    </w:p>
    <w:p>
      <w:r>
        <w:rPr>
          <w:b/>
        </w:rPr>
        <w:t xml:space="preserve">Esimerkki 1.2469</w:t>
      </w:r>
    </w:p>
    <w:p>
      <w:r>
        <w:t xml:space="preserve">Fakta1: Fakta2: Emory Inillä on hieman synkkä salaisuus menneisyydestä, johon liittyy silloisen vaimon tapaturmainen kuolema: Fakta3: Max saapuu leikkaamaan Emorya tulevasta huumekaupasta, Fakta4: Alex on tietoinen Emoryn aikomuksesta viedä Beaty ja poika pois, Fakta5: huumeiden tarkoitus vastaanottajat pitää heidät häiritsemästä Alex Emory tai Beaty</w:t>
      </w:r>
    </w:p>
    <w:p>
      <w:r>
        <w:rPr>
          <w:b/>
        </w:rPr>
        <w:t xml:space="preserve">Tulos</w:t>
      </w:r>
    </w:p>
    <w:p>
      <w:r>
        <w:t xml:space="preserve">Beaty Mirren on prostituoitu, joka työskentelee lontoolaisessa kabareessa, jossa Emory John Shea on äänivaloteknikko. He aloittavat suhteen, jota rasittaa Beatyn työ puhelintyttönä. Lopulta he rakastuvat, mutta odotetusti Beatren ammatti alkaa tuntua yhä epämiellyttävämmältä. Lisäksi Emoryllä on menneisyydestään synkkä salaisuus, johon liittyy hänen silloisen vaimonsa tapaturmainen kuolema. Asioita mutkistaa entisestään se, että Beatylla on nuoren pojan yhteishuoltajuus. Lopulta pari vastenmielistä hahmoa kummankin rakastavaisen menneisyydestä ilmestyy paikalle ja vaarantaa heidän rakkautensa entisestään. Emoryn homoystävä Max Murray Salem saapuu paikalle ja haluaa ottaa Emoryn mukaan tulevaan huumekauppaan. Hän on yhtä aikaa hienostelija, ylimielinen ja ärhäkkä. Beatyn väkivaltainen entinen rakastaja, hänen poikansa isä ja mahdollisesti hänen parittajansa Alex Paul Angelis, vankilasta juuri vapautunut vahvarakenteinen gorillatyyppi, saapuu myös paikalle ja tarvitsee majapaikan. Alex on selvästi raaka psykopaatti, joka uhkaa Beatyn ja Emoryn tulevaisuutta. Emory ja Beatyn kaksi aiempaa kumppania eivät voisi olla erilaisempia, Max on hienostunut, puhelias, tyylikäs ja suorapuheinen. Alex on englantilainen työväenluokan roisto, hiljainen, yksinkertainen ja väkivaltaisesta raivosta palava. Beaty torjuu Alexin halun herättää uudelleen henkiin se, mikä heillä oli, ja tämä raivostuttaa häntä. Hän suostuu kuitenkin osallistumaan Maxin ja Emoryn temppuun uskoen sen olevan aseiden salakuljetusta. Kapinan päivänä Max, Emory ja Alex päätyvät yhdessä autoon, jossa Max jatkuvasti kiusaa Alexia. Lopulta Alex saa tarpeekseen ja ampuu Maxin kuoliaaksi autossa. Emory ja Alex hävittävät ruumiin, ja käy ilmi, että Alex on tietoinen Emoryn aikeista viedä Beaty ja hänen poikansa. Hän tottuu tähän ja vaatii Emorya ottamaan Maxin ruumiista löytyneet ylimääräiset rahat. Emory vie Alexin salakuljetettujen huumeiden kanssa, jolloin Alex lupaa huolehtia huumeiden aiottujen vastaanottajien tappamisesta, jotta nämä eivät häiritsisi Alexia, Emorya tai Beatya. Kun Emory ja Beaty tapaavat jälleen, Emory kieltäytyy lähtemästä maasta Beatyn kanssa ja vetoaa poikaansa, sillä hänellä on selvästi vaikeuksia kotiutua ja päästää irti menneisyydestään, vaikka salakuljetuksesta saaduilla tuloilla he ovat hyvin toimeentulevia eikä hänen tarvitse enää koskaan työskennellä entisessä ammatissaan. Lopussa Emory, Beaty ja hänen lapsensa juoksevat kilpaa kohti lentokonetta vapaina menneisyyden rasitteista.</w:t>
      </w:r>
    </w:p>
    <w:p>
      <w:r>
        <w:rPr>
          <w:b/>
        </w:rPr>
        <w:t xml:space="preserve">Esimerkki 1.2470</w:t>
      </w:r>
    </w:p>
    <w:p>
      <w:r>
        <w:t xml:space="preserve">Fakta1: Hongerwinterin nälänhätä alkaa purra miehitetyissä pohjoisissa ja läntisissä Alankomaissa, Fakta2: Jan Altingin tila on hollantilaisen vastarintaliikkeen tiedossa turvapaikkana, Fakta3: Hollantilainen patriootti on hylännyt poikansa, koska tämä oli tehnyt yhteistyötä saksalaisten miehitysjoukkojen kanssa, Fakta4: Alting tarjoaa suojaa juutalaispariskunnalle Elly Markin ja Mary Meyer van Nespenin avulla aristokraatti, jolla on aktiiviset yhteydet maanalaiseen liikkeeseen, ja Bakkerin kommunisti, jota saksalaiset etsivät sabotaasista, Fakta5: Jan joutuu kohtaamaan isänmaallisuuden ja vastuunottamisen näennäisesti ristiriidassa olevat vaatimukset, jotka ovat ristiriidassa tunteiden kanssa.</w:t>
      </w:r>
    </w:p>
    <w:p>
      <w:r>
        <w:rPr>
          <w:b/>
        </w:rPr>
        <w:t xml:space="preserve">Tulos</w:t>
      </w:r>
    </w:p>
    <w:p>
      <w:r>
        <w:t xml:space="preserve">Vuoden 1944 lopulla hongerwinterin nälänhätä alkaa purra miehitetyissä pohjoisissa ja läntisissä Alankomaissa, ja natsien harjoittama vaino on yleistä. Jan Alting Lovellin, hollantilaisen patriootin, joka on hylännyt poikansa, koska tämä on tehnyt yhteistyötä saksalaisten miehitysjoukkojen kanssa, maatila on hollantilaisen vastarintaliikkeen tiedossa suojapaikkana niille, jotka ovat vaarassa saksalaisten edessä. Tyttärensä Elly Carol van Dermanin avulla Alting tarjoaa tällä hetkellä suojaa juutalaispariskunnalle Mark ja Mary Meyer Martin Bensonille ja Agnes Bernellelle, van Nespen Bruce Lesterille, aristokraatille, jolla on aktiivisia yhteyksiä maanalaiseen liikkeeseen, ja Bakker Julian Dallasille, kommunistille, jota saksalaiset etsivät sabotaasista. Kaikki ovat tietoisia jatkuvasta petoksen ja paljastumisen vaarasta. Jansin poika Anton Jordan Lawrence palaa yllättäen entiseen kotiinsa ja saa selville, että hänen isänsä ja sisarensa piilottelevat kumouksellisia. Hän käskee isäänsä käännyttämään heidät välittömästi ja uhkaa ampua heidät kaikki, jos näin ei tapahdu. Jan joutuu vastakkain isänmaallisuuden ja vastuunottamisen kanssa, kun vastakkain ovat tunteet, joita hän yhä tuntee Antonia kohtaan, vaikka tämä on pettänyt kaiken, mitä Jan edustaa. Hän joutuu tekemään moraalisen valinnan: joko pettää ne, joille hän on antanut turvapaikan, tai ryhtyä salaliittoon heidän kanssaan oman poikansa tappamiseksi.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docId:2CCBB6C8C8D2BA15770ACDEF62F7D456</keywords>
  <dc:description>generated by python-docx</dc:description>
  <lastModifiedBy/>
  <revision>1</revision>
  <dcterms:created xsi:type="dcterms:W3CDTF">2013-12-23T23:15:00.0000000Z</dcterms:created>
  <dcterms:modified xsi:type="dcterms:W3CDTF">2013-12-23T23:15:00.0000000Z</dcterms:modified>
  <category/>
</coreProperties>
</file>