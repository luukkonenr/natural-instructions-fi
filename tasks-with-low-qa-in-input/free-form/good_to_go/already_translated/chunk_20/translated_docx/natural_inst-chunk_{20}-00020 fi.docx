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1.6349</w:t>
      </w:r>
    </w:p>
    <w:p>
      <w:r>
        <w:t xml:space="preserve">Fakta1: tarina pyörii psykiatrisen keskuksen ympärillä, Fakta2: Fakta3: Chidambaram ja Jagapathi tappavat CBI-virkamiehen ja palauttavat Vyjayanthi-todistajan, Fakta4: CBI-virkamiehellä on hallussaan päiväkirja, joka sisältää koko salaisuuden laittomasta toiminnasta, Fakta5: päiväkirja päätyy Vyjayanthin käsiin.</w:t>
      </w:r>
    </w:p>
    <w:p>
      <w:r>
        <w:rPr>
          <w:b/>
        </w:rPr>
        <w:t xml:space="preserve">Tulos</w:t>
      </w:r>
    </w:p>
    <w:p>
      <w:r>
        <w:t xml:space="preserve">Tarina pyörii psykiatrisessa keskuksessa, jossa Sridhar Jagapathi Babu, Anand Suresh, tohtori Pratap Raghuvaran ja Vinod Sudhakar ovat mielenterveyspotilaita, joista jokaisella on oma tarinansa. Tohtori Vyjayanthi Nirosha on vastikään nimitetty lääkäri keskukseen, ja hänestä tulee hyvä ystävä neljälle heistä. Kerran he kaikki haluavat mennä piknikille. Vyjayanthi ottaa heidät mukaansa, mutta palatessaan Vyjayanthi näkee, kuinka M.L.A. Chidambaram Pundarikakshaiah ja hänen poikansa Jagapathi Rajesh tappavat CBI:n virkailijan Prasad Babun, jolla on hallussaan päiväkirja, joka sisältää koko salaisuuden heidän laittomasta toiminnastaan. Päiväkirja päätyy Vyjayanthin käsiin, ja nyt he yrittävät tappaa myös hänet. Loppuosa tarinasta kertoo, miten nämä neljä hullua suojelevat tohtoriaan.</w:t>
      </w:r>
    </w:p>
    <w:p>
      <w:r>
        <w:rPr>
          <w:b/>
        </w:rPr>
        <w:t xml:space="preserve">Esimerkki 1.6350</w:t>
      </w:r>
    </w:p>
    <w:p>
      <w:r>
        <w:t xml:space="preserve">Fakta1: Fakta2: nuoret rakastavaiset asuvat vuokrakerrostaloissa, Fakta3: perheet riitelevät rakastavaisten suhteesta, Fakta4: Buster vaatii oikeutta mennä naimisiin Virginian kanssa, Fakta5: kirjeet vetävät Virginian kotiin.</w:t>
      </w:r>
    </w:p>
    <w:p>
      <w:r>
        <w:rPr>
          <w:b/>
        </w:rPr>
        <w:t xml:space="preserve">Tulos</w:t>
      </w:r>
    </w:p>
    <w:p>
      <w:r>
        <w:t xml:space="preserve">Buster Keaton ja Virginia Fox näyttelevät nuoria rakastavaisia, jotka asuvat vuokrakerrostaloissa, joiden takapihoja erottaa puuaita ja joiden perheet riitelevät jatkuvasti rakastavaisten suhteesta. Joka aamu Buster ja Virginia vaihtavat rakkauskirjeitä aidan reikien läpi, mikä on heidän perheidensä halveksuntaa, jotka vaativat heitä pysymään erossa toisistaan. Buster hiipii Virginian makuuhuoneen ikkunasta vanhempien riidellessä, mutta Virginian isä saa hänet kiinni, sitoo hänet pyykkinaruihin ja lähettää hänet hitaasti takaisin perheensä luokse. Pitkän riitelyn ja tappelun jälkeen perheet menevät lopulta oikeuteen selvittämään erimielisyyksiään. Buster vaatii oikeutta mennä naimisiin Virginian kanssa, ja tuomari vaatii, että molemmat perheet eivät saa sekaantua heidän suunnitelmiinsa. Hääpäivänä molemmat perheet ovat luonnollisesti vihamielisiä toisiaan kohtaan. Kun häät viivästyvät, koska Busterin vyö katkeaa toistuvasti ja hänen housunsa putoavat jatkuvasti alas, Virginian isä saa selville, että sormus, jonka Buster aikoo antaa Virginialle, on halpa 10 sentin sormus, jonka hän on ostanut Woolworthsista, ja hän peruu vihaisena häät ja raahaa Virginian kotiin. Buster on päättänyt pelastaa rakkautensa, ja kahden sulhaspoikansa avulla Buster käyttää trapetsitaitojaan Virginian nappaamiseksi, ja he juoksevat yhdessä karkuun. Lopulta he löytävät itsensä sepän hiilivarastosta, jossa seppä on vihitty ministeriksi, joka julistaa heidät mieheksi ja vaimoksi.</w:t>
      </w:r>
    </w:p>
    <w:p>
      <w:r>
        <w:rPr>
          <w:b/>
        </w:rPr>
        <w:t xml:space="preserve">Esimerkki 1.6351</w:t>
      </w:r>
    </w:p>
    <w:p>
      <w:r>
        <w:t xml:space="preserve">Fakta1: Fakta2: Jengin jäsen Muggs McGinnis ei pidä Gilbertistä heti: Fakta3: Gilbertin Rita on vienyt Gilbertin paikallisten gangsterien omistamalle laittomalle kasinolle, Fakta4: East Side Kids pääsee kasinolle juuri ennen poliiseja, Fakta5: Muggs neuvoo Gilbertiä käyttämään balettiliikkeitä.</w:t>
      </w:r>
    </w:p>
    <w:p>
      <w:r>
        <w:rPr>
          <w:b/>
        </w:rPr>
        <w:t xml:space="preserve">Tulos</w:t>
      </w:r>
    </w:p>
    <w:p>
      <w:r>
        <w:t xml:space="preserve">East Side Kids -joukkue häädetään kerhotalostaan valittajien aiheuttamassa ratsiassa, eikä heillä ole paikkaa, jossa harjoitella tulevaa nyrkkeilyturnausta varten. Poliisipäällikkö on huolissaan siitä, että hänen pojastaan Gilbertistä, joka suosii balettia nyrkkeilyn sijaan, on tulossa nynny, joten hän tarjoaa jengille diiliä: helvetti päästä heidät pois, jos he ottavat hänen poikansa jengiinsä ja koventavat poikaa. Jengin jäsen Muggs McGinnis ei heti pidä Gilbertistä ja järjestää Gilbertille tappelun Danny Moren, jengin parhaan nyrkkeilijän, kanssa, mutta on vaikuttunut, kun näkee Gilbertin käyttävän balettiliikkeitä välttääkseen osuman ja tyrmäävän Dannyn. Myöhemmin East Side Kids saa tietää, että Gilbertin tyttöystävä Rita on vienyt Gilbertin paikallisen gangsterin omistamaan laittomaan kasinoon. East Side Kids pääsee kasinolle juuri ennen kuin poliisit tekevät ratsian. Muggs onnistuu salakuljettamaan Gilbertin ulos, mutta Danny loukkaantuu, ja Muggs itse jää kiinni, minkä vuoksi hän ei saa osallistua nyrkkeilyturnaukseen. Gilbert suostuu osallistumaan turnaukseen, ja on huonossa kunnossa kahden ensimmäisen erän jälkeen. Muggs neuvoo Gilbertiä käyttämään balettiliikkeitään, minkä ansiosta Gilbert voittaa ottelun. Tämän jälkeen Gilbert tunnustaa totuuden siitä, että hän oli ollut kasinolla, ja hänen poliisipäällikkö-isänsä vapauttaa Muggsin kaikista syytteistä.</w:t>
      </w:r>
    </w:p>
    <w:p>
      <w:r>
        <w:rPr>
          <w:b/>
        </w:rPr>
        <w:t xml:space="preserve">Esimerkki 1.6352</w:t>
      </w:r>
    </w:p>
    <w:p>
      <w:r>
        <w:t xml:space="preserve">Fakta1: Fakta2: Fakta3: McKane pakenemaan kaksinkertaistuu sivusirkusoperaattorina havaitseminen, Fakta4: Angel Harrigan on rakastunut Jennieen, Fakta5: Harry tulee McKanesin salakuljetusoperaatioon äidin toiveiden vastaisesti.</w:t>
      </w:r>
    </w:p>
    <w:p>
      <w:r>
        <w:rPr>
          <w:b/>
        </w:rPr>
        <w:t xml:space="preserve">Tulos</w:t>
      </w:r>
    </w:p>
    <w:p>
      <w:r>
        <w:t xml:space="preserve">Ma Delano Lucille La Verne pyörittää Coney Islandin huvilaiturilla pelihallia lastensa Jennien, Joen ja Harryn kanssa Evalyn Knapp, Ray Gallagher ja James Cagney. La Vernen laitoksen alla Mitch McKane Warren Hymer pyörittää salakuljetusyritystä. Välttääkseen paljastumisen McKane esiintyy sivutoimisena show'n pitäjänä. Angel Harrigan Grant Withers, joka työskentelee haukkurina, on rakastunut Jennieen. Kun McKane yrittää flirttailla Jennien kanssa, Angel estää hänet. Harry osallistuu salaa McKanen salakuljetusyritykseen vastoin äitinsä toiveita. Kun poliisi ottaa McKanen kiinni salakuljetuksesta epäiltynä, Harry ottaa hänen toimintansa haltuunsa ja pistää tuotot taskuun. McKane vapautuu yllättäen vankilasta ja saa selville Harryn petoksen. Hän kohtaa Harryn pimeällä laiturilla, mutta Harry ampuu hänet ennen kuin tämä ehtii toimia. Harry tunnustaa kaiken äidilleen, mutta tämä yrittää sysätä syyn Angelin niskoille, josta hän ei pidä, laittamalla murha-aseen tämän salkkuun. Kun poliisi on viemässä Angelia pois, Jennie, joka näki rikoksen ja on rakastunut Angeliin, kertoo poliisille totuuden, ja hänen veljensä Harry tunnustaa rikoksen äitinsä harmiksi.</w:t>
      </w:r>
    </w:p>
    <w:p>
      <w:r>
        <w:rPr>
          <w:b/>
        </w:rPr>
        <w:t xml:space="preserve">Esimerkki 1.6353</w:t>
      </w:r>
    </w:p>
    <w:p>
      <w:r>
        <w:t xml:space="preserve">Fakta1: Heflinistä on tullut pappi Vicksburgin taistelun traumaattisen kokemuksen jälkeen, Fakta2: Yancey Huggins näkee uhan kaupungin rautaiselle hallinnalle, Fakta3: Etelän kaunotar Georgina Descrais köyhtyy entisen romanttisen ihmissuhdesodan elvyttyä, Fakta4: Lissy oli asunut pappilassa, Fakta5: Hugginsin herättämät kaupunkilaiset epäilevät hänen palaavan vanhoihin pöyristyttäviin tapoihinsa</w:t>
      </w:r>
    </w:p>
    <w:p>
      <w:r>
        <w:rPr>
          <w:b/>
        </w:rPr>
        <w:t xml:space="preserve">Tulos</w:t>
      </w:r>
    </w:p>
    <w:p>
      <w:r>
        <w:t xml:space="preserve">Entinen tappelija ja naistenmies Luke Fargo Van Heflin palaa Yhdysvaltain sisällissodasta eteläiseen kotikaupunkiinsa suuresti muuttuneena miehenä. Vicksburgin taistelussa saamiensa traumaattisten kokemusten jälkeen hänestä on tullut pappi, joka aikoo rakentaa kaupungin ainoan kirkon uudelleen. Hänen ystävänsä, kuten Matty Nancy Kulp, suhtautuvat häneen epäuskoisesti ja muut kaupunkilaiset suorastaan vihamielisesti, sillä hän oli taistellut unionin puolella. Häntä vastustaa erityisesti Yancey Huggins Raymond Burr, joka näkee uhkana kaupungin raudanlujalle hallinnalleen. Fargo kohtaa kaksi hyvin erilaista naista menneisyydestään. Sodan köyhdyttämä etelän kaunotar Georgina Descrais Allison Hayes yrittää elvyttää heidän entisen romanttisen suhteensa, samoin kuin paikallinen madame Selma (Jean Willes), mutta Fargo torjuu molemmat. Samaan aikaan pappilassa asunut teini-ikäinen orpo tomboy Lissy Joanne Woodward ihastuu häneen. Hän jatkaa siellä asumista, mikä aiheuttaa Fargolle paljon ongelmia, sillä Hugginsin kiihottamat kaupunkilaiset epäilevät hänen palaavan vanhoihin skandaalimaisiin tapoihinsa. Hän ei auta asiaa, kun hän vastentahtoisesti pelaa sunnuntaina uhkapeliä vauraan liikemiehen Albert Loomis Philip Careyn kanssa voittaakseen hevoskilpailun, jonka tarkoituksena on hankkia puutavaraa kirkolle, ja joutuu yllyttämään Yanceyn miehiä taistelemaan. Lopulta piispa kutsutaan paikalle ratkaisemaan tilanne. Hän saa tietää, että Fargoa ei ollut tietämättään vihitty virkaan. Kuultuaan, kuinka paljon hyvää Fargo on tehnyt yhteisössä, piispa tekee hänestä oikean papin ja yrittää sitten saada hänet naimisiin Lissyn kanssa. Kun Fargo osoittautuu vastahakoiseksi, raivostunut Lissy antaa piispalle kiväärinsä, jolla hän tönäisee epäröivää, vaikkakaan ei halutonta sulhasta.</w:t>
      </w:r>
    </w:p>
    <w:p>
      <w:r>
        <w:rPr>
          <w:b/>
        </w:rPr>
        <w:t xml:space="preserve">Esimerkki 1.6354</w:t>
      </w:r>
    </w:p>
    <w:p>
      <w:r>
        <w:t xml:space="preserve">Fakta1: Fakta2: toiminta siirretään Moskovaan, Fakta3: Valeri näyttää tehokkaita jääkiekkotaitoja ja palaa Moskovaan kauden lopussa, Fakta4: Anatoli testaa Harlamovin luonnetta ja kykyä omistaa elämä jääkiekkoon, Fakta5: Tarasov johti joukkueen pois jäältä vastalauseena tuomaritoimintaa vastaan.</w:t>
      </w:r>
    </w:p>
    <w:p>
      <w:r>
        <w:rPr>
          <w:b/>
        </w:rPr>
        <w:t xml:space="preserve">Tulos</w:t>
      </w:r>
    </w:p>
    <w:p>
      <w:r>
        <w:t xml:space="preserve">Kuva alkaa vuonna 1956 lasten kokemuksista Härkien juoksun aikana Espanjassa, josta Kharlamovin äiti oli alun perin kotoisin. Sitten toiminta siirretään Moskovaan vuonna 1967, jossa nuori jääkiekkoilija tutustuu kuuluisaan valmentajaan Anatoli Tarasoviin, joka lähettää Valerin yhdessä ystävänsä Aleksandr Gusevin kanssa Tšebarkulin kaupunkiin Tšeljabinskin alueella, jossa he pelaavat paikallisessa Zvezda-joukkueessa. Selvittyään sopeutumisvaikeuksista alemman liigan joukkueessa Valeri osoittaa tehokkaita jääkiekkotaitoja ja palaa kauden lopussa Moskovaan, jossa Tarasov kutsuu hänet HC CSKA Moskovaan, mutta aluksi Anatoli testaa Charlamovin luonnetta ja hänen kykyään omistaa elämänsä jääkiekolle. Kharlamov läpäisee kaikki Tarasovin kokeet ja vähitellen hänestä tulee yksi CSKA:n ja myöhemmin Neuvostoliiton maajoukkueen johtavista hyökkääjistä. Valmentaja rakentaa hyökkäyskolmikon MikhailovPetrovKharlamov. Samaan aikaan Tarasovin ympärillä juonittelee Neuvostoliiton kommunistisen puolueen keskuskomitean jääkiekkokuraattori Eduard Balashov, jonka pojan valmentaja aikoinaan karkotti joukkueesta. Balashov yrittää vetää Harlamovia puolelleen korostaen Tarasovin liiallista jäykkyyttä, mutta jääkiekkoilija kieltäytyy allekirjoittamasta mitään papereita valmentajaansa vastaan Harlamov kertoo myöhemmin Tarasoville kaiken, mutta Anatoli vastaa, että hän tiesi jo kaiken. Kharlamovin jääkiekko-uran kehityksen taustalla näytetään tarina hänen tutustumisestaan ja rakkaudestaan Irina Smirnovaan, joka yrittää tukea jääkiekkoilijaa vaikeina hetkinä. Neuvostoliiton maajoukkueen ja HC Spartak Moskovan välisen skandaalimaisen ottelun jälkeen, kun Tarasov johdatti joukkueen pois jäältä protestiksi tuomaritoimintaa vastaan, järkyttynyt Harlamov joutuu auto-onnettomuuteen ja loukkaa vakavasti jalkansa elokuvassa tämä jääkiekkoilijan elämäkerrallinen episodi siirrettiin neljä vuotta aikaisemmaksi. Leikkauksen jälkeen Valeri alkaa harjoitella jalkaansa, jotta hän voisi palata jäälle mahdollisimman pian, sillä vuonna 1972 pelataan historian ensimmäinen Huippusarja Neuvostoliiton maajoukkueen ja Kanadan ammattilaisten välillä. Vammoista selvittyään Harlamov alkaa harjoitella, ja Tarasovin tilalle nimitetty maajoukkueen uusi valmentaja Vsevolod Bobrov ottaa Valerin mukaan joukkueeseen, joka lentää pelaamaan Kanadaan. Tarasov tulee saattamaan joukkueen lentokentälle ja sanoo jäähyväissanat Harlamoville. Neuvostoliiton jääkiekkoilijat saapuvat Montrealiin. Kanadalaiset ovat luottavaisia joukkueensa voittoon ja yrittävät kaikin tavoin todistaa sen Neuvostoliitolle: lehdistötilaisuudessa kanadalainen toimittaja sanoo syövänsä sanomalehtensä iltanumeron, jos neuvostojoukkue voittaa, ja televisio-ohjelmassa kaksi Kanadan maajoukkueen johtajaa, Phil Esposito ja Bobby Clarke, vihjaavat, ettei neuvostojoukkueella ole mitään mahdollisuuksia voittoon. Lopuksi ennen ottelua Bobrovsin huoneen oven alta sujautetaan sanomalehti, jossa on karikatyyri, jossa neuvostoliittolaiset jääkiekkoilijat kuvataan räkäisiksi oppilailta, jotka opettelevat pelaamaan jääkiekkoa kanadalaisen opettajan kanssa. Ottelu alkaa. Kanadalaiset voittavat ensimmäisen aloituksen ja avaavat puolessa minuutissa maalihanat. Kuudennella minuutilla tilanne on 2:0. Mutta pian Neuvostoliiton joukkue tekee tasoituksen, ja toisessa erässä Harlamov vie joukkueen 2:3 johtoon. Valeri kepittää useiden vastustajien läpi ja tekee toisen maalinsa. Tämän maalin jälkeen kaikki katsojat antavat Harlamoville seisovat aplodit. Erätauolla kanadalaisvalmentaja kertoo pelaajilleen, että tämä ei ole ottelu, vaan sota, ja käskee Bobby Clarkia hoitamaan numeron seitsemäntoista. Pelin aikana Bobby Clark viiltää Kharlamovin aiemmin loukkaantunutta polvea mailalla. Valeri ei kuitenkaan suostu jättämään peliä huolimatta vaarasta pahentaa vammaa ja lopettaa jääkiekko-uransa, vaan palaa jäälle. Ottelun lopussa Valeri ryntää kiekon kanssa kohti kanadalaisten maalia, pahentaa vammansa ja kaatuu, mutta liukumäessä makuuasennossa syöttää kiekon yhdelle tämän joukkuetovereista, joka tekee Neuvostoliiton joukkueen seitsemännen maalin. Ottelun jälkeen Phil Esposito kertoo Charlamoville olevansa vaikuttunut tämän pelistä, nopeudesta ja kahdesta maalista. Neuvostoliiton joukkue tekee vielä useita maaleja Kharlamovin aktiivisella osallistumisella ja voittaa murskaavasti 7:3.</w:t>
      </w:r>
    </w:p>
    <w:p>
      <w:r>
        <w:rPr>
          <w:b/>
        </w:rPr>
        <w:t xml:space="preserve">Esimerkki 1.6355</w:t>
      </w:r>
    </w:p>
    <w:p>
      <w:r>
        <w:t xml:space="preserve">Fakta1: Fakta2: Amy Benic lomailee New Yorkin ulkopuolella sijaitsevassa kylpylässä: Fakta3: Virgil ja Amy alkavat asua New Yorkissa, Fakta4: hierontaa joutuu selittämään perusasioita Virgilille, Fakta5: Virgilin isä näkee hänet televisiossa.</w:t>
      </w:r>
    </w:p>
    <w:p>
      <w:r>
        <w:rPr>
          <w:b/>
        </w:rPr>
        <w:t xml:space="preserve">Tulos</w:t>
      </w:r>
    </w:p>
    <w:p>
      <w:r>
        <w:t xml:space="preserve">Amy Benic Mira Sorvino lomailee New Yorkin ulkopuolella sijaitsevassa kylpylässä. Virgil Adamson Val Kilmer on kylpylän hieroja ja antaa Amylle hieronnan. Amy itkee selittämättömästi ja Virgil lohduttaa häntä. Kun Amy kehuu Virgiliä hieronnasta, hän huomaa, että Virgil on sokea. Virgil pyytää häntä ulos, ja lopulta he aloittavat suhteen. Virgil asuu yksin, vaikka hänen ylisuojeleva siskonsa Jennie Kelly McGillis asuu naapurissa ja pitää hänestä huolta. Virgil paljastaa, että hän sokeutui kolmevuotiaana ja että viimeinen asia, jonka hän näki, oli jotain pörröistä. Virgilin tilaa tutkiessaan Amy kuulee silmien hoitoon erikoistuneesta tohtori Charles Aaronista, joka ehdottaa Virgilille, että leikkauksella hän voisi palauttaa näkönsä. Virgil kieltäytyy vihaisesti. Jennie paljastaa, että heidän isänsä jätti perheen sen jälkeen, kun hän oli antanut Virgilille useita erilaisia hoitoja hänen näkönsä palauttamiseksi. Virgil päättää lopulta kokeilla leikkausta. Se onnistuu, mutta kun Virgil saa näkönsä takaisin, hän on sekava ja sekava eikä pysty havaitsemaan valoa ja etäisyyksiä. Tohtori Aaron ehdottaa, että Virgil käy Phil Webster Nathan Lanen, näköfysioterapeutin, luona. Webster puolestaan ehdottaa, että Virgilin on opittava kaikki alusta alkaen itse, kokemuksen kautta. Virgil ja Amy alkavat asua New Yorkissa. Pariskunta alkaa ajautua erilleen, sillä Virgilin on toisinaan vaikea tulkita Amyn ilmeitä. Amy joutuu jatkuvasti selittämään Virgilille perusasioita. Juhlissa Virgil kävelee huonon havaintokykynsä vuoksi lasilevyä päin. Virgilin isä näkee hänet televisiossa ja järjestää tapaamisen; Virgil menee isänsä työpaikalle, mutta päättää viime hetkellä, ettei voi vielä kohdata häntä. Eräällä Websterin säännöllisistä vierailuista he käyvät syvällisen keskustelun, jossa Webster toteaa, että pelkän näkemisen sijaan Virgilin pitäisi katsoa; on paljon asioita, joita pelkkä näkö ei pysty ratkaisemaan. Virgil tunnustaa, että hän ja Amy ovat ajautumassa erilleen, mutta vaatii, että Amy on hänen elämänsä tärkein asia. Palattuaan työmatkalta Atlantasta, jossa hän ja hänen ex-miehensä viettivät aistillisen hetken, Amy päättää pelastaa suhteen. Hän löytää Virgilin puistosta etsimässä horisonttia kaupungista. Virgilin näkö alkaa heikentyä. Konsultoituaan tohtori Aaronia Virgil tajuaa, että hän on jälleen menettämässä näkönsä. Hän päättää etsiä isäänsä. Virgil paljastaa tälle, että hän on jälleen sokeutumassa, ja kysyy, miksi hän lähti. Isä kertoo, että hän koki epäonnistuneensa, kun ei löytänyt keinoa auttaa poikaansa saamaan näköä takaisin. Virgil toteaa, ettei hänen olisi pitänyt lähteä, koska hänen äitinsä ja sisarensa kärsivät suuresti isän lähdettyä. Virgil etsii Amya, joka kertoo hänelle suunnitelmistaan matkustaa hänen kanssaan muun muassa Egyptiin ja Eurooppaan. Virgil salaa sen tosiasian, että hän on jälleen sokeutumassa, ja kertoo Amylle, että on yksi asia, jonka hän todella haluaa nähdä, ja vie Amyn New York Rangersin otteluun. Pelissä Virgil tajuaa, että pörröinen pilvi, jonka hän viimeksi muisti nähneensä, oli hattaraa. Hän kärsii pitkittyneestä näköhäiriöstä ja myöntää Amylle sokeutuvansa, mitä Amy ei suostu hyväksymään. Kotona Virgil ja Amy riitelevät. Virgil kysyy, haluaako Virgil viettää elämänsä Virgilin kanssa, jos Virgil sokeutuu ikuisesti. Amy epäröi, ja Virgil päättää palata kotiin. Virgil rauhoittuu takaisin vanhaan elämäntapaansa. Näönsä menettäessään Virgil päättää katsella mahdollisimman paljon asioita, ja hän käy läpi kirjaston lehtiä ja kuvakirjoja. Hän valvoo auringonlaskua ja näkee horisontin ensimmäistä ja viimeistä kertaa. Kun hän on ollut taas jonkin aikaa sokea, Virgil on puistossa opaskoiran kanssa. Amy lähestyy ja he ottavat uudelleen yhteyttä. Amy pyytää Virgililtä anteeksi, että hän yritti muuttaa häntä ja että hän liikkui liian nopeasti. Hän kysyy, haluaisiko Virgil lähteä kävelylle ja katsoa, mitä he näkevät. He lähtevät puistosta yhdessä.</w:t>
      </w:r>
    </w:p>
    <w:p>
      <w:r>
        <w:rPr>
          <w:b/>
        </w:rPr>
        <w:t xml:space="preserve">Esimerkki 1.6356</w:t>
      </w:r>
    </w:p>
    <w:p>
      <w:r>
        <w:t xml:space="preserve">Fakta1: Harrisburgin säämies on katsojien arvostama paikallinen julkkis, Fakta2: kuuluisuus antaa hänelle sellaisia etuja kuin varattu pysäköintipaikka ja oma koppi Dennyn ravintolassa, Fakta3: Russ joutuu entistä syvemmälle velkoihin ja Dale-nimisen palkkamurhaajan kohteeksi, Fakta4: Gig ehdottaa Russille Pennsylvanian lottovoittojen peukalointia moraalittoman tyttöystävänsä, Crystal Latroyn, avulla, Fakta5: Walter esiintyy onnekkaan lipun omistajana.</w:t>
      </w:r>
    </w:p>
    <w:p>
      <w:r>
        <w:rPr>
          <w:b/>
        </w:rPr>
        <w:t xml:space="preserve">Tulos</w:t>
      </w:r>
    </w:p>
    <w:p>
      <w:r>
        <w:t xml:space="preserve">Vuonna 1988 Russ Richards John Travolta, Pennsylvanian Harrisburgissa sijaitsevan televisioaseman säämies, on katsojiensa arvostama paikallinen julkkis, ja kuuluisuus tarjoaa hänelle sellaisia etuja kuin varattu parkkipaikka ja oma koppi Dennysissä, jossa munakas kantaa hänen nimeään. Hänen ikuisesti optimistinen käytöksensä peittää sen tosiasian, että hänen moottorikelkkakauppansa on konkurssin partaalla epätavallisen lämpimän talven vuoksi. Hänen ystävänsä Gig Tim Roth, hämäräperäinen strippiklubin omistaja, ehdottaa vakuutushuijausta, joka vapauttaisi Russin taloudellisista ongelmistaan, mutta kun juoni ei kannata, Russ joutuu vielä syvemmälle velkoihin ja Dale Michael Rapaport -nimisen palkkamurhaajan kohteeksi. Gig ehdottaa sitten, että Russ peukaloi Pennsylvanian arpajaiset moraalittoman tyttöystävänsä Crystal Latroyn Lisa Kudrow'n avulla, joka on hölmö malli, joka vetää ja ilmoittaa voittonumerot televisiossa, sekä hänen omituisen serkkunsa Walter Michael Mooren avulla, joka esiintyy onnenlipun omistajana. Heidän suunnitelmansa onnistuu, mutta ennen kuin 6,4 miljoonan jättipotin voi lunastaa, kaikki alkaa purkautua. Ensin Walter muuttuu ahneeksi, kieltäytyy luovuttamasta voittokuponkia serkulleen, ja Crystalin fyysinen yhteenotto laukaisee Waltersin lopulta kohtalokkaan astmakohtauksen. Likamainen asemanjohtaja Dick Simmons Ed ONeill, joka myös makaa Crystalin kanssa, yrittää kiristää häntä ja Russia, kun hän saa selville, mitä he ovat tehneet, ja muutkin, jotka ovat paljastaneet kaupungin pahimmin varjellun salaisuuden, vaativat myös oman osuutensa. Seuraa sekasorto ja murha, mikä saa laiskat etsivät Lakewood Bill Pullmanin ja Chambers Daryl Mitchellin aloittamaan tutkinnan, josta he toivovat, ettei se ole liian rasittava. Russ päättää myydä lipun Dickille 100 000 dollarilla päästäkseen eroon velastaan Dalelle. Crystal on raivoissaan, ja hän viettelee heti Dickin saadakseen takaisin osuutensa voitosta. Dale murtautuu Dicksin taloon ja yrittää ryöstää häneltä lipun, mutta poliisi saapuu paikalle, ja Lakewood lopulta tappaa hänet. Kotimatkallaan Lakewood törmää Russiin, joka on kaatanut 18-pyöräisen kuorma-auton yrittäessään purkaa moottorikelkkavarastoaan toiselle jälleenmyyjälle. Koska hän pelkää Lakewoodin tulleen pidättämään hänet, Russ pakenee moottorikelkalla 100 000 dollarinsa kanssa, mutta törmää puuhun. Sairaalassa Lakewood antaa hänelle sakot moottorikelkan kuljettamisesta ilman ajokorttia ja selittää, mitä Dickille ja Dalelle tapahtui. Russ menee Dicksin sairaalahuoneeseen ja varastaa lottokupongin takaisin. Hän antaa sen Dennys Maria Bamfordin tarjoilijattarelle Wendylle ja muuttaa Floridaan, jossa hänestä tulee menestyvä Lucky Numbers -nimisen peliohjelman juontaja.</w:t>
      </w:r>
    </w:p>
    <w:p>
      <w:r>
        <w:rPr>
          <w:b/>
        </w:rPr>
        <w:t xml:space="preserve">Esimerkki 1.6357</w:t>
      </w:r>
    </w:p>
    <w:p>
      <w:r>
        <w:t xml:space="preserve">Fakta1: Bernstein Nopeasti napsauttamaan yksinoikeudella valokuvia poliisiradio auton kojelaudan alla ja tilapäinen pimiö takakontissa, Fakta2: Kay Levitz omistaa hienon yökerhon, Fakta3: Bernzy suostuu yleisesti ottaen epäonnistuneesti naisten kanssa auttamaan Kayta, Fakta4: poliisi ja FBI ovat kiinnostuneita tapauksesta, Fakta5: paikallinen gangsteri paljastaa salaliiton, johon liittyy mafian alueellinen sota laittomasta kaasun säännöstelystä ja liittovaltion hallituksesta.</w:t>
      </w:r>
    </w:p>
    <w:p>
      <w:r>
        <w:rPr>
          <w:b/>
        </w:rPr>
        <w:t xml:space="preserve">Tulos</w:t>
      </w:r>
    </w:p>
    <w:p>
      <w:r>
        <w:t xml:space="preserve">1940-luvulla Leon Bernzy Bernstein on New Yorkin iltapäivälehtien freelance-rikos- ja katukuvaaja, joka on omistautunut eloisalle ja realistiselle työskentelyllään ja ainutlaatuisella kyvyllään vangita otoksia, joihin kukaan muu ei pysty. Hän on hyvin luottavainen taitojensa suhteen ja julistaa eräässä vaiheessa: "Kukaan ei tee sitä, mitä minä teen". Kukaan. Hänellä on autonsa kojelaudan alla poliisiradio ja takakontissa tilapäinen pimiö, ja hän kiiruhtaa nopeasti hirvittävien rikosten ja onnettomuuksien tapahtumapaikoille ottaakseen eksklusiivisia valokuvia. Hän on niin hyvä työssään, että hänet tunnetaan hellästi nimellä Suuri Bernzini. Bernzy tapaa huumaavan leskirouvan Kay Levitzin, joka omistaa hienon yökerhon. Näyttää siltä, että mafia käy hänen kimppuunsa hänen edesmenneen miehensä kanssa tehdyn sopimuksen vuoksi. Kay kysyy, voisiko Bernzy tutkia erästä henkilöä, jota hän pitää hankalana. Bernzy, joka ei yleensä menesty naisten kanssa, suostuu auttamaan Kayta, ja hän alkaa vähitellen rakastua Kayyn. Keskusteltuaan kontaktiensa, muun muassa toimittajaystävänsä Arthur Nablerin kanssa, hän jäljittää Kaysin miehen, mutta löytää tämän murhattuna. Mutta kun hän soittaa poliisille, hänestä tulee epäilty miehen kuolemasta. Poliisi ja FBI ovat myös hyvin kiinnostuneita tapauksesta. Bernstein saa yhteyden paikalliseen gangsteriin, Saliin, ja paljastaa salaliiton, johon liittyy mafian alueellinen sota laittomasta kaasun säännöstelystä ja liittovaltion hallitus. Hänen toimintansa johtaa Salin kuolemaan ja asettaa Bernzyn hengen suureen vaaraan, kun hän odottaa piilossa italialaisessa ravintolassa, jossa mafian isku on tapahtumassa.</w:t>
      </w:r>
    </w:p>
    <w:p>
      <w:r>
        <w:rPr>
          <w:b/>
        </w:rPr>
        <w:t xml:space="preserve">Esimerkki 1.6358</w:t>
      </w:r>
    </w:p>
    <w:p>
      <w:r>
        <w:t xml:space="preserve">Fakta1: Fakta2: Madame julistaa omaisuuden jäävän kissoille kuolemaan asti: Edgar kuulee tämän puhuvan putken kautta ja juonittelee kissojen eliminoimiseksi, Fakta3: kujan kissa nimeltä tarjoutuu opastamaan hänet ja kissanpennut Pariisiin, Fakta4: O'Malley on pelastettava itse vuorostaan, Fakta5: kissat tapaavat O'Malleyn ystävän Scat Catin ja muusikot Matkustavat kaupungin kattojen yli.</w:t>
      </w:r>
    </w:p>
    <w:p>
      <w:r>
        <w:rPr>
          <w:b/>
        </w:rPr>
        <w:t xml:space="preserve">Tulos</w:t>
      </w:r>
    </w:p>
    <w:p>
      <w:r>
        <w:t xml:space="preserve">Vuonna 1910 Pariisissa emokissa Duchess ja sen kolme pentua, Berlioz, Marie ja Toulouse, asuvat eläkkeellä olevan oopperadiivan Madame Adelaide Bonfamillen ja tämän englantilaisen hovimestarin Edgarin luona. Eräänä päivänä laatiessaan testamenttiaan asianajaja Georges Hautecourtin kanssa Madame ilmoittaa omaisuutensa jäävän kissoilleen niiden kuolemaan asti ja sen jälkeen Edgarille. Edgar kuulee tämän puhuvan putken kautta ja suunnittelee kissojen eliminoimista. Siksi hän rauhoittaa kissat laittamalla niille tarkoitettuun maitoseokseen unilääkkeitä ja lähtee maaseudulle hylkäämään niitä. Siellä hän joutuu kahden Napoleon- ja Lafayette-nimisen koiran väijytykseen, ja kissat jäävät maaseudulle, kun Madame Adelaide, Roquefort-hiiri ja FrouFrou-hevonen huomaavat niiden poissaolon. Aamulla herttuatar tapaa kujakissan nimeltä Thomas OMalley, joka tarjoutuu opastamaan hänet ja kissanpennut Pariisiin. Ryhmä liftaa hetkeksi maitokuorma-auton kyydissä, kunnes kuljettaja ajaa heidät pois. Myöhemmin, kun kissat ylittävät rautatien aallonmurtajan, ne välttävät täpärästi vastaantulevan junan, mutta Marie putoaa jokeen ja pelastuu OMalleyn toimesta, mutta hänet puolestaan joutuu pelastamaan kaksi englantilaista hanhea, Amelia ja Abigail Gabble, jotka seuraavat kissoja Pariisiin. Edgar palaa maalle noutamaan Napoleonin ja Lafayetten omaisuutta, sillä ne ovat ainoat todisteet, jotka voivat syyttää häntä. Matkalla kaupungin katoilla kissat tapaavat OMalleyn ystävän Scat Catin ja hänen muusikkonsa, jotka esittävät laulun Evrybody Wants to Be a Cat. Bändin lähdettyä OMalley ja Duchess keskustelevat läheisellä katolla kissanpentujen kuunnellessa ikkunalaudalla. Herttuattaren uskollisuus Madamea kohtaan saa hänet kieltäytymään OMalleyn kosinnasta. Herttuatar ja kissanpennut palaavat Madamen kartanoon, mutta Edgar laittaa ne säkkiin ja valmistautuu lähettämään ne Timbuktuun, minkä jälkeen Roquefort käskee hakea OMalleyn takaisin. Hän tekee niin, ja OMalley palaa kartanoon ja kehottaa Roquefortia etsimään Scat Catin ja hänen jenginsä. Tämän jälkeen kujakissat ja FrouFrou taistelevat Edgaria vastaan, kun Roquefort vapauttaa Herttuattaren ja kissanpennut. Taistelun päätteeksi Edgar lukitaan omaan pakkauslaatikkoonsa ja lähetetään itse Timbuktuun. Madame Adelaidesin testamentti kirjoitetaan uudelleen niin, että Edgar jätetään sen ulkopuolelle, ja Madame jää tietämättömäksi Edgarin lähdön syystä. Adoptoituaan O'Malleyn perheeseen Madame perustaa hyväntekeväisyyssäätiön, jossa asuu Pariisin kulkukissoja, joita edustavat Scat Cat ja hänen yhtyeensä, jotka toistavat laulunsa.</w:t>
      </w:r>
    </w:p>
    <w:p>
      <w:r>
        <w:rPr>
          <w:b/>
        </w:rPr>
        <w:t xml:space="preserve">Esimerkki 1.6359</w:t>
      </w:r>
    </w:p>
    <w:p>
      <w:r>
        <w:t xml:space="preserve">Fakta1: tarina sijoittuu Thomas Hardyn Wessexiin viktoriaanisen ajanjakson aikana, Fakta2: papilla on sattumalta keskustelu John Durbeyfieldin kanssa, Fakta3: aatelissuvun sukujuuret ulottuvat William Conquerorin aikaan, Fakta4: Durbeyfield ja vaimo Tess kutsuvat oletettuja sukulaisiaan etsimään nimetyn aatelissuvun, Fakta5: Alec ryhtyy käyttämään tilannetta hyväkseen etsimään häntä.</w:t>
      </w:r>
    </w:p>
    <w:p>
      <w:r>
        <w:rPr>
          <w:b/>
        </w:rPr>
        <w:t xml:space="preserve">Tulos</w:t>
      </w:r>
    </w:p>
    <w:p>
      <w:r>
        <w:t xml:space="preserve">Tarina sijoittuu Thomas Hardyn Wessexiin viktoriaanisen ajanjakson aikana. Tarinan tapahtumat lähtevät liikkeelle, kun pappi, kirkkoherra Tringham, keskustelee sattumalta John Durbeyfieldin, yksinkertaisen maanviljelijän, kanssa. Tringham on paikallishistorioitsija, ja tutkimustensa aikana hän on saanut selville, että Durbeyfieldit polveutuvat dUrbervilleistä, aatelissuvusta, jonka suku ulottuu aina Vilhelm Valloittajan aikaan asti. Suku menetti maansa ja arvovaltansa, kun miespuoliset perilliset kuolivat. Pappi ajattelee, että Durbeyfield voisi haluta tietää alkuperänsä ohimenevänä historiallisena kuriositeettina. Pian Durbeyfield on kiintynyt ajatukseen, että hän voisi käyttää aatelissukuaan perheensä onnen parantamiseksi. Hän löytää lähistöllä asuvan dUrberville-nimisen aatelisperheen ja lähettää vaimonsa kanssa tyttärensä Tessin tapaamaan oletettuja sukulaisiaan ja etsimään töitä kartanosta. Kartanossa asuu Alec dUrberville ja hänen äitinsä. Tess on kaunis tyttö, ja Alec dUrberville on naisen himo. Alec ja hänen äitinsä tietävät, etteivät he ole sukua Tessille, sillä heidän sukunimensä ja vaakunansa oli ostettu. Koska Alec pitää tyttöä naiivina, varattomana ja viehättävänä, hän ryhtyy käyttämään tilannetta hyväkseen. Hän yrittää saada Tessin kahden kesken ja viettelee häntä mansikoilla ja ruusuilla, mutta Tess torjuu nämä yritykset. Aikanaan mies raiskaa Tessin. Tess palaa kotiin ja huomaa pian olevansa raskaana. Hän on vihainen äidilleen siitä, että tämä oli asettanut hänet vaaraan, kun hän tiesi niin vähän maailman julmuudesta. Vauva syntyy sairaana ja kuolee. Jonkin aikaa myöhemmin Tess menee maitotilalle maitotytöksi. Hän tapaa Angel Claren, joka on kunnianhimoisesta perheestä tuleva nuori maanviljelijä. Hän uskoo Tessin olevan koskematon maalaistyttö ja täysin viaton. He rakastuvat toisiinsa, mutta Tess ei paljasta aiempaa suhdettaan Alecin kanssa ennen heidän hääyötään. Pettyneenä ja sydämensä murtuneena Angel hylkää Tessin. Miehensä hylkäämä Tess tapaa Alec dUrbervillen uudelleen. Tyttö torjuu aluksi vihaisesti miehen lähentelyt, mutta isän kuolema saattaa perheen epätoivoisen vaikeaan tilanteeseen. Nälänhädän, häädön ja kodittomuuden uhatessa Tessin on pakko jatkaa suhdettaan Aleciin tämän rakastajattarena elättääkseen äitinsä ja sisaruksensa. Pian tämän jälkeen Angel Clare palaa ulkomaanmatkaltaan. Katastrofaalinen lähetysmatka Brasiliassa on pilannut hänen terveytensä. Nöyränä ja saatuaan runsaasti aikaa ajatella hän tuntee katumusta Tessin kohtelusta. Hän onnistuu etsimään Tessin, mutta lähtee murtuneena pois, kun hän huomaa Tessin asuvan Alecin kanssa. Tess tajuaa, että paluu Alecin luo on pilannut hänen mahdollisuutensa onneen Angelin kanssa, ja murhaa Alecin. Kun Tess pakenee etsimään Angelia, Tess tekee sovinnon hänen kanssaan; Tess voi vihdoin hyväksyä ja syleillä Tessiä vaimonaan tuomitsematta moraalisesti hänen tekojaan. He solmivat avioliittonsa ja viettävät kaksi onnellista yötä yhdessä pakomatkalla lakia ennen kuin Tess jää kiinni nukkumasta Stonehengessä. Loppuyhteenvedossa kerrotaan, että hänet tuomitaan ja hirtetään murhasta.</w:t>
      </w:r>
    </w:p>
    <w:p>
      <w:r>
        <w:rPr>
          <w:b/>
        </w:rPr>
        <w:t xml:space="preserve">Esimerkki 1.6360</w:t>
      </w:r>
    </w:p>
    <w:p>
      <w:r>
        <w:t xml:space="preserve">Fakta1: Fakta2: Yhdysvaltain presidentti Joseph Staton päättää lukea sanomalehden uudelleenvalinnan jälkeisenä aamuna: Fakta3: Omerin äiti kuoli amerikkalaisten hyökkäyksessä, Fakta4: Dreamz oli näyttelijä ohjauselokuvassa ja terroristeja varten, Fakta5: Chet päättää lisätä Sallyn suosiota ja mahdollisuuksia voittaa show pyytämällä Williamia tekemään kosinnan ilmassa.</w:t>
      </w:r>
    </w:p>
    <w:p>
      <w:r>
        <w:rPr>
          <w:b/>
        </w:rPr>
        <w:t xml:space="preserve">Tulos</w:t>
      </w:r>
    </w:p>
    <w:p>
      <w:r>
        <w:t xml:space="preserve">Uudelleenvalintansa jälkeisenä aamuna Yhdysvaltain presidentti Joseph Staton Dennis Quaid päättää lukea sanomalehteä ensimmäistä kertaa neljään vuoteen. Tästä hän lähtee liukkaalle tielle. Hän alkaa lukea pakkomielteisesti, tarkastella mustavalkoista maailmankuvaansa uudelleen harmaammaksi ja piiloutua makuuhuoneeseensa pyjamassaan. Presidentin ilmeisen hermoromahduksen pelästyttämänä hänen esikuntapäällikkönsä Willem Dafoe työntää hänet takaisin parrasvaloihin ja varaa hänet vierailevaksi tuomariksi television katsojalukujen jättimäiseen ja presidentin vaimon henkilökohtaiseen suosikkiin, viikoittaiseen kykyjenetsintäohjelmaan American Dreamziin. Amerikka ei tunnu saavan tarpeekseen American Dreamzista, jota isännöi itsekehuissaan oleva, itseään inhoava Martin Tweed Hugh Grant, joka on aina etsimässä seuraavaa instacelebrityä. Hänen viimeisimpiin toiveihmisiinsä kuuluvat Sally Kendoo Mandy Moore, juonitteleva teräsmagnolia, jolla on uskollinen, hölmö veteraanipoikaystävä William Williams Chris Klein, ja Omer Obeidi Sam Golzari. Koska Omerin äiti kuoli Lähi-idässä amerikkalaisten hyökkäyksessä, hän liittyi jihadistien ryhmään. Hän oli näyttelijänä terroristien opetusfilmissä, mutta hän oli liian kömpelö, ja hänen kiinnostustaan show-musiikkiin paheksuttiin. Siksi hänet lähetettiin Yhdysvaltoihin odottamaan lisäohjeita, mutta johtajat arvelivat, etteivät he voisi käyttää häntä. Hän muutti Etelä-Kaliforniaan asumaan sikäläisen laajemman perheensä luokse, johon kuuluivat hänen naisellinen serkkunsa Iqbal Tony Yalda ja Shazzy Noureen DeWulf. Iqbal toivoi tulevansa valituksi osallistumaan American Dreamz -ohjelmaan, mutta väärinkäsityksen vuoksi Omer valittiin sen sijaan. Iqbal suuttuu tästä aluksi, mutta suostuu myöhemmin auttamaan Omeria voittamaan ja ryhtyy hänen managerikseen. Omerin terroristijärjestö näkee nyt tilaisuuden: Omeria kehotetaan pääsemään finaaliin ja tappamaan presidentti itsemurhaiskulla. Hän onnistuu pääsemään finaaliin. Turvatarkastukset ohitetaan kokoamalla pommi turvatarkastuksen jälkeen vessassa pienistä salakuljetetuista osista pienemmät räjähdysaineen palaset naamioidaan purukumiksi. Omer suostuu, mutta muuttaa mielensä ja hävittää pommin roskakoriin. Sally on toinen finalisti. Aiemmin elokuvassa hän oli jättänyt Williamin, koska hän uskoi, että hänen elämänsä ei menisi mihinkään, jos hänellä olisi yhä William poikaystävänä, ja että hän vain vetäisi häntä alaspäin. Tämä ajoi Williamin liittymään armeijaan, mutta hän haavoittui Irakissa ja joutui palaamaan Yhdysvaltoihin. Show'ta varten ja agenttinsa Chet Krogl Seth Meyersin vaatimuksesta Sallyn on teeskenneltävä rakastavansa Williamia yhä. American Dreamz -ohjelman finaalin aattona William kosii Sallya, mutta Sally kieltäytyy, kunnes Chet päättää lisätä Sallyn suosiota ja mahdollisuuksia voittaa ohjelma pyytämällä Williamia tekemään kosinnan lähetyksessä. William kuitenkin näkee Sallyn harrastavan seksiä Martinin kanssa ja raivostuu. Kun hän heittää kihlasormuksen pois, hän löytää Omerin roskakoriin heittämän pommin. Sitten hän tulee lavalle ja uhkaa räjäyttää sen. Muiden ihmisten evakuoidessa William alkaa laulaa, ja Martin, joka ei suostu päästämään irti kamerasta, kuvaa sen. Kun William saavuttaa laulun lopun, hän räjäyttää pommin kävelemällä kameraan ja tappaa sekä itsensä että Martinin. Tämän jälkeen elokuva leikkaa kuviin, joissa ihmiset soittavat kännykkäänsä äänestääkseen voittajaa. Lopulta paljastuu, että William Williams äänestettiin American Dreamzin yllätysvoittajaksi. Epilogissa kerrotaan, mitä kukin hahmoista jatkoi viime kauden päättymisen jälkeen. Omerista tuli menestyvä tähti omassa Broadway- revyyssä, jossa hän esittää kohtauksen Grease-musikaalista. Presidentti tekee vaimostaan uuden kansliapäällikkönsä. Ja Sally Kendosta tulee American Dreamzin uusi juontaja.</w:t>
      </w:r>
    </w:p>
    <w:p>
      <w:r>
        <w:rPr>
          <w:b/>
        </w:rPr>
        <w:t xml:space="preserve">Esimerkki 1.6361</w:t>
      </w:r>
    </w:p>
    <w:p>
      <w:r>
        <w:t xml:space="preserve">Fakta1: Fakta2: Andre Kriegman ja Calvin Gabriel, jotka perustuvat Dylan Kleboldiin, ilmoittavat aikomuksestaan hyökätä lukion kutsumiseen: Fakta3: Cal ja Andre suunnittelivat hyökkäystä ensimmäisenä päivänä, Fakta4: pojat valmistelevat suunnitelmaa ja aseita Andren autossa, Fakta5: pari päättää ampua itsensä sen jälkeen, kun he kiistelevät siitä, pitäisikö poliisi ottaa mukaan tulitukseen.</w:t>
      </w:r>
    </w:p>
    <w:p>
      <w:r>
        <w:rPr>
          <w:b/>
        </w:rPr>
        <w:t xml:space="preserve">Tulos</w:t>
      </w:r>
    </w:p>
    <w:p>
      <w:r>
        <w:t xml:space="preserve">Eric Harrisiin perustuva Andre Kriegman ja Dylan Kleboldiin perustuva Calvin Gabriel ilmoittavat aikovansa hyökätä lukioonsa ja kutsuvat suunnitelmaansa Zero Dayksi. He pitävät videopäiväkirjaa kameralla ja piilottavat sen huolellisesti ystäviltään ja perheiltään. Suurin osa elokuvasta kuvataan heidän videokuvauksensa kautta, ja siinä näytetään heidän suunnittelevan, valmistelevan ja selittävän joitakin motiivejaan. Muissa kohtauksissa he osallistuvat Andresin syntymäpäiväjuhliin, munivat jonkun inhoamansa henkilön talon ja Cal menee tanssiaisiin, kun Andre on töissä pizzeriassa. Eräässä videomerkinnässä Cal toteaa Zero Day -nimen alkuperän: Cal ja Andre suunnittelivat alun perin hyökkäävänsä ensimmäisenä päivänä, jolloin lämpötila laskee nollaan asteeseen sen jälkeen, kun he ovat saaneet valmistelunsa valmiiksi. Tämä suunnitelma osoittautui pian epäkäytännölliseksi, ja he asettivat uudeksi päivämääräksi 1. toukokuuta 2001. Koska he halusivat hyökkäykselle mieleenpainuvan nimen, he suostuivat säilyttämään alkuperäisen nimen. Elokuvan toiseksi viimeisessä kohtauksessa pojat saapuvat kouluun 1. toukokuuta ja valmistelevat suunnitelmaansa ja aseitaan Andresin autossa. Andre sanoo, ettei hän olisi koskaan voinut toteuttaa Zero Dayta ilman Calin apua, ja Cal yhtyy tähän näkemykseen. He juoksevat kouluun aseistettuina kolmella pistoolilla, M1-karbiinilla ja 12-kaliiperisella pumppuhaulikolla, jotka kaikki on varastettu Andren isältä ja serkulta. Ammuskelu näytetään turvakameroiden näkökulmasta, joka on hyvin samankaltainen kuin Columbinen lukion verilöylyn näkökulma. Vuoropuhelu kuullaan ammutun ja tapetun oppilaan kännykän kautta. Andre ja Cal ampuvat ketä tahansa näkemäänsä, ja lopulta he näkevät poliisivoimien saapuvan paikalle kuudentoista minuutin ammuskelun jälkeen. Kiisteltyään siitä, pitäisikö poliisien kanssa ampua, kaksikko päättää laskea kolmeen ja ampua itsensä. Seuraava kohtaus sijoittuu toukokuun 10. päivään, yhdeksän päivää ampumisen jälkeen. Joukko nuoria kuvaa itseään menossa puistoon, jossa seisoo muistoristejä. He kertovat, että Andre ja Cal tappoivat kaksitoista opiskelijaa ja itsensä. Löydettyään kaksikon ristit he sytyttävät ne tuleen ja juoksevat takaisin autoihinsa. Viimeisessä kohtauksessa nähdään kaksi ristiä palamassa.</w:t>
      </w:r>
    </w:p>
    <w:p>
      <w:r>
        <w:rPr>
          <w:b/>
        </w:rPr>
        <w:t xml:space="preserve">Esimerkki 1.6362</w:t>
      </w:r>
    </w:p>
    <w:p>
      <w:r>
        <w:t xml:space="preserve">Fakta1: Fakta2: Roy ja Gabby ovat konfederaation tiedustelijoita Amerikan sisällissodan aikana: Fakta3: Dave on liittynyt McBriden sissijoukkoihin, Fakta4: McBride ei ole ihailtava mies, Fakta5: Gabby vie Royn läheiseen mökkiin hakemaan apua.</w:t>
      </w:r>
    </w:p>
    <w:p>
      <w:r>
        <w:rPr>
          <w:b/>
        </w:rPr>
        <w:t xml:space="preserve">Tulos</w:t>
      </w:r>
    </w:p>
    <w:p>
      <w:r>
        <w:t xml:space="preserve">Roy ja Gabby ovat konfederaation tiedustelijoita Missourissa Yhdysvaltain sisällissodan aikana. Val McBride on konfederaation sissiupseeri, joka ei pelaa sääntöjen mukaan. Kun Roy ratsastaa ensimmäistä kertaa kaupunkiin, hän kohtaa vanhan lapsuudenystävänsä Dave Allenin. Dave kertoo Roylle liittyneensä McBriden sissijoukkoihin, eikä Roy ole tyytyväinen. Hän kertoo Davelle, että McBride ei ole ihailtava mies, mutta Dave ei kuuntele. McBride saapuu saluunaan, jossa Dave ja Roy keskustelevat, ja Roy ja McBride päätyvät melkein tappeluun. Unionin tiedustelijoiden saapuminen estää tappelun, ja McBride joukkoineen, Dave mukaan lukien, ratsastaa pois. Pian tämän jälkeen hänen esimiehensä konfederaation upseeri kertoo McBridelle, että hänen on pelattava sääntöjen mukaan tai hänet erotetaan komennostaan. McBride, joka on raivoissaan siitä, että hänen tehokasta, joskin karkeaa ja epäherrasmiesmäistä taisteluaan halveksitaan, jättää konfederaation ja jatkaa taistelua yksinään molempia osapuolia vastaan. Roy ja Gabby saavat pian tehtäväkseen jäljittää ja tappaa McBride ja hänen miehensä. Lyhyen tauon aikana etsinnöissä Roy, Gabby ja heidän värväämänsä miehet suostuvat viemään pienen kultalähetyksen läpi toiselle konfederaation upseerille. Matkalla McBride hyökkää. Gabby loukkaantuu, vaikkakaan ei vakavasti, ja Roy melkein kuolee. Dave, joka on yhä yksi McBriden miehistä, pysyttelee loitolla ja auttaa Gabbya viemään Royn läheiseen mökkiin hakemaan apua. Sitten hän lähtee McBriden luokse. Roy ja Gabby lähtevät jatkamaan etsintöjään muutamaa kuukautta myöhemmin. Pitkien ja vaarallisten etsintöjen jälkeen Roy ja Gabby löytävät McBriden miehet, mukaan lukien Daven, ja ajavat heidät nurkkaan, mutta McBride pakenee. Gabbyn hoitaessa liikeasioita Roy jahtaa McBridea paikalliseen saluunaan ja täysihoitolaan, jonka emäntä piilottaa McBriden ja kieltäytyy kertomasta Roylle, missä hän on. McBride tulee ulos ja ampuu Royta, mutta ampuu ohi, ja Roy vastaa tulitukseen tappaen McBriden.</w:t>
      </w:r>
    </w:p>
    <w:p>
      <w:r>
        <w:rPr>
          <w:b/>
        </w:rPr>
        <w:t xml:space="preserve">Esimerkki 1.6363</w:t>
      </w:r>
    </w:p>
    <w:p>
      <w:r>
        <w:t xml:space="preserve">Fakta1: Scott Fischer on Robin kilpailijan pääopas, Fakta2: Robin asiakkaita ovat muun muassa Beck Weathers Doug Hansen ja Outside-lehden toimittaja Jon Krakauer, Fakta3: Helen Wilton johtaa Robin perusleiriä, Fakta4: Rob saa faksin perusleiristään, Fakta5: Robin ryhmä On lähtee Camp IV:n huippuyrityksestä.</w:t>
      </w:r>
    </w:p>
    <w:p>
      <w:r>
        <w:rPr>
          <w:b/>
        </w:rPr>
        <w:t xml:space="preserve">Tulos</w:t>
      </w:r>
    </w:p>
    <w:p>
      <w:r>
        <w:t xml:space="preserve">Toukokuussa 1996 useat kaupalliset retkikunnat valmistautuvat Mount Everestin perusleirissä kiipeämään huipulle. Rob Hall, joka teki kaupalliset Everest-retket tunnetuksi, johtaa Adventure Consultantsia; Scott Fischer on Robin kilpailijan, Mountain Madnessin, pääopas. Robin asiakkaita ovat muun muassa kokenut kiipeilijä Beck Weathers, unelmaansa tavoitteleva entinen postinkantaja Doug Hansen, kiipeilyveteraani Yasuko Namba, joka toivoo saavuttavansa viimeisen Seven Summits -kiipeilynsä, ja Outside-lehden toimittaja Jon Krakauer. Helen Wilton johtaa Robsin perusleiriä. Kuukautta aiemmin Uudessa-Seelannissa Rob hyvästelee raskaana olevan vaimonsa Janin ja lupaa tulla kotiin synnytystä varten. Perusleirillä Rob saa vaimoltaan faksin, jossa kerrotaan, että vauva on tyttö. Hän haluaa antaa tytölle nimen Sarah, mutta Jan on eri mieltä. Rob on huolissaan kiipeilijöiden tungoksesta ja suostuttelee Scottin yhteistyöhön viivästysten vähentämiseksi. Huippuyritystä varten Robin ryhmä lähtee leiri IV:stä ennen aamunkoittoa ja suunnittelee suorittavansa nousun loppuun ja kääntyvänsä takaisin kello 14.00 mennessä, mikä on viimeisin turvallinen aika palata ennen pimeän tuloa. Ryhmä myöhästyy yli tunnin sen jälkeen, kun se huomaa, että opasköysiä ei ole asennettu kiipeämisen yläosiin. Beckillä on näköongelmia ja hän pysähtyy. Rob kehottaa häntä palaamaan takaisin, jos hänen tilansa ei parane puolessa tunnissa. Scott kiirehtii takaisin leiriin auttamaan toista kiipeilijää, mutta aikoo nousta uudelleen. Rob varoittaa häntä ylirasituksesta. Rob saavuttaa huipun ajoissa, ja hänen seuraansa liittyy muita kiipeilijöitä, kuten Yasuko, joka istuttaa Japanin lipun riemuiten lumeen. Laskeutuessaan Rob kohtaa Dougin, joka kamppailee Hillary Stepin yläpuolella, ja käskee häntä kääntymään takaisin. Doug vaatii jatkamaan ja sanoo, ettei hän saa siihen enää tilaisuutta. Rob suostuu vastahakoisesti, ja he saavuttavat huipun kaksi tuntia myöhemmin, kun turvallinen paluuaika on jo paljon myöhässä. Huipulla Doug on uupunut ja kärsii yhä enemmän korkeuspahoinvoinnista. Huipulla on myös Scott, joka on uupunut ja sairastuu yhä enemmän korkean paikan keuhkoödeemaan. Kun Rob auttaa Dougia laskeutumaan alas, vuorella riehuu lumimyrsky, ja Dougin happipullo loppuu, jolloin hän kärsii hapenpuutteesta. Reitillä, jota Rob pyysi, ei ole ylimääräisiä pulloja, ja hän soittaa Helenille radiolla, jotta joku lähettäisi happea ylös. Robin hetkeksi yksin jättämä Doug irrottaa puoliksi tajuttomana itsensä opasköydestä ja kävelee epävakaasti kapeaa polkua pitkin. Hetkeä myöhemmin hän kaatuu hiljaa kuolemaan. Skottien tila pahenee. Hän kehottaa kiipeilijätovereitaan jatkamaan laskeutumista ilman häntä. Hän käy makuulle ja kuolee myöhemmin. Paluumatkalla olevat kiipeilijät saavuttavat Beckin, jonka näkö on yhä heikentynyt, mutta he kaikki eksyvät, kun lumimyrsky hävittää polun. Kolme kiipeilijää lähtee hakemaan apua ja jättää Beckin ja Yasukon taakseen. Opas Andy Harold Harris tavoittaa Robin varahapen kanssa, mutta se on jäätynyt kiinni. He käpertyvät paikalleen myrskyssä. Kun Rob nukkuu, Andy näkee hallusinaatioita, joista leirin lääkäri varoitti. Hän riisuu päällysvaatteensa ja liukuu alas vuorenrinteeltä kuolemaansa. Aamulla Rob ilmoittaa Helenille, että Doug ja Andy ovat kadonneet ja että hänen kätensä ja jalkansa ovat jäässä. Helen soittaa Janille ja toivoo, että Rob vastaisi hänen ääneensä. Jan kertoo Robille, että hänen on ryhdyttävä liikkeelle. Rob kertoo, että hänellä on kylmä, mutta mukava olo, ja pyytää häntä nimeämään heidän vauvansa Sarahiksi. Hän kuolee pian tämän jälkeen. Palautuvat kiipeilijät kertovat leirille, että Beck ja Yasuko ovat jääneet jumiin. Sää tekee pelastamisen kuitenkin mahdottomaksi. Helen soittaa Beckin vaimolle Peachille ja kertoo hänelle tilanteesta. Aamulla Beck herää kuin ihmeen kaupalla, näkee Jasukon ruumiin ja kompuroi yksin takaisin leiriin, pahasti paleltuneena ja kipeästi lääkärin apua tarvitsevana. Peach soittaa Yhdysvaltain suurlähetystöön ja järjestää helikopteripelastuksen. Nepalin armeijan lentäjä, everstiluutnantti Madan Khatri Chhetri onnistuu lentämään Beckin evakuoimiseksi vaikean korkealentotehtävän. Sillä välin yksi skottien oppaista, Anatoli, löytää hänen ruumiinsa ja siirtää sen pois polulta. Kotiin palattuaan Helen saa tunteikkaan jälleennäkemisen Janin kanssa, joka myöhemmin synnyttää tyttärensä ja antaa tyttärelleen nimen Sarah. Beck palaa perheensä luokse raskaasti sidottuna. Lopputekstit paljastavat, että hän menetti molemmat kätensä ja nenänsä vakaviin paleltumiin ja että Robin ruumis on edelleen Everestillä.</w:t>
      </w:r>
    </w:p>
    <w:p>
      <w:r>
        <w:rPr>
          <w:b/>
        </w:rPr>
        <w:t xml:space="preserve">Esimerkki 1.6364</w:t>
      </w:r>
    </w:p>
    <w:p>
      <w:r>
        <w:t xml:space="preserve">Fakta1: Fakta2: Padmanabhanin isäntä ja vaimo odottavat Unnia: Fakta3: Tärkein harrastus on napata dhothi ihmisiltä, Fakta4: Dileep nappaa dhothin sen jälkeen, kun hän on tähdännyt siihen käden eleenä, joka muistuttaa Okay- elettä, Fakta5: Ammu alkaa Lopulta odottaa elpymistä, jotta hän voisi mennä naimisiin hänen kanssaan.</w:t>
      </w:r>
    </w:p>
    <w:p>
      <w:r>
        <w:rPr>
          <w:b/>
        </w:rPr>
        <w:t xml:space="preserve">Tulos</w:t>
      </w:r>
    </w:p>
    <w:p>
      <w:r>
        <w:t xml:space="preserve">Padmanabhan-mestari Nedumudi Venu ja hänen vaimonsa K. P. A. C. Lalitha odottavat Unnia, heidän ainoaa poikaansa, joka on kadonnut monta vuotta. 10-vuotias Unni eksyi väkijoukkoon temppelifestivaalilla, jossa hän oli yhdessä naapurinsa Panikkar Oduvil Unnikrishnanin, joka tunnetaan yleisesti nimellä Poorappanikkar, kanssa. Myöskään Panikkar ei palannut, sillä hän päätti palata vasta löydettyään Unnin. Ammu Kavya Madhavan on Panikkarin tytär, joka myös uskoo isännän ja tämän vaimon tavoin, että hänen isänsä palaa jonain päivänä Unnin kanssa. Isäntä löytää Unni Dileepin vuosien jälkeen ja tuo hänet takaisin kylään. Kyläläiset huomaavat, että Unni on epänormaali ja henkisesti vajaa. Hän käyttäytyy kuin pikkupoika ja aiheuttaa kaikenlaista harmia kyläläisille ja vanhemmilleen. Hänen tärkein harrastuksensa on napata dhothi ihmisiltä. Hän sieppaa dhothin tähdättyään siihen Okayn elettä muistuttavalla kädenliikkeellä. Tämä johtaa sarjan koomisiin tapahtumiin kylässä. Hän saa ayurveda-hoitoa kirkkoherra Jagathy Sreekumarin johdolla. Ammu huolehtii Unnista, mitä hänen serkkunsa Gopikkuttan Nishanth Sagar vastustaa, sillä hän rakastaa häntä. Lopulta Ammu alkaa rakastaa Unnia ja odottaa tämän toipumista mennäkseen naimisiin. Lopulta Unni saa kuitenkin muistinsa takaisin vain paljastaakseen totuuden, ettei hän olekaan Unni vaan Vishnu, Bangaloren don Thiagarajanin poika. Sitten tarinassa avautuu Vishnun aiempi elämä ja tragedia. Elokuva päättyy siihen, että Vishnu menee naimisiin Ammun kanssa ja Krishnankutty Harisree Ashokan, Unnisin ystävä ja kylän räätäli, sieppaa hänen dhothinsa.</w:t>
      </w:r>
    </w:p>
    <w:p>
      <w:r>
        <w:rPr>
          <w:b/>
        </w:rPr>
        <w:t xml:space="preserve">Esimerkki 1.6365</w:t>
      </w:r>
    </w:p>
    <w:p>
      <w:r>
        <w:t xml:space="preserve">Fakta1: Renon kasinolla uhkapelejä pelaava nainen menettää rahaa, Fakta2: Bill Shear tunnistaa naisen omaksi tyttäreksi, Fakta3: hopea meni rikki jättäen Renon aavekaupungin partaalle, Fakta4: onnettomasti naimisissa olevat henkilöt saavat nopeasti kivuttoman avioeropaikan, Fakta5: Bill jää laiminlyömään omaa perhettään.</w:t>
      </w:r>
    </w:p>
    <w:p>
      <w:r>
        <w:rPr>
          <w:b/>
        </w:rPr>
        <w:t xml:space="preserve">Tulos</w:t>
      </w:r>
    </w:p>
    <w:p>
      <w:r>
        <w:t xml:space="preserve">Kun nainen, joka pelaa uhkapelejä hänen Renon kasinollaan, menettää rahaa ja haastaa hänet oikeuteen saadakseen rahat takaisin, Bill Shear tunnistaa naisen yhtäkkiä omaksi tyttäreksi, Joanneksi, jota hän ei ole nähnyt sitten pitkäaikaisen avioeron. Shear muistaa, mikä toi hänet alun perin Nevadaan. Nuorena asianajajana, joka tunnettiin tuolloin nimellä William Shayne, hän edusti hopeakaivosmiehiä. Hän tapasi Jessie Gibbsin, meni hänen kanssaan naimisiin ja tuli isäksi, mutta kun hopeakaivos romahti ja Reno oli aavekaupungin partaalla, hän loi Renolle uuden identiteetin paikkana, jossa onnettomat aviopuolisot voivat saada nopean ja kivuttoman avioeron. Työnsä vuoksi oman perheensä laiminlyönyt Bill jää ironisesti yksin, kun Jessie saa tällaisen helpon avioeron, ottaa heidän lapsensa ja jättää hänet. Häneltä myös poistetaan toimilupa ja hänen on löydettävä toinen työ, ja niin hän päätyy nyt kasinoalalle. Joanne, joka on liikuttunut isänsä tarinasta, luopuu häntä vastaan nostamastaan kanteesta.</w:t>
      </w:r>
    </w:p>
    <w:p>
      <w:r>
        <w:rPr>
          <w:b/>
        </w:rPr>
        <w:t xml:space="preserve">Esimerkki 1.6366</w:t>
      </w:r>
    </w:p>
    <w:p>
      <w:r>
        <w:t xml:space="preserve">Fakta1: Fakta2: ystävät kiidättävät hänet sairaalaan, Fakta3: lapset tutkivat lastentarha-aluetta ennen kuin muut vanhemmat löytävät hänet, Fakta4: vauva syntyy menneiden elämien montaasin jälkeen, Fakta5: Stu Tommyn ja Dilin välisen ilkeän riidan jälkeen on keskustellut hänen kanssaan Tommyn nallekarhun kanssa.</w:t>
      </w:r>
    </w:p>
    <w:p>
      <w:r>
        <w:rPr>
          <w:b/>
        </w:rPr>
        <w:t xml:space="preserve">Tulos</w:t>
      </w:r>
    </w:p>
    <w:p>
      <w:r>
        <w:t xml:space="preserve">Didi Pickles odottaa toista lasta, jonka kaikki uskovat olevan tyttö. Didi synnyttää kesken vauvakutsujen, ja hänen ystävänsä kiidättävät hänet sairaalaan. Tämän tapahtuessa lapset ryömivät pois ja tutkivat lastenhuoneen aluetta ennen kuin muut vanhemmat löytävät heidät. Kun vauva viimein syntyy menneiden elämien montaasin jälkeen, se on itse asiassa poika, ja he antavat hänelle nimen Dil. Dilistä tulee nopeasti hyvin hemmoteltu vauva, joka itkee taukoamatta huomiota, pitää kaikki lelut itsellään ja kieltäytyy jakamasta niitä Tommyn kanssa. Kun Tommyn ja Dilin välille on syntynyt ikävä riita Tommyn nallesta, Tommyn isä Stu keskustelee Tommyn kanssa isoveljen roolista ja vastuusta, joka hänellä nyt on, ja vakuuttaa Tommylle, että jonain päivänä hän on onnellinen saadessaan Dilin pikkuveljekseen. Hän antaa Tommylle myös medaljongin, jossa on kuva Tommysta ja Dilistä teipattuna yhteen ja jonka sisällä on kello, jota hän kutsuu sponsoruudeksi, jolla hän tarkoittaa vastuuta. Kun Dil ajaa muut vauvat liian pitkälle, he päättävät viedä hänet takaisin sairaalaan Tommyn paheksunnasta huolimatta ja päätyvät ajamaan holtittomasti kaduilla Reptar-vaunulla, jonka Stu oli rakentanut kilpailua varten. Matkan varrella Dil varastaa salaa Angelican Cynthia-nuken, mikä saa hänet ottamaan perheen koiran, Spiken, ja he lähtevät etsimään vauvoja. Vauvat putoavat lopulta metsään, jossa he huomaavat olevansa eksyksissä. He näkevät metsänvartijoiden mökin, jossa heidän mielestään asuu lisko, joka on vääränlainen ilmaus velhosta, ja päättävät mennä sinne uskoen, että se voi viedä heidät kotiin. Kohtaamisen jälkeen Dil joutuu karanneiden sirkusapinoiden jengin vangiksi. Tommy vannoo löytävänsä Dilin itse, kun Chuckie, Phil ja Lil ovat yhtä mieltä siitä, että heidän on parempi olla ilman häntä. Sillä välin vanhemmat saavat tietää vauvojen kadonneen ja yrittävät löytää heidät. Asiasta tulee kuitenkin mediasensaatio, kun lukuisat uutistoimittajat kyselevät jatkuvasti aikuisilta kysymyksiä ja suututtavat tahallaan Stusin veljen Drewin hyökkäämään Stun kimppuun kertomalla, että tämä on menettänyt Angelican. Tommy löytää Dilin lopulta myrskyn aikana, ja he joutuvat suojautumaan puun alle. Mutta kun Tommy yrittää huolehtia hänestä, Dil juo itsekkäästi kaiken maidon ja pitää suuren peiton itsellään, mikä johtaa siihen, että peitto repeää kahtia ja Tommy putoaa mutalammikkoon. Lopulta Tommy napsahtaa ja melkein kaataa banaanista vauvanruokaa Dilin päälle, jotta apinat veisivät hänet pois, mutta Tommyn raivo ja myrskyn salamat ja ukkonen pelottavat Dilin niin, että hän tajuaa virheensä. He sopivat ja nukkuvat rauhassa. Myrskyn jälkeen muut vauvat löytävät Tommyn ja Dilin, ja törmättyään Angelicaan ja Spikeen he lähtevät liskon luo. Sillalla ne kohtaavat apinat, mutta susi, joka on metsästänyt vauvoja siitä lähtien, kun ne saapuivat metsään, pelästyttää ne pois. Spike puuttuu asiaan ja taistelee sutta vastaan, kunnes molemmat putoavat sillalta. Sillä välin Stu, joka on etsinyt vauvoja tekemällään lentoliskon kaltaisella lentokoneella, löytää ne lopulta, mutta syöksyy maahan metsänvartijoiden mökkiin. Uskomalla, että hän on lisko, vauvat toivovat Spikea takaisin sen sijaan, että lähtisivät kotiin. Stu putoaa sillan läpi ja löytää Spiken, joka itse asiassa selvisi putoamisesta hengissä. Tämän jälkeen vauvat yhdistetään perheidensä kanssa ja apinat sirkuksen omistajiensa kanssa. Apinat hyökkäävät Rex Pesterin kimppuun Bettyn huvittuneisuudeksi. Perheet palaavat kotiin, ja vauvat hyväksyvät Dilin osaksi ryhmäänsä. Jälkikohtauksessa Pickles-vaari nukkuu Reptar-vaunussa, kun Boris-pukki-vaari potkaisee sitä, jolloin sekä vaunu että vaari putoavat kadulle, ja oletettavasti uusi seikkailu alkaa alusta.</w:t>
      </w:r>
    </w:p>
    <w:p>
      <w:r>
        <w:rPr>
          <w:b/>
        </w:rPr>
        <w:t xml:space="preserve">Esimerkki 1.6367</w:t>
      </w:r>
    </w:p>
    <w:p>
      <w:r>
        <w:t xml:space="preserve">Fakta1: Fakta2: Pablo Morales kuolee ratsastustempun aikana: Fakta3: Pablon Juanita tykkää välittömästi Rexistä ja lahjakkaasta hevosesta, Fakta4: onnettomuus johtaa Kokon jalan murtumiseen, Fakta5: Kokon jalan murtuminen osoittautuu hevoselle kohtalokkaaksi.</w:t>
      </w:r>
    </w:p>
    <w:p>
      <w:r>
        <w:rPr>
          <w:b/>
        </w:rPr>
        <w:t xml:space="preserve">Tulos</w:t>
      </w:r>
    </w:p>
    <w:p>
      <w:r>
        <w:t xml:space="preserve">Foster Morales Wild West Show'n osaomistaja Pablo Morales kuolee ratsastustempun aikana. Steve Lacey aikoo korvata hänet johtotehtävissä ja esityksessä, joten hän raivostuu kuullessaan, että Rex Allenista tulee esityksen uusi tähti. Pablon nuori tytär Juanita ihastuu välittömästi Rexiin ja hänen lahjakkaaseen hevoseensa Kokoon. Mutta kun Kokon jalka murtuu toisen onnettomuuden seurauksena, mikä voi koitua hevosen kohtaloksi, Rex ja hänen apurinsa Muscles Benton epäilevät rikosta. Koko toipuu Juanitan ja hänen kotiopettajattarensa Janet Wellsin hoidon ansiosta, ja Rex katsoo, että hänen pitäisi antaa hevonen tytölle. Riideltyään Laceyn kanssa hän aikoo lähteä, kunnes hän kuulee, että Juanitalla, joka on nyt näyttelyiden osaomistaja, on jäljellä vain 2 000 dollaria. Kun laboratorioanalyysi osoittaa, että kyseessä on huijaus, Foster ampuu sheriffin, mutta Rex onnistuu varmistamaan, että syylliset päätyvät molemmat telkien taakse. Kiitollinen Juanita kokee, että Kokosin oikea paikka on Rexin luona.</w:t>
      </w:r>
    </w:p>
    <w:p>
      <w:r>
        <w:rPr>
          <w:b/>
        </w:rPr>
        <w:t xml:space="preserve">Esimerkki 1.6368</w:t>
      </w:r>
    </w:p>
    <w:p>
      <w:r>
        <w:t xml:space="preserve">Fakta1: asianajaja Dan Preston lähtee kiertämään maata kulkurina, Fakta2: koiranäyttelyissä kilpaillaan rotukoiraa vastaan, Fakta3: Robert Mabrey pitää koiran voittokilpailun voittamista tärkeänä, Fakta4: Max on vaikuttava koulutuksessa, Fakta5: paikallinen kiusaaja kuolee villieläimen toimesta.</w:t>
      </w:r>
    </w:p>
    <w:p>
      <w:r>
        <w:rPr>
          <w:b/>
        </w:rPr>
        <w:t xml:space="preserve">Tulos</w:t>
      </w:r>
    </w:p>
    <w:p>
      <w:r>
        <w:t xml:space="preserve">Kun hänen uuden vaimonsa perhe saa hänet jättämään miehen, asianajaja Dan Preston jättää lakitoimistonsa ja lähtee kiertämään maata irtolaisena. Kotiin palattuaan hän huomaa, että hänen talonsa on vuokrannut kirjailija Shirley Haddon. Hän adoptoi sekarotuisen koiran, Picardy Maxin, ja aikoo kostaa entisen vaimonsa perheelle ottamalla Maxin mukaan koiranäyttelyihin kilpailemaan heidän rotukoiriaan vastaan. Preston aloittaa myös romanttisen suhteen Haddonin kanssa. Robert Mabrey, Prestonin entinen velipoika, pitää kovasti tärkeänä, että hänen koiransa voittaa kilpailun, ja kun hän kuulee, että Max on koulutukseltaan varsin vaikuttava, hän alkaa olla hieman huolissaan. Kun villieläin tappaa paikallisen kiusaajan, Mabrey näkee tilaisuuden päästä eroon kilpailusta ja syyttää hyökkäyksestä Maxia. Koiran uhkaavan teloituksen edessä Preston pukeutuu uudelleen lakimiespukuunsa ja puolustaa koiraa oikeudessa. Kuulemisen aikana selviää, että miehen tappoi vierailevasta sirkuksesta karannut villikissa, ja Max saa oikeutta. Kun Marian Mabrey, Prestonin ex-vaimo, kidnapataan, Max jäljittää syylliset, ja Preston ja Max pelastavat hänet. Preston ja Robert Mabrey tekevät sovinnon, ja Preston ja Haddon aloittavat yhteisen elämän.</w:t>
      </w:r>
    </w:p>
    <w:p>
      <w:r>
        <w:rPr>
          <w:b/>
        </w:rPr>
        <w:t xml:space="preserve">Esimerkki 1.6369</w:t>
      </w:r>
    </w:p>
    <w:p>
      <w:r>
        <w:t xml:space="preserve">Fakta1: Fakta2: Ivy on tyttären reinkarnaatio, Fakta3: Bill pyytää ystäväänsä piiloutumaan asuntoon kuullakseen Hooverin koko tarinan rakentaakseen jutun häntä vastaan, Fakta4: Audreytä ei voida rauhoittaa ilman Hooverin apua muuttuneessa tilassa, Fakta5: Hooverin palaneen sanotaan olevan seurausta tyttären kokemuksesta, kun hänet poltettiin elävältä autossa.</w:t>
      </w:r>
    </w:p>
    <w:p>
      <w:r>
        <w:rPr>
          <w:b/>
        </w:rPr>
        <w:t xml:space="preserve">Tulos</w:t>
      </w:r>
    </w:p>
    <w:p>
      <w:r>
        <w:t xml:space="preserve">Ivy Templeton Susan Swift on kymmenvuotias tyttö, joka asuu vanhempiensa Janice ja Bill Templetonin Marsha Masonin ja John Beckin kanssa New Yorkissa. Vanhemmat huomaavat, että vieras mies vainoaa heitä muutaman viikon ajan, ja saavat lounaalla selville, että hänen nimensä on Elliot Hoover Anthony Hopkins. Hoover on vakuuttunut siitä, että Ivy on reinkarnaatio hänen tyttärestään Audrey Rosesta, joka kuoli vaimonsa kanssa auto-onnettomuudessa kaksi minuuttia ennen Ivyn syntymää. Hoover oli tullut uskomaan tähän kahden selvänäkijän hänelle antamien tietojen perusteella. Bill pyytää ystäväänsä, asianajajaa, piiloutumaan heidän asuntoonsa kuullakseen Hooverin koko tarinan rakentaakseen jutun häntä vastaan, mutta kun Hoover sanoo Audreyn nimen ääneen, Ivy kuulee hänet huoneestaan ja joutuu muuntuneeseen tilaan, jossa häntä ei voi rauhoittaa ilman Hooverin apua. Tässä tilassa hän lyö kätensä ikkunaan ja palaa, minkä Hoover sanoo olevan seurausta hänen tyttärensä kokemuksesta, kun hänet poltettiin elävältä autossa. Janice pelkää Hooveria, mutta on myös huolissaan tyttärestään, kun taas Bill suhtautuu Hooveriin vihamielisesti ja vaatii häntä pysymään poissa. Ivy kärsii edelleen painajaisista, jotka pahenevat. Hoover ilmestyy heidän kotiinsa erään painajaisen aikana, ja äidin pyynnöstä Hoover pystyy rauhoittamaan Ivyn kutsumalla häntä Audrey Roseksi, mutta hänet pidätetään, koska hänen väitetään siepanneen hänet lyhyeksi aikaa äskettäin vuokraamaansa yläkerran asuntoon. Tämän jälkeen elokuva siirtyy meneillään olevaan oikeudenkäyntiin, jossa Hoover yrittää vakuuttaa valamiehistön siitä, että hänen tekonsa olivat välttämättömiä, jotta hänen tyttärensä saisi henkisen rauhan. Oikeudenkäynnistä on tullut maailmanlaajuinen ilmiö, ja hindulainen pyhä mies antaa todistajana selityksen jälleensyntymisestä. Hoover todistaa oikeudessa, että tyttärensä kuoleman jälkeen Hoover oli matkustanut Intiaan ja tullut uskomaan jälleensyntymiseen ja hindulaisuuteen. Janice alkaa uskoa Hooverin tarinaa ja todistaa niin, mutta Bill ei usko, vaan pyytää asianajajansa kanssa Ivyn hypnotisointia, jotta hän voisi osoittaa, ettei hän ole Audrey Rosen reinkarnaatio. Hypnoosin aikana Ivy kokee uudelleen traumaattisen auto-onnettomuuden Audrey Roseina ja kuolee uudelleen koettuun traumaan. Viimeisessä kohtauksessa Janice kirjoittaa Hooverille kirjeen, jossa hän kiittää häntä IvyAudreyn tuhkien kuljettamisesta Intiaan ja ilmoittaa, että tämä tapahtuu hänen miehensä luvalla, jonka hän sanoo alkaneen hyväksyä sen, mitä hän ja Hoover uskovat olevan totta. Elokuva päättyy lainaukseen Bhagavadgitasta:</w:t>
      </w:r>
    </w:p>
    <w:p>
      <w:r>
        <w:rPr>
          <w:b/>
        </w:rPr>
        <w:t xml:space="preserve">Esimerkki 1.6370</w:t>
      </w:r>
    </w:p>
    <w:p>
      <w:r>
        <w:t xml:space="preserve">Fakta1: Fakta2: tylsistynyt poika asuu San Franciscon kerrostalossa, Fakta3: tietulli osoittautuu portiksi maagiseen rinnakkaisuniversumiin, Fakta4: hahmo siirtyy elävästä toiminnasta animaatioon, Fakta5: leluauto kuljettaa hänet lumottuun Viisauden valtakuntaan tuonpuoleisissa maissa sekä Dictionopoliksen ja Digitopoliksen valtioihin.</w:t>
      </w:r>
    </w:p>
    <w:p>
      <w:r>
        <w:rPr>
          <w:b/>
        </w:rPr>
        <w:t xml:space="preserve">Tulos</w:t>
      </w:r>
    </w:p>
    <w:p>
      <w:r>
        <w:t xml:space="preserve">Sanfranciscolaisessa kerrostalossa asuva tylsistynyt Milo yllättyy, kun hän saa yhtäkkiä suuren lahjapaketin. Sisällä on tietullikoppi, joka osoittautuu portiksi maagiseen rinnakkaisuniversumiin. Kun Milo kulkee tietullikopin läpi, hahmo siirtyy elävästä toiminnasta animaatioon, ja hänen leikkiautonsa kuljettaa hänet tuonpuoleisten maiden lumottuun Viisauden valtakuntaan sekä sanojen valtakunnan Dictionopolis ja matematiikan valtakunnan Digitopolis -valtioihin. Milo seikkailee vahtikoiran Tockin seurassa, jonka kehossa on itse asiassa suuri taskukello, ja hän kokee seikkailuja muun muassa Doldrumsissa, Dictionopolisissa, Digitopolisissa, Tietämättömyyden vuorilla ja ilmalinnassa. Yhdessä heidän on pelastettava Sweet Rhymen ja Pure Reasonin prinsessat, joita pidetään vangittuina ilmalinnassa, ja palautettava järjestys Viisauden valtakuntaan. He tapaavat monia omalaatuisia hahmoja, kuten Olipa mies, Humbug, Tavauskone, äänekäs tohtori Kakofonous A. Dischord, kuningas Azaz lyhentämätön, Mathemagikko ja upseeri Short Shrift sekä demoneita, kuten Aistien ottaja, Kauhea Trivium, Epärehellisyyden demoni ja Gelatiininen jättiläinen.</w:t>
      </w:r>
    </w:p>
    <w:p>
      <w:r>
        <w:rPr>
          <w:b/>
        </w:rPr>
        <w:t xml:space="preserve">Esimerkki 1.6371</w:t>
      </w:r>
    </w:p>
    <w:p>
      <w:r>
        <w:t xml:space="preserve">Fakta1: elokuva alkaa pariskunnan vierailulla ystävänsä luona illallisella, Fakta2: Fakta3: Nandini neuvoo ampua kauhuohjelma tuoda kanava takaisin ensimmäiseen asemaan, Fakta4: se ja pappi haastaa hänet tarkistamaan paikan, Fakta5: Raghava ja Nandini muuttavat taloon ja Raghavan äidille, Raghava 's äiti</w:t>
      </w:r>
    </w:p>
    <w:p>
      <w:r>
        <w:rPr>
          <w:b/>
        </w:rPr>
        <w:t xml:space="preserve">Tulos</w:t>
      </w:r>
    </w:p>
    <w:p>
      <w:r>
        <w:t xml:space="preserve">Elokuva alkaa, kun pariskunta vierailee ystäviensä luona illallisella. Heidän yllätyksekseen isännät eivät ole kotona ja paikassa kummittelee. Nykyhetkessä Raghava Raghava Lawrence on kameramiehenä Green TV -kanavalla, jossa myös hänen tyttöystävänsä Nandini Tapsee Pannu työskentelee. Kun Green TV putoaa katsojaluvuissa kakkoseksi, Nandini neuvoo kuvaamaan kauhuohjelman, jotta heidän kanavansa nousisi takaisin ykköseksi. Kun johtokunnan jäsenet hyväksyvät suunnitelman, Nandini päättää kuvauspaikaksi talon, jossa on voimakas kummitusilmiö, tietämättä kuitenkaan, että siinä todella kummittelee. Hän lähtee Raghavan, tämän vahtimestarin Mayil Mayilsamyn, tohtori Prasad Srimanin ja juontaja Pooja Pooja Ramachandranin kanssa suorittamaan tehtävää. Nandini löytää läheisellä rannalla kuvatessaan Thalin, ja löydön jälkeen alkaa tapahtua salaperäisiä tapahtumia. Niinpä Nandini päättää käydä papin luona. Pappi huomaa, että Thalissa todella kummittelee, päästää Nandininin ulos huoneestaan ja palauttaa Thalin hengelle. Mutta Nandini ei tunnu uskovan sitä, ja pappi haastaa hänet tarkistamaan paikan, josta hän oli ottanut sen. Kun Nandini ja Pooja häiritsevät talia toisen kerran, se ei jätä heitä. Nandini ryntää papin luo, ja tämä auttaa häntä. Hänen ohjeidensa mukaan hän valmistelee arkun ja hoidetun naisen ruumiin, jossa Thali on. He siirtyvät etäämmälle ja kuvaavat nähdäkseen, että arkku kirjaimellisesti aukeaa ja haamu raahaa kuollutta naista. Kaikki jäsenet juoksevat pelosta pois ja Raghava romahtaa. Haamu tappaa myös Nandinia auttavan papin. Nandini yrittää herättää Raghavan, mutta on liian myöhäistä, sillä Gangan haamu riivaa hänet. Raghava ja Nandini muuttavat toiseen taloon, jossa kummituksen riivaama Nandini suunnittelee jotakin, ja heidän yllätyksekseen Raghavan äiti ja Nandinin käly tulevat myös asumaan sinne. Nandinissa tapahtuu useita muutoksia, jotka vain Raghava huomaa aluksi; hän alkaa polttaa öisin ja jopa pahoinpitelee Raghavaa fyysisesti. Pian kaikki tajuavat, että hän on riivattu. Nandini, joka nyt on riivattu Gangana, vaikuttaa Shivasin haamuun, joka lähetetään Raghavaan. Kun Raghavan äiti ja Nandinin kälypuoli palaavat, heidät hakataan, he juoksevat kirkkoon ja saavat tietää Shivasta myös Raghava Lawrence ja Ganga Nithya Menen. Ganga on vammainen, mutta Shiva rakastaa häntä kovasti. Mutta Marudhu Jayaprakash tappoi ja hautasi heidät, kun Ganga kieltäytyi menemästä naimisiin hänen mielisairaan poikansa Shankarin kanssa. Ennen kuolemaansa Shiva on kuitenkin tappanut Shankarin. Kun Shivan riivaama Raghava tappaa Marudhun kätyrin, hän saa tietää, että henki tappoi hänet. Hän hankkii tantran ja herättää kuolleen poikansa henkiin tappaakseen Shivan ja Gangan. Shiva taistelee Shankaria vastaan ja lopulta voittaa hänet. Ganga kostaa tappamalla Marudhun. Shiva palauttaa Raghavan turvallisesti perheelleen ja lupaa palata aina, kun he tarvitsevat häntä; tarina Shivasta ja Gangasta palauttaa Vihreän television ensimmäiselle sijalle.</w:t>
      </w:r>
    </w:p>
    <w:p>
      <w:r>
        <w:rPr>
          <w:b/>
        </w:rPr>
        <w:t xml:space="preserve">Esimerkki 1.6372</w:t>
      </w:r>
    </w:p>
    <w:p>
      <w:r>
        <w:t xml:space="preserve">Fakta1: Guy Maddin palaa Black Notchiin, Fakta2: Fakta3: Neddie, mutta Guy 's äiti sydän keskeyttää käyttämällä aerofoni Guy 's ystävä, Fakta4: Neddie oli orpo, koska hän Maddin 's isoäiti, Fakta5: Isä käyttää terävä sinettisormus porata kalloihin ja vetää nektaria aivoista orpojen ja omat lapset</w:t>
      </w:r>
    </w:p>
    <w:p>
      <w:r>
        <w:rPr>
          <w:b/>
        </w:rPr>
        <w:t xml:space="preserve">Tulos</w:t>
      </w:r>
    </w:p>
    <w:p>
      <w:r>
        <w:t xml:space="preserve">Guy Maddin, jota Erik Steffen Maahs näyttelee aikuisena ja Sullivan Brown lapsena, palaa Black Notchiin, autiolle saarelle, jolla seisoo majakka, joka oli hänen perheensä koti, hänen vanhempiensa johtama orpokoti, lätkäisemään majakkaan tuoreen maalikerroksen. Elokuva on jaettu kahteentoista lukuun, joista jokainen on takauma, jonka Guysin esi-isien talon maalaaminen on nostanut hänen muistinsa esiin. Guy, muistoissaan kaksitoistavuotias, osallistuu pakanallisiin rituaaleihin uskovan Savage Tomin johtamaan orpojen salaiseen kokoukseen. Tom sanoo leikkaavansa Guyn ystävän Neddien sydämen irti, mutta Guyn äiti keskeyttää kokouksen aerofoninsa avulla. Kyseessä on radiokaiutin, jota Guyn dominoiva äiti käyttää kommunikoidakseen koko saaren yli ja pitääkseen näin kontrollissa lapsiaan, joita hän myös vakoilee majakan kiertävän valon avulla asennetun kaukoputken avulla. Orpojen majakassa äiti nauttii siitä, että hän tukahduttaa orpojen halut mahdollisimman täydellisesti, erityisesti Sisin seksuaaliset kaipaukset. Äiti kertoo, että hän itse oli orpo, koska Maddinsin isoäiti oli kalju ja skalpeerasi siskonsa hiusten takia, kun taas sisko oli niin mustasukkainen raskaudesta, että Maddinsin äiti kirjaimellisesti leikattiin oman äidin vatsasta. Maddinsin isä, littleseen, viettää aikaansa kellarilaboratoriossa, kun taas äiti valvoo kaikkea muuta. Eräänä päivänä Guy tapaa metsässä nuoren tytön, Wendy Halen, kuuluisan teinietsivän, joka tutkii, miksi saarelta adoptoiduilla orvoilla on kaikilla reikiä takaraivossaan. Guy ihastuu Wendyyn, ja he pelaavat yhdessä Sisin ja Neddien kanssa pullonpyöritystä. Wendy rakastuu Sisiin ja esittää hänen kaksoisveljeään Chancea seuratakseen häntä. Guy ihastuu poikaystävään valepukuiseen WendyChanceen, joka muuttaa orpokotiin jatkaakseen tutkimuksiaan. Guy auttaa WendyChancea tutkimuksissa, ja he saavat selville, että isä käyttää terävää sinettisormusta porautuakseen orpojen ja omien lastensa kalloihin ja imiäkseen niiden aivoista nektaria. Nektaria kerätään ja kuljetetaan mantereelle, ja sitä käytetään myös äidin nuoruuden pidentämiseen. Hänestä tulee kaksikymmentä vuotta nuorempi ja hän toivoo voivansa lopulta palata lapseksi, mutta vaikutukset kumoutuvat päivittäin ikääntymispyrkimyksillä, joilla Siskoa ja muita lapsia pidetään kurissa ja kunnolla alistettuina. Koska Sis on suurin ongelma, äiti lähettää hänet keräämään lisää nektaria, mutta liiallinen kerääminen saa Sisin murhaamaan isän itsepuolustukseksi. Isä haudataan lähelle vettä, ja orpojen on hypättävä arkun päälle, jotta se uppoaisi tulvaveteen hautaan. Äiti yrittää itsemurhaa ottamalla dramaattisesti myrkkyä ja kutsumalla orpolapset vuoteensa ääreen todistamaan, kuinka pitkälle he ovat hänet ajaneet. Sis on saanut selville, että Chance on Wendy, mutta aikoo kuitenkin naida tytön. Äiti on raivoissaan avioliitosta ja uhkaa kertoa siitä isälle. Tätä varten hän kaivaa ruumiin esiin ja herättää sen henkiin käyttämällä hyppykaapeleita, jotka on kytketty hänen omaan, kilahtelevaan, nektariin infusoituneeseen sydämeensä. Zombi-isä jatkaa normaalia toimintaansa. Äiti kiroaa Sisin edelleen ja saa raivokohtauksen nektarin nälästä. Kaveri törmää metsässä äitiin, joka syö Neddien kallon läpi. Rikos pakottaa Sisin pakottamaan Äidin, Isän ja Savage Tomin pois saarelta soutuveneellä. Saarelle jäänyt Guy ja hänen Äitinsä vaihtavat rakkaudenkutsuja veden yllä. Guy lähetetään pian itse saarelta sijaiskotiin. Nykyään Guy saa majakan maalauksen valmiiksi ja kohtaa Wendyn haamun, joka kertoo hänelle, että Sis otti hänen äitinsä paikan haltuunsa tullakseen yhtä tyranniksi. Hän jatkoi nektarin keräämistä orvoilta, ja lopulta WendyChance hylkäsi hänet ja pakeni saarelta. Tämä ajoi Sisin hulluuteen ja palamaan majakan lampussa. Äiti palaa saarelle, nyt sokeana, epäkuollut Isä mukanaan. Hän yrittää palauttaa entisen hallintonsa, ja keskittyy ainoastaan Guyyn, ainoaan jäljellä olevaan lapseensa. Guy vastustaa, mutta elämä ei ole yhtä dramaattista kuin ennen, kunnes isän murhaavat merimiehet, jotka olivat aiemmin hänen uhreikseen joutuneita orpoja, he tunkevat hänet roskakoriin ja sytyttävät hänet tuleen. Äiti valmistautuu pian kuolemaan, ja Guy valmistautuu ottamaan hänen viimeisen hengenvetonsa kiinni lasipullossa. WendyChancen haamu kuitenkin häiritsee Guyta, ja äiti kuolee raivoissaan hänen huolimattomuudestaan. Guy jää saarelle yksin, menneisyyden ja tulevaisuuden välissä ja harkitsee itsemurhaa.</w:t>
      </w:r>
    </w:p>
    <w:p>
      <w:r>
        <w:rPr>
          <w:b/>
        </w:rPr>
        <w:t xml:space="preserve">Esimerkki 1.6373</w:t>
      </w:r>
    </w:p>
    <w:p>
      <w:r>
        <w:t xml:space="preserve">Fakta1: Fakta2: armeijan jälkeen erityisesti pari kääntyy uuteen AH UH, Fakta3: Pilotti Jake Preston on värvätty Apache ilmasta ilmaan taistelu koulutusohjelmaan, Fakta4: ex-tyttöystävä Billie Lee Guthrie katkaisi suhteen jatkaa erillistä uraa lentää OH, Fakta5: Apache lähti suojelemaan Preston Little ja Guthrie yrittää etsiä Stolleria.</w:t>
      </w:r>
    </w:p>
    <w:p>
      <w:r>
        <w:rPr>
          <w:b/>
        </w:rPr>
        <w:t xml:space="preserve">Tulos</w:t>
      </w:r>
    </w:p>
    <w:p>
      <w:r>
        <w:t xml:space="preserve">Huumeviraston ja Yhdysvaltain armeijan yhteinen työryhmä on perustettu hajottamaan yksi Etelä-Amerikan suurimmista huumekartelleista. Useita yrityksiä hyökätä kartellien vuoristoiselle alueelle on estänyt kuvitteellinen Scorpion-hyökkäyshelikopteri, jota ohjaa palkkasotilaslentäjä Eric Stoller Bert Rhine. Kun useita lentokoneita on ammuttu alas, erityisesti pari UH-60 Black Hawkia ja niiden AH-1 Cobra -saattueet, armeija turvautuu uuteen AH-64 Apache -hyökkäyshelikopteriin, joka pystyy vastaamaan vihollisensa ketteryyteen ja tulivoimaan. Pilotti Jake Preston Nicolas Cage värvätään Apachen ilmataistelukoulutusohjelmaan. Aiemmin Preston oli ainoa selviytyjä Stollerin edellisestä ilmahyökkäyksestä. Saavuttuaan koulutuskurssille hän kohtaa entisen tyttöystävänsä Billie Lee Guthrie Sean Youngin, joka katkaisi heidän suhteensa tavoitellakseen erillistä uraa OH-58 Kiowa -tiedusteluhelikoptereiden lentäjänä, jotka toimivat usein Apachen rinnalla kohteiden tunnistajina ja nimittäjinä. Jakesin ylimielisyys ja löysä improvisoitu tyyli tuovat hänelle nopeasti veteraanilentäjän ja lennonopettajan Brad Little Tommy Lee Jonesin sekalaisen kunnioituksen ja mielipahan. Koulutusohjelman aikana paljastuu, että Preston kärsii silmien dominointivammasta, jonka vuoksi hänen on vaikea hyödyntää Apachen visuaalista informaatiota. Käyttämällä epätavanomaista mutta tehokasta koulutusmenetelmää Little auttaa Prestonia selviytymään vammastaan. Neljästä Apachesta ja Guthries Kiowasta koostuva sotilaskone lentää Etelä-Amerikkaan antamaan ilmatukea DEA:n tehtävälle, jonka tarkoituksena on metsästää ja pidättää huumekartellien johtajia. Heidän tukikohtaansa hyökätään kuitenkin pian, ja yksi Apache tuhoutuu. Kun toinen Apache jää suojelemaan DEA:n henkilökuntaa, Preston, Little ja Guthrie yrittävät etsiä Stolleria. Pian he löytävät hänen sijaintinsa sekä pari Draken-suihkuhävittäjää, jotka myös suojelevat kartellia. Little tuhoaa toisen koneista, mutta Stoller ampuu hänet alas ilmataistelussa. Hän selviää hengissä, mutta hänen Apachensa lamautuu. Stoller ottaa myöhemmin kohteekseen Guthrien, mutta Preston saavuttaa heidän koordinaattinsa ja käy kovaa koiratappelua. Preston käyttää Apachen ketteryyttä vuoristohuipun lähellä ja onnistuu huijaamaan Stollerin lentämään hänen ohitseen; sitten hän hyökkää ja tuhoaa tämän helikopterin. Sillä välin Guthrie käyttää yhtä Littlen pudonneen Apachen Stinger-ohjuksista tuhotaakseen loput viholliskoneista. Ilmatuen puuttuessa kartellien puolustus lakkaa, ja niiden johtajat pidätetään myöhemmin. Kun haavoittunut Little lastataan lääkintähelikopteriin, hän ilmaisee ylpeytensä sekä Prestonia että Guthrieta kohtaan.</w:t>
      </w:r>
    </w:p>
    <w:p>
      <w:r>
        <w:rPr>
          <w:b/>
        </w:rPr>
        <w:t xml:space="preserve">Esimerkki 1.6374</w:t>
      </w:r>
    </w:p>
    <w:p>
      <w:r>
        <w:t xml:space="preserve">Fakta1: avaimet sopivat pojan autoon, Fakta2: Fakta3: Wyattin tutkimukset vievät hänet Jephin luo, Fakta4: Mona on lyönyt häntä syytettyään häntä suhteesta, Fakta5: Phil ja Jeph lähtevät Monan hautajaisista hyvin aikaisin.</w:t>
      </w:r>
    </w:p>
    <w:p>
      <w:r>
        <w:rPr>
          <w:b/>
        </w:rPr>
        <w:t xml:space="preserve">Tulos</w:t>
      </w:r>
    </w:p>
    <w:p>
      <w:r>
        <w:t xml:space="preserve">Elokuvan ensimmäisessä kohtauksessa Mona Dearly Bette Midler poistuu kotoaan ja yrittää turhaan avata autonsa lukitusta. Avaimet sopivat hänen poikansa autoon, joten hän ottaa sen ja ajaa pois. Mutkassa jarrut pettävät täysin ja hän ajaa jyrkänteeltä Hudson-jokeen. Tämän huomaa Clarence, joka on siellä kalastamassa. Poliisipäällikkö Wyatt Rash Danny DeVito huomaa myöhemmin, että tiessä ei ole jarrutusjälkiä. Hänen miehensä Phil William Fichtner ja poikansa Jeph eivät vaikuta järkyttyneiltä kuullessaan Monan kuolemasta, eivätkä he ole ainoita. Ellie Wyattsin tytär haluaa jopa juhlia, koska hänen mielestään Dearlyt ovat aina kohdelleet Bobbya, hänen sulhastaan ja Jephin liikekumppania, hyvin huonosti. JB Landscapingilla ei mene hyvin Jephin laiskuuden ja huonon käytöksen takia. Bobby kiistää, että hän haluaisi yhä erottaa Jephin ja että hänellä olisi ongelmia Dearlyjen kanssa. Phil ja Rona Jamie Lee Curtis, joilla on suhde, tapaavat Charm-motellissa. Phil ilmaisee ilonsa Monan kuolemasta, mutta kiistää osallisuutensa. Bobby tapaa Murphin, isoveljensä. Taloudellisten vaikeuksiensa vuoksi Bobby on saanut rahaa Murphilta, joka luulee hänen olleen osallisena Monan kuolemaan. Wyattsin tutkimukset vievät hänet Jephin luo, joka väittää Bobbyn uhkailleen ja hyökänneen Monan kimppuun. Lucinda, paikallinen mekaanikko, joka on erikoistunut Yugoon, jolla kaikki kaupungissa ajavat, ilmoittaa Wyattille, että Monan ajamaa Jephin autoa oli peukaloitu monin tavoin. Phil kertoo Wyattille, että hän oli pahoinpidelty aviomies, sillä Mona oli lyönyt häntä syytettyään häntä suhteesta. Hän väittää myös, että Jeph ja Mona olivat riidelleet onnettomuutta edeltävänä iltana. Bobby kertoo Wyattille vihaavansa Monaa ja että he olivat riidelleet Jephin palkasta. Mona ei antanut hänen purkaa kumppanuuttaan. Phil ja Jeph lähtevät Monan herätyksestä hyvin aikaisin. Sillä välin Wyatt murtautuu Dearlysille ja saa selville, että Monan ja Jephin autonavaimet on vaihdettu. Phil ilmaisee kiitollisuutensa Bobbylle Monan tappamisesta. Bobby tunnustaa sitten Ellielle, että hän peukaloi Jephin auton, koska Jeph tuhosi heidän liiketoimintansa. Sitten Ellie ilmoittaa olevansa raskaana. Clarence kuulee tämän keskustelun. Phil kertoo Wyattille, että hän näki Bobbyn Dearlyn asunnon lähellä onnettomuutta edeltävänä iltana, ja väittää, ettei hän sanonut tätä aiemmin, koska Wyatt ja Bobby ovat pian perhe. Jeph, joka, kuten käy ilmi, on sekaantunut myös Ronaan, saa tietää Philin suhteesta. Bobby kertoo Wyattille, että Mona uhkaili häntä, ei päinvastoin, ja että hän oli onnettomuutta edeltävänä iltana Hideawayssä, mikä ei ole totta, kuten Valerie kertoo Wyattille. Murph yrittää myöhemmin suojella Bobbya tässä asiassa. Valerie antaa hänelle myös terävän puutarhatyökalun, jossa on kirjaimet JB. Phil löydetään kuolleena Charm-motellin lammesta. Murph kertoo tämän Ellielle, joka pelkää, että Bobby, joka lähti heidän talostaan sinä yönä, on tappanut jälleen. Kun Rona saa tietää asiasta, hän yrittää lähteä kaupungista. Välähdys näyttää, kuinka Jeph ei auta Philiä, kun tämä putosi veteen sen jälkeen, kun Phil uhkasi Jephiä, että hän aikoo paljastaa Jephin, Ronan ja Bobbyn. Poliisi saa tietää, että Jeph uhkaa itsemurhalla Ronan lähdön takia. Jeph toteaa myös, että Phil ei ollut hänen oikea isänsä ja että Mona hakkasi hänen oikean kätensä irti, kun he tappelivat olutpullosta, mutta kaikesta huolimatta hän ei tappanut kumpaakaan. Wyatt onnistuu ottamaan aseen pois Jephiltä. Wyatt kertoo sitten Bobbylle kahden kesken, että Clarence tunnusti Philin tappamisen, koska hän ei voinut sietää ajatusta siitä, että Bobby joutuisi vankilaan, varsinkaan kun vauva oli tulossa. Välähdyksessä Clarence näkee Philin, joka oli nähnyt Bobbyn virittelevän autoa, tamppaavan sillä vielä lisää ja vaihtavan sitten avaimet talossa. Bobbyn tekemä peukalointi oli pinnallista eikä vaikuttanut onnettomuuteen. Wyatt lupaa Bobbylle, että hän pysyy hiljaa Bobbyn osallisuudesta, kunhan tämä pitää hyvää huolta Elliestä ja vauvasta. Loppukohtauksessa Bobby ja Ellie menevät naimisiin ja Clarence viedään pois.</w:t>
      </w:r>
    </w:p>
    <w:p>
      <w:r>
        <w:rPr>
          <w:b/>
        </w:rPr>
        <w:t xml:space="preserve">Esimerkki 1.6375</w:t>
      </w:r>
    </w:p>
    <w:p>
      <w:r>
        <w:t xml:space="preserve">Fakta1: Sunil rakastuu, Fakta2: Fakta3: Ranjeet on poikalapsen äiti, Fakta4: lapsi on siepattu kysymys, Fakta5: järkyttävä totuus sieppauksen takana muuttaa elämää.</w:t>
      </w:r>
    </w:p>
    <w:p>
      <w:r>
        <w:rPr>
          <w:b/>
        </w:rPr>
        <w:t xml:space="preserve">Tulos</w:t>
      </w:r>
    </w:p>
    <w:p>
      <w:r>
        <w:t xml:space="preserve">Sunil on merivoimien upseeri, ja hänellä on ollut lukuisia suhteita useiden viehättävien nuorten naisten kanssa. Eräänä päivänä hän tapaa kauniin Anuradhan ja rakastuu häneen. Myös Anuradha rakastaa häntä, ja hänet esitellään Sunilin äidille. Anuradhalla on toinenkin ihailija Ranjeet, joka ilmoittaa Sunilille ja hänen äidilleen, että Anuradha pettää heitä ja on poikavauvan äiti. Sunil ja hänen äitinsä ovat järkyttyneitä, eivätkä halua olla missään tekemisissä Anuradhan kanssa. Sitten kyseinen lapsi kidnapataan ja hänestä vaaditaan lunnaita. Silloin Sunil saa tietää kaappauksen taustalla olevan järkyttävän totuuden, joka muuttaa hänen elämänsä lopullisesti.</w:t>
      </w:r>
    </w:p>
    <w:p>
      <w:r>
        <w:rPr>
          <w:b/>
        </w:rPr>
        <w:t xml:space="preserve">Esimerkki 1.6376</w:t>
      </w:r>
    </w:p>
    <w:p>
      <w:r>
        <w:t xml:space="preserve">Fakta1: ryhmä 26. ratsuväkirykmentin pooloa pelaavia sotilaita ja heidän perheensä yllättyvät poolopeliä pelatessaan, Fakta2: Bailey johtaa miehet takaisin Manilaan, Fakta3: Alex viivytti kotiinpaluuta saadakseen lemmikkikoiran, Fakta4: Baileyn miehet tappavat japanilaisen lentäjän matkan aikana, Fakta5: japanilainen lentäjä on hypännyt lentokoneesta.</w:t>
      </w:r>
    </w:p>
    <w:p>
      <w:r>
        <w:rPr>
          <w:b/>
        </w:rPr>
        <w:t xml:space="preserve">Tulos</w:t>
      </w:r>
    </w:p>
    <w:p>
      <w:r>
        <w:t xml:space="preserve">Pian Pearl Harborin hyökkäyksen jälkeen japanilaiset hyökkäävät Filippiinien saarille. Joukko Yhdysvaltojen 26. ratsuväkirykmentin polopelissä pelaavia sotilaita ja heidän perheensä yllättyvät polopeliä pelatessaan. Majuri Bailey määrää sveitsiläisen kihlattunsa Alexin lähtemään maasta ja lupaa tavata tämän San Franciscossa. Bailey johdattaa miehensä takaisin Manilaan, mutta tiet ovat tukossa karkureista, mukaan lukien Alex, joka viivytteli kotiinpaluutaan saadakseen lemmikkikoiransa. Matkan aikana Baileyn miehet tappavat japanilaisen lentäjän, joka on hypännyt ulos koneestaan. On selvää, että luutnantti Custer on sadistinen ja nauttii sodasta. Bailey johdattaa miehensä taloon, jossa vihollinen hyökkää. Bailey lähettää Alexin pois, mutta ennen kuin hän lähtee, hän näkee, kuinka Alex kuolee vahingossa räjähtävään käsikranaattiin. Alex solmii siteen neitseellisen sotilaan kanssa ja harrastaa seksiä tämän kanssa. Mies kuolee. Luutnantti Custer johtaa turhaa hyökkäystä vihollisen linnakkeeseen, joka johtaa verilöylyyn, jossa kaikki amerikkalaiset kuolevat. Alex jää yksin. Hän tappaa nuoren japanilaissotilaan ja vaeltaa rannalle.</w:t>
      </w:r>
    </w:p>
    <w:p>
      <w:r>
        <w:rPr>
          <w:b/>
        </w:rPr>
        <w:t xml:space="preserve">Esimerkki 1.6377</w:t>
      </w:r>
    </w:p>
    <w:p>
      <w:r>
        <w:t xml:space="preserve">Fakta1: Fakta2: välittäjä ylennetään everstiluutnantiksi sodan aikana, Fakta3: alainen upseeri oli osakkaana Southey 's firmassa, Fakta4: tuhlaileva näkee hänet poistetaan Southey 's komento, Fakta5: Aimsley 's mukava maanpaossa Tahitilla keskeytyy saapuminen vanhan vastustajan kanssa</w:t>
      </w:r>
    </w:p>
    <w:p>
      <w:r>
        <w:rPr>
          <w:b/>
        </w:rPr>
        <w:t xml:space="preserve">Tulos</w:t>
      </w:r>
    </w:p>
    <w:p>
      <w:r>
        <w:t xml:space="preserve">Clifford Southey Mills on meklariyrityksen virkailija, joka ylennetään everstiluutnantiksi sodan aikana. Hänen alaisensa upseeri, kapteeni Brett Aimsley Mason, oli Southeyn firman osakas. Suosittu ja karismaattinen kapteeni Aimsley on kaikkea sitä, mitä eversti Southey ei ole, mutta mitä hän haluaa olla. Valitettavasti raha on Aimsleyn heikkous. Hänen tuhlailunsa vuoksi hänet erotetaan Southeyn komennosta. Jonkin aikaa sodan jälkeen Aimsleyn mukava maanpakolaisuus Tahitilla keskeytyy tylysti, kun hänen vanha vastustajansa saapuu paikalle. Hän on nyt hotelliketjun johtaja, joka haluaa laajentua Etelämeren kasvaville markkinoille.</w:t>
      </w:r>
    </w:p>
    <w:p>
      <w:r>
        <w:rPr>
          <w:b/>
        </w:rPr>
        <w:t xml:space="preserve">Esimerkki 1.6378</w:t>
      </w:r>
    </w:p>
    <w:p>
      <w:r>
        <w:t xml:space="preserve">Fakta1: Fakta2: Vallery Grove Costello on rakastunut Don Warreniin: Fakta3: Dolores tutustuu Owen Malloryyn, Fakta4: Owen kosii Vallerya, Fakta5: Vallery kutsuu Donin taloon.</w:t>
      </w:r>
    </w:p>
    <w:p>
      <w:r>
        <w:rPr>
          <w:b/>
        </w:rPr>
        <w:t xml:space="preserve">Tulos</w:t>
      </w:r>
    </w:p>
    <w:p>
      <w:r>
        <w:t xml:space="preserve">Vallery Grove Costello on rakastunut Don Warren Morrisiin, mutta hänen äitinsä vastustaa avioliittoa, koska mies on köyhä eikä hänellä ole sosiaalista asemaa. Don päättää purkaa kihlauksensa Valleryn kanssa osallistuttuaan juhliin, joissa hän tapaa hemmotellun rikkaan tytön, joka on kiinnostunut hänestä. Myöhemmin Dolores tutustuu Owen Mallory Mulhalliin, joka kertoo hänelle, että Don aikoo nyt naida hemmotellun rikkaan tytön. Mallory, joka on itse hiljattain jätetty, ja Vallery löytävät lohtua toisistaan, ja lopulta Owen kosii Vallerya. Vallery hyväksyy lopulta ehdotuksen, ja he karkaavat. Naimisiin mentyään Vallery saa tietää, että Don on purkanut kihlauksensa. Hän on epävarma rakkaudestaan Malloryyn, ja kun hänen miehensä on työmatkalla, hän kutsuu humalaisen Donin kotiinsa.</w:t>
      </w:r>
    </w:p>
    <w:p>
      <w:r>
        <w:rPr>
          <w:b/>
        </w:rPr>
        <w:t xml:space="preserve">Esimerkki 1.6379</w:t>
      </w:r>
    </w:p>
    <w:p>
      <w:r>
        <w:t xml:space="preserve">Fakta1: Fakta2: uusi 1. upseeri osoittautuu aiheuttaneen kapteenin avioeron, Fakta3: sukellusvene asettaa ansan saattueen saattueelle, Fakta4: entinen rakastaja lähettää hävittäjän rahtilaivan pelastukseen, Fakta5: kapteeni ja vaimon entinen rakastaja Sovittelun aikana ennen entisen rakastajan taistelua.</w:t>
      </w:r>
    </w:p>
    <w:p>
      <w:r>
        <w:rPr>
          <w:b/>
        </w:rPr>
        <w:t xml:space="preserve">Tulos</w:t>
      </w:r>
    </w:p>
    <w:p>
      <w:r>
        <w:t xml:space="preserve">Kuninkaallisen laivaston risteilijä palaa tukikohtaan ja huomaa, että kaikki lomat on peruttu ja että heidän on lähdettävä heti erityistehtävään. Heidät lähetetään kohtaamaan saattue Pohjanmerellä ja saattamaan se turvallisesti Britannian rannikkovesille. Heidät täydennetään uudella ensimmäisellä upseerilla, joka on aiheuttanut kapteenin avioeron muutamaa vuotta aiemmin. Eräs itsepäinen rahtialuksen kapteeni, jonka lastiruuma on täynnä pakolaisia, pääasiassa juutalaisia, kieltäytyy liittymästä saattueeseen ja joutuu sukellusveneen vangiksi, joka virittää saattueen saattueelle ansan. Yksi matkustajista on risteilijän kapteenin entinen vaimo ja sen ensimmäisen upseerin entinen rakastaja, ja tätä saksalaiset käyttävät hyväkseen lähettäessään kiireellisiä viestejä rahtialukselta väittäen, että se uppoaa, ja nimeävät hänet yhdeksi matkustajista. Kun entinen rakastaja tarttuu toimeen ja yrittää lähettää hävittäjän pelastamaan rahtialusta, kapteeni lukitsee hänet, sillä kaikkien alusten on suojeltava saattue. Lopulta Pohjanmeren partiohävittäjä tulee sen sijaan apuun, upottaa sukellusveneen ja ottaa rahtialuksen hinaukseen saattueeseen, jossa kapteeni ja hänen ex-vaimonsa tapaavat ja pääsevät yhteisymmärrykseen. Pian paikalle kuitenkin ilmestyy saksalainen taskutaistelulaiva Deutschland, ja vaikka hänen risteilijänsä on toivottomasti alakynnessä, kapteeni päättää hyökätä pitääkseen taistelulaivan poissa saattueesta, kunnes brittiläiset taistelulaivat saapuvat. Taistelun aikana kapteeni ja hänen vaimonsa entinen rakastaja tekevät sovinnon ennen kuin entinen rakastaja kuolee yrittäessään pelastaa aluksen. Brittiläiset taistelualukset saapuvat viime hetkellä.</w:t>
      </w:r>
    </w:p>
    <w:p>
      <w:r>
        <w:rPr>
          <w:b/>
        </w:rPr>
        <w:t xml:space="preserve">Esimerkki 1.6380</w:t>
      </w:r>
    </w:p>
    <w:p>
      <w:r>
        <w:t xml:space="preserve">Fakta1: kotiäiti Alice Jarett vapautumisen jälkeen siirtyy maalle laitokseen, Fakta2: pari siirtyy taloon, Fakta3: Alice ei ollut nähnyt muun miehistön kirvesmiehen kanssa, Fakta4: Martin pysäyttää kirvesmiehen yrittämästä Alicea leikkaamalla miehen käsivarret pois pyörösahalla lähettämällä Alicen takaisin sänkyyn ja siivoamalla sotkun jälkeenpäin, Fakta5: pakkomielle kodin täydellistämisestä aiheutti hänelle valtavan velan ottamisen.</w:t>
      </w:r>
    </w:p>
    <w:p>
      <w:r>
        <w:rPr>
          <w:b/>
        </w:rPr>
        <w:t xml:space="preserve">Tulos</w:t>
      </w:r>
    </w:p>
    <w:p>
      <w:r>
        <w:t xml:space="preserve">Kotiäiti Alice Jarett vapautuu mielisairaalasta, johon hänet oli sijoitettu mielisairauden jälkeen, ja muuttaa maalle miehensä, professori Martinin kanssa. Talo, johon pariskunta muuttaa, ei koskaan valmistunut, joten Martin palkkaa halvan rakennusporukan viimeistelemään sen. Eräänä yönä Alice herää kellarissa kuultavaan vasaraniskuun, jonka aiheuttaa kirvesmies, jota hän ei ollut nähnyt muun porukan kanssa. Toisin kuin muilla työntekijöillä, tällä on miellyttävä käytös ja hyvä työmoraali, ja kun Martin on eräänä yönä poissa, hän estää toista kirvesmiestä yrittämästä raiskata Alicen leikkaamalla miehen kädet irti pyörösahalla, lähettämällä sekavan Alicen takaisin sänkyyn ja siivoamalla sotkun jälkeenpäin. Alice tapaa kirvesmiehen vielä muutaman kerran ja tulee siihen tulokseen, että hän on talon rakentajan henki, Edward-nimisen miehen, joka teloitettiin useiden repo-miesten tappamisesta, kun hänen pakkomielteensä kotinsa täydellistämisestä aiheutti hänelle valtavat velat. Edsin murhaavasta menneisyydestä huolimatta Alice ihastuu hänen viehätysvoimaansa, jopa nähtyään hänen murhaavan kaksi tyytymätöntä entistä työntekijää, jotka murtautuvat taloon ryöstääkseen sen. Eräänä päivänä yksi Martinin oppilaista, Laura Bell, ilmestyy taloon tunnustamaan Alicelle, että hänellä ja Martinilla on suhde ja että hän on raskaana Martinin lapselle. Lauran ja Alicen välille syntyy riita, ja Alice tappaa Lauran naulapyssyllä Edin avustuksella. Kun Martin palaa kotiin ja löytää Lauran runnellun ruumiin, hän hyökkää Alicen kimppuun, mutta hänet taltutetaan ja Ed murskaa hänen päänsä ruuvipenkissä. Vähän myöhemmin Alicen sisko Racheal pysähtyy käymään ja yrittää lähteä Alicen kanssa nähtyään Martinin ja Lauran ruumiit, mutta Ed pysäyttää hänet ja käy väkivaltaiseksi Alicen kanssa. Alice kääntyy Alicea vastaan, koska Ed on suuttunut hänen siskonsa vahingoittamisesta, ja he tappelevat. Tappelun aikana Alice tajuaa, että talon vahingoittaminen vahingoittaa Ediä, joten hän sytyttää tulipalon puhalluslampulla. Kun liekit leviävät talossa, Alice ja toipunut Racheal pakenevat, ja Ed jahtaa heitä hetken aikaa ennen kuin hän palaa pois.</w:t>
      </w:r>
    </w:p>
    <w:p>
      <w:r>
        <w:rPr>
          <w:b/>
        </w:rPr>
        <w:t xml:space="preserve">Esimerkki 1.6381</w:t>
      </w:r>
    </w:p>
    <w:p>
      <w:r>
        <w:t xml:space="preserve">Fakta1: tarina perustuu Ghost in Shell manga luku elementtejä Phantom rahasto, Fakta2: kuolemantapaukset uskotaan olevan harkittuja murhia, Fakta3: Batou ja Togusa lähetetään tutkimaan mahdollisia terroristeja tai poliittisia motiiveja, Fakta4: ihmisen tunne toimii motiivina murhissa, Fakta5: Major As ilmestyy hallitsemalla gynoidi auttamalla Batou taistella gynoidit ja hakkeroida aluksen 's turvallisuus Batou taistelee aluksen 's keskus</w:t>
      </w:r>
    </w:p>
    <w:p>
      <w:r>
        <w:rPr>
          <w:b/>
        </w:rPr>
        <w:t xml:space="preserve">Tulos</w:t>
      </w:r>
    </w:p>
    <w:p>
      <w:r>
        <w:t xml:space="preserve">Tarina perustuu löyhästi Ghost in the Shell -mangan Robot Rondo -lukuun, jossa on elementtejä Phantom Fundista. Vuonna 2032 alkava tarina kertoo, että Ghost in the Shell -elokuvan tapahtumien jälkeen yleisen turvallisuuden osasto 9:n kyberneettinen agentti Batou saa kumppanikseen Togusan, agentin, jolla on vain vähän kyberneettisiä päivityksiä. Kun gynoidien - nukkejen kaltaisten seksirobottien - aiheuttamien kuolemantapausten sarja on alkanut, Section 9:ää pyydetään tutkimaan asiaa. Koska gynoidien toimintahäiriöihin ei ole selvää syytä, kuolemantapausten uskotaan olevan harkittuja murhia; Batou ja Togusa lähetetään tutkimaan mahdollisia terroristisia tai poliittisia motiiveja. Lisäksi viimeisimpien gynoidien jäännökset osoittavat, että ne kaikki sisälsivät laittoman aaveen. Jaosto 9 päättelee, että nukkeihin on keinotekoisesti kopioitu laittomasti ihmisen tuntoaistimuksia, mikä tekee roboteista elävämpiä ja toimii mahdollisesti motiivina murhille. Murhapaikalle kutsuttu informaatiosodankäynnin teknologia-asiantuntija Ishikawa selittää, että uhri on Jack Walkson, LOCUS SOLUS -yhtiön gynoidien lähetyspäällikkö, jonka Yakuza on saattanut tappaa. Gynoidi tappoi hiljattain aiemman Yakuza-pomon, joten Ishikawa päättelee, että Walksonia pidettiin syyllisenä ja hänet tapettiin kostona. Batou ja Togusa menevät yakuza-baariin kuulustelemaan nykyistä pomoa, mutta baarin asukkaat uhkaavat heitä. Batou avaa tulen ja tappaa ja haavoittaa lukuisia jengiläisiä, mukaan lukien Walksonin murhanneen kyborgin. Tämän jälkeen nykyinen pomo myöntää, että hänen edeltäjänsä oli jotenkin osallisena LOCUS SOLUSissa, mutta väittää, ettei tiedä miten. Kun Batou astuu kauppaan kotimatkallaan, majuri näennäisesti varoittaa häntä, ja näkymätön hyökkääjä ampuu häntä käsivarteen. Batou joutuu tulitaisteluun ja melkein tappaa kaupan omistajan, mutta hänet taltutetaan, kun Ishikawa ilmestyy paikalle. Kun Ishikawa korvaa hänen vaurioituneen kätensä, hän kertoo Batoulle, että hänen eAivonsa oli hakkeroitu, minkä vuoksi hän ampui itsensä ja hyökkäsi kaupan asukkaiden kimppuun. Ishikawa selittää, että Batou hakkeroitiin, jotta Batou saisi aikaan lisää skandaalia Yakuzan hyökkäyksen jälkeen ja jotta osasto 9:n tutkinta saataisiin pysäytettyä. Batou ja Togusa suuntaavat sitten Kimin kartanolle, joka on sotilaasta tullut hakkeri, jolla on pakkomielle nukkeihin. Näennäisesti kuollut Kim paljastaa pian elävänsä ihmisen kokoisen marionetin kuoren sisällä ja keskustelevansa vierailijoidensa kanssa filosofiasta. Kim myöntää yhteydet LOCUS SOLUSiin ja paljastaa, että yhtiöllä on salainen päämaja kansainvälisillä vesillä. Majurin uudelleen varoittamana Batou tajuaa, että Kim on salaa hakkeroitunut hänen ja Togusan eAivoihin ja vangitsee heidät väärään todellisuuteen. Batou nollaa Togusan aivot ja nujertaa Kimin ja toteaa tietävänsä, että Kim hakkeroi hänen aivonsa kaupassa. Batou on päättänyt kerätä aineellista todistusaineistoa ja soluttautuu LOCUS SOLUSin päämaja-alukseen Togusan hakkeroidessa etäyhteydellä sen turvajärjestelmiä käyttäen tietämätöntä Kimiä sijaisena. Aluksen turvajärjestelmä saa tietää hakkeroinnista ja kostaa viruksella, joka kärventää Kimin kyberaivot. Samanaikaisesti piilotettu virus lataa taisteluohjelman tuotantolinjan gynoideihin, mikä saa ne hyökkäämään kaikkien aluksella olevien kimppuun. Kun Batou taistelee aluksen keskukseen, majuri ilmestyy paikalle kauko-ohjaten gynoidia, auttaa Batouta taistelemaan gynoideja vastaan ja hakkeroimaan aluksen turvajärjestelmän. Majuri ottaa aluksen hallintaansa ja paljastaa Batoulle totuuden gynoideista. LOCUS SOLUS palkkasi Yakuzan kaupittelemaan nuoria tyttöjä ja kopioi heidän tietoisuutensa gynoideihin antaen niille ihmishaamuja, jotta ne olisivat realistisempia. Batou pelastaa nuoren tytön haamukopiointikoneesta, ja hän selittää, että Jack Walkson, joka sai tietää totuuden LOCUS SOLUSista, lupasi pelastaa tytöt peukaloimalla haamuprosessia; tämä sai gynoidit murhaamaan omistajansa, minkä ansiosta Walkson sai poliisin huomion ja epäsuorasti tappoi Yakuza-pomon. Huolimatta Walksonin toimista, joilla hän pelasti tytöt, Batou vastustaa, että hän myös uhrasi gynoidit, aiheuttaen heille vakavaa kärsimystä antamalla heille vahingoittuneita haamuja. Ratkaistuaan tapauksen Batou kysyy majurilta, onko hän nyt onnellinen, ja tämä toteaa, että kuori on aina hänen vierellään verkossa, ennen kuin katkaisee yhteyden gynoidiin.</w:t>
      </w:r>
    </w:p>
    <w:p>
      <w:r>
        <w:rPr>
          <w:b/>
        </w:rPr>
        <w:t xml:space="preserve">Esimerkki 1.6382</w:t>
      </w:r>
    </w:p>
    <w:p>
      <w:r>
        <w:t xml:space="preserve">Fakta1: Fakta2: äiti pitää Missystä ja on hänen puolellaan Dawnin kanssa käydyissä riidoissa, Fakta3: Dawnin ainoa ystävä on feminiininen kuudesluokkalainen poika nimeltä, Fakta4: Dawn joutuu vaikeuksiin koulussa, Fakta5: komea teinirockmuusikko suostuu soittamaan bändissä vastineeksi Markin avusta koulussa.</w:t>
      </w:r>
    </w:p>
    <w:p>
      <w:r>
        <w:rPr>
          <w:b/>
        </w:rPr>
        <w:t xml:space="preserve">Tulos</w:t>
      </w:r>
    </w:p>
    <w:p>
      <w:r>
        <w:t xml:space="preserve">Yksitoista ja puolivuotias Dawn Wiener on ujo, epäviehättävä ja epäsuosittu seitsemäsluokkalainen, joka asuu keskiluokkaisessa esikaupunkiyhteisössä New Jerseyssä. Hänen seitsemäntoista-vuotias veljensä Mark on nörtti lukiolainen, joka soittaa klarinettia autotallibändissä ja karttaa tyttöjä valmistautuakseen collegeen. Dawnin nuorempi sisko, kahdeksanvuotias Missy, on hemmoteltu, manipuloiva pikkutyttö, joka kiusaa Dawnia ja tanssii ympäri taloa tutussa. Heidän äitinsä ihailee Missyä ja asettuu hänen puolelleen Dawnin kanssa käydyissä riidoissa. Heidän isänsä on nöyrä, epäkypsä ja itsekäs mies, joka asettuu Dawnin äidin puolelle Dawnin kanssa käydyissä riidoissa. Dawnin ainoa ystävä on kuudesluokkalainen nynny poika nimeltä Ralphy, jonka kanssa hän jakaa ränsistyneen kerhohuoneen takapihallaan. Koulussa Dawnia pilkataan, ja hänen kaappinsa on täynnä graffiteja. Kun opettaja epäoikeudenmukaisesti pitää häntä koulun jälkeen, Brandon McCarthy -niminen kiusaaja, jolla on myös vaikeuksia seurustella, uhkaa häntä raiskauksella. Kotona Dawnin äiti rankaisee häntä siitä, että hän on kutsunut Missyä lesboksi ja kieltäytynyt olemasta hänelle kiltti. Dawn joutuu vaikeuksiin koulussa, kun hän vahingossa lyö opettajaa silmään sylkykuulalla. Brandonin ensimmäinen yritys raiskata Dawn koulun jälkeen epäonnistuu, mutta hän määrää Dawnin tapaamaan hänet uudelleen. Kun Dawn suostuu, mies vie hänet hylätylle pellolle. Hän aloittaa vakavan keskustelun Dawnin kanssa ja suutelee tätä. Marksin bändiin liittyy Steve Rodgers, karismaattinen ja komea teinirockmuusikoksi pyrkivä Steve Rodgers, joka suostuu soittamaan bändissä vastineeksi Marksin avusta koulussa. Dawn päättää tavoitella miestä romanttisesti sen jälkeen, kun tämä viettää aikaa hänen kanssaan, vaikka yksi Steven entisistä tyttöystävistä kertoo Dawnille, ettei hänellä ole mitään mahdollisuuksia olla hänen kanssaan. Dawn ja Brandon muodostavat viattoman romanssin, mutta Brandon pidätetään ja erotetaan koulusta epäillyn huumekaupan vuoksi. Dawn vierailee hänen kotonaan ja tapaa hänen isänsä ja kehitysvammaisen veljensä, joka tarvitsee jatkuvaa valvontaa. Suuteltuaan Dawnia Brandon karkaa välttääkseen sotilaskouluun joutumisen. Kun Dawn on vihaisesti torjunut Ralphyn, hän jää ilman ystäviä. Kun Dawn kieltäytyy purkamasta kerhotaloaan tehdäkseen tilaa vanhempiensa 20-vuotishääpäiväjuhlille, hänen äitinsä panee Markin ja Missyn tuhoamaan sen ja antaa heille osuutensa kakusta. Juhlissa Dawn aikoo kosia Steveä, mutta saa kylmät väreet ja saa halveksivasti torjutuksi. Steve leikkii Missyn kanssa, joka työntää Dawnin lastenaltaaseen. Illalla perhe katsoo videonauhan juhlista ja nauraa, kun Dawn putoaa veteen. Samana yönä Dawn rikkoo nauhan ja heiluttaa vasaraansa Missyn päällä tämän nukkuessa. Muutamaa viikkoa myöhemmin Dawnin isän auto hajoaa ja hänen äitinsä joutuu hakemaan hänet töistä. Dawnin on tarkoitus käskeä Missyä etsimään kyyti kotiin balettitunnilta, mutta hän päättää olla tekemättä niin riideltyään hänen kanssaan; Missy kidnapataan kävellessään kotiin. Kun Missyn tutu löytyy Times Squarelta, Dawn lähtee New Yorkiin etsimään häntä. Koko päivän Missyä etsittyään Dawn soittaa kotiin, ja Mark kertoo, että poliisi löysi Missyn, kun heidän kadullaan asuva pedofiilinaapuri oli siepannut hänet. Dawn palaa kotiin. Myöhemmin Dawnin luokkatoverit pilkkaavat häntä, kun hän pitää kiitospuheen. Kun rehtori käskee rähinöiviä oppilaita olemaan hiljaa, Dawn kerää tunnevoimia puheensa loppuun ja poistuu nopeasti. Kesä saapuu, ja Dawn on helpottunut siitä, että koulu on ohi. Mark kertoo Dawnille, ettei hän voi odottaa kouluelämän paranevan ennen kuin hän aloittaa lukion. Kun Dawnin vanhemmat jatkavat hänen huonoa kohteluaan ja välinpitämättömyyttään, Dawn ilmoittautuu kesäleirille Floridaan. Koulumatkalla Walt Disney Worldiin Dawn istuu muiden koulunsa tyttöjen joukossa ja laulaa yhdessä heidän kanssaan koulun hymniä. Huomaamatta hänen äänensä hiljenee hitaasti, kun hän istuu ja katsoo ulos bussin ikkunasta.</w:t>
      </w:r>
    </w:p>
    <w:p>
      <w:r>
        <w:rPr>
          <w:b/>
        </w:rPr>
        <w:t xml:space="preserve">Esimerkki 1.6383</w:t>
      </w:r>
    </w:p>
    <w:p>
      <w:r>
        <w:t xml:space="preserve">Fakta1: Fakta2: Luka on muuttanut mieleltään epävakaan vaimonsa ja jalkapalloa pelaavan poikansa kanssa rautatieasemalle: Fakta3: Kroatiassa on puhjennut yhä sitkeämmin sodan uhka, Fakta4: YK:n pakottama vankienvaihto on vihdoin järjestetty, Fakta5: Jadranka makaa junan edessä.</w:t>
      </w:r>
    </w:p>
    <w:p>
      <w:r>
        <w:rPr>
          <w:b/>
        </w:rPr>
        <w:t xml:space="preserve">Tulos</w:t>
      </w:r>
    </w:p>
    <w:p>
      <w:r>
        <w:t xml:space="preserve">Elokuva alkaa juuri, kun Itä-Bosnian ja Länsi-Serbian vuoristoalueet yhdistävän rautatien rakentaminen on saatu päätökseen vuonna 1992. Luka, serbialainen insinööri, on muuttanut Belgradista Bosniaan henkisesti epävakaan vaimonsa Jadrankan ja jalkapalloa pelaavan poikansa Milosin kanssa johtamaan rautatieasemaa ja toimimaan talonmiehenä. Luka valmistelee rautatien avaamista, kun taas Milos yrittää päästä ammattilaisjalkapalloilijaksi Partizan-joukkueeseen. Täysin työhönsä uppoutuneena ja luontaisen optimismin sokaisemana Luka on kuuro yhä jatkuvammille sodan jyrinöille, jotka ovat puhjenneet Kroatiassa ja uhkaavat levitä. Kun konflikti räjähtää, Milos ei pääse jalkapallokentälle, kun hänet värvätään Serbian armeijaan, ja Jadranka katoaa unkarilaisen muusikon kainalossa. Lopulta Luka saa tiedon, että Milos on joutunut sotavangiksi. Luka harkitsee itsemurhaa, mutta eräs voittoa tavoitteleva tuttava esittelee hänelle Sabahan, bosnialaisen muslimin, jonka hän on ottanut panttivangiksi. Luka aikoo vaihtaa Sabahan Milosiin, mutta he rakastuvat, kun joutuvat pakenemaan syvemmälle serbien hallitsemalle alueelle. Kun YK:n pakottama vankienvaihto lopulta järjestetään, Luka ja Sabaha yrittävät paeta Serbiaan, mutta bosnialainen tarkka-ampuja haavoittaa Sabahaa, kun he yrittävät ylittää Drina-joen. Armeijan sairaanhoitajat onnistuvat täpärästi pelastamaan Sabahan hengen, ja hänet vaihdetaan Milosiin muiden vankien kanssa. Myös Jadranka palaa, ja perhe palaa vanhaan kotiinsa, mutta Luka on rakastunut. Hän makaa junan edessä, mutta kun juna pysähtyy välttääkseen muulin yliajon, paljastuu, että Sabaha on junassa, ja he ajavat pois muulin kyydissä.</w:t>
      </w:r>
    </w:p>
    <w:p>
      <w:r>
        <w:rPr>
          <w:b/>
        </w:rPr>
        <w:t xml:space="preserve">Esimerkki 1.6384</w:t>
      </w:r>
    </w:p>
    <w:p>
      <w:r>
        <w:t xml:space="preserve">Fakta1: Fakta2: mainostaulut järkyttivät kaupunkilaisia, mukaan lukien päällikkö Bill Willoughby ja konstaapeli Jason Dixon, Fakta3: Mildred pysyy tiukasti kiinni mainostaulujen pitämisestä Robbie 's chagrin, Fakta4: Willoughby suhtautuu myötätuntoisesti Mildred 's turhautumiseen, Fakta5: Dixon uhkaa liikemies Red Welby Mildredin kunnioituksen puute auktoriteetteja kohtaan suututtaa häntä.</w:t>
      </w:r>
    </w:p>
    <w:p>
      <w:r>
        <w:rPr>
          <w:b/>
        </w:rPr>
        <w:t xml:space="preserve">Tulos</w:t>
      </w:r>
    </w:p>
    <w:p>
      <w:r>
        <w:t xml:space="preserve">Mildred Hayes suree Missourin Ebbingin kaupungissa teini-ikäisen tyttärensä Angelan raiskausta ja murhaa häntä seitsemän kuukautta aiemmin. Mildred on suuttunut tutkinnan edistymättömyydestä, joten hän vuokraa kotinsa läheltä kolme hylättyä mainostaulua ja laittaa niihin viestejä: Raped While Dying, Still No Arrests? ja How Come, Chief Willoughby? Mainostaulut suututtavat kaupunkilaiset, mukaan lukien poliisipäällikkö Bill Willoughby ja konstaapeli Jason Dixon, joista jälkimmäinen on rasisti ja väkivaltainen alkoholisti. Kaikkien paheksuntaa lisää se, että Willoughby kärsii kuolemaan johtavasta haimasyövästä. Mildrediä ja hänen poikaansa Robbieta ahdistellaan ja uhkaillaan, mutta Robbien harmiksi Mildred pysyy tiukasti kiinni mainostaulujen pystyttämisessä. Vaikka Willoughby ymmärtää Mildredin turhautumisen, hän pitää mainostauluja epäoikeudenmukaisena hyökkäyksenä hänen luonnettaan vastaan. Dixon on suuttunut siitä, että Mildred ei kunnioita hänen auktoriteettiaan, ja hän uhkailee liikemies Red Welbyä, joka vuokrasi Mildredille mainostaulut, ja pidättää hänen ystävänsä ja työtoverinsa Denisen vähäpätöisistä marihuanan hallussapitosyytteistä. Mildredin luona vierailee myös hänen väkivaltainen ex-miehensä Charlie, joka syyttää häntä tyttärensä kuolemasta. Willoughby tuo Mildredin kuulusteltavaksi, kun tämä on porannut reiän hammaslääkärin peukaloon, kun tämä uhkailee häntä. Kuulustelun aikana Willoughby yskii verta. Hän lähtee sairaalasta vastoin lääkärin neuvoja ja viettää idyllisen päivän vaimonsa Annen ja heidän kahden tyttärensä kanssa, minkä jälkeen hän tekee itsemurhan sairautensa vuoksi. Hän jättää itsemurhaviestejä useille ihmisille, muun muassa Mildredille, joissa hän selittää, ettei Mildred ollut osallisena hänen itsemurhaansa ja että hän maksoi salaa mainostaulujen pitämisestä pystyssä vielä kuukauden ajan huvittuneena siitä vaivasta, jonka tämä tuo hänelle, ja toivoen, että ne saavat huomion kiinnittymään murhaan. Dixon reagoi uutiseen Willoughbyn kuolemasta hyökkäämällä Welbyn kimppuun ja heittämällä hänet ulos ikkunasta. Willoughbyn sijainen Abercrombie näkee tämän ja antaa Dixonille potkut. Sillä välin Mildrediä uhkaa hänen liikkeessään oleva tukkainen muukalainen. Mainostaulut tuhotaan tuhopoltolla. Mildred kostaa heittämällä Molotovin cocktaileja poliisiasemalle, jonka hän uskoo olevan yön tyhjillään. Dixon on kuitenkin paikalla lukemassa Willoughbyn hänelle kirjoittamaa kirjettä, jossa häntä neuvotaan päästämään irti vihasta ja oppimaan rakastamaan, sillä se on ainoa keino toteuttaa hänen toiveensa tulla etsiväksi. Dixon pakenee Angelan tapauksen kansion kanssa, mutta saa vakavia palovammoja. Mildredin tuttava James todistaa tapauksen ja antaa Mildredille alibin väittäen, että he olivat treffeillä. Dixonia hoidetaan palovammojen takia, ja hän joutuu väliaikaisesti samaan sairaalahuoneeseen Welbyn kanssa, jolta hän pyytää anteeksi. Sairaalasta kotiuduttuaan Dixon kuulee Mildrediä uhkailleen miehen kehuskelevan baarissa Angelan murhan kaltaisesta tapauksesta. Hän panee merkille miehen ajoneuvon Idahon rekisterinumeron ja provosoituu tappeluun raapimalla miehen kasvoja. Myöhemmin kotona hän ottaa DNA-näytteen miehen kynsien alta. Samaan aikaan Mildred menee treffeille Jamesin kanssa kiittääkseen häntä alibista. Charlie tulee paikalle 19-vuotiaan tyttöystävänsä Penelopen kanssa ja myöntää polttaneensa mainostaulut päihtyneenä. Aiheutettuaan vahingossa Jamesin poistumisen Mildred kehottaa Charlieta kohtelemaan Penelopea hyvin ja lähtee. Vaikka Abercrombie kehuu häntä, hän ilmoittaa Dixonille, että DNA-näyte ei vastaa Angelan ruumiista löytynyttä DNA:ta ja että mies oli murhan aikaan ulkomailla sotilasvelvollisuudessa. Dixon päättelee, että miehen täytyy olla syyllinen johonkin muuhun raiskaukseen, ja lähtee Mildredin kanssa Idahon matkalle tappaakseen miehen. Matkalla Mildred tunnustaa Dixonille sytyttäneensä poliisiaseman tuleen. Mies ilmoittaa tienneensä asiasta jo ennestään. He suhtautuvat varauksellisesti tehtäväänsä, mutta sopivat päättävänsä matkan varrella, mitä tekevät.</w:t>
      </w:r>
    </w:p>
    <w:p>
      <w:r>
        <w:rPr>
          <w:b/>
        </w:rPr>
        <w:t xml:space="preserve">Esimerkki 1.6385</w:t>
      </w:r>
    </w:p>
    <w:p>
      <w:r>
        <w:t xml:space="preserve">Fakta1: flirtti Mary Tucker on leskeksi jääneen maitotilallisen tytär, Fakta2: Fakta3: Wrenn ja Osborn palvelevat samassa yksikössä, Fakta4: kuorma-autoa oli tarkoitus käyttää toimituksiin henkilökohtaiseen käyttöön, Fakta5: painostaa Maryn äitiä menemään naimisiin Wrennin kanssa.</w:t>
      </w:r>
    </w:p>
    <w:p>
      <w:r>
        <w:rPr>
          <w:b/>
        </w:rPr>
        <w:t xml:space="preserve">Tulos</w:t>
      </w:r>
    </w:p>
    <w:p>
      <w:r>
        <w:t xml:space="preserve">Timothy Osborn Farrell ja Martin Wrenn Williams työskentelevät sähkölaitoksen linjamiehet maaseudulla. Molemmat flirttailevat Mary Tucker Gaynorin kanssa, joka on leskeksi jääneen maidontuottajan tytär, Elokuvan alkaessa on vuosi 1917, ja Amerikka osallistuu ensimmäiseen maailmansotaan. Molemmat miehet liittyvät Yhdysvaltain armeijaan. Taistelukentällä Wrenn ja Osborn palvelevat samassa yksikössä, ja Wrenn on kersantti. Wrenn, jonka tehtävänä on toimittaa ruokaa rintamalla oleville miehille, varastaa sen sijaan kuorma-auton, jota oli tarkoitus käyttää toimitukseen, omaan käyttöönsä, ja Osborn käyttää hevosvetoista vaunua ruoan toimittamiseen. Mennessään rintamalle hän haavoittuu kranaatin tulituksessa. Molemmat miehet palaavat kotiin, ja Osborn on nyt sidottu pyörätuoliin. Hän ja Wrenn kilpailevat Maryn kiintymyksestä. Hän kiintyy Osborniin ja käy hänen luonaan joka päivä. Wrenn, joka oli saanut potkut armeijasta, käyttää rahaa ja viekkautta voittaakseen Marysin äidin, joka painostaa häntä naimisiin Wrennin kanssa. Hän lopettaa Osbornin tapaamisen ja suostuu naimisiin Wrennin kanssa. Lopulta Osborn saa takaisin jalkojensa käytön, kävelee lumen läpi ja kohtaa Wrennin juuri ennen kuin tämä on menossa naimisiin Maryn kanssa. Kaupunkilaiset puuttuvat heidän riitaansa ja laittavat Wrennin junaan, joka vie pois kaupungista. Osborn palaa yhteen Maryn kanssa.</w:t>
      </w:r>
    </w:p>
    <w:p>
      <w:r>
        <w:rPr>
          <w:b/>
        </w:rPr>
        <w:t xml:space="preserve">Esimerkki 1.6386</w:t>
      </w:r>
    </w:p>
    <w:p>
      <w:r>
        <w:t xml:space="preserve">Fakta1: köyhtynyt insinööri rakastuu varakkaaseen naiseen, Fakta2: tunnettu varas auttaa suunnittelemaan pakenemista luovuttamaan Dipakin väkivaltaiselle jengille 5000 ruplasta, Fakta3: Mangal Singh lukitsee Dipakin piilopaikkaan, Fakta4: Mangal tuli käteiseksi keräämällä Dipakin, Fakta5: jengin johtaja manipuloi asioita, jotta hän voi tavata Dipakia ja Mangalia.</w:t>
      </w:r>
    </w:p>
    <w:p>
      <w:r>
        <w:rPr>
          <w:b/>
        </w:rPr>
        <w:t xml:space="preserve">Tulos</w:t>
      </w:r>
    </w:p>
    <w:p>
      <w:r>
        <w:t xml:space="preserve">Köyhä insinööri Pradeep Kumar Dipak rakastuu varakkaaseen naiseen. Lopulta häntä epäillään pankkiryöstäjäksi. Kun hän on poliisin sellissä, hän tapaa dacoit Mangal Singhin, joka on tunnettu varas, joka auttaa suunnittelemaan heidän pakoaan hämärästä ikkunasta, jotta Dipak voitaisiin luovuttaa väkivaltaiselle jengille 5000 ruplasta. Pakonsa jälkeen Dipak kuitenkin selittää Mangalille, että hän on vaikeuksissa poliisin ja kostonhimoisen varasjengin kanssa, jotka yrittävät tappaa hänet, koska hän oli tunnistanut Helenin, tanssikuningattaren, joka varasti valtavan summan käteistä salkussaan. Lopulta Dipak tekee Mangalista tyytymättömän ja harhauttaa hänen mielensä, kun hänen ahneutensa lisää rahaa kasvaa vielä 20 000 rupiaa lisää palauttaakseen hänet jengin johtajalle. Suunnitelma epäonnistuu. Ashok Kumar seuraa heitä piilopaikkaan, jossa Mangal Singh lukitsee Dipakin. Ashok Kumar avaa oven ulkopuolelta ja astuu sisään vastahakoisesti, kun hän näkee Mangalin lähestyvän piilopaikkaa. Huolimatta väkivaltaisen varkaan Mangal Singhin pakenemisesta Dipak jää pulaan ja käy lyhyen keskustelun Johnny Walkerin, Babu Babun kanssa, joka on klassinen koomikko hindielokuvissa 60-, 70- ja 80-luvun alussa. Dipak päättää vielä kerran paeta ja yrittää itsemurhaa vesiputouksen lähellä, mutta yhtä pian hänen rakastajansa löytää hänen piilopaikkansa. Tarina saa käänteen, kun Ashok Kumar, jota kaikki luulivat poliisiksi, pettää Dipakin luottamuksen. Mangalista, joka on Dipakin tyttöystävän suostuttelemana ystävystynyt, tulee hänen veljensä. Mangal, joka tuli rahan perimään Dipakilta, tukee yhtäkkiä juuri löytämäänsä siskoa ranteeseensa sidotulla rakhilla. On hauska näytös, jossa qawali-mehfiliä häiritsee kaksi karkulaista, jotka pelkäävät jäävänsä kiinni kourallisen takaa-ajavien poliisien takia. Tilanne muuttuu epävarmuuden ja Mangalin läheisten kokeman petoksen suuressa mittakaavassa häilyväksi. Ashok Kumar sopii Dipakille tapaamisen jonnekin kello 20.00 ja epäluuloisesti suhtautuu kaikkiin asianosaisiin. Helen saa surmansa, kun jengin johtaja manipuloi asioita tapaamaan Dipakin ja Mangalin, joka halusi 50 000 rupiaa Dipakin luovuttamisesta jengille. Ashok Kumar ilmoittaa henkilöllisyytensä Mangalin kieltäydyttyä käteisrahasta todeten, että sarjanumerot ovat peräisin 500 000 ruplan aiemmasta ryöstöstä, jolloin Dipak pidätettiin. Mangal onkin oikea poliisi, ja sekä Dipak että hän joutuvat vaikeaan tilanteeseen luolassa. Sillä hetkellä Johnny Walker Babu tulee pelastamaan kollegansa tulipalloräjähteen kanssa. Kaikki juoksevat pelastamaan henkensä vain joutuakseen poliisin kiinni luolan ulkopuolella. Johnny Walker ilmoittaa, että tulipallo oli todellakin vanhentunut Diwali-keksejä, eikä se uhannut ihmishenkiä. Ashok Kumar pakenee Dipaksin tyttöystävän kanssa aseella uhaten. Molemmat lähtevät kiireesti veneellä, kun Dipak onnistuu pääsemään veneeseen ja taistelee Ashok Kumaria vastaan rikkoen ohjauspyörän. Vene ajautuu harhaan, kun Ashok Kumar yrittää käskeä pariskuntaa pakenemaan henkensä edestä, ja vene räjähtää törmätessään kovaa vauhtia pieneen saareen merellä, jolloin Ashok Kumar kuolee. Dipak menee naimisiin tyttöystävänsä kanssa, ja tarina saa onnellisen lopun.</w:t>
      </w:r>
    </w:p>
    <w:p>
      <w:r>
        <w:rPr>
          <w:b/>
        </w:rPr>
        <w:t xml:space="preserve">Esimerkki 1.6387</w:t>
      </w:r>
    </w:p>
    <w:p>
      <w:r>
        <w:t xml:space="preserve">Fakta1: päähenkilö on Itä-Bengalissa asuvan bengalilaisen maaherrasperheen matriarkka, Fakta2: elokuvan tarina pyörii vihkikorujen ympärillä, Fakta3: perhe muuttaa Itä-Pakistanista Intian tasavaltaan menettäen samalla esi-isiensä maat, Fakta4: matriarkan henki vierailee kälyttärentyttären luona, Fakta5: aviomies perusti yrityksen perheen vastalauseiden vastaisesti.</w:t>
      </w:r>
    </w:p>
    <w:p>
      <w:r>
        <w:rPr>
          <w:b/>
        </w:rPr>
        <w:t xml:space="preserve">Tulos</w:t>
      </w:r>
    </w:p>
    <w:p>
      <w:r>
        <w:t xml:space="preserve">Elokuva pyöri kolmen sukupolven naisten ja heidän elämänsä ja muuttuvan asemansa ympärillä yhteiskunnassa. Ja tämä näytetään suhteessa korurasiaan. Päähenkilö on bengalilaisen hinduperheen matriarkka Moushumi Chatterjee, joka kuuluu Itä-Bengalissa asuvaan maaherrasväkeen. Hänet naitettiin järjestetyssä avioliitossa 11-vuotiaana, ja pian sen jälkeen hän jäi leskeksi. Elokuvan tarina pyörii hänen hääkorujensa ympärillä, joita hän pitää piilossa laatikossa. Kun hänen perheensä joutuu etnisen puhdistuksen uhriksi Intian jakautumisen aikana, se muuttaa Itä-Pakistanista Intian tasavaltaan ja menettää samalla esi-isiensä maat. Hän viettää loppuelämänsä ilmeisesti siveellisenä leskenä piilottelemalla hääkorujaan ahneilta sukulaisilta. Vuonna 1949 hän ystävystyy perheen uuden morsiamen, veljentyttärentyttärensä Konkona Sen Sharman kanssa vähän ennen kuolemaansa. Veljentyttärentyttären luona vierailee matriarkan henki, joka vaatii häntä piilottamaan korurasian ahneilta sukulaisiltaan. Vuosien mittaan perhe vajoaa köyhyyteen ja menettää rahaa oikeudenkäynneissä, jotka koskevat perheen omaisuuskiistoja, kun taas käly pitää korut piilossa matriarkan hengen säännöllisesti valvomana. Lopulta matriarkan henki sallii sisarentyttären pantata osan jalokivistä, jotta hänen miehensä Saswata Chatterjee voi perustaa perheen vastustuksesta huolimatta yrityksen, joka myy sarjoja. Liiketoiminnan menestyksen ansiosta hän voi ostaa korut takaisin ja täydentää piilotetun kokoelman. Sisarentytär saa selville, että hänen miehellään on avioliiton ulkopuolinen suhde, ja valittaa siitä matriarkan haamulle. Matriarkan haamu kertoo hänelle tarinan kiihkeästä seksuaalisesta suhteesta, joka hänellä oli työläisen kanssa, kun hän oli elossa ja nuori, ja rohkaisee kälyttärentytärtä hankkimaan itselleen rakastajan. Aluksi veljentytär rakastuu salaiseen rakastajattareen, mutta myöhemmin hän palaa miehensä luo ja synnyttää tytön. Kun aave ei onnistu yrityksessään yhdistää vävypoika ja hänen rakastajansa, hän hylkää vävypojan ja alkaa sen sijaan vierailla tyttärensä, aaveen sisarentyttären luona. Elokuvan loppuosa pyörii tyttären ympärillä, kun hänestä kasvaa Srabanti Chatterjee ja hänestä tulee moderni bengali-intialainen nainen; hän käy yliopistoa, ajaa autoa ja osallistuu politiikkaan. Elokuva lähestyy vuotta 1971, jolloin Itä-Pakistanissa puhkeaa Bangladeshin vapaussota. Itä-Pakistanin bengalit vaativat poliittista, kulttuurista ja kielellistä vapautta Pakistanin voimakkaasta ja raa'asta sorrosta ja kapinoivat Länsi-Pakistania vastaan. Tyttärien rakastaja ylittää säännöllisesti rajan Itä-Pakistaniin auttaakseen Mukti Bahini -kapinallisia heidän vapaustaistelussaan. Bangladeshin kansanmurha vuonna 1971 tulee elokuvan taustalle, ja yksi kapinallisista murhataan Pakistanin kuolemanpartioiden toimesta, minkä jälkeen äitiäidin haamu neuvoo tytärtä lahjoittamaan jalokivet Mukti Bahinin hyväksi.</w:t>
      </w:r>
    </w:p>
    <w:p>
      <w:r>
        <w:rPr>
          <w:b/>
        </w:rPr>
        <w:t xml:space="preserve">Esimerkki 1.6388</w:t>
      </w:r>
    </w:p>
    <w:p>
      <w:r>
        <w:t xml:space="preserve">Fakta1: Fakta2: hevonen voittaa valokuvassa, Fakta3: Looney neuvoo häntä olemaan lyömättä vetoa Hot to Trotista, Fakta4: Vicki In vannoo luopuvansa rikkaista kavereista, jotka katsovat Looney Vickin tapausta, Fakta5: kuuluttaja raportoi voittajasta Hot to money Trotista.</w:t>
      </w:r>
    </w:p>
    <w:p>
      <w:r>
        <w:rPr>
          <w:b/>
        </w:rPr>
        <w:t xml:space="preserve">Tulos</w:t>
      </w:r>
    </w:p>
    <w:p>
      <w:r>
        <w:t xml:space="preserve">Jay Trotter ajaa taksia. Hänen ystävällään Looneylla, joka on myös taksinkuljettaja, on taksissa salainen mikrofoni, jolla hän nauhoittaa matkustajiensa keskusteluja. Looneylla on nauha, jolla kaksi miestä puhuu hevoskilpailusta ja siitä, kuinka toinen hevosista on omistajansa epäeettisen käytännön vuoksi varma voittaja. Jay lähtee radalle lyömään vetoa - huolimatta siitä, että hän oli edellisenä päivänä sanonut vaimolleen Pamille, että hän lopettaisi vedonlyönnin ja tulisi kotiin aloittamaan avioliiton alusta puoliltapäivin. Viereisen baarin vessassa hän rukoilee Jumalalta: "Vain yksi päivä, en pyydä muuta, yksi päivä, ja se on minun vuoroni. Vessasta poistuva mies sanoo Ya? Niin, Jeesus. Anna olla. Jay lyö heti 50 taalaa vetoa. Hevonen voittaa valokuvakilpailun ja maksaa 28,40 voitosta, mikä tuo hänelle 710 dollaria. Uudella itseluottamuksella varustautuneena Jay lähestyy kahta Looneyn taksimiestä ja antaa heille avokätisesti nauhan heidän keskustelustaan. Kiitokseksi he antavat hänelle tippiä seuraavaa kilpailua varten. Hän lyö vetoa ja voittaa jälleen. Aistien, että tämä voisi olla hänen onnenpäivänsä, Jay jatkaa voittajan valitsemista voittaja toisensa jälkeen ja antaa sen ratsastaa panostaen joka kerta kaikki voittonsa. Kun hän kerää lisää rahaa ja käyttää uusien ystäviensä jäsenyyttä radan hienostoravintolassa, hän alkaa tutustua muihin uhkapelureihin, muun muassa varakkaaseen rouva Davisiin ja seksikkääseen narttuun nimeltä Vicki. Hänestä tulee sankari lipunmyyjä Robbie Coltranelle, jonka ikkunaa hän käyttää joka kerta, ja radan baarin asiakkaille. Hän on kuitenkin laiminlyönyt täysin vaimonsa Pamin. Pam raivostuu, kun hän kohtaa miehensä radalla. Mies ei voi pysähtyä. Hän tekee kyselytutkimuksen radan asiakkaista ja, eliminoidessaan kaikki heidän antamansa valinnat, lyö vetoa jäljellä olevan hevosen - Fleet Dreamsin - puolesta, joka voittaa. Jay päättää lopettaa ja lähtee kotiin Pamin luokse ja ostaa tälle matkalla timanttikaulakorun. Kotona hän löytää Pamin päihtyneenä ja sammuneena. Hän suuntaa takaisin radalle auttaakseen kadun toisella puolella sijaitsevan Martysin baarin asiakkaita, mutta kun hän ehdottaa, että he jakaisivat onnensa lyömällä yhdessä vetoa rahoistaan, he vastustavat ajatusta. Hämmentyneenä hän lähtee kävelylle radan ympäri. Vicki tarjoutuu menemään hänen kanssaan sänkyyn. Jay rikkoo neljännen seinän sanomalla yleisölle: "Onko minulla hyvä päivä vai mitä?". Lopulta hän torjuu Vickin tunnustamalla rakkauttaan vaimolleen. Jay lyö viimeisen 68 000 euron panoksensa, joka on hänen päivän voittonsa, sen jälkeen kun Looney neuvoo häntä olemaan lyömättä vetoa Hot to Trotista. Kun kilpailu alkaa, Looney ja Trotter riitelevät kaikesta, ja kaikki päähenkilöt tekevät päätöksiä. Vickin tapauksessa hän vannoo luopuvansa rikkaista kavereista ja harkitsevansa köyhää, Looneya katsellen. Kisa päättyy valokuvakisaan. Kun kaikki odottavat tulosta, Pam ilmestyy paikalle kiittämään Jayta ihanasta lahjasta ja sanomaan, ettei rahasta tarvitse huolehtia, kun kuuluttaja ilmoittaa voittajan: Hot to Trot. Koko ravirata puhkeaa juhlintaan, ja Pam kysyy: Miksi kaikki hurraavat? Jay vastaa: Koska minulla on oikein hyvä päivä.</w:t>
      </w:r>
    </w:p>
    <w:p>
      <w:r>
        <w:rPr>
          <w:b/>
        </w:rPr>
        <w:t xml:space="preserve">Esimerkki 1.6389</w:t>
      </w:r>
    </w:p>
    <w:p>
      <w:r>
        <w:t xml:space="preserve">Fakta1: Fakta2: Fakta3: Jessie ja Paul Vaikka kohtaavat tohtori Richard Wells kirkosta lähtevät, Fakta4: Richard alkaa ottaa ne menettää hallinnan toimia, Fakta5: Adam 's näkyjä vaikuttaa päivällä persoonallisuus tekee hänestä katkera rikollinen ja yhteistyökyvytön erityisesti niin lapselle</w:t>
      </w:r>
    </w:p>
    <w:p>
      <w:r>
        <w:rPr>
          <w:b/>
        </w:rPr>
        <w:t xml:space="preserve">Tulos</w:t>
      </w:r>
    </w:p>
    <w:p>
      <w:r>
        <w:t xml:space="preserve">Paul ja Jessie Duncan Greg Kinnear ja Rebecca Romijn ovat onnellinen aviopari, jolla on kahdeksanvuotias poika nimeltä Adam Cameron Bright. Kahdeksannen syntymäpäivänsä jälkeisenä päivänä Adam kuolee törmäyksessä noutaessaan kadulle saamaansa koripalloa. Poistuessaan kirkosta Jessie ja Paul kohtaavat tohtori Richard Wellsin Robert De Niro, Jessien vanhan professorin. Hän tarjoutuu kloonaamaan Adamin, mikä on laiton toimenpide, joka edellyttäisi asuinpaikan ja henkilöllisyyden muuttamista, mihin Duncanit suostuvat vastahakoisesti. Kaikki näyttää olevan hyvin uuden Adamin kanssa, kunnes hän täyttää kahdeksan vuotta. Sinä yönä hän näkee väkivaltaisen painajaisen. Richard selittää Paulille, että on tyypillistä, että hänen ikäisensä pojat näkevät yöllisiä kauhukohtauksia, eikä se ole vakavaa. Hän selittää, että koska Aatami II on saavuttanut iän, jolloin alkuperäinen Aatami kuoli, hänen elämäänsä ei voi enää ennustaa. Siitä hetkestä lähtien Adam II:lla on edelleen yökauhuja, kunnes ne muuttuvat näyiksi ja hän alkaa nähdä niitä hereillä ollessaan ja menettää toimintansa hallinnan. Adamsin näyt toistuvat: hän näkee Zachary Devon Bostick -nimisen pojan kävelevän koulurakennuksessa muiden lasten nauraessa hänelle. Nämä kuvat vuorottelevat kuvien kanssa, joissa koulu palaa ja lapset huutavat, sekä kuvan, jossa tuntemattoman naisen kimppuun hyökätään ja hänet tapetaan vasaralla. Adamsin näyt vaikuttavat hänen päiväsaikaansa ja tekevät hänestä katkeran, rikollisen ja yhteistyökyvyttömän, erityisesti erästä lasta kohtaan, joka käy hänen koulussaan ja kiusaa häntä. Eräänä iltana päivällisellä Jessie saa puhelinsoiton kyseisen lapsen vanhemmalta, joka on huolissaan siitä, että hänen lapsensa on kadonnut. Jessie kertoo asiasta Paulille, joka sitten kysyy, mitä Adam teki sinä päivänä. Adam sanoo olleensa joella leikkimässä. Kun Paul kysyy, kenen kanssa hän leikki, Adam vastaa, ettei hänen pitäisi kertoa. Seuraavana päivänä, kun Duncanit ajavat kotimatkallaan sillan yli, poliisi hidastaa heitä. He kävelevät sillan sivulle ja näkevät naisen, joka oli soittanut kadonneesta lapsestaan edellisenä iltana, huutavan nähdessään, kun ensihoitajat nostavat hänen poikaansa joesta, jossa tämä oli hukkunut. Paul uskoo, että Adam oli sekaantunut lapsen kuolemaan. Tutkimalla Adamia ja keskustelemalla hänen kanssaan hänen näyistään Richardin avustuksella Paul saa lopulta selville, että Adamsin näyissä esiintyvä koulu on nimeltään Saint Pius ja että Zacharyn sukunimi on Clark. Näiden tietojen avulla hän pystyy jäljittämään lapsen osoitteen ja löytämään Zacharyn entisen lastenhoitajan. Lastenhoitaja kertoo Paulille, että Zachary oli syvästi häiriintynyt. Häntä kiusattiin koulussa suunnattomasti, ja tunteidensa vallassa hän sytytti koulun tuleen. Kotiin palattuaan Zachary tappoi äitinsä vasaralla ennen kuin sytytti heidän talonsa tuleen ja poltti heidät yhdessä. Kysyessään lastenhoitajalta Paul saa tietää, että tämän lapsen isä, Zachary Clark, oli geneetikko - tarpeeksi tietoa paljastaakseen, että tämä mies ei ollut kukaan muu kuin Richard Wells itse, joka elää nyt väärällä henkilöllisyydellä. Adamia kloonatessaan Richard oli salaa sekoittanut Adamsin DNA:n Zacharyn DNA:n kanssa, sillä tulipalo vaurioitti Zacharyn DNA:ta niin, ettei sitä voitu kloonata ilman muiden elävien solujen apua, ja toivoi voivansa herättää henkiin oman poikansa eikä Adamia ja varastaa hänet. Operaatio ei tuottanut täydellistä menestystä. Riideltyään Richardin kanssa ja saatuaan selville, mikä on aiheuttanut Adamsin ailahtelevan käytöksen, Paul ryntää kotiin ja löytää Adamin ja Jessien vajasta metsästä, ja saapuu paikalle juuri viime hetkellä estääkseen Adamia, jonka persoonallisuus on hallinnassa, tappamasta Jessietä vasaralla lähes samalla tavalla kuin Zachary oli tappanut äitinsä. Adamsin persoonallisuus onnistuu saamaan hallinnan takaisin, ja kaikki näyttää olevan kunnossa. Yrittäessään horjuttaa psykologisia siirtymiä Adamista Zacharyyn Duncanit pakenevat Richardilta ja muuttavat toiselle asuinalueelle. Kaikki näyttää olevan hyvin; Adam on ystävällinen ja iloinen, mutta kun hän jää yksin huoneeseensa, Adam kuulee komerosta ääntä. Kun hän avaa sen, kaapin pimeydestä kurottautuu hieman palanut ja lahonnut käsi, jolla on yllään Zacharyn aina näyssä käyttämä pelipaita, ja vetää hänet sisään. Paul palaa katsomaan häntä, katsoo kaappiin eikä näe ketään. Adam ilmestyy takaapäin ja koskettaa häntä, mikä järkyttää häntä ja osoittaa, että Zachary on saanut hallinnan takaisin.</w:t>
      </w:r>
    </w:p>
    <w:p>
      <w:r>
        <w:rPr>
          <w:b/>
        </w:rPr>
        <w:t xml:space="preserve">Esimerkki 1.6390</w:t>
      </w:r>
    </w:p>
    <w:p>
      <w:r>
        <w:t xml:space="preserve">Fakta1: Fakta2: vanhempi veli asuu Kalkutassa, Fakta3: ystävä nimeltä pitää Tarasta, Fakta4: Ghanshyamia pyydetään lähtemään heti seuraavana päivänä, Fakta5: Ghana pidätetään vankilassa.</w:t>
      </w:r>
    </w:p>
    <w:p>
      <w:r>
        <w:rPr>
          <w:b/>
        </w:rPr>
        <w:t xml:space="preserve">Tulos</w:t>
      </w:r>
    </w:p>
    <w:p>
      <w:r>
        <w:t xml:space="preserve">Tara Sen asuu intialaisessa pikkukaupungissa vanhempiensa, nuoremman veljensä, siskonsa ja Kalkutassa asuvan vanhemman veljensä kanssa. Hän on ystävystynyt Ghanshyamin kanssa, jota kutsutaan hellästi Ghanaksi, ja viettää usein aikaa tämän kanssa joen rannalla. Kun hänen veljensä palaa kotiin, hän tuo mukanaan ystävän nimeltä Bijesh, joka ihastuu Taraan ja ahdistelee häntä. Häntä pyydetään lähtemään heti seuraavana päivänä, mutta uutinen leviää kulovalkean tavoin, minkä seurauksena Taran vanhemmat päättävät naittaa Taran välittömästi, mutta turhaan, sillä kukaan ei halua mennä hänen kanssaan naimisiin. Devi Pooja -seremonioiden aikana ihmiset kerääntyvät Senin kotitalouden ympärille ja levittävät ilkeitä huhuja Tarasta, Ghana ei ota tätä suopeasti vastaan, syntyy tappelu, ja yksi mies kuolee. Poliisi kutsutaan paikalle, Ghana pidätetään ja vangitaan. Sen yrittää puhua järkeä paikallisen poliisitarkastaja Badal Guptan kanssa, joka on tunnettu naistenhurvittelusta ja alkoholistina, ja tämä suostuu perumaan kaikki syytteet, jos Tara menee naimisiin hänen kanssaan. Sen on vastahakoinen, mutta Tara suostuu, ja avioliitto solmitaan. Taran aviomies ei luovu pahoista tavoistaan eikä täytä lupaustaan Ghanan vapauttamisesta. Eräänä päivänä Taran ja miehen välille syntyy riita, jota seuraa kamppailu, iskuja vaihdetaan, ja Tara lyö miestä kirveellä päähän. Hän joutuu sairaalahoitoon ja Tara pidätetään, mutta tajuihinsa tultuaan hän kieltäytyy nostamasta syytettä, minkä jälkeen hän menehtyy vammoihinsa ja Tara tuomitaan vankilaan. Kun hän saa tietää, että Ghana istuu vankilassa Andamanseilla, hän pyytää siirtoa sinne, mikä myönnetään. Kun hän saapuu Andamansiin, vankilanjohtaja kertoo hänelle, että ainoa tapa, jolla hän voi tavata Ghanan, on mennä naimisiin tämän kanssa. Ghana on kuitenkin vanhanaikainen ja kieltäytyy naimasta Taraa sillä perusteella, että tämä on rikas ja Tara alhainen palvelija. Taralla on nyt vaihtoehtoina palata kotiin ja elää yksin loppuelämänsä tai vaihtoehtoisesti tappaa itsensä.</w:t>
      </w:r>
    </w:p>
    <w:p>
      <w:r>
        <w:rPr>
          <w:b/>
        </w:rPr>
        <w:t xml:space="preserve">Esimerkki 1.6391</w:t>
      </w:r>
    </w:p>
    <w:p>
      <w:r>
        <w:t xml:space="preserve">Fakta1: Fakta2: naimisiinmeno ei riko englantilaisia tabuja, Fakta3: Kynsi eroaa ja lähtee maalaamaan Dianan mukana, Fakta4: elokuva hyppää, jossa parrakas Charles nauttii elämästä Tamahinen saarella, Fakta5: Rikhard toimii rehtorina, jota Tamahine ja lapset katselevat.</w:t>
      </w:r>
    </w:p>
    <w:p>
      <w:r>
        <w:rPr>
          <w:b/>
        </w:rPr>
        <w:t xml:space="preserve">Tulos</w:t>
      </w:r>
    </w:p>
    <w:p>
      <w:r>
        <w:t xml:space="preserve">Kun hänen isänsä kuolee, orpo teini-ikäinen Tamahine lähetetään eteläisen Tyynenmeren saarelta Charles Poolen luokse, joka on hänen isänsä serkku ja Englannissa sijaitsevan maineikkaan mieskoulun Hallowin rehtori. Richard, Charlesin poika ja koulun oppilas, rakastuu häneen, mutta hän pitää häntä tabuna heidän perhesuhteidensa läheisyyden vuoksi. Toinen kosija on taidemestari Clove sen jälkeen, kun hän on eronnut Charlesin tyttärestä Dianasta. Samaan aikaan Tamahinella on vaikeuksia sopeutua uuden kotinsa hämmentäviin sosiaalisiin tapoihin, mikä ärsyttää Charlesia, mutta saa hänet myös kyseenalaistamaan oman ilottoman olemassaolonsa. Lopulta Richard vakuuttaa Tamahinen siitä, että heidän yhteytensä on niin kaukainen, että naimisiinmeno ei riko englantilaisia tabuja, kun taas Clove eroaa ja lähtee Dianan seurassa maalaamaan vieraaseen maahan. Elokuva hyppää useita vuosia eteenpäin, ja siinä nähdään karheapartainen Charles nauttimassa elämästä Tamahinen saarella, kun Richard ottaa paikkansa rehtorina Tamahinen ja heidän lastensa vahtimana.</w:t>
      </w:r>
    </w:p>
    <w:p>
      <w:r>
        <w:rPr>
          <w:b/>
        </w:rPr>
        <w:t xml:space="preserve">Esimerkki 1.6392</w:t>
      </w:r>
    </w:p>
    <w:p>
      <w:r>
        <w:t xml:space="preserve">Fakta1: Hollywood-käsikirjoittajan alkoholismi perhe ja ystävät maksavat hänelle työpaikan, Fakta2: Juri lopettaa suhteen Seran kanssa, Fakta3: Sera kutsuu Benin muuttamaan asuntoon, Fakta4: Ben ohjeistaa Seraa olemaan koskaan pyytämättä häntä lopettamaan juomisen, Fakta5: korkeakouluopiskelijat vaihtavat sopimusta</w:t>
      </w:r>
    </w:p>
    <w:p>
      <w:r>
        <w:rPr>
          <w:b/>
        </w:rPr>
        <w:t xml:space="preserve">Tulos</w:t>
      </w:r>
    </w:p>
    <w:p>
      <w:r>
        <w:t xml:space="preserve">Ben Sanderson on Hollywoodissa työskentelevä käsikirjoittaja, jonka alkoholismi maksaa hänelle työn, perheen ja ystävät. Kun hänellä ei ole enää mitään elämisen arvoista ja hän saa pomoltaan huomattavan erorahasumman, hän lähtee Las Vegasiin juomaan itsensä hengiltä. Ajaessaan humalassa Las Vegas Stripiä pitkin hän melkein törmää jalkakäytävällä naisen, Seran, päälle. Nainen nuhtelee häntä ja kävelee pois. Sera on prostituoitu, joka työskentelee pahoinpitelevälle parittajalle, latvialaiselle maahanmuuttajalle Juri Butsoville. Puolalaiset mafiosot ovat Jurin perässä, joten hän lopettaa suhteensa Seraan peläten, että puolalaiset satuttavat häntä. Toisena päivänään Las Vegasissa Ben etsii Seraa, esittäytyy ja tarjoaa hänelle 500 dollaria, jos hän tulee hänen huoneeseensa tunniksi. Sera suostuu, mutta Ben ei halua seksiä. Sen sijaan he keskustelevat ja solmivat suhteen, ja Sera kutsuu Benin muuttamaan asuntoonsa. Ben neuvoo Seraa olemaan koskaan pyytämättä häntä lopettamaan juomista. Sera pyytää Beniä olemaan arvostelematta hänen ammattiaan. Aluksi he ovat onnellisia, mutta pian he turhautuvat toistensa käytökseen. Sera pyytää Beniä menemään lääkäriin, mikä saa Benin raivostumaan. Kun Sera on töissä, Ben menee kasinolle ja palaa takaisin toisen prostituoidun kanssa. Sera palaa ja löytää heidät sängystään ja heittää Benin ulos. Pian tämän jälkeen kolme opiskelijaa lähestyy Seraa Excalibur-hotellissa ja kasinolla. Hän torjuu aluksi heidän tarjouksensa toteamalla, että hän tapailee vain yhtä kerrallaan, mutta suostuu lopulta, kun hänelle tarjotaan korotettua hintaa. Kun Sera astuu heidän hotellihuoneeseensa, opiskelijat muuttavat sopimusta ja pyytävät anaaliseksiä, josta Sera kieltäytyy. Kun hän yrittää lähteä, he raiskaavat hänet raa'asti. Seuraavana aamuna vuokraemäntä näkee hänet palaamassa kotiin pahoinpideltynä, ja hänet häädetään. Sera saa puhelun Beniltä, joka on kuolinvuoteellaan. Sera käy Benin luona, ja he rakastelevat. Mies kuolee pian sen jälkeen. Myöhemmin Sera selittää terapeutilleen, että hän hyväksyi Benin sellaisena kuin hän oli ja rakasti häntä.</w:t>
      </w:r>
    </w:p>
    <w:p>
      <w:r>
        <w:rPr>
          <w:b/>
        </w:rPr>
        <w:t xml:space="preserve">Esimerkki 1.6393</w:t>
      </w:r>
    </w:p>
    <w:p>
      <w:r>
        <w:t xml:space="preserve">Fakta1: Fakta2: naiselliset tavat ovat isän närästyksen lähde, Fakta3: Badri pitää häntä hyvänä ystävänä, Fakta4: Mamathi jättää Badrin ja loukkaa häntä isän edessä, Fakta5: Viholliset hyökkäävät Vetrin kimppuun.</w:t>
      </w:r>
    </w:p>
    <w:p>
      <w:r>
        <w:rPr>
          <w:b/>
        </w:rPr>
        <w:t xml:space="preserve">Tulos</w:t>
      </w:r>
    </w:p>
    <w:p>
      <w:r>
        <w:t xml:space="preserve">Sri Badrinatha Moorthy Vijay on perheen nuorin poika ja huolimaton kaveri, joka kiertää aina tyttöjen ympärillä ja nauttii heidän kanssaan. Hänen naistenmiesmäiset tapansa aiheuttavat närästystä hänen isälleen Kittylle. Hänen vanhempi veljensä Vetri Riyaz Khan, potkunyrkkeilijä ja isän lempipoika, on kuitenkin hyvin kiintynyt häneen. Janu Bhumika Chawla, Badrin naapuri, on rakastunut häneen, mutta se on vain yksipuolista, sillä Badri pitää häntä hyvänä ystävänä ja rahan ja autojen lähteenä, jolla hän voi tehdä vaikutuksen tyttöihin Janun isä on autotallin omistaja. Hän rakastuu rikkaaseen Mamathi Monaliin ja esiintyy rikkaana miehenä tehdäkseen vaikutuksen tyttöön. Hän saa kuitenkin pian selville, että Badri on valehdellut hänelle. Mamathi jättää Badrin ja solvaa häntä isänsä edessä. Badrin isä, joka on kyllästynyt poikansa temppuihin, hylkää hänet. Myöhemmin Vetri joutuu vihollistensa hyökkäyksen kohteeksi ja on vuoteenomana, eikä pysty osallistumaan potkunyrkkeilymestaruuskilpailuihin. Badri päättää taistella veljensä puolesta ja lunastaa isänsä silmissä paikkansa ottelemalla mestaruusottelussa Rohit Bhupinder Singhiä vastaan, joka sattuu olemaan Mamathin uusi poikaystävä. Hän voittaa Rohitin, lunastaa itsensä isänsä silmien edessä ja hyväksyy vihdoin Janin rakkauden.</w:t>
      </w:r>
    </w:p>
    <w:p>
      <w:r>
        <w:rPr>
          <w:b/>
        </w:rPr>
        <w:t xml:space="preserve">Esimerkki 1.6394</w:t>
      </w:r>
    </w:p>
    <w:p>
      <w:r>
        <w:t xml:space="preserve">Fakta1: isä on työnarkomaani, jolla on vähän aikaa, Fakta2: Fakta3: Philomena täyttää äititoiveen jouluksi, Fakta4: Amy herätetään henkiin Jessican äidiksi, Fakta5: Amyn mallinukkeystävät toivottavat hänelle onnea uuteen elämään.</w:t>
      </w:r>
    </w:p>
    <w:p>
      <w:r>
        <w:rPr>
          <w:b/>
        </w:rPr>
        <w:t xml:space="preserve">Tulos</w:t>
      </w:r>
    </w:p>
    <w:p>
      <w:r>
        <w:t xml:space="preserve">Tarina kertoo 11-vuotiaasta Jessica Juliet Sorcista, jonka äiti kuoli, kun hän oli kolmevuotias. Hänen isänsä, Jim Doug Sheehan, on työnarkomaani, jolla ei ole juurikaan aikaa tyttärelleen, eikä hän ole pystynyt viettämään aikaa tyttärensä kanssa 8 vuotta sitten tapahtuneen äidin kuoleman jälkeen, ja hän näyttää yhä surevan häntä. Juuri ennen joulunpyhiä Jessica voittaa toivomuskaivosta ilmaisen toiveen. Hänen toiveensa äidistä jouluksi toteutuu Philomena Doris Robertsin ja Amy Olivia NewtonJohnin toivomuksesta, joka on tavaratalon mallinukke, joka herätetään henkiin ja josta tulee Jessican äiti. Asiaan liittyy kuitenkin juju, ja Amy voi olla Jessican äiti vain jouluaattoon asti. Selvittääkseen Jimin epäselvyyksiä Amy väittää olevansa Australiasta kotoisin oleva lastenhoitaja, joka on palkattu auttamaan Jessican hoidossa sillä aikaa, kun hän on töissä, ja hänelle annetaan varahuone autotallin päältä. Amy ja Jessica tulevat toimeen keskenään, kunnes he kärsivät lyhyestä väärinkäsityksestä. Jessica haluaa lyhyesti ottaa toiveen takaisin ja näkee Amyn menevän elottomana makuuhuoneensa ikkunasta. Kauhistuneena hän juoksee ulos sateessa ja portaat Amyn huoneeseen ja koputtaa kuumeisesti Amyn ovea. Amy avaa ja Jessica on helpottunut nähdessään Amyn olevan kunnossa, kun hänet ohjataan sisään. Seuraavana päivänä Jessica käy Philomenan luona tavaratalossa kysymässä, voisiko hän ottaa alkuperäisen toiveen takaisin. Hän haluaa Amyn jäävän ikuisesti heidän luokseen, koska hänen isänsä on kiintynyt Amyyn eikä hän kestä menettää toista äitiä. Philomena toivoo voivansa auttaa toiveen muuttamisessa, mutta näyttää Jessicalle, mitä Amy joutuu kohtaamaan, jos hän ei ole pelastamassa häntä ja muita kasvot omaavia mallinukkeja. Kauppa, jossa hän työskentelee, aikoo korvata kaikki mallinuket kasvottomilla. Philomena kertoo Jessicalle, että on vain yksi keino välttää tämä, ja jos hän todella haluaa pelastaa Amyn, heidän on toimittava nopeasti ja lyöttäydyttävä yhteen Amyn kanssa. Se ei ole ainoa asia, jota Amy joutuu kohtaamaan, sillä utelias myymälän etsivä epäilee Amya siitä, että hän on vienyt myymälästä kadonneen joulupukinuken, jota tarvitaan Jessican joulunäytelmään, ja kuulustelee häntä. Amyn mannekiiniystävät tulevat kuitenkin hänen avukseen, erityisesti kuljettajaksi pukeutunut miespuolinen mannekiini, joka varoittaa häntä pitämään hänestä etäisyyttä. Amy ja joulupukkimannekiini auttavat molemmat Jessicaa voittamaan lavakammonsa ja esittämään vakuuttavan esityksen, joka ihastuttaa yleisön. Jim ottaa Jessicasta valokuvan, joka on hänen ensimmäinen kuvansa Jessicasta äidin kuoleman jälkeen. Jouluaatto ja Philomena myöhästyy suorittamasta Amyn pelastamiseen tarvittavaa rituaalia, joten hänen on palattava kauppaan. Jessica värvää Jimin auttamaan Amyn pelastamisessa, ja he lähtevät kauppaan. Kun he saapuvat kauppaan, he näkevät Amyn muuttuneen takaisin mannekiiniksi ja Jessica heittäytyy Amyn kimppuun. Hän rukoilee isäänsä tarttumaan Amyn käteen, ja isä tekee sen vastahakoisesti. Rituaali toimii ja Amy palautuu heidän eteensä. He lähtevät kotiin, ja Amyn mannekiiniystävät toivottavat hänelle onnea uuteen elämään, kun taas Philomena herättää kaupan etsivän taikakoneellaan höyhenpölystä. Elokuva päättyy Jimin, Amyn ja Jessican joulukuvaan.</w:t>
      </w:r>
    </w:p>
    <w:p>
      <w:r>
        <w:rPr>
          <w:b/>
        </w:rPr>
        <w:t xml:space="preserve">Esimerkki 1.6395</w:t>
      </w:r>
    </w:p>
    <w:p>
      <w:r>
        <w:t xml:space="preserve">Fakta1: Wally Turnbull on osakas asianajotoimistossa, Fakta2: Fakta3: Wallylle tarjotaan tilaisuutta edustaa varakasta vanhaa miestä liiketoimessa, Fakta4: Potter on haastettu oikeuteen lupauksen rikkomisesta, Fakta5: Alice käy oikeudenkäyntiä vastustaen häntä oikeudessa.</w:t>
      </w:r>
    </w:p>
    <w:p>
      <w:r>
        <w:rPr>
          <w:b/>
        </w:rPr>
        <w:t xml:space="preserve">Tulos</w:t>
      </w:r>
    </w:p>
    <w:p>
      <w:r>
        <w:t xml:space="preserve">Wally Turnbull on osakkaana lakiasiaintoimistossa Trumbull ja Johnson, jossa hänen luotettava sihteerinsä Alice Hinsdale on niin rakastunut Wallyyn, että hän hylkäsi omat tavoitteensa asianajajan ammatista. Wallylle tarjotaan tilaisuutta edustaa varakasta vanhaa miestä, Eli Potteria, eräässä liiketoimessa. Kävi ilmi, että Potteria vastaan on nostettu kanne lupauksen rikkomisesta naiselta, Pansy Hawkinsilta, joka tarvitsee hyvän asianajajan. Alice ei tiedä, että Potterista on jo tullut Wallyn asiakas, mutta hän teeskentelee olevansa hänen kumppaninsa Johnson ja suostuu edustamaan Pansya. Wally on niin vihainen, että ärsyyntynyt Alice käy oikeudenkäynnin läpi ja vastustaa häntä oikeudessa. Potterin ja Pansyn sovinto tekee lopputuloksesta kiistanalaisen.</w:t>
      </w:r>
    </w:p>
    <w:p>
      <w:r>
        <w:rPr>
          <w:b/>
        </w:rPr>
        <w:t xml:space="preserve">Esimerkki 1.6396</w:t>
      </w:r>
    </w:p>
    <w:p>
      <w:r>
        <w:t xml:space="preserve">Fakta1: nuori David Balfour saapuu kartanoon, jossa on vainajan isän sinetöity kirje Ebenezer Edinburghille, Fakta2: Fakta3: Alan Breck tarvitsee pelastusta, Fakta4: Hoseason on vaarassa murhata myös hänet, Fakta5: David huuhtoutuu rantaan, kun majatalon pitäjän tytär piilottaa hänet myrskyssä.</w:t>
      </w:r>
    </w:p>
    <w:p>
      <w:r>
        <w:rPr>
          <w:b/>
        </w:rPr>
        <w:t xml:space="preserve">Tulos</w:t>
      </w:r>
    </w:p>
    <w:p>
      <w:r>
        <w:t xml:space="preserve">Skotlanti, 1751: Nuori David Balfour saapuu Edinburghin lähellä sijaitsevaan kartanoon äskettäin kuolleen isänsä sinetöity kirje Ebenezer-sedälle. Se on tarkoitettu toimitettavaksi perheen lakimiehelle, joka esittelee Davidin kartanon laillisena perillisenä. Yritettyään ovelasti tappaa aiemmin tuntemattoman veljenpoikansa, mutta epäonnistuen, Ebenezer juonittelee merikapteeni Hoseasonin kanssa pojan panttivangiksi ottamiseksi ja orjaksi myymiseksi. Vankina laivalla David tapaa pian Alan Breckin, joka on pelastuksen tarpeessa ja joutuu nyt vaaraan, että Hoseason varastaa hänen kultansa ja kenties murhaa hänetkin. Davidin nopea väliintulo pelastaa hänen henkensä. Myrskyn jälkeen rantaan ajautunut David saa majatalon pitäjän tyttären Aileenin piiloonsa ja aloittaa sitten pitkän ja vaivalloisen kotimatkan. Alanin avulla hän saa pakotettua setänsä tunnustamaan kidnappauksen, jonka asianajaja kuulee, ja hän tietää nyt, että David on oikea perillinen. Hoseason, joka tuntee itsensä petetyksi, yrittää tappaa Ebenezerin miekkataistelussa, minkä seurauksena molemmat kuolevat.</w:t>
      </w:r>
    </w:p>
    <w:p>
      <w:r>
        <w:rPr>
          <w:b/>
        </w:rPr>
        <w:t xml:space="preserve">Esimerkki 1.6397</w:t>
      </w:r>
    </w:p>
    <w:p>
      <w:r>
        <w:t xml:space="preserve">Fakta1: Chand on nuori morsian, joka lähtee kotoa Ludhianasta Intiasta Bramptoniin Kanadaan, Fakta2: Fakta3: leveäsilmäinen optimismi toivon on pieni ihme kertaa, Fakta4: sisko tuntee hämmennystä asua samassa talossa Baldev, Fakta5: Toivo tulee muodossa Rosa kova ja taju jamaikalainen nainen ja lehdistö</w:t>
      </w:r>
    </w:p>
    <w:p>
      <w:r>
        <w:rPr>
          <w:b/>
        </w:rPr>
        <w:t xml:space="preserve">Tulos</w:t>
      </w:r>
    </w:p>
    <w:p>
      <w:r>
        <w:t xml:space="preserve">Vibrant Chand on nuori morsian, joka lähtee kotoaan Ludhianasta, Punjabista, Intiasta Kanadan Ontarion Bramptoniin, jossa hänen miehensä Rocky ja hänen hyvin perinteikäs perheensä odottavat häntä. Kaikki on Chandille uutta ja tuntematonta, myös hiljainen ja ujo Rocky, jonka hän tapaa ensimmäistä kertaa Pearsonin lentokentän saapumistasolla. Chand lähestyy uutta elämäänsä ja uutta maata tyynesti ja armollisesti, ja toisinaan myös toivon leveäsilmäisellä optimismilla - hänen ensimmäinen lumisateensa on pieni kauneuden ihme, ja Niagaran putousten pauhu synnyttää uuden alun jännitystä. Pian optimismi muuttuu kuitenkin eristäytyneisyydeksi, kun hänen perimänsä perhe kamppailee sanattomien sanojen painon alla, ja heidän kollektiivinen turhautumisensa käy käsin kosketeltavaksi. Kukaan ei tunne paineita enemmän kuin Rocky, jota painavat perhevelvoitteet. Maji, hänen kontrolloiva äitinsä, ei päästä häntä menemään; Papaji on herttainen mutta tehoton isä; Aman, hänen sisarensa, joka kokee kiusalliseksi asua samassa talossa työttömäksi jääneen miehensä Baldevin, heidän teini-ikäisen poikansa Jabirin ja nuoremman tyttärensä Lovleenin kanssa. Kaikki asuvat Rockyn ja Chandin kanssa kahden makuuhuoneen talossa Toronton lähiössä. Kaiken kukkuraksi Rockyn odotetaan löytävän rahaa, jotta hän voisi tuoda lisää uutta suurperhettään Kanadaan. Koska hän ei pysty ilmaisemaan vihaansa, hän keksii muita tapoja purkaa sitä, ja Chand on se, joka joutuu kärsimään hänen tukahdutetusta raivostaan. Chand on epätoivoinen, sillä hän on loukussa maailmassa, jota hän ei ymmärrä, eikä pysty miellyttämään miestään. Toivoa tuo Rosa, kova ja älykäs jamaikalaisnainen, joka työskentelee Chandin rinnalla tehtaassa, jossa eri puolilta maailmaa tulleet maahanmuuttajanaiset puhdistavat ja silittävät likaista hotellipyykkiä. Rosa näkee Chandin ruhjoutuneita kasvoja peittävän meikin läpi. Kun Chand tajuaa, ettei hänellä ole paikkaa, mihin kääntyä, Rosa antaa hänelle maagisen juureen ja neuvoo häntä "laittamaan sitä mihin tahansa, mitä se paskiainen juo". Juuren on tarkoitus vietellä sitä, joka sitä ottaa, ja saada hänet rakastumaan toivottomasti siihen henkilöön, joka sen antaa hänelle. Chandin yritykset taikajuuren kanssa johtavat surrealistisiin tapahtumiin, ja hänen elämänsä alkaa vähitellen peilata intialaista tarua, jossa on mukana kuninkaankobra. Kun fantasian ja todellisuuden väliset rajat lähenevät toisiaan, Chand ja Rocky joutuvat kohtaamaan toisensa ja itsensä. Lopulta Chand ymmärtää kaikki surrealistiset tapahtumat elämässään ja erottuaan miehestään päättää palata Intiaan.</w:t>
      </w:r>
    </w:p>
    <w:p>
      <w:r>
        <w:rPr>
          <w:b/>
        </w:rPr>
        <w:t xml:space="preserve">Esimerkki 1.6398</w:t>
      </w:r>
    </w:p>
    <w:p>
      <w:r>
        <w:t xml:space="preserve">Fakta1: tarina kerrotaan takaumissa Emilio Aguinaldon kiitos, Fakta2: elokuva alkaa Kapampangan ja Yhdysvaltain joukkojen vangitsemisesta, Fakta3: Aguinaldo ottaa Caviten luvun johtoonsa samalla kun hänestä tulee Cavite El Viejon pormestari, Fakta4: Bonifacio pidätettiin kylässä tapahtuneen teon aikana, Fakta5: Yhdysvaltain virkamiehet lähestyvät häntä tarjoamalla tukea ja tunnustamalla Filippiinien uuden tasavallan.</w:t>
      </w:r>
    </w:p>
    <w:p>
      <w:r>
        <w:rPr>
          <w:b/>
        </w:rPr>
        <w:t xml:space="preserve">Tulos</w:t>
      </w:r>
    </w:p>
    <w:p>
      <w:r>
        <w:t xml:space="preserve">Tarina kerrotaan takaumissa, kun Emilio Aguinaldo E.R. Ejercito kiittää Yhdysvaltain hallitusta siitä, että se antoi hänelle mahdollisuuden osallistua Filippiinien itsenäisyyden täydelliseen palauttamiseen 4. heinäkuuta 1946. Elokuva alkaa hänen vangitsemisestaan Frederick Funstonin komennossa olevien kapampangalaisten ja Yhdysvaltain joukkojen toimesta vuonna 1901, minkä jälkeen palataan vuoteen 1886, jolloin vanha nainen antaa Aguinaldolle ja hänen lapsuudenystävälleen Candido Tironalle Ronnie Lazarolle salaperäisiä ennustuksia. Kymmenen vuotta myöhemmin supremo Andres Bonifacio liittää Aguinaldon Katipunan-liikkeeseen, ja myöhemmin hän ryhtyy johtamaan sen Cavite-järjestön Magdalo-osastoa, kun hänestä tulee Cavite El Viejon pormestari. Kun Manilassa puhkeaa levottomuuksia elokuun lopulla 1896, Aguinaldo yrittää vakuuttaa espanjalaiselle maakuntahallitukselle, että se ei puutu asioihin, ja kokoaa salaa joukkonsa aseiden puutteesta huolimatta. Kun Aguinaldo sai tietää, että espanjalaiset sijoittivat joukkonsa enimmäkseen Manilaan, hän mobilisoi lopulta joukkonsa Cavitessa ja otti yhteen espanjalaisten joukkojen kanssa Cavite El Viejossa, Imusissa ja Binakayanissa. Katipunan-kapinallisten voittaessa asemiaan Cavitessa ja useissa maakunnissa sen Magdalo- ja Magdiwang-ryhmät kokoontuvat valitsemaan väliaikaisen hallituksen. Bonifacio valvoo Tejeros-konventtia, joka valitsee Aguinaldon presidentiksi, Mariano Triasin varapresidentiksi ja itsensä sisäministeriksi. Hän ryntää ulos valmistelukunnasta, kun Daniel Tirona vastustaa hänen asemaansa. Aguinaldon veli Crispulo ilmoittaa Aguinaldolle hänen valtaantulostaan ja suostuttelee hänet jättämään joukkonsa juuri silloin, kun hän pyrki puolustautumaan espanjalaisia vastaan Pasong Santolissa. Ilman vahvistuksia heidät kuitenkin vallattiin, ja Crispulo sai surmansa. Sillä välin katkeroitunut Bonifacio perustaa oman vallankumoushallituksensa Naiciin, ja hänet pidätettiin myöhemmin hänen tekonsa aikana kylässä. Aguinaldo on huolissaan Bonifacion toimista ja halusi hänet maanpakoon, mutta sotaneuvosto suosittelee hänen teloitustaan. Useita kuukausia myöhemmin Aguinaldo lähtee Cavitesta suurimman osan joukkojensa kanssa ja pääsee Bulacanin BiaknaBatoon, jossa hän allekirjoittaa BiaknaBaton sopimuksen ja suuntaa kohti Hongkongia. Siellä hän tapaa Yhdysvaltain virkamiehiä, jotka lähestyvät häntä tarjoamalla tukea ja tunnustamalla uuden Filippiinien tasavallan Espanjan ja Amerikan sodan keskellä. Aguinaldo palaa Filippiineille voittaen sotilasvoiton ensimmäisen Filippiinien tasavallan aikana ja julistaa virallisesti itsenäisyyden Espanjasta. Malolosin kongressin kokoontuessa Felipe Agoncillo yrittää edustaa uutta kansakuntaa Pariisin sopimusneuvotteluissa, mutta häntä jarrutetaan joka käänteessä, vaikka Yhdysvaltain joukot saapuvat vähitellen Filippiineille. Sota amerikkalaisia vastaan syttyy helmikuussa 1899, ja kenraali Antonio Lunasta tulee armeijan ylipäällikkö. Tyytymättömät joukot murhaavat hänet kolme kuukautta sitten, ja amerikkalaiset lyövät Filippiinien joukot vähitellen lukkoon. Tämän seurauksena Aguinaldo pakenee Luzonin pohjoispuolelle. Kenraali Gregorio del Pilar ilmoittautuu vapaaehtoiseksi pitämään heitä loitolla Tiradin solassa ja hankkimaan Aguinaldolle aikaa. Amerikkalaiset vangitsevat myöhemmin hänen uskollisen kuriirinsa hakiessaan lääkkeitä pojalleen. Nyt kun Funston on tietoinen Aguinaldon piilopaikasta, hän suunnittelee tämän vangitsemista. Aguinaldo, joka on pakotettu hyväksymään Filippiinien amerikkalaisten miehitys, elää rauhallista elämää, jota varjostaa Hilarian kuolema vuonna 1921. Hän tapaa Agoncillon veljentyttären Marian ja menee sen kanssa naimisiin vuonna 1930. Seuraavien vuosikymmenten aikana pariskunta näkee Filippiinien historian kehittyvän jälleen kerran, kun Agaldo häviää vuoden 1935 presidentinvaaleissa, Japanin miehityksen ja täyden itsenäisyyden palauttamisen. Vuonna 1962 iäkäs Aguinaldo ja hänen vaimonsa lohduttavat toisiaan presidentti Diosdado Macapagalin asetuksella, jolla palautetaan Filippiinien itsenäisyysjulistuksen todellinen päivämäärä. Kun Aguinaldo makaa sängyllään, sama nainen, joka antoi hänelle ennustuksen, ilmestyy hänelle vielä kerran.</w:t>
      </w:r>
    </w:p>
    <w:p>
      <w:r>
        <w:rPr>
          <w:b/>
        </w:rPr>
        <w:t xml:space="preserve">Esimerkki 1.6399</w:t>
      </w:r>
    </w:p>
    <w:p>
      <w:r>
        <w:t xml:space="preserve">Fakta1: elokuva pyörii orpo nimeltä, Fakta2: orpo nimeltä työskentelee mekaanikkona Autonagarissa, Fakta3: Surya menee vankilaan saadakseen projektin valmiiksi, Fakta4: unelmaprojekti on rakentaa ajoneuvo, Fakta5: ajoneuvo toimii akulla.</w:t>
      </w:r>
    </w:p>
    <w:p>
      <w:r>
        <w:rPr>
          <w:b/>
        </w:rPr>
        <w:t xml:space="preserve">Tulos</w:t>
      </w:r>
    </w:p>
    <w:p>
      <w:r>
        <w:t xml:space="preserve">Elokuva sijoittuu 1980-luvulle, ja sen keskiössä on orpo Surya, joka työskentelee mekaanikkona Autonagarissa. Valitettavassa tilanteessa Surya tappaa goonin ja joutuu vankilaan viettää viisi vuotta vankilassa ja suorittaa insinöörikurssin aloittaakseen unelmaprojektinsa, joka on rakentaa ajoneuvo, joka toimii vain akulla, ja hän haluaa saattaa projektin päätökseen päästyään vankilasta. Autonagarin aluetta hallitsevan kaupungin pormestarin ja hänen kätyriensä asettamat esteet kuitenkin estävät häntä hankkeensa toteuttamisessa. Loppuosa tarinasta kertoo siitä, miten Surya pärjää heidän kanssaan.</w:t>
      </w:r>
    </w:p>
    <w:p>
      <w:r>
        <w:rPr>
          <w:b/>
        </w:rPr>
        <w:t xml:space="preserve">Esimerkki 1.6400</w:t>
      </w:r>
    </w:p>
    <w:p>
      <w:r>
        <w:t xml:space="preserve">Fakta1: Govind pelastaa henkilön pahamaineisen salakuljettajan Tambi Durain pojan roistoilta, Fakta2: Fakta3: Motwani on Bala:lle rakkautta ensisilmäyksellä, Fakta4: Bala pelasti henkilön, Fakta5: vaimo järjesti Vaishalin ja Muruganin avioliiton kuolleiden ruumiiden edessä.</w:t>
      </w:r>
    </w:p>
    <w:p>
      <w:r>
        <w:rPr>
          <w:b/>
        </w:rPr>
        <w:t xml:space="preserve">Tulos</w:t>
      </w:r>
    </w:p>
    <w:p>
      <w:r>
        <w:t xml:space="preserve">Bala Govind Allu Arjun on MAA TV:n ohjelmajohtaja. Hänen taistelunsa oikeudenmukaisuuden puolesta saa hänet säännöllisesti vaikeuksiin. Erään tällaisen tapauksen aikana hän pelastaa henkilön Raja Ravindran gooneilta, kun hän pahamaineisen salakuljettajan Tambi Durai Pradeep Rawatin poika Murugan Subbaraju pahoinpitelee häntä ankarasti. Tambi Durain koston pelossa MAA TV:n kuvausryhmä lähettää Balasin tiimin Kullu Manaliin kuvaamaan matkaepisodia toisen tiimin sijasta. Siellä Bala tapaa Vaishali Hansika Motwanin, joka on sannyasin. Bala kokee rakkautta ensisilmäyksellä. Vaishali, joka aluksi pelkää Balaa, ihastuu häneen. Ashramin johtava sannyasin Rama Prabha Rama Prabha yhdistää parin. Ennen kuin Bala ehtii palata Hyderabadiin Vaishalin kanssa ja mennä naimisiin, Tambi Durain kätyrit sieppaavat hänet ja vievät hänet kotiinsa. Bala palaa Hyderabadiin ja huomaa, että hän on Tambi Durain kanssa. Balan pelastama henkilö paljastaa, että Vaishali on Narayan Patwari Devanin tytär. Saadakseen Patwarin omaisuuden haltuunsa Tambi Durai tappoi hänen vanhempansa ja hänen vaimonsa Telangana Shakuntala vei Vaishalin ja Muruganin avioliittoon heidän ruumiidensa edessä. Vaishali kuitenkin pakenee ja pääsee Kulu Manaliin. Bala pyytää komisario Prasad Ahuti Prasadin apua pelastaakseen Vaishalin heidän kynsistään, ja lopulta hän onnistuu yrityksessään ja menee naimisiin hänen kanssaan.</w:t>
      </w:r>
    </w:p>
    <w:p>
      <w:r>
        <w:rPr>
          <w:b/>
        </w:rPr>
        <w:t xml:space="preserve">Esimerkki 1.6401</w:t>
      </w:r>
    </w:p>
    <w:p>
      <w:r>
        <w:t xml:space="preserve">Fakta1: asemies väittää ampuvansa pimeän kadun etsivää piiristä, Fakta2: sama mies murhasi tutkinnanjohtajan, Fakta3: Damico sai uuden henkilöllisyyden New Orleansin kovanaamana Tim Flynninä, Fakta4: New Orleansin kovanaamana Tim Flynn soluttautuu New Yorkin rantakadulle, Fakta5: asemies lavastaa hänet murhasta syylliseksi.</w:t>
      </w:r>
    </w:p>
    <w:p>
      <w:r>
        <w:rPr>
          <w:b/>
        </w:rPr>
        <w:t xml:space="preserve">Tulos</w:t>
      </w:r>
    </w:p>
    <w:p>
      <w:r>
        <w:t xml:space="preserve">Johnny Damico Broderick Crawford, etsivä, joka eräänä iltana lähtee sateessa kotiin, joutuu vain muutaman metrin päähän pimeällä kadulla tapahtuneesta ampumisesta, jossa ampuja väittää olevansa toisen piirin etsivä, vilauttaa oikeaa virkamerkkiä - ja livahtaa sitten pois. Damico saa selville, että ammuskelun uhri oli todistaja, jonka oli määrä esiintyä vesirajarikosta tutkivassa suuressa valamiehistössä, ja että sama mies, joka ampui hänet, murhasi myös jutun päätutkijan vain muutamaa tuntia aiemmin, mistä virkamerkki oli peräisin. Damico voisi menettää työnsä, mutta sen sijaan hän saa tilaisuuden lunastaa henkensä - hänet lähetetään peitetehtäviin ja hänelle annetaan uusi henkilöllisyys New Orleansin kovanaamana Tim Flynninä, joka tunkeutuu New Yorkin rantakadulle, kun hän saapuu laivalla. Hän onnistuu liittymään yhteen ammattiliiton roisto Joe Castron Ernest Borgninen ja tämän vahvan miehen Gunner Neville Brandin kanssa, jotka yrittävät lavastaa hänet syylliseksi murhaan, joka saa myös mahdollisen vasikan Culio Frank DeKovan pois tieltä ja joka saattaa Damicon yhteen kieron poliisik ylikonstaapeli Bennion Walter Klavun kanssa, joka pidättää hänet. Seurattuaan yhtä umpikujaa, johon liittyy pitkämiehenä työskentelevä liittovaltion agentti Thomas Clancy Richard Kiley, Damico onnistuu saamaan esittelyn Blackie Clegg Matt Crowleylle.</w:t>
      </w:r>
    </w:p>
    <w:p>
      <w:r>
        <w:rPr>
          <w:b/>
        </w:rPr>
        <w:t xml:space="preserve">Esimerkki 1.6402</w:t>
      </w:r>
    </w:p>
    <w:p>
      <w:r>
        <w:t xml:space="preserve">Fakta1: elokuva sijoittuu Koillis-Kiinan pohjoisen Song-dynastian alkuun, Fakta2: Fakta3: Yangin seitsemäs poika osallistui kamppailulajiturnaukseen isän kilpailijan Pan Renmein pojan Yang Yanzhaon kanssa saadakseen Zhoun entisen prinsessa Chai Meirongin käden avioliittoon, Fakta4: Fakta5: Yang Yanping lähti pienen joukon Yang-klaanin eliittisotilaiden kanssa taistelemaan Yang-klaanin tuhansia sotilaita johtavan armeijan johdolla päästäkseen Wolf-vuorelle.</w:t>
      </w:r>
    </w:p>
    <w:p>
      <w:r>
        <w:rPr>
          <w:b/>
        </w:rPr>
        <w:t xml:space="preserve">Tulos</w:t>
      </w:r>
    </w:p>
    <w:p>
      <w:r>
        <w:t xml:space="preserve">Elokuva sijoittuu Koillis-Kiinan pohjoisen Song-dynastian alkuvuosiin, vuoteen 986 jKr. Entinen pohjoisen Hanin kenraali ja Yang-klaanin patriarkka Yang Ye vannoo uskollisuutta uudelle Han-kiinalaisten hallitsemalle Song-hallinnolle pohjoisen Hanin kukistuttua. Vuosia myöhemmin Yangin seitsemäs poika, Yang Yansi, osallistui kuudennen veljensä Yang Yanzhaon sijasta isänsä kilpailijan Pan Renmein pojan Pan Baon kanssa kamppailulajiturnaukseen voittaakseen myöhemmin Zhous entisen prinsessan Chai Meirongin, Yang Yanzhaon lapsuudenrakkaan, käden avioliittoon, joka päättyi jälkimmäisen kuolemaan. Seuraavana aamuna Yang ja Pan tapaavat keisarin kanssa asiasta; Yang teloittaa rangaistukseksi 30 ruoskaniskua nuorille pojilleen. Myöhemmin Laulujen raja-asemat poltetaan, mikä on merkki khitanien hallitseman Liao-hallinnon hyökkäyksestä. Khitanien armeija toivoo voivansa kostaa Yangin klaanille ja heidän seuraajilleen menneen tappion, jossa khitanien kenraali kuoli kymmenen vuotta aiemmin. On huomattu, että hyökkäävän khitan-armeijan johtaja on Yelu Yuan, kuolleen khitan-kenraalin poika. Politiikan ja Pan Baosin kuoleman vuoksi Pan Renmei saa 50 000 sotilasta khitanien armeijan torjumiseksi. Rangaistuksena kenraali Yang saa pienemmän tehtävän johtaa hyökkäystä ja toimia tiedustelijana. Kun nämä kaksi armeijaa kohtaavat, Pan Renmein kokemuksen puute ja taitamaton johtajuus aiheuttavat kaaoksen Songin armeijan keskuudessa, ja khitanien joukot selviytyvät ratkaisevaan voittoon. Kenraali Yang on koko ajan loukussa vihollislinjojen takana hylätyssä kaupungissa Sudenvuoren edustalla. Khitanien armeija piirittää kaupungin, eikä kukaan pääse poistumaan sieltä. Pan kuitenkin kieltäytyy lähettämästä joukkoja Yangin pelastamiseksi kostoksi. Tämä jättää Yangin vaimon, She Saihuan, murtuneena, kun hän lähettää seitsemän poikaansa pelastamaan häntä. Myöhemmin paljastuu, että juuri tätä Yelu Yuan halusi, ja pojat joutuvat hänen tappavaan ansaansa. Vanhimman pojan Yang Yanpingin johdolla seitsemän veljestä, mukaan lukien kaksi nuorinta, jotka eivät ole veljiensä tavoin koskaan nähneet taistelua, lähtevät pienen Yang-klaanin eliittisotilaiden joukon kanssa taistelemaan tuhansien armeijan läpi päästäkseen Susivuorelle. Kun he vihdoin saapuvat kaupunkiin, khitanien armeija alkaa pommittaa sitä katapulteilla ja aloittaa raivokkaan hyökkäyksen. Seitsemän pakenee isänsä kanssa, mutta he ovat klaanin ainoat selviytyjät; kaikki heidän mukanaan olleet sotilaat kuolevat. Pakomatkalla isä haavoittuu myrkkynuolista, ja lopulta hän tappaa itsensä. Pojat päättävät viedä isänsä ruumiin kotiin asianmukaisia hautajaisia varten ja antaa äidin nähdä rakkaan miehensä vielä viimeisen kerran. Ennen kuin She Saihua lähettää seitsemän poikansa matkaan, hän käy ennustajalla, joka antaa hänelle lapun, jossa lukee: Seitsemän lähtee, kuusi palaa. Elokuvan lopussa Yang Yansi kuolee sen jälkeen, kun Pansin jousimiehet täyttävät hänet hänen käskystään nuolilla, kun hän oli paennut Susivuorelta, ja Yelu Yuan henkilökohtaisesti metsästää Yangin Kyllä eloonjääneet pojat ja tappaa viisi heistä. Yang Yanzhao kuitenkin yksin voittaa ja tappaa Yelun taistelussa, mikä näennäisesti todistaa ennusteen vääräksi. Kävi kuitenkin ilmi, että viesti oli oikea; se tarkoitti itse asiassa sitä, että Yang Yanzhao, joka oli poika 6, oli se, joka palaisi ja jolla olisi suurempi kohtalo kuin hänen sisaruksillaan. Hän palasi isänsä ruumiin, veljesten aseiden ja Yelu Yuanin katkaistun pään kanssa. Vaikka neljä Yangin poikien ruumiista oli löydetty, kahta ei ollut koskaan löydetty. Isänsä ja veljiensä hautajaisten jälkeen Yang Yanzhao nai Chai Meirongin. Hänen voittonsa Yelu Yuanista lunasti hänen isänsä epäonnistumisen khitanien armeijan pysäyttämisessä, ja khitanien keisarinna joutui keskeyttämään hyökkäyksensä Songin valtakuntaan kenraalinsa menetyksen vuoksi. Poikansa rohkean toiminnan ansiosta Yang Yanzhao nousee edesmenneen isänsä asemaan kenraalina, ja Yangin klaanille kehittyy Kiinassa legendaarinen maine.</w:t>
      </w:r>
    </w:p>
    <w:p>
      <w:r>
        <w:rPr>
          <w:b/>
        </w:rPr>
        <w:t xml:space="preserve">Esimerkki 1.6403</w:t>
      </w:r>
    </w:p>
    <w:p>
      <w:r>
        <w:t xml:space="preserve">Fakta1: Alabama on rakastunut Clarenceen, Fakta2: Clarence ja Alabama tapaavat Clarence 's Los Angeles, Fakta5: Elliot pysyä poissa suostuu tallentaa huumekauppa Clarence ja Donowitz välillä poliisin vankilassa</w:t>
      </w:r>
    </w:p>
    <w:p>
      <w:r>
        <w:rPr>
          <w:b/>
        </w:rPr>
        <w:t xml:space="preserve">Tulos</w:t>
      </w:r>
    </w:p>
    <w:p>
      <w:r>
        <w:t xml:space="preserve">Detroitilaisessa elokuvateatterissa, jossa näytetään kung fu -elokuvia, Alabama Whitman aloittaa keskustelun Elvis Presley -fanaatikon Clarence Worleyn kanssa. Myöhemmin he harrastavat seksiä Clarencesin asunnossa Detroitin keskustassa. Alabama tunnustaa kyynelehtien, että hän on Clarencesin pomon syntymäpäivälahjaksi palkkaama puhelintyttö, mutta on rakastunut Clarenceen. He menevät naimisiin. Elviksen ilmestys vierailee Clarencen luona ja taivuttelee hänet tappamaan Alabaman parittajan Drexlin. Clarence menee bordelliin, jossa Alabama työskenteli, ampuu ja tappaa Drexlin ja ottaa laukun, jonka hän olettaa sisältävän Alabaman tavarat. Takaisin asunnossaan hän ja Alabama huomaavat, että pussissa on suuri määrä kokaiinia. Pariskunta hakee apua Clarencesin vieraantuneelta isältä Cliffordilta, entiseltä poliisilta ja nykyiseltä vartijalta. Clifford kertoo Clarencelle, että poliisi olettaa Drexlin murhan olevan jengimurha. Pariskunnan lähdettyä Los Angelesiin Clifford joutuu Don Vincenzo Coccottin kuulusteltavaksi, joka on Blue Lou Boyle -nimisen gangsterin consigliere, joka haluaa huumeet. Clifford, joka tajuaa kuolevansa joka tapauksessa, uhmaa pilkallisesti Coccottia. Raivostuneena Coccotti ampuu Cliffordin kuoliaaksi. Jääkaapissa oleva lappu johdattaa gangsterit Clarencesin Los Angelesin osoitteeseen. Los Angelesissa Clarence ja Alabama tapaavat Clarencesin ystävän Dickin, joka on aloitteleva näyttelijä. Dick esittelee Clarencea ystävälleen, näyttelijä Elliot Blitzerille, joka vastahakoisesti suostuu välittämään huumeet elokuvatuottaja Lee Donowitzille. Kun Clarence on ostamassa lounasta, Coccottin alipäällikkö Virgil löytää Alabaman hänen motellihuoneestaan ja hakkaa hänet tietojen saamiseksi. Nainen taistelee vastaan ja tappaa miehen haulikolla. Elliot pysäytetään ylinopeudesta ja pidätetään huumeiden hallussapidosta. Pysyäkseen poissa vankilasta hän suostuu nauhoittamaan Clarcen ja Donowitzin välisen huumekaupan poliisille. Coccottin porukka saa tietää Dicksin kämppikseltä Floydilta, missä kauppa tehdään. Clarence, Alabama, Dick ja Elliot menevät huumeiden kanssa Donowitzin sviittiin Ambassador-hotellissa. Hississä epäluuloinen Clarence uhkailee Elliotia aseella uhaten, mutta Elliotin anelu taivuttaa hänet. Clarence keksii Donowitzille tarinan, jonka mukaan huumeet olisi antanut hänelle korruptoitunut poliisi, ja Donowitz suostuu kauppaan. Clarence poistuu kylpyhuoneeseen, jossa näky Elviksestä rauhoittaa häntä siitä, että asiat sujuvat hyvin. Donowitz ja hänen henkivartijansa joutuvat poliisien ja mafiosojen väijytykseen, ja tulitaistelu alkaa Elliottin paljastuttua vahingossa ilmiantajaksi. Dick luopuu huumeista ja pakenee. Lähes kaikki kuolevat tulitaistelussa, ja Clarence haavoittuu poistuessaan kylpyhuoneesta. Hän ja Alabama pakenevat Donowitzin rahojen kanssa, kun lisää poliiseja saapuu paikalle. He pakenevat Meksikoon, jossa Alabama synnyttää pojan, jonka hän nimeää Elvikseksi.</w:t>
      </w:r>
    </w:p>
    <w:p>
      <w:r>
        <w:rPr>
          <w:b/>
        </w:rPr>
        <w:t xml:space="preserve">Esimerkki 1.6404</w:t>
      </w:r>
    </w:p>
    <w:p>
      <w:r>
        <w:t xml:space="preserve">Fakta1: isä saa siirretään Mumbai elämä muuttuu, Fakta2: rakkauselämä hajoaa, Fakta3: isä 's toimistokollega tulee suuri voimanlähde, Fakta4: Anu valitsee avioeron ja lapsi käsissä hän laskeutuu Chennai, Fakta5: poika ryhtyy työtä palvelijana Anu 's talon tehdä sovitus pojan syntejä 's syntisiä</w:t>
      </w:r>
    </w:p>
    <w:p>
      <w:r>
        <w:rPr>
          <w:b/>
        </w:rPr>
        <w:t xml:space="preserve">Tulos</w:t>
      </w:r>
    </w:p>
    <w:p>
      <w:r>
        <w:t xml:space="preserve">Anu Sujatha on onnellinen ja onnekas tyttö, joka on päätä pahkaa rakastunut poikaystäväänsä Bharani Ravi Kumariin. Hänen elämänsä muuttuu, kun hänen isänsä siirretään Mumbaihin, sitten Bombayhin. Hänen rakkauselämänsä hajoaa, kun Bharani ei vastaa mihinkään hänen kirjeisiinsä. Lisäksi hänen isänsä sairastuu vakavasti. Hänen isänsä toimistokollegasta, Ramanathan Rajinikanthista, tulee hänelle suuri voimanlähde näinä vaikeina aikoina. Pian hän kosii Bharania. Hän suostuu kiitollisena ja tunnustaa, että hänellä on ollut poikaystävä, joka näyttää unohtaneen hänet. Pian Anu kuitenkin tajuaa, että Ramanathan on sadistinen ja mustasukkainen aviomies, joka kiduttaa häntä loputtomiin. Hän päättää erota, ja lapsi kädessään hän laskeutuu Madrasin Chennaihin aloittaakseen uuden työn ja uuden elämän. Hänen elämänsä kääntyy parempaan suuntaan Chennaissa, sillä hänellä on toimistossaan erittäin kannustava ystäväpiiri, erityisesti leskimies Janardhan Kamal Hassan. Janardhan, tai Johnnie, kuten häntä kansanomaisesti kutsutaan, on lahjakas vatsastapuhuja, joka puhuu nukkensa Juniorin kautta. Hän rakastuu Anuun, mutta ei pysty keräämään rohkeutta kertoa siitä Anulle. Mielenkiintoisessa elokuvallisessa käänteessä Ramanathanin äiti Leelavathi saa selville, että hänen poikansa oli nainut ja kiduttanut Anua, ja hän ryhtyy palvelijaksi Anun taloon sovittaakseen poikansa synnit. Anu törmää myös Bharaniin Chennaissa ja saa selville, että Bharanin kirjeet eivät koskaan tulleet perille, koska Bharanin henkisesti häiriintynyt sisko oli siepannut ne. Pian Anu uudistaa suhteensa Bharaniin, ja elämä näyttää kääntyvän nousuun. Mutta menneisyyden haamut vainoavat häntä edelleen. Ramanathan saapuu Chennaihin hänen pomonsa roolissa - katuvainen ja katuvainen Ramanathan, joka haluaa nyt mennä uudelleen naimisiin Anun kanssa ja hyvittää tekemänsä vääryydet. Tilanteesta tulee jännittävä, kun kolme miestä kilpailee Anusta - hänen entinen rakkaansa, hänen entinen aviomiehensä ja hiljainen rakastaja, joka väijyy sivussa.</w:t>
      </w:r>
    </w:p>
    <w:p>
      <w:r>
        <w:rPr>
          <w:b/>
        </w:rPr>
        <w:t xml:space="preserve">Esimerkki 1.6405</w:t>
      </w:r>
    </w:p>
    <w:p>
      <w:r>
        <w:t xml:space="preserve">Fakta1: McMurphy tulee Denveriin tapaamaan Polly Pryä Packerin tapauksen vuoksi, Fakta2: Fakta3: uhrit tapaavat ensimmäisen kerran täysihoitolassa, Fakta4: Alfred Packer on alueen paras opas, Fakta5: miehet löytävät Packerin pienestä vankilasta.</w:t>
      </w:r>
    </w:p>
    <w:p>
      <w:r>
        <w:rPr>
          <w:b/>
        </w:rPr>
        <w:t xml:space="preserve">Tulos</w:t>
      </w:r>
    </w:p>
    <w:p>
      <w:r>
        <w:t xml:space="preserve">McMurphy tulee Denveriin, Coloradoon tapaamaan Polly Pryä Packerin tapauksen vuoksi. Kun Pry lähtee McMurphyn kanssa sovittuun tapaamiseen, asemies vainoaa häntä ja ampuu häntä. Luodit osuvat hänen hameisiinsa ja lieventävät hänen takanaan oleviin kustantajiinsa kohdistuneita iskuja. McMurphy ja Pry tapaavat tavernassa keskustellakseen Packerin jutusta viskin äärellä. Hän aloittaa siitä, että viisi uhriksi joutuvaa malminetsijää tapaavat ensimmäisen kerran täysihoitolassa, jossa vuokraemäntä kertoo heille, että Alfred Packer on alueen paras opas. Miehet löytävät Packerin pienestä vankilasta ja maksavat hänen takuunsa, jotta hän voi toimia heidän oppaanaansa. He liittyvät isompaan ryhmään, mutta hajaantuvat pian ja joutuvat ansastajan ja hänen apurinsa Weaselin vieraanvaraisiksi, jotka aikovat raiskata George Noonin. Packer ja miehet pakenevat, mutta eksyvät toivottomasti Utien alueelle. Kun Packer on tiedustelemassa eteenpäin, hän palaa ja huomaa, että Shannon Wilson Bell, mormonilähetyssaarnaaja, on tappanut ja alkanut syödä muita kaivosetsijöitä. Packer ja Bell tappelevat; Bell kaatuu, laskeutuu veitsen päälle ja kuolee. Useiden kuukausien kuluttua Packer tulee vuorilta lähimpään kaupunkiin ja tekee raporttinsa kenraali Adamsille. Myöhemmin Dolans Barissa hänen tarinansa on tutkittu, ja hänet otetaan kiinni ja tuodaan oikeuteen. Loppuosa elokuvasta kuvaa hänen oikeudenkäyntiään. Tuomari Gerry lukee hänen tuomionsa oikeudenkäyntipöytäkirjan mukaisesti, mutta jättää pois kaksi peräkkäistä kuoleman toistoa. Kun Packer kävelee oikeustalon ovesta sisään, sen takaa tulee sinistä hehkua, kuva pysähtyy, ja Pry kertoo ääninäyttelyssä ja päällekkäisissä otsikkokuvissa lyhyesti, mitä Packerille tapahtui oikeudenkäynnin jälkeen.</w:t>
      </w:r>
    </w:p>
    <w:p>
      <w:r>
        <w:rPr>
          <w:b/>
        </w:rPr>
        <w:t xml:space="preserve">Esimerkki 1.6406</w:t>
      </w:r>
    </w:p>
    <w:p>
      <w:r>
        <w:t xml:space="preserve">Fakta1: naimisissa oleva rakastaja karkaa juhlissa Hollisin perheen antebellum-kartanossa Ascension Parishissa, Fakta2: Fakta3: Johnin vaimo paljasti suhteen, Fakta4: John palaa traumatisoituneena juhliin, Fakta5: Miriam näkee taloudenhoitajan yrittävän viedä Charlotten ulos talosta.</w:t>
      </w:r>
    </w:p>
    <w:p>
      <w:r>
        <w:rPr>
          <w:b/>
        </w:rPr>
        <w:t xml:space="preserve">Tulos</w:t>
      </w:r>
    </w:p>
    <w:p>
      <w:r>
        <w:t xml:space="preserve">Vuonna 1927 nuori etelän kaunotar Charlotte Hollis Bette Davis ja hänen naimisissa oleva rakastajansa John Mayhew Bruce Dern suunnittelevat karkaavansa juhlien aikana Hollisin perheen antebellum-kartanossa Ascension Parishissa Louisianassa. Charlottesin isä Victor Buono asettaa Johnin vastakkain suhteesta ja pelottelee häntä uutisella, että Johnin vaimo Jewel Mary Astor oli käynyt edellisenä päivänä ja paljastanut suhteen. John teeskentelee, ettei hän enää rakasta Charlottea, ja kertoo Charlottelle, että heidän on erottava. Tämän jälkeen John murhataan raa'asti ja mestataan kesämökissä kirveellä, ja toinen käsi katkaistaan. Charlotte löytää hänen ruumiinsa. Hän palaa traumatisoituneena juhliin verisessä mekossa, ja useimmat vieraat olettavat Charlotten olevan murhaaja. Tarina hyppää vuoteen 1964. Charlotte on nyt varakas vanhapiika, joka asuu yhä Ascension Parishin plantaasilla, joka on ollut hänen suvussaan sukupolvien ajan. Charlotten isä kuoli Mayhew'n murhaa seuranneena vuonna, sillä hän uskoi tyttärensä olevan syyllinen. Kaikki nämä vuodet Charlotte on uskonut, että hänen isänsä tappoi John Mayhew'n. Kaikki muut olettavat, että Charlotte, hullu erakko, mestasi rakastajansa. Louisianan tielautakunta aikoo purkaa hänen talonsa ja rakentaa uuden valtatien plantaasin läpi. Charlotte vastustaa tätä kiivaasti ja jättää häätöilmoituksen huomiotta kieltäytyen lähtemästä. Hän pitää työnjohtaja George Kennedyn, tämän purkumiehistön ja puskutraktorin loitolla ampumalla heitä kiväärillä. He luovuttavat väliaikaisesti ja lähtevät. Charlotte asuu yksin lähes erakko Hollisin kartanossa, jota hänen taloudenhoitajansa Velma Agnes Moorehead hoitaa. Hän hakee apua taistelussaan maantielautakuntaa vastaan ja kääntyy Miriam Olivia de Havillandin puoleen, köyhän serkun, joka asui perheen kanssa tyttönä mutta on sittemmin muuttanut New Yorkiin ja tullut itsekin varakkaaksi. Miriam uudistaa suhteensa Drew Bayliss Joseph Cotteniin, paikalliseen lääkäriin, joka jätti hänet murhan jälkeen. Charlottesin mielenterveys heikkenee Miriamin saapumisen myötä, ja hänen öitään riivaavat salaperäinen cembalo, joka soittaa Mayhew'n hänelle kirjoittamaa laulua, sekä Mayhew'n ruumiittomat käsi ja pää. Velma epäilee, että Miriam ja Drew jahtaavat Charlottesin rahoja, ja pyytää apua Willis Cecil Kellawaylta, vakuutusetsivältä, joka on yhä kiinnostunut Mayhew'n tapauksesta ja on käynyt Mayhew'n sairaan lesken Jewelin luona. Miriam antaa potkut Velmalle, joka myöhemmin palaa takaisin ja huomaa, että Charlotte on huumattavana. Miriam näkee taloudenhoitajan yrittävän viedä Charlottea ulos talosta. He riitelevät portaiden yläpäässä. Velma yrittää paeta, mutta tietäen, että Velma on saanut selville huumeet, Miriam lyö tuolin hänen päähänsä. Velma putoaa portaita alas kuolemaan. Eräänä yönä huumaantunut Charlotte juoksee alas portaita hallusinaatioiden vallassa ja uskoo Johnin palanneen hänen luokseen. Miriam ja Drew päättävät huijata Charlottea ampumaan Drew'n paukkupatruunoilla ladatulla aseella, minkä jälkeen Miriam auttaa hävittämään ruumiin suohon. Charlotte palaa taloon ja näkee muka kuolleen Drewin portaiden yläpäässä, mikä saa hänet vinkuvaan mielenvikaisuuteen. Nyt kun Miriam ja Drew uskovat Charlotten olevan täysin hullu ja turvassa huoneessaan, he menevät puutarhaan keskustelemaan suunnitelmastaan: Charlotten hulluksi ajamisesta saadakseen hänen rahansa. Miriam kertoo myös Drew'lle, että vuonna 1927 hän näki Jewelin murhaavan miehensä. Hän on käyttänyt tätä tietoa kiristääkseen Jewelia kaikki nämä vuodet ja suunnitellut samalla Charlotten omaisuuden haltuunsa saamista. Charlotte kuulee kaiken. Hän siirtyy kohti valtavaa kivistä uurnaa, joka on parvekkeen reunalla, melkein suoraan rakastavaisten päiden yläpuolella. Miriam syleilee Drew'ta, sitten hän katsoo ylös ja lamaantuu nähdessään Charlotten kaatavan kiviuurnan alas reunalta ja murskaavan molemmat kuoliaaksi. Seuraavana aamuna viranomaiset vievät Charlotten pois, oletettavasti mielisairaalaan. Monet naapurit ja paikalliset asukkaat kerääntyvät Hollisin kotiin seuraamaan tapahtumaa, sillä he uskovat, että hullu Charlotte on jälleen murhannut. Mutta jotkut suhtautuvat häneen hyvin kohteliaasti ja myötätuntoisesti. Willis ojentaa hänelle kirjekuoren nyt kuolleelta Jewel Mayhew'lta, joka on saanut aivohalvauksen kuultuaan edellisenä iltana tapahtuneesta. Kirjekuori sisältää Jewelin tunnustuksen miehensä murhasta. Kun viranomaiset ajavat Charlotten pois, hän katsoo takaisin rakkaalle plantaasilleen.</w:t>
      </w:r>
    </w:p>
    <w:p>
      <w:r>
        <w:rPr>
          <w:b/>
        </w:rPr>
        <w:t xml:space="preserve">Esimerkki 1.6407</w:t>
      </w:r>
    </w:p>
    <w:p>
      <w:r>
        <w:t xml:space="preserve">Fakta1: Fakta2: mafiapomo harjoittaa elinkauppaa, Fakta3: Byong-ho syytetään murhasta, Fakta4: vaimo on koomassa itsemurhayrityksen vuoksi, Fakta5: Sang-man ei salli elinsiirtoa.</w:t>
      </w:r>
    </w:p>
    <w:p>
      <w:r>
        <w:rPr>
          <w:b/>
        </w:rPr>
        <w:t xml:space="preserve">Tulos</w:t>
      </w:r>
    </w:p>
    <w:p>
      <w:r>
        <w:t xml:space="preserve">Han Jongsik Kim Seungwoo on korruptoitunut etsivä, joka lavastaa viattomia ihmisiä syyllisiksi edistääkseen uraansa. Yksi hänen uhreistaan kostaa Jongsikille tappamalla tämän vaimon ja vahingoittamalla tämän tytärtä Minji Kim Saeronia, joka tarvitsee nyt sydämensiirron. Auttaakseen sairasta tytärtään hän ryhtyy työskentelemään elinkauppaa harjoittavalle mafiapomolle. Na Sangman Son Byongho, taikuri ja yksi niistä ihmisistä, joita hän syytti väärin perustein murhasta, saa selville, että hänen tyttärensä on kuollut ja hänen vaimonsa on koomassa itsemurhayrityksen vuoksi. Nyt hänen mielessään on vain kosto. Hänet vapautetaan kahden vuoden jälkeen telkien takana, kun virkamiehet saavat sattumalta selville, että hän on syytön. Hän jäljittää Jongsikin kollegan, etsivä Kim Im Haryongin, jotta murhajuttu voitaisiin avata uudelleen. Samaan aikaan elinsiirtokoordinaattori Sookyung Choi Jungyoon etsii sydämen Minjille, mutta Jongsik saa selville, että sydän on Sangmanin vaimolta. Tajutessaan, että Sangman ei suostuisi elinsiirtoon, hän keksii keinon päästä eroon Sangmanista. Sangman saa selville hänen suunnitelmansa ja sieppaa tyttärensä.</w:t>
      </w:r>
    </w:p>
    <w:p>
      <w:r>
        <w:rPr>
          <w:b/>
        </w:rPr>
        <w:t xml:space="preserve">Esimerkki 1.6408</w:t>
      </w:r>
    </w:p>
    <w:p>
      <w:r>
        <w:t xml:space="preserve">Fakta1: Fakta2: Rick cracks At ei ole huvittunut luokan loppuraportin lopussa: Fakta3: Fayen Patsy vierailee Chicagosta ja vie hänet strippiklubille piristääkseen häntä, Fakta4: Rickin äiti työskentelee samassa hotellissa, Fakta5: Rick törmää Fayen äidin luona vieraillessaan Fayeen.</w:t>
      </w:r>
    </w:p>
    <w:p>
      <w:r>
        <w:rPr>
          <w:b/>
        </w:rPr>
        <w:t xml:space="preserve">Tulos</w:t>
      </w:r>
    </w:p>
    <w:p>
      <w:r>
        <w:t xml:space="preserve">Suorapuheinen ja itsevarma Rick Monroe on urheilija ja suosittu kaveri yliopistossa Titusvillessä, Floridassa. Kurssin loppuraportin lopussa Rick vitsailee, eikä hänen puheopettajansa Faye Hanlon ole lainkaan huvittunut. Nuhdeltuaan häntä vitsistä hän päättää reputtaa hänet ja laittaa hänet suorittamaan kurssin uudestaan. Fayen avioliitto Whitney Hanlonin kanssa, rakettitieteilijän, joka on juuri saanut potkut, on alamäessä. Chicagosta vieraileva Fayen vapaamielinen sisko Patsy vie hänet strippiklubille piristääkseen häntä. Show'ssa esiintyy Ricky the Rocket -niminen esiintyjä, joka ei ole kukaan muu kuin Fayen oppilas Rick. Kun Ricky huomaa Fayen yleisön joukossa, hän antaa tälle hyvin erikoisen sylitanssin ja suutelee häntä samalla. Seuraavana päivänä Faye ja Rick törmäävät toisiinsa koulun tilaisuudessa. Aluksi Rick on kiinnostunut vain vakuuttamaan Fayen siitä, että hän antaisi hänelle toisen tilaisuuden loppukokeeseen, ja hän saa torjunnan. Hän tajuaa, että Faye on ihastunut häneen, ja alkaa flirttailla. Faye järjestää tapaamisen Patsyn kanssa hotellin lähellä, mutta huomaa, että hänet on huijattu katsomaan Ricky the Rocketin toista esitystä. Koska Patsyn on palattava kotiin päivää aikaisemmin, hän luovuttaa hotellihuoneensa Fayelle, joka soittaa Whitneylle ja valehtelee, että hän ja Patsy asuvat yhdessä Patsyn hotellissa. Sattumalta Ricksin äiti työskentelee samassa hotellissa, ja käydessään äitinsä luona Rick törmää jälleen Fayeen; he palaavat Fayen huoneeseen ja harrastavat seksiä. Faye joutuu lähtemään, ja hänen poissa ollessaan Rick kutsuu tyttöystävänsä Slickin huoneeseen, jossa tämä harrastaa seksiä myös Rickin kanssa. Faye saa heidät kiinni suihkussa ja pakenee nöyryytettynä; hän tajuaa, että häntä on petetty. Whitney, joka palaa kotiin epäonnistuneesta työhaastattelusta, huomaa, että Patsy on lähtenyt kotiin. Whitney matkustaa hotellille, jossa hän saa Rickin kiinni, kun tämä on poistumassa. Hän sieppaa Rickin aseella uhaten, vie Rickin veneeseen pienellä laiturilla ja pakottaa hänet riisuutumaan. Rick suostuu nyyhkyttäen. Whitney uhkailee Rickiä toistuvasti, mutta lopulta hän vain ampuu reikiä veneeseen, jolloin alaston Rick jää veneeseen sen upotessa. Faye palaa kotiin ja löytää Whitneyn odottamassa häntä; Faye pyytää anteeksi ja Whitney antaa hänelle anteeksi. Lopussa pariskunta puhuu ongelmistaan ja ratkaisee ne.</w:t>
      </w:r>
    </w:p>
    <w:p>
      <w:r>
        <w:rPr>
          <w:b/>
        </w:rPr>
        <w:t xml:space="preserve">Esimerkki 1.6409</w:t>
      </w:r>
    </w:p>
    <w:p>
      <w:r>
        <w:t xml:space="preserve">Fakta1: Fakta2: Kenraali George Washington käy taistelua brittiläistä imperiumia vastaan taistelukentällä: Fakta3: itsenäisyysryhmän johtaja on Massachusettsin John Adams, joka on ärhäkkä, Fakta4: Adams kutsuu esiin kuvan vaimonsa rauhallisemmista hetkistä, Fakta5: pastori John Witherspoonin johtama New Jerseyn valtuuskunta saapuu paikalle ajoissa, jotta se voi äänestää Yhdysvaltain itsenäisyyden puolesta.</w:t>
      </w:r>
    </w:p>
    <w:p>
      <w:r>
        <w:rPr>
          <w:b/>
        </w:rPr>
        <w:t xml:space="preserve">Tulos</w:t>
      </w:r>
    </w:p>
    <w:p>
      <w:r>
        <w:t xml:space="preserve">Samaan aikaan kun kenraali George Washington käy taistelua brittiläistä imperiumia vastaan taistelukentällä, Manner-Euroopan kongressi Philadelphiassa tuhlaa aikaansa vähäpätöisiin asioihin ja kieltäytyy jatkuvasti aloittamasta keskustelua Amerikan itsenäisyydestä. Itsenäisyysryhmän johtaja on Massachusettsin ärhäkkä John Adams, jonka jatkuva painostaminen on saanut heidän asiansa täysin pysähtymään. John Dickinson Pennsylvaniasta johtaa oppositiota, joka toivoo sovintoa Englannin kanssa. Hiljaisina hetkinään Adams kutsuu esiin kuvan vaimostaan Abigail Adamsista, joka asuu Massachusettsissa ja antaa hänelle näkemystä ja rohkaisua nämä keskustelut perustuvat pariskunnan välisiin kirjeisiin. Pennsylvanian tohtori Benjamin Franklin ehdottaa, että toinen itsenäisyyttä kannattava siirtokunta tekisi ehdotuksen. Richard Henry Lee Virginiasta ratsastaa vapaaehtoisesti Williamsburgiin, Virginiaan, saadakseen Virginian siirtokunnalta luvan ehdottaa itsenäisyyttä. Tohtori Lyman Hall saapuu edustamaan Georgiaa, ja heti hänen kollegansa kuulustelevat häntä hänen itsenäisyyttä koskevista näkemyksistään, ja Dickinson pitää sitä maanpetoksena. Viikkoja myöhemmin Lee palaa päätöslauselman kanssa, ja keskustelu kysymyksestä alkaa. Kesken keskustelun Caesar Rodney kuitenkin horjuu syövän vuoksi, ja kollega Thomas McKean vie hänet takaisin Delawareen, jolloin itsenäisyyttä vastustava George Read jää edustamaan Delawarea. Kiivaan keskustelun jälkeen kysymys ratkaistaan ilman, että läsnä on enemmistö myönteisistä äänistä. New Jerseyn valtuuskunta saapuu pastori John Witherspoonin johdolla juuri ajoissa, jotta se voi äänestää itsenäisyyden puolesta. Dickinson vaatii äänestystä, jossa vaaditaan yksimielisyyttä päätöslauselman hyväksymiseksi. Äänestys päättyy siirtokuntien väliseen tasapeliin, ja New York pidättäytyy äänestämästä, kuten kaikissa äänestyksissä. Yksimielisyyden puolesta päättää lopulta Mannerheimintien kongressin puheenjohtaja John Hancock, joka väittää, että kaikki vastustavien siirtokuntien siirtokunnat taistelisivat Englannin puolesta itsenäisyyttä vastaan. Adams ja Franklin, jotka viivyttelevät saadakseen tukea päätöslauselmalle, vaativat jälleen lykkäystä ja perustelevat vaatimustaan sillä, että tarvitaan julistus, jossa kuvataan heidän valituksensa. Äänestystä lykätään jälleen tasapelillä ja lopulta Hancockin päätöksellä, kunnes tällainen asiakirja voidaan laatia. Hancock nimittää komitean, johon kuuluvat Adams, Franklin, Roger Sherman Connecticutista, Robert Livingston New Yorkista ja Thomas Jefferson sen jälkeen, kun Lee kieltäytyy, koska hänet on nimitetty Virginian kuvernööriksi. Jefferson vastustaa, koska hän haluaa palata kotiinsa Virginiaan tapaamaan vaimoaan Marthaa, mutta muut esittävät painavampia syitä välttää vastuuta; he katsovat, että Jeffersonin diplomaattista luonnetta ja ylivertaista kirjoitustaitoa tarvitaan julistuksen laatimiseen. Jeffersonilla on vaimonsa ikävästä johtuva kirjoittajablokki, joten Adams kutsuu Marthan luokseen: Minulle tuli vain mieleen, että mitä nopeammin hänen ongelmansa ratkaistaan, sitä nopeammin meidän ongelmamme ratkeaa. Tavatessaan hänet Adams ja Franklin ovat varsin ihastuneita Marthaan. Samalla kun Adams, Franklin ja Marylandin Samuel Chase käyvät kenraali Washingtonin pyynnöstä New Jerseyn New Brunswickissa leiriytyneen siirtomaa-armeijan luona New Jerseyn New Brunswickissa auttaakseen Marylandin vakuuttamisessa. Kun he palaavat Philadelphiaan, julistus luetaan ja siitä keskustellaan ja sitä muutetaan. Jefferson suostuu useimpiin asiakirjan muutoksiin Adamsin kasvavaksi tyrmistykseksi. Keskustelu kärjistyy, kun etelävaltioiden edustajat Etelä-Carolinan Edward Rutledgen johdolla poistuvat kongressista, kun orjuutta vastustavaa lauseketta ei poisteta. Adams vaatii edelleen pykälän säilyttämistä, mutta Franklin vetoaa häneen, jotta hän sallisi pykälän poistamisen, jotta he saisivat ensin äänestettyä itsenäisyydestä ja kansakunnan muodostamisesta ja siirtäisivät orjuutta koskevan taistelun myöhempään ajankohtaan. Adams jättää lopullisen päätöksen Jeffersonille, joka vastahakoisesti suostuu. Pykälän poistamisen jälkeen 11 siirtokuntaa 13:sta on nyt puolesta. New York pidättäytyy jälleen kerran äänestämästä, koska sen edustajille ei ole koskaan annettu tarkkoja määräyksiä New Yorkin epäjärjestäytyneeltä lainsäätäjältä. Kysymys on siis Pennsylvanian siirtokunnalla, jonka valtuuskunta kysytään Franklinin pyynnöstä. Franklin äänestää julistuksen puolesta, mutta Dickinson äänestää sitä vastaan. Lopputulos on nyt heidän pennsylvanialaisen kollegansa, tuomari James Wilsonin käsissä. Wilson on aina seurannut Dickinsonin esimerkkiä, mutta tässä tapauksessa Wilson äänestää julistuksen puolesta ja varmistaa sen läpimenon, jotta historia ei muistaisi häntä miehenä, joka äänesti Yhdysvaltain itsenäisyyden estämiseksi. Saatuaan kenraali Washingtonilta tiedon omaisuutensa tuhoamisesta Lewis Morris peruu lopulta New Yorksin äänestämättä jättämisen ja suostuu allekirjoittamaan asiakirjan. Kun itsenäisyysjulistus on vihdoin valmis allekirjoitettavaksi, Hancock allekirjoittaa sen ensimmäisenä, minkä jälkeen muut, New York mukaan lukien, liittävät omansa julistukseen, ja Yhdysvallat perustetaan 4. heinäkuuta 1776.</w:t>
      </w:r>
    </w:p>
    <w:p>
      <w:r>
        <w:rPr>
          <w:b/>
        </w:rPr>
        <w:t xml:space="preserve">Esimerkki 1.6410</w:t>
      </w:r>
    </w:p>
    <w:p>
      <w:r>
        <w:t xml:space="preserve">Fakta1: Fakta2: Madhuriman avioliitto on sovittu Soumyadeep Senin kanssa: Fakta3: Abhishek maksaa rahaa ilmoittamatta Madhurimalle, koska hän alkoi rakastaa häntä hiljaa, Fakta4: Madhurima On otetaan huostaan tapaamaan häntä, Fakta5: Rudra kostaa isälle.</w:t>
      </w:r>
    </w:p>
    <w:p>
      <w:r>
        <w:rPr>
          <w:b/>
        </w:rPr>
        <w:t xml:space="preserve">Tulos</w:t>
      </w:r>
    </w:p>
    <w:p>
      <w:r>
        <w:t xml:space="preserve">Abhishek tapaa Madhuriman, lääketieteen opiskelijan Pohjois-Bengalissa. Palattuaan Kalkutaan he törmäävät jatkuvasti toisiinsa. Abhishek työskentelee pizzalähettinä. Madhuriman avioliitto on sovittu poliisi Soumyadeep Senin kanssa, koska hänen isänsä näki hänet Abishekin kanssa skootterilla. Koska se oli Abhishekin vika, hän haluaa auttaa Madhurimaa ja niinpä hän menee ja kertoo Soumyadeepille rakastavansa Madhurimaa. Soumyadeep, joka on hyvin 'mukava kaveri', peruu avioliiton. Sillä välin Madhuriman isä järjestää hänen avioliittonsa toisen miehen kanssa, joten Soumyadeep vie heidät pois ja naittaa heidät. He asuvat Soumyadeepin valtavassa asunnossa. Taloon on piirretty raja, jotta he eivät ylitä sitä ja asuvat erillään. Pikkuhiljaa he ystävystyvät ja syventävät suhdettaan. Madhuriman kokeen jälkeen hän sai tuloksensa ja huomasi, että hän reputti yhdessä aineessa. Hän luulee sen olevan Abhisheksin vika, hän loukkaa häntä tämän syntymäpäivänä ja pyytää avioeroa ja pyytää häntä myös lähtemään asunnosta. Muutaman päivän kuluttua Madhurima vaatii 2Lakhs 50,000 heti aluksi maksuja tentteihin osallistumisesta. Se on Abhishek, joka tuplaa itsensä stuntmaniksi, allekirjoittaa sopimuksen ja menee hiljaa ja maksaa rahat ilmoittamatta Madhurimalle, koska hän alkoi rakastaa häntä. Kun tulokset tulevat julki, Madhurimasta tulee koko Intian paras. Hän kaipaa tavata Abhishekin, jota hän oli pyytänyt lähtemään talosta, ja saa tietää, että Abhishek on sairaalassa, koska hän oli loukannut itsensä suorittaessaan vaarallista temppua. Matkalla tapaamaan häntä Madhurima joutuu poliisitarkastaja Rudra, joka halusi kostaa hänen isälleen, eläkkeelle jääneelle poliisille, väärillä syytteillä. Abhishek päätyy sinne saatuaan puhelun Madhurimalta, joka oli onnistunut soittamaan hänelle toisen henkilön puhelimeen. Hän alkaa hakata poliiseja, mutta joutuu itse mustaksi ja siniseksi. hän taas jotenkin onnistuu nousemaan ylös ja taas alkaa hakata poliiseja ja melkein tappaa Rudran. Soumyadeep ilmestyy paikalle ja estää häntä tekemästä niin ja pyytää Madhuriman isää hyväksymään heidät, joka tekee niin mielellään.</w:t>
      </w:r>
    </w:p>
    <w:p>
      <w:r>
        <w:rPr>
          <w:b/>
        </w:rPr>
        <w:t xml:space="preserve">Esimerkki 1.6411</w:t>
      </w:r>
    </w:p>
    <w:p>
      <w:r>
        <w:t xml:space="preserve">Fakta1: Los Angeles väsyy tunti tunnilta enemmän, Fakta2: Marlowe At tutkii samaan aikaan Marriott-nimisen asiakkaan murhaa, Fakta3: Marriott-nimisen asiakkaan murha oli kiristyksen ja varastetun jadesta valmistetun kaulakorun uhri, Fakta4: elämään kuuluu myös se, että psykoottinen bordellin madam nimeltä on huumattu ja vangittu, Fakta5: toiminta kärjistyy ampumavälikohtaukseen peliveneellä Los Angelesin rannikolla.</w:t>
      </w:r>
    </w:p>
    <w:p>
      <w:r>
        <w:rPr>
          <w:b/>
        </w:rPr>
        <w:t xml:space="preserve">Tulos</w:t>
      </w:r>
    </w:p>
    <w:p>
      <w:r>
        <w:t xml:space="preserve">Vuonna 1941 Los Angelesissa poliisin korruption, halpojen hotellihuoneiden, laittomien uhkapelien ja jalokivikaupan keskellä yksityisetsivä Philip Marlowe majailee hotellihuoneessa ja väsyy tunti tunnilta enemmän. Kuten hän selittää poliisikomisario Nultylle, joka on hänen ystävänsä, - Minulla on hattu, takki ja ase, siinä kaikki. Marlowen on palkannut valtava ja äreä rikollinen Moose Malloy etsimään hänen vanhaa tyttöystäväänsä Velmaa, jota hän ei ole nähnyt seitsemään vuoteen. Samaan aikaan Marlowe tutkii Marriott-nimisen asiakkaan murhaa, joka oli kiristyksen ja varastetun jadesta tehdyn kaulakorun uhri. Kohtaamalla yhteyksiä molempiin tapauksiin Marlowe alkaa tuntea vetoa naimisissa olevaan ja viettelevään Helen Grayleen. Ruumiiden määrän kasvaessa Marlowe selviytyy hengissä murhayrityksistä, joihin kuuluu muun muassa se, että Amthor-niminen psykoottinen bordellinhoitaja ja hänen roistonsa huumaavat hänet ja pitävät häntä vankina. Toiminta huipentuu ammuskeluun uhkapeliveneellä Los Angelesin rannikolla.</w:t>
      </w:r>
    </w:p>
    <w:p>
      <w:r>
        <w:rPr>
          <w:b/>
        </w:rPr>
        <w:t xml:space="preserve">Esimerkki 1.6412</w:t>
      </w:r>
    </w:p>
    <w:p>
      <w:r>
        <w:t xml:space="preserve">Fakta1: New Yorkin neurologinen sairaala, Fakta2: Fakta3: Davidin kadonnut tytär on sama Zombie Girl kertoo hänelle, Fakta4: LaGuardia käyttää radioasemaa tavoittaa Nicky ja Pamela, Fakta5: Pamela katkaisemalla siteet vie Nicky Davidin toimistoon LaGuardia LaGuardia</w:t>
      </w:r>
    </w:p>
    <w:p>
      <w:r>
        <w:rPr>
          <w:b/>
        </w:rPr>
        <w:t xml:space="preserve">Tulos</w:t>
      </w:r>
    </w:p>
    <w:p>
      <w:r>
        <w:t xml:space="preserve">Nicky Marotta Robin Johnson ja Pamela Pearl Trini Alvarado ovat kaksi teini-ikäistä tyttöä, jotka tapaavat New Yorkin neurologisessa sairaalassa, jossa molempia tutkitaan mielisairauden vuoksi. Pamela on masentunut ja epävarma, ja hänen isänsä David Pearl Peter Coffield, näkyvä ja varakas komissaari, joka johtaa kampanjaa Times Squaren siivoamiseksi, laiminlyö ja käyttää häntä hyväkseen. Nicky on puhelias katupoika, jolla on musiikillisia pyrkimyksiä ja joka lähetetään sairaalaan arvioitavaksi poliisin kanssa käydyn yhteenoton jälkeen. Räväkkä Nicky ja ujo Pamela ystävystyvät keskenään. Nicky ihailee Pamelan runollista henkeä; Pamela ihailee Nickyn suoraselkäistä asennetta ja paheksuu lääkärien alentuvaa tapaa kohdella häntä. Nicky pääsee sairaalasta ja palaa myöhemmin sinne näennäisesti tapaamaan sosiaalityöntekijäänsä Rosie Washington Anna Maria Horsfordia, mutta todellisuudessa hän pyrkii vapauttamaan Pamelan. Molemmat tytöt pakenevat sairaalasta, varastavat ambulanssin ja piileskelevät hylätyssä varastossa Chelsea Piersissä, ja tekevät sopimuksen huutaa toistensa nimet hädän hetkellä. Pamelaa etsitään koko kaupungissa sen jälkeen, kun David ilmoittaa hänet kadonneeksi ja syyttää Nickyä hänen sieppauksestaan väittäen, että Pamela tarvitsee lääkärinhoitoa. Sillä välin tytöt yrittävät hankkia elantonsa korttipeleillä, pikkuvarkauksilla, hanttihommilla ja haaskauksella. Radiojuontaja Johnny LaGuardia Tim Curry, joka tekee lähetyksiä Times Squarelle avautuvasta kattohuoneistostudiosta, tajuaa, että Davidsin kadonnut tytär on sama zombityttö, joka on lähettänyt hänelle kirjeitä ja kertonut, kuinka surullinen ja epävarma hän on. LaGuardia, joka paheksuu Davidsin Reclaim Rebuild Restore -kampanjaa Times Squaren gentrifioimiseksi, käyttää radioasemaansa WJAD:ia tavoittaakseen Nickyn ja Pamelan. Tytöt alkavat kirjoittaa yhdessä lauluja ja perustavat maanalaisen punk rock -yhtyeen, The Sleez Sistersin, LaGuardian avustuksella, joka näkee tytöissä mahdollisuuden heikentää Davidin asemaa. Kun Rosien Pamelalle lähettämä avoin kirje, jossa Nickyä kutsutaan Davidin avustuksella ongelmalliseksi ja vaaralliseksi, painetaan sanomalehteen, tytöt esittävät uhmakkaan Sleez Sisters -kappaleen suorassa lähetyksessä WJAD-ohjelmassa, mikä tekee heistä entistäkin kuuluisampia. Lisäkapinallisina tekoina Nicky ja Pamela myös heittävät televisiota useilta kaupungin katoilta. Lopulta he riitelevät, kun he huomaavat, että heidän elämänsä kulkevat eri polkuja. Pamela on tyytyväinen uuteen identiteettiinsä ja haluaa palata kotiin. Nicky haluaa jatkaa The Sleez Sisters -yhtyeessä ja tulee mustasukkaiseksi Pamelan suhteesta LaGuardiaan. Eräänä yönä hän syyttää LaGuardiaa Pamelan ja itsensä hyväksikäytöstä ja heittää molemmat ulos varastokätköstä. Sitten hän saa hermoromahduksen, tuhoaa kotinsa ja Pamelan kanssa jakamansa päiväkirjan. Epäonnistuneen hukuttamisyrityksen jälkeen hän murtautuu humalassa WJAD:iin ja vaatii LaGuardiaa laittamaan hänet lähetykseen, vaikka Nicky ei tietääkseen tee niin. Kesken laulun Nicky murtuu ja pyytää Pamelalta apua huutaen tämän nimeä. Myötätuntoinen LaGuardia vie Pamelan Nickyn luo. Pamela katkaisee välit LaGuardiaan ja vie Nickyn Davidsin toimistoon, joka sijaitsee keskellä Times Squarea. Pamela soittaa kaikille paikallisille radioasemille ja ilmoittaa järjestävänsä Times Squarella 42nd Streetin grindhouse-ravintolan katolla improvisoidun ja laittoman keskiyön show'n. Sleez Sistersin faneille lähetetään viesti, jossa heitä pyydetään osallistumaan konserttiin. Nicky sanoo: "Jos sinua kohdellaan kuin roskaa, laita jätesäkki päähäsi". Jos he kohtelevat sinua kuin rosvoa, mustaa silmäsi! Tytöt ympäri kaupunkia seuraavat Nickyn kutsua ja nousevat busseihin ja metroihin kokoontuakseen Times Squarelle. Roskapussiasussa ja rosvonaamion tyylisessä meikissä Nicky laulaa teltan katolla hurraavien fanien joukon yläpuolella, jotka ovat myös roskapusseissa ja rosvomeikissä. Poliisien lähestyessä takaapäin Nicky hyppää teltan reunalta fanien kiristämään huopaan. Väkijoukkoon naamioituneena Nicky onnistuu välttämään poliisin kiinnijäämisen. Pamela seuraa, kuinka hänen ystävänsä katoaa yöhön.</w:t>
      </w:r>
    </w:p>
    <w:p>
      <w:r>
        <w:rPr>
          <w:b/>
        </w:rPr>
        <w:t xml:space="preserve">Esimerkki 1.6413</w:t>
      </w:r>
    </w:p>
    <w:p>
      <w:r>
        <w:t xml:space="preserve">Fakta1: Fakta2: Raymond Ray Joshua, jota näyttelee Saul Williams, on nuori mies, joka varttuu Dodge Cityn kaupunginosassa Dodge Cityn slangilla, joka tarkoittaa todellista Kaakkois-DC:n kaupunginosaa: Fakta3: julkinen puolustaja selittää vaihtoehtoja rock, Fakta4: Ray 's todisti muodossa runollinen rap tarkoitus näyttää muille vangeille, Fakta5: Bell oli kutsunut hänet ajoissa</w:t>
      </w:r>
    </w:p>
    <w:p>
      <w:r>
        <w:rPr>
          <w:b/>
        </w:rPr>
        <w:t xml:space="preserve">Tulos</w:t>
      </w:r>
    </w:p>
    <w:p>
      <w:r>
        <w:t xml:space="preserve">Saul Williamsin esittämä Raymond Ray Joshua on nuori mies, joka kasvaa Washingtonin kaakkoisosassa sijaitsevassa Dodge Cityn kaupunginosassa, joka on slangisanallisesti todellinen kaakkois-DC:n kaupunginosa.A Huolimatta synnynnäisestä runoilijanlahjastaan ja pyrkimyksestään räppäriksi hänen on vaikea paeta ympäristönsä paineita: väkivaltaa ja huumekauppaa. Osallistuessaan pieleen menneeseen huumekauppaan Raysin läheinen ystävä Big Mike ammutaan. Poliisi ottaa Rayn kiinni ja lähettää hänet District of Columbia Department of Correctionsin keskusvankilaan. Hän saa syytteen valvotun aineen hallussapidosta H. Carl Moultrien oikeustalolla, ja takuuksi asetetaan 10 000 dollaria. Kun hänen julkinen puolustajansa selittää hänen vaihtoehtonsa, että hän jättäytyisi pois ja tunnustaisi syyllisyytensä, että hän joutuisi oikeuteen tai että hän toimisi yhteistyössä ilmiantajana, Ray on epätoivoinen, varsinkin kun häntä painostetaan osallistumaan huumekulttuuriin, joka on sisällä hyvin samankaltainen kuin se, mihin hän kuului ulkona. Ray ei ota kantaa mihinkään, koska hän ei halua uskoa, että hänen vaihtoehtonsa rajoittuvat niihin vaihtoehtoihin, joita hänelle esitetään. Kun häntä uhataan väkivallalla vankilan pihalla, hän vastaa sanoilla ja puhuu todistamansa totuudet runollisen räpin muodossa, jonka tarkoituksena on osoittaa muille vangeille, miten heidän voimansa ja energiansa ohjataan vähäpätöiseen kamppailuun toistensa kanssa sen sijaan, että ne suunnattaisiin järjestelmää vastaan, joka pitää heidät maassa. Vankilassa hän osallistuu opettaja Lauren Bellin Sonja Sohnin kirjoituskurssille, jota hän alkaa kunnioittaa ja ihailla. Hän neuvoo häntä kiinnittämään enemmän huomiota lahjoihinsa. Kun Ray pääsee yllättäen takuita vastaan vapaaksi muutama päivä ennen oikeudenkäyntiä vangitun huumediilerin toimesta, jota Ray oli innoittanut vallankumouksellisilla ajatuksillaan, hän pystyy vakuuttamaan ystävänsä ja heidän Dodge Cityn porukkansa siitä, etteivät he kostaisi ampumista enää väkivallalla - vaan katkaisisivat kierteen. Hän selittää, että projektit, joissa he kaikki asuvat ja kuolevat, ovat hallituksen kokeilu ja että kokeilun järjestäjät haluavat juuri heidän jatkavan toistensa tappamista. Ulkopuolella hän myös tapaa Bellin, ja hänet toivotetaan tervetulleeksi tämän ystäväpiiriin tämän kotona järjestettävässä runonlausunnassa. He päätyvät viettämään yön yhdessä, vaikka Bell suhtautuu varauksellisesti tulevaisuuteen. Seuraavana päivänä Bell kehottaa häntä ratkaisemaan oikeudelliset ongelmansa suostumalla istumaan vuoden tai kaksi vankilassa sen sijaan, että hän taistelee syytteitä vastaan ja joutuisi mahdollisesti paljon pidemmäksi aikaa vankilaan. He riitelevät, koska Rayn mielestä Bell ei ymmärrä hänen tilannettaan. Hän lähtee, mutta ilmestyy samana iltana D.C.:n Cleveland Parkin kaupunginosassa järjestettävään poetry slam -tapahtumaan, johon Bell oli kutsunut hänet, juuri ajoissa nähdäkseen Bellin esittävän erittäin voimakkaan ja empaattisen kappaleen, joka oli selvästi kirjoitettu häntä varten. Kun yleisö vaatii encorea, Bell kutsuu Rayn lavalle esiintymään sen sijaan, ja Ray esittää improvisoidun dramaattisen runon - jonka hän oli raapustanut raapustamalla kaupungin läpi julkisilla kulkuneuvoilla matkalla slam-tilaisuuteen - tunteikkaan teoksen mustista miehistä ja rikosoikeusjärjestelmästä. Kun yleisö vaatii encorea, Ray sanoo Laurenille, että hänen on saatava raitista ilmaa, ja poistuu jälleen. Hän vaeltaa kaduilla, kunnes häntä vetää puoleensa Washingtonin muistomerkki.</w:t>
      </w:r>
    </w:p>
    <w:p>
      <w:r>
        <w:rPr>
          <w:b/>
        </w:rPr>
        <w:t xml:space="preserve">Esimerkki 1.6414</w:t>
      </w:r>
    </w:p>
    <w:p>
      <w:r>
        <w:t xml:space="preserve">Fakta1: Fakta2: Johnnyn veli ei asu kaupungissa: Fakta3: Johnny ei tarvitse korttipeliä, Fakta4: mies nimeltä tulee kaupunkiin päivänä, Fakta5: Tallman nousi Red Conchoa vastaan kaupungissa</w:t>
      </w:r>
    </w:p>
    <w:p>
      <w:r>
        <w:rPr>
          <w:b/>
        </w:rPr>
        <w:t xml:space="preserve">Tulos</w:t>
      </w:r>
    </w:p>
    <w:p>
      <w:r>
        <w:t xml:space="preserve">Ilkeä ja kerskaileva Johnny Concho on myös pelkuri, mutta Arizonan Cripple Creekin asukkaat antavat hänen tehdä tahtonsa läpi. He tietävät, että Johnnyn veli, joka ei asu kaupungissa, on pahamaineinen pyssymies Red Concho, jota he todella pelkäävät. Mary Dark, sekatavarakaupan omistajan tytär, on rakastunut Johnnyyn, mutta ei vielä tiedä, millainen mies hän todella on. Johnny on saanut kaikki pelkäämään niin, että korttipelissä hänen ei tarvitse edes näyttää kättään saadakseen potin. Näin on siihen asti, kunnes Tallman-niminen mies saapuu kaupunkiin. Tallman bluffaa Johnnyn pokeripöydässä. Johnny haluaa seriffi Hendersonin hoitavan asian, mutta Tallman tyrmää kaikki ilmoittamalla, että hän vastusti hiljattain Red Conchoa toisessa kaupungissa ja tappoi tämän. Kun Johnny paljastuu keltanokkaiseksi, hän ratsastaa pois. Mary rakastaa häntä yhä ja seuraa häntä, mutta minne tahansa Johnny meneekin, sana leviää, ettei häneen voi luottaa eikä häntä voi pelätä. Tallman on sillä välin ottanut Johnnyn roolin Cripple Creekissä, nimittää itsensä lainvalvojaksi ja vaatii itselleen osuutta jokaisesta kaupungin liiketoimesta. Mary haluaa yhä mennä naimisiin Johnnyn kanssa, mutta häissä hänen pelkuruutensa tulee jälleen kerran esiin. Hänen veljensä tuntenut mies kertoo hänelle, että Red oli itse asiassa aivan kuin Johnny, mahtipontinen ja sisuton. Johnny ryhdistäytyy ja palaa Cripple Creekiin kohtaamaan Tallmanin kadulla. Tallman haavoittaa häntä, mutta kaupunkilaiset ovat vaikuttuneita Johnnyn rohkeudesta ja haluavat auttaa. Marysin isä ampuu Tallmanin ja tappaa hänet. Johnny valmistautuu lähtemään kaupungista tietäen, ettei häntä haluta tänne, mutta Mary ja muut kutsuvat hänet jäämään.</w:t>
      </w:r>
    </w:p>
    <w:p>
      <w:r>
        <w:rPr>
          <w:b/>
        </w:rPr>
        <w:t xml:space="preserve">Esimerkki 1.6415</w:t>
      </w:r>
    </w:p>
    <w:p>
      <w:r>
        <w:t xml:space="preserve">Fakta1: kaupungissa tapahtuu useita murhia ja poliisi ryhtyy tutkimaan niitä, Fakta2: Shiva onnistuu pääsemään elokuvaohjaajan taloon, Fakta3: poliisi nollaa psykiatrian lääkärin syylliseksi murhaan, Fakta4: nuori tyttö oli vastuussa kuolemantapauksista, Fakta5: mitä jalosydäminen Shiva tekee saadakseen tytön takaisin normaaliin elämänmuotoon lepäämään</w:t>
      </w:r>
    </w:p>
    <w:p>
      <w:r>
        <w:rPr>
          <w:b/>
        </w:rPr>
        <w:t xml:space="preserve">Tulos</w:t>
      </w:r>
    </w:p>
    <w:p>
      <w:r>
        <w:t xml:space="preserve">Kaupungissa tapahtuu useita murhia, ja poliisi K S Ravikumar ryhtyy tutkimaan niitä. Samaan aikaan Shiva Kanal Kannan pääsee mielisairaalasta. Johtopäätöksenä on, että murhien takana on hullu. Shiva onnistuu pääsemään elokuvaohjaaja Livingstonin taloon. Hänen vaimonsa Bharathi on aivan yksin. Hän epäilee, että mies on mielisairas mies murhien jäljillä. Samaan aikaan poliisi nollapisteessä on psykiatrian tohtori Kushboo, joka on vastuussa murhasta. Oikeudessa hän paljastaa, että nuori tyttö, jolla oli häiriintynyt lapsuus, oli todellakin vastuussa kuolemantapauksista, minkä jälkeen nähdään kohtauksia, joissa lapsipornopoliisi, hänen ensimmäinen adoptioisänsä, ahdistelee häntä. Shiva saa lopulta tietää, että se ei ollut kukaan muu kuin elokuvaohjaajan vaimo. Se, mitä jalosydäminen Shiva tekee palauttaakseen hänet takaisin normaaliin elämään, muodostaa loput.</w:t>
      </w:r>
    </w:p>
    <w:p>
      <w:r>
        <w:rPr>
          <w:b/>
        </w:rPr>
        <w:t xml:space="preserve">Esimerkki 1.6416</w:t>
      </w:r>
    </w:p>
    <w:p>
      <w:r>
        <w:t xml:space="preserve">Fakta1: paikallinen hotelli ja filmit tappaa yksitoista hotellin vieraita ennen itsemurhaa, Fakta2: näyttelijä on asetettu tähti kuin Omori 's Chisato, Fakta3: vanha elokuvakamera paljastuu olevan samantyyppinen, Fakta4: Yayoi 's tutkimus vie hänet ainoa selviytyjä hyökkäyksen, Fakta5: Nagisa aikana alkaa uskoa, että hän on reinkarnaatio Chisato Omori, koska hän näyttää liukua hallusinaatioiden kuvaamisen aikana kuvaamisen aikana</w:t>
      </w:r>
    </w:p>
    <w:p>
      <w:r>
        <w:rPr>
          <w:b/>
        </w:rPr>
        <w:t xml:space="preserve">Tulos</w:t>
      </w:r>
    </w:p>
    <w:p>
      <w:r>
        <w:t xml:space="preserve">Useat ihmiset näkevät näkyjä, jotka näyttävät kuolleilta ihmisiltä: liikemies näkee sellaisen takanaan hississä. Kuorma-autonkuljettaja ajaa sellaisen yli tiellä ja järkyttyy, kun hän tutkii ruumista alkutekstien alkaessa. Professori Norihasa Omori Atsushi Haruta vierailee paikallisessa hotellissa ja kuvaa itseään tappamassa yksitoista hotellin vierasta, työntekijää ja omia lapsiaan ennen kuin tekee itsemurhan, ja kaikki tämä on osa hänen haluaan ymmärtää jälleensyntymistä. Sittemmin murhista otettu kuvamateriaali katoaa. Kolmekymmentäviisi vuotta myöhemmin kauhuelokuvaohjaaja Ikuo Matsumura Kippei Shiina päättää tehdä elokuvan verilöylystä. Kun kuvauspäivä lähestyy, Nagisa Sugiura Yuka, näyttelijä, jonka on määrä näytellä Omorin tytärtä Chisato Mao Sasakia, joutuu uhrien haamujen kummittelemaan. Hän alkaa nähdä hallusinaatioita ja nähdä painajaisia murhista. Hän löytää vanhan filmikameran, joka myöhemmin paljastuu samantyyppiseksi kuin professorin käyttämä kamera. Yayoi Kinoshita Karina Nose herää kesken psykologian kurssin, jossa professori vastustaa julkisesti ajatuksia jälleensyntymisestä ja kryptomnesiasta. Hän päättää kirjoittaa esseen kryptomnesian puolesta ja tapaa Yuka Morita Marika Matsumoton, näyttelijän, joka oli koe-esiintynyt Ikuos-elokuvaan. Yuka sanoo muistavansa asioita menneestä elämästään ja näyttää Yayolle syntymämerkin, joka näyttäisi olevan todiste kuristamisesta, mikä paljastaa, että hänellä on sama näky kuin Nagisalla. Yayoi ja Yuka tutustuvat yliopiston kirjastoon, mutta kuolleiden haamut ilmestyvät vetämään Yukaa ylös ja pois. Yayois tutkimukset vievät hänet hyökkäyksen ainoan eloonjääneen luo: Ayumi Omori Miki Sanjon, professorin vaimon. Hän selittää, että vaikka monet luulivat miehen menettäneen järkensä, hänelle oli tullut pakkomielle siitä, että ruumis on vain astia. Kuvausten aikana Nagisa alkaa uskoa, että hän on Chisato Omorin reinkarnaatio, sillä hän näyttää vaipuvan kuvausten aikana toiseen hallusinaatioon. Ohjaajasta tulee professorin tapettu poika. Samaan aikaan Nagisan agentti tarkastelee kameran filmiä, joka koostuu siitä filmistä, jonka professori otti murhatessaan lapsiaan ja muita hotellissa. Kun tätä elokuvaa toistetaan, Nagisa toistaa tapahtumat näennäisessä hallusinaatiossaan. Hän löytää Yayoin siitä kopista, jossa pikkutyttö surmattiin. Tajutessaan, ettei hän ole Chisaton todellinen jälleensyntymä, Nagisa näkee, kuinka näyttelijät, mukaan lukien Yayoi ja ohjaaja, sekä kaksi ennen alkutekstejä nähtyä miestä, muuttuvat kaikki esittämikseen ihmisiksi paikoissa, joissa he kuolivat. Yuka paljastuu hirtetyksi kotiapulaiseksi. Kun kaikki uhrit kävelevät häntä kohti, Nagisa pakenee hotellista ja juoksee tietä pitkin kaupunkiin. Samaan aikaan hänen agenttinsa näkee professorin filmin tästä pakomatkasta. Lopulta Nagisa joutuu ahdistetuksi kauppaan. Hän nappaa luokanpalasen tappaakseen itsensä ennen kuin nukke ehtii hänen luokseen. Hän katsoo peilikuvaansa lasissa ja näkee professorin kasvot. Samaan aikaan hänen agenttinsa katsoo, kuinka professorin kädessä oleva veitsi paljastaa elokuvassaan Nagisan heijastuksen ennen kuin hän viiltää oman kurkkunsa auki. Nagisa alkaa näytellä uudelleen professorin itsemurhaa, mutta nukke tavoittaa hänet ja pysäyttää hänet ajoissa kertoakseen hänelle, että he tulevat olemaan ikuisesti yhdessä. Ryhmä johtajia seuraa Nagisan ottoa. Heidän joukossaan on professorin vaimo. Lähellä otoksen loppua Nagisa romahtaa täristen ja huutaen, kun kuvausryhmän jäsenet tulevat hänen avukseen. Professorin vaimo huomaa, että hänen kaksi lastaan ovat kuvassa jonkin matkan päässä. Hän hymyilee tyytyväisenä. Vähän myöhemmin Nagisa on mielisairaalassa sidottuna kokovartalokääreeseen, ja Omorin lasten sielut vainoavat häntä yhä. Professorin vaimo katsoo häntä ovensa ikkunasta ja kulkee sitten pienemmästä aukosta ruokaa varten lastensa lempileluja: punaista palloa ja nukkea. Nagisa huutaa, kun ne työnnetään hänen eristysselliinsä professorin vaimon hymyillessä. Nagisa rauhoittuu lopulta pahaenteinen hymy kasvoillaan, kun lasten haamut lähestyvät häntä.</w:t>
      </w:r>
    </w:p>
    <w:p>
      <w:r>
        <w:rPr>
          <w:b/>
        </w:rPr>
        <w:t xml:space="preserve">Esimerkki 1.6417</w:t>
      </w:r>
    </w:p>
    <w:p>
      <w:r>
        <w:t xml:space="preserve">Fakta1: Fakta2: Elokuvatähti Lola Burns on vihainen studion tiedottajalle: E.J. Hanlon syöttää lehdistölle loputtomia tarinoita suuruudesta, Fakta3: Lola ei kestä tällaista elämää ja pakenee, Fakta4: varakas ja romanttinen Gifford Middleton ei ole koskaan kuullutkaan Lola Burnsista ja huonosta lehdistöstä, Fakta5: Gifford ja vanhemmat hylkäävät hänet töykeällä tavalla.</w:t>
      </w:r>
    </w:p>
    <w:p>
      <w:r>
        <w:rPr>
          <w:b/>
        </w:rPr>
        <w:t xml:space="preserve">Tulos</w:t>
      </w:r>
    </w:p>
    <w:p>
      <w:r>
        <w:t xml:space="preserve">Elokuvatähti Lola Burns Jean Harlow on vihainen studionsa tiedottajalle E.J. Space Hanlon Lee Tracylle, joka syöttää lehdistölle loputtomasti tarinoita hänen suuruudestaan. Myös Lolan perhe ja henkilökunta ovat Lolan murheenkryyni, sillä kaikki yrittävät aina ottaa näyttelijältä rahaa. Burns haluaa vain elää normaalia elämää ja todistaa yleisölle, ettei hän ole seksikäs vampyyri vaan kunnon nainen. Hän yrittää adoptoida lapsen, mutta Hanlon, joka salaa rakastaa häntä, tekee tyhjäksi kaikki hänen suunnitelmansa. Burns päättää, ettei kestä enää tällaista elämää, ja pakenee. Kaukana elokuvahömpötyksestä hän tapaa varakkaan ja romanttisen Gifford Middleton Franchot Tonen, joka vihaa elokuvia eikä siksi ole koskaan kuullutkaan Lola Burnsista ja hänen huonosta lehdistöstään. He rakastuvat pian ja Gifford kosii häntä. Burnsin on määrä tavata sulhasen vanhemmat, mutta kaikki romahtaa, kun Hanlon yhdessä Burnsin perheen kanssa löytää hänet ja kertoo Middletoneille totuuden. Burns tuntee loukkaantuneensa Giffordin ja hänen vanhempiensa tylystä tavasta jättää hänet, ja hyväksyy Hanlonin ehdotuksen palata Hollywoodiin katumatta. Hän ei tiedä, että kaikki kolme Middletonia olivat Hanlonin itsensä palkkaamia näyttelijöitä.</w:t>
      </w:r>
    </w:p>
    <w:p>
      <w:r>
        <w:rPr>
          <w:b/>
        </w:rPr>
        <w:t xml:space="preserve">Esimerkki 1.6418</w:t>
      </w:r>
    </w:p>
    <w:p>
      <w:r>
        <w:t xml:space="preserve">Fakta1: kuningas aloittaa sotaretken tukahduttaakseen naapurivaltakuntien viholliset, Fakta2: Fakta3: Genova synnyttää poikalapsen vankilassa, Fakta4: Golo Kun kääntyy Cipresso palaa palatsiin voitokkaan sodan jälkeen, Fakta5: Äiti Maria In ilmestyy Genovan eteen ja siunaa hänen metsänsä.</w:t>
      </w:r>
    </w:p>
    <w:p>
      <w:r>
        <w:rPr>
          <w:b/>
        </w:rPr>
        <w:t xml:space="preserve">Tulos</w:t>
      </w:r>
    </w:p>
    <w:p>
      <w:r>
        <w:t xml:space="preserve">Cipresso M.G.R., Ardreenan urhea kuningas, avioituu prinsessa Genova B.S. Sarojan kanssa. Pian häiden jälkeen kuningas aloittaa retkikunnan rajoille tukahduttaakseen naapurivaltakuntien viholliset. Genova ei ehtinyt välittää kuninkaalle ilouutista, että hän on raskaana, kun kuningas lähti sotaan. Ministeri Golos Alleppey Vincentin ilkeät silmät kohdistuvat Genovaan, ja tilannetta hyväksikäyttäen hän yrittää ahdistella häntä. Kuningattaren uskollinen palvelija Garthoos puuttuu tilanteeseen ja pelastaa hänet. Ministeri manipuloi tilannetta ja syyttää palvelijaa. Ministeri vangitsee Genovan ja Garthoosin. Genova synnyttää vankilassa poikavauvan. Kun Cipresso palaa palatsiin voitokkaan sodan jälkeen, Golo kääntää hänet kuningatarta vastaan lavastaen häntä vastaan vääriä syytöksiä. Cipresso uskoo Goloa. Garthoos tuomitaan kuolemaan ja Genova karkotetaan valtakunnasta. Metsässä Äiti Maria ilmestyy Genovan eteen ja siunaa hänet. Genova elää pyhimyksen elämää. Golo juonittelee kuninkaan syrjäyttämistä. Hän levittää huhua, että kuningas on mielisairas ja että valtakunta on pulassa. Cipresso vangitaan, ja Golo ottaa valtakunnan ohjat käsiinsä. Myös armeijan päällikkö Annas M. G. Chakrapani hautoo juonia vallan kaappaamiseksi. Muutama Cipresson uskollinen palvelija vapauttaa kuninkaansa vankilasta. Cipresso ja hänen miehensä hyökkäävät Golon kimppuun, ja sitä seuranneessa taistelussa Annas saa surmansa ja Golo pakenee. Cipresso saa myös tietää, että kuningatar on syytön. Cipresso lähtee etsimään Genovaa. Metsässä Golo ja hänen miehensä hyökkäävät Cipresson kimppuun. Syntyvässä miekkataistelussa Golo kuolee ja haavoittunut Cipresso kaatuu. Nuori prinssi, Genovan poika, löytää Cipresson ja vie hänet Genovan asuinpaikkaan. Lopulta kaikki väärinkäsitykset selvitetään.</w:t>
      </w:r>
    </w:p>
    <w:p>
      <w:r>
        <w:rPr>
          <w:b/>
        </w:rPr>
        <w:t xml:space="preserve">Esimerkki 1.6419</w:t>
      </w:r>
    </w:p>
    <w:p>
      <w:r>
        <w:t xml:space="preserve">Fakta1: paikallisen jengin jäsenet tunnetaan Street Thunder Lauantaina vuonna ovat varastaneet suuren määrän rynnäkkökivääreitä ja pistoolit Anderson, Fakta2: Kathyn isä jahtaa sotapäällikköä ja muita jengiläisiä, Fakta3: Starkerin komentama vankilabussi pysähtyy asemalle hakemaan lääkärin apua, Fakta4: Starker valmistautuu laittamaan vangit takaisin bussiin, Fakta5: Wilson Leigh ja Bishop Jengi kokoontuu vetäytymään kellariin ja ottaa Lawsonin mukaansa lopullisen hyökkäyksen.</w:t>
      </w:r>
    </w:p>
    <w:p>
      <w:r>
        <w:rPr>
          <w:b/>
        </w:rPr>
        <w:t xml:space="preserve">Tulos</w:t>
      </w:r>
    </w:p>
    <w:p>
      <w:r>
        <w:t xml:space="preserve">Eräänä lauantaina Andersonissa, Los Angelesin eteläisessä keskiosassa sijaitsevassa rikollisuuden runtelemassa ghetossa, Street Thunder -nimisen paikallisen jengin jäsenet ovat varastaneet suuren määrän rynnäkkökivääreitä ja pistooleja. Kello 3 aamulla raskaasti aseistautuneet LAPD:n poliisit hyökkäävät väijytykseen ja tappavat kuusi jengin jäsentä. Myöhemmin jengin neljä sotapäällikköä vannovat verisen kostonvalan poliisille ja Los Angelesin kansalaisille. Päivän aikana tapahtuu kolme rinnakkaista tapahtumasarjaa: Luutnantti Ethan Bishop, vastikään ylennetty poliisi, saa tehtäväkseen ottaa vastuulleen käytöstä poistetun Andersonin poliisipiirin viimeisten tuntien aikana ennen sen lopullista sulkemista. Asemalla työskentelee luurankohenkilökunta, joka koostuu ylikonstaapeli Chaneysta ja aseman kahdesta sihteeristä, Leighista ja Juliesta. Kaupungin toisella puolella kaksi Street Thunderin sotapäällikköä ja kaksi muuta jengiläistä ajelevat ympäri naapurustoa etsien ihmisiä tapettavaksi. Toinen sotapäälliköistä ampuu ja tappaa pienen tytön, Kathyn, ja jäätelöauton kuljettajan. Kathyn isä Lawson ajaa sotapäällikön takaa ja tappaa hänet, ja muut jengiläiset jahtaavat häntä Andersonin piiriin. Järkyttyneenä Lawson ei pysty kertomaan Bishopille tai Chaneylle, mitä hänelle on tapahtunut. Juuri ennen tätä Starkerin komentama vankilabussi pysähtyy asemalle etsimään lääkärin apua yhdelle kolmesta vangista, joita kuljetetaan osavaltion vankilaan. Vangit ovat Napoleon Wilson, Wells ja Caudell, joka on sairas. Kun vangit laitetaan selleihin, puhelinlinjat katkeavat, ja kun Starker valmistautuu laittamaan vangit takaisin bussiin, jengi avaa tulen asemalle käyttäen äänenvaimentimilla varustettuja aseita. Sekunneissa he tappavat Chaneyn, bussinkuljettajan, Caudellin, Starkerin ja kaksi Starkerin mukana ollutta poliisia. Bishop irrottaa Wilsonin Starkerin ruumiista ja laittaa Wilsonin ja Wellsin takaisin selleihin. Kun jengiläiset katkaisevat aseman sähköt ja aloittavat toisen ampuma-aallon, Bishop lähettää Leighin vapauttamaan Wellsin ja Wilsonin, ja he auttavat Bishopia ja Leighia torjumaan hyökkäysyrityksen, vaikka Julie kuolee tulitaistelussa. Sillä välin jengiläiset poistavat kaikki todisteet kahakasta välttääkseen ulkopuolisen huomion. Bishop toivoo, että joku on kuullut poliisiaseiden laukaukset, mutta naapurusto on liian harvaan asuttua, jotta lähiseudun asukkaat pystyisivät paikantamaan melun paikan. Wells valitaan hiipimään ulos piiristä viemärilinjan kautta ja kytkemään autoa, mutta takapenkillä piileskelevä jengiläinen tappaa hänet. Kaksi poliisia, jotka vastaavat ilmoituksiin ammuskelusta, löytävät kuitenkin poliisiaseman lähistöllä olevasta pylväästä roikkuvan puhelinkorjaajan ruumiin ja kutsuvat apuvoimia. Kun jengi valmistautuu viimeiseen hyökkäykseen, Wilson, Leigh ja Bishop vetäytyvät kellariin ja vievät mukanaan yhä katatonisen Lawsonin. Suuren kestävän kyltin suojassa jengi rynnistää rakennukseen ja hyökkää eloonjääneiden kimppuun. Bishop ampuu asetyleenikaasua täynnä olevan säiliön, joka räjähtää ja tappaa kaikki kellarissa olevat jengiläiset. Jäljelle jääneet jengiläiset vetäytyvät, kun lisää poliisitukea saapuu turvaamaan asemaa. Kun poliisit uskaltautuvat kellariin, he löytävät käytävältä kymmeniä pahoin palaneita ja kuolleita jengin jäseniä; ainoat eloonjääneet ovat Bishop, Leigh, Wilson ja Lawson. Eräs konstaapeli yrittää laittaa Wilsonin käsirautoihin, mutta Bishop pysäyttää hänet vihaisena ja pyytää Wilsonia kävelemään ulos asemalta hänen kanssaan.</w:t>
      </w:r>
    </w:p>
    <w:p>
      <w:r>
        <w:rPr>
          <w:b/>
        </w:rPr>
        <w:t xml:space="preserve">Esimerkki 1.6420</w:t>
      </w:r>
    </w:p>
    <w:p>
      <w:r>
        <w:t xml:space="preserve">Fakta1: Fakta2: rikosten laajuus on yhtä suuri kuin Yipin ja Cheukin, Fakta3: Kwai on onnistunut tekemään toistuvia ryöstöjä, Fakta4: toistuvat ryöstöt eivät ole poliisin tiedossa, Fakta5: Cheuk kuulee huhusta Haluaa nostaa rimaa itselleen.</w:t>
      </w:r>
    </w:p>
    <w:p>
      <w:r>
        <w:rPr>
          <w:b/>
        </w:rPr>
        <w:t xml:space="preserve">Tulos</w:t>
      </w:r>
    </w:p>
    <w:p>
      <w:r>
        <w:t xml:space="preserve">Alkuvuodesta 1997 mafiosot Kwai Chinghung, Yip Kwokfoon ja Cheuk Tzekeung, jotka eivät ole koskaan tavanneet toisiaan, ovat kaikki Hongkongissa. Tämän jälkeen huhutaan, että Hongkongin kolme pahamaineisinta mafiosoa, jotka tunnetaan alamaailmassa nimellä Varkaiden kolme kuningasta, juonivat yhdessä viimeistä iskua ennen Hongkongin suvereniteetin siirtoa. Kukaan ei kuitenkaan aluksi ole tietoinen huhusta. Yip elää karkurina ammuskeltuaan Hongkongin kuninkaallisen poliisin kanssa. Nyt hän tienaa omaisuutensa väärennettyä elektroniikkaa salakuljettamalla. Aiemmin vaikutusvaltainen ja arvostettu Yip joutuu nyt nöyristelemään korkeiden kiinalaisten virkamiesten edessä. Vaikka hän menestyy liiketoiminnassaan, hän masentuu. Kun huhu tulee hänen tietoonsa, hän tuntee halua luopua kaikesta ja tarttua jälleen aseeseensa liittyäkseen yhteen muiden kanssa. Kwai on hyvin varovainen ja käyttää useita salanimiä salatakseen henkilöllisyytensä. Vaikka hänen rikostensa mittakaava ei ole missään nimessä yhtä suuri kuin Yipsillä ja Cheukilla, hän on kuitenkin onnistunut tekemään toistuvia ryöstöjä, jotka ovat poliisille täysin tuntemattomia. Pienimuotoiset ryöstöt, joista on tullut hänen erikoisalaansa, aiheuttavat minimaalisen riskin, mutta myös vähäisen voiton. Kun hän kuulee huhusta, hän tajuaa, että yhteistyöllä Yipin ja Cheukin kanssa hän voisi tehdä suuren omaisuuden. Aluksi hän hillitsee itsensä ja päättää olla välittämättä asiasta. Kwai alkaa kuitenkin miettiä asiaa. Cheuk on hiljattain siepannut rikkaan suurpäämiehen pojan ja onnistunut kiristämään lunnaita poliisin valvonnassa. Halutessaan nostaa rimaa itselleen hän kuulee huhusta, ja hänestä tulee pakkomielle, joka johtaa siihen, että hän tekee kaikkensa etsiäkseen Yipin ja Kwain.</w:t>
      </w:r>
    </w:p>
    <w:p>
      <w:r>
        <w:rPr>
          <w:b/>
        </w:rPr>
        <w:t xml:space="preserve">Esimerkki 1.6421</w:t>
      </w:r>
    </w:p>
    <w:p>
      <w:r>
        <w:t xml:space="preserve">Fakta1: Fakta2: vanha ystävä Sam Carew välittää huippusalaista asiakirjaa, Fakta3: lentokoneen matkustaja ilmaisee halunsa nähdä hänet uudelleen, Fakta4: Cagle määrää hänet matkustamaan Triesteen löytääkseen hänet, Fakta5: mies ja Mike Jälkeen ajetaan auton alle outo mies</w:t>
      </w:r>
    </w:p>
    <w:p>
      <w:r>
        <w:rPr>
          <w:b/>
        </w:rPr>
        <w:t xml:space="preserve">Tulos</w:t>
      </w:r>
    </w:p>
    <w:p>
      <w:r>
        <w:t xml:space="preserve">Mike Kells saa ulkoministeriöltä tehtäväkseen lentää Salzburgiin ja tavata vanhan ystävänsä Sam Carew'n, joka luovuttaa hänelle huippusalaisen asiakirjan. Lentokoneen matkustaja Joan Ross ihastuu Mikeen ja ilmaisee halunsa nähdä hänet uudelleen. Sam jättää hänet huomiotta, koska häntä on ilmeisesti seuraamassa kaksi miestä. Mike nousee samaan junaan ja istuu Samin tunteman naisen viereen. Tunnelissa Mike näkee järkyttyneenä, kuinka kaksi miestä heittävät Carewin ruumiin junasta. Eversti Cagle ja kersantti Guelvada Yhdysvaltain armeijasta kuulustelevat Mikea tiukasti siitä, mikä meni pieleen. He uskovat, että nainen on osallisena, ja määräävät miehen matkustamaan Triesteen etsimään häntä. Guelvada lähtee mukaan. Nainen tunnistetaan Janine Betkiksi, laulajaksi ja mahdolliseksi venäläiseksi agentiksi. Mike menee klubille, jossa nainen kerran esiintyi. Siellä hän törmää sen sijaan Joaniin. Kun outo mies antaa Mikelle tietoja, mies ja Mike jäävät molemmat melkein auton alle. Janine löydetään ja hän selittää Mikelle, että hän ei ainoastaan työskennellyt Carew'n kanssa, vaan myös rakasti häntä. Silti eversti vaatii Janinea kaksoisagentiksi. Joan ottaa sitten yhteyttä Mikeen ja väittää, että tarkka-ampuja yritti tappaa hänet. Miehen lähdettyä Joan paljastuu venäläiseksi agentiksi. Mike päättelee, että Carew piilotti mikrofilmin rannekelloon. Hän hakee sen, mutta Joan yrittää viedä sen häneltä aseella uhaten. Lopulta Mike voittaa ja järjestää asiakirjan ja myös Janinen turvallisen matkan Amerikkaan.</w:t>
      </w:r>
    </w:p>
    <w:p>
      <w:r>
        <w:rPr>
          <w:b/>
        </w:rPr>
        <w:t xml:space="preserve">Esimerkki 1.6422</w:t>
      </w:r>
    </w:p>
    <w:p>
      <w:r>
        <w:t xml:space="preserve">Fakta1: abstrakti kuvataiteilija on ollut lapsesta lähtien kiusattu sarja häiritseviä unia, Fakta2: unien voimakkuus ja tiheys ovat vaihdelleet elämänsä aikana samoin kuin niiden sisältö, Fakta3: Kayn veli ja Ericin vaimo esittelivät hänet Davidille, Fakta4: saari on sallinut unien siirtyä todellisuuteen, Fakta5: Eric murhataan rannalla ennen kuin hänet raahataan mereen.</w:t>
      </w:r>
    </w:p>
    <w:p>
      <w:r>
        <w:rPr>
          <w:b/>
        </w:rPr>
        <w:t xml:space="preserve">Tulos</w:t>
      </w:r>
    </w:p>
    <w:p>
      <w:r>
        <w:t xml:space="preserve">Kay on abstrakti kuvataiteilija, jota ovat lapsesta asti vaivanneet häiritsevät unet. Unien voimakkuus ja tiheys ovat vaihdelleet hänen elämänsä aikana, samoin kuin niiden sisältö; joissakin unissa hän näkee pelkkiä välähdyksiä autioista paikoista, jotka herätessään saavat hänet tuntemaan kauhua, kun taas toisissa hän näkee ystäviensä ja läheistensä karmean kuoleman yliluonnollisten voimien käsissä. Viime aikoina hänen unistaan on tullut entistä tiheämpiä ja häiritsevämpiä, mikä on muuttanut hänen työnsä laatua. Kaysin perhe ja ystävät pelkäävät, että stressi ja masennus pahentavat unia, ja pelkäävät, että hänen uusi menestyksensä on karkaamassa käsistä, joten he suunnittelevat hänelle lomaa pienelle saarelle Georgian rannikolla. Mukana ovat Kayn aviomies David, Kays veli Eric, joka esitteli hänet Davidille, ja Ericsin vaimo Brooke. Kun pariskunnan lentokone valmistautuu laskeutumaan, lentäjä Marsh ilmoittaa heille, että hän on juuri saanut ilmoituksen, että Atlantin hurrikaani on muuttanut kurssiaan kohti saarta. Marsh jättää pariskunnan kiireesti kyydistä ja kertoo heille, että hänen on lähdettävä saarelta ennen kuin hän jää sinne jumiin. Pariskunta huomaa, että vastoin odotuksia saari on autio, ja sitä asuttavat suurelta osin hylättyjä rakennuksia ja henkeäsalpaavan lomakylän rauniot. Kay kertoo muulle kvartetille, että saari on paikka, josta hän on haaveillut lapsesta asti ja että he kaikki ovat vaarassa, jos he jäävät sinne. Koska he eivät voi lähteä hurrikaanin takia, Brooke, David ja Eric yrittävät rauhoittaa Kayn pelkoja. Seuraavana iltana David murhataan näkymättömän hyökkääjän toimesta, ja Kay näkee unta, että hän herää hänen irtileikatun päänsä vierestä. Samana päivänä hän löytää Davidin mestatun ruumiin roikkumassa saarella sijaitsevasta hylätystä leikkimökistä. Eric uskoo, että Marsh ei koskaan lähtenyt saarelta ja toi pariskunnat sinne tappaakseen heidät, ja tämä olettamus saa tukea, kun Marsh nähdään myöhemmin saarella. Kay uskoo, että saari on sallinut hänen uniensa siirtyä todellisuuteen ja että hänen painajaistensa olento on vastuussa tästä - teoriaa tukee se, että kuolemat tapahtuvat vain Kayn nukkuessa. Lisäksi käy ilmeiseksi, että Kay saattaa itse olla murhaaja, joka murhaa unenomaisessa transsissa tukahdutetusta kaunasta rakkaitaan kohtaan. Kun yö laskeutuu, Eric menee hakemaan soihtuja venevajasta, ja hänet murhataan rannalla ennen kuin hänet raahataan mereen. Myöhemmin Brooken kimppuun hyökätään venevajassa ja hänet puukotetaan haarukalla. Löydettyään heidän ruumiinsa rannalta Kay linnoittautuu rantamökkiin ja kamppailee pysyäkseen hereillä, juoden lakkaamatta kahvia ja polttaen savukkeita pysyäkseen virkeänä. Keskellä yötä Marsh yrittää päästä taloon. Kay ampuu häntä valopistoolilla, joka tappaa hänet ja sytyttää talon tuleen. Kaaoksessa Kay löytää liekehtivän, luurankomaisen olennon, joka odottaa häntä ulko-ovella. Kun irvokas olento lähestyy häntä, Kay - lapsena - herää jouluaamuna vanhempiensa luota. Kay kertoo heille nähneensä painajaista ja kuvailee elokuvan tapahtumia; on epäselvää, onko kohtaus takauma vai oliko elokuva itsessään vain painajainen. Kun Kays isä on kertonut vanhemmilleen unesta, hän lahjoittaa hänelle mustan kissan, ja Eric astuu huoneeseen. Kay katsoo kissaa ja pelästyy silminnähden.</w:t>
      </w:r>
    </w:p>
    <w:p>
      <w:r>
        <w:rPr>
          <w:b/>
        </w:rPr>
        <w:t xml:space="preserve">Esimerkki 1.6423</w:t>
      </w:r>
    </w:p>
    <w:p>
      <w:r>
        <w:t xml:space="preserve">Fakta1: Fakta3: mies ottaa kauneuden omiin käsiinsä, Fakta4: Rajiv lopussa pääsee lähemmäksi Nargisin matkaa, Fakta5: Nargis alkaa kehittää tunteita Rajivia kohtaan.</w:t>
      </w:r>
    </w:p>
    <w:p>
      <w:r>
        <w:rPr>
          <w:b/>
        </w:rPr>
        <w:t xml:space="preserve">Tulos</w:t>
      </w:r>
    </w:p>
    <w:p>
      <w:r>
        <w:t xml:space="preserve">Rajiv Himesh Reshammiyaa vainoaa hänen oma menneisyytensä, joka piinaa häntä. Hän muuttaa Jordaniaan, jossa hän saa töitä baarimikkona, mutta Avtaar Singh Gulshan Grover kieltää häntä jäämästä sinne ja haluaa hänet heti takaisin Intiaan. Silloin Rajiv harkitsee itsemurhaa, mutta hurmaavan kaunottaren katse osuu hänen silmiinsä. Syntyy takaa-ajo, kunnes paikalle ilmestyy toinen mies, joka ottaa kaunottaren omiin käsiinsä. Mies kertoo Rajiville, että jos hän haluaa nähdä, mitä kaunotar tekee, hänen on tultava baariin katsomaan hänen tanssiaan. Rajiv vierailee akvaariossa ja näkee naisen uudelleen ja hänelle kehittyy suunnaton rakkaus tätä kohtaan. Nainen on Nargis Loren, joka paljastuu prostituoiduksi. Sitten hän rakastuu. Eräänä yönä Rajiv käy baarissa ja katsoo Nargisin tanssia. Nolostuneena ja tuntien itsensä kelvottomaksi Rajiv juoksee karkuun, mutta yön päätyttyä on kuitenkin aika lähteä kotiin. Nargis ja hänen kollegansa nousevat taksiin, jota Rajiv seuraa. Matkan päätteeksi Rajiv pääsee lähemmäs Nargisia vain siksi, että Rajiv palauttaa huivin, jonka Nargis pudotti baarissa. Pilkallisesti Nargis kieltäytyy siitä, mutta Rajiv sanoo, että jos Nargis katoaa jatkuvasti tällä tavalla, hän hirttää itsensä huivilla. Nargis tarjoaa vitsikkäästi pidempää huivia. Rajiv haluaa kuitenkin naida Nargisin. Rajiv haluaa, että Nargis vapautuu prostituutiosta. Rajivin on nyt päästävä Zohra Baano Amrita Singhin ohi. Hän omistaa prostituutioyrityksen ja palkkaa muita naisia tekemään likaista työtä, joka on ainoa tulonlähde. Zohra Baano haluaa vastineeksi hinnan, ja Rajiv on siihen valmis. Hitaasti Nargis alkaa kehittää tunteita Rajivia kohtaan. Eräänä yönä Nargis pakenee bordellista, Rajiv löytää hänet ja vie hänet hotelliin. Nargis tajuaa, että tämä oli virhe, joten hänen on palattava bordelliin. Heti kun pariskunta poistuu hotellista, kolme juoppoa lähestyy heitä ja yksi heistä tunnistaa Rajivin Rockyksi. Itse asiassa tämä on hänen oikea nimensä, vaikka Rajiv kieltääkin sen. Rajiv taistelee juoppoja vastaan ja tajuaa, että Nargis tietää totuuden. Niinpä hän päättää kertoa elämäntarinansa. Rocky, laulaja myös Himesh Reshammiya on lentokoneessa. Innokas poika, joka on Rockyn fani, ja hänen mummonsa haluavat nimikirjoituksen, joten Rocky kirjoittaa heille sellaisen. Lentokoneessa levoton matkustaja suuntaa vessaan, mutta hän onkin terroristi. Hän uhkaa koko miehistöä, kunnes Rocky näkee tämän. Hän joutuu tappeluun mutta yhtäkkiä ase laukeaa ja tappaa terroristin. Avtaar kertoo Rockylle, että hän tappoi juuri Babbars Adnan Shahin veljen. Babbar on etsityin terroristi. Hän vannoo kostoa Rockylle. Avtaar suosittelee Rockya vaihtamaan henkilöllisyyttä ja aloittamaan alusta. Näin Rockysta tulee Rajiv. Rajiv rikkoo Avtaarin valan ja palaa Britanniaan. Hän leikkii siskonsa kanssa puistossa, kunnes hänelle soitetaan. Avtaar haluaa, että hän palaa Lontooseen, koska Babbar peittelee hänen siskoaan. Puhelun jälkeen hänen siskonsa on kadonnut. Valkoinen nainen, joka näki tapahtuman, sanoo, että mies vei hänet. Babbar kertoo Rockylle, että hänen siskonsa on kuollut. Tämä murskaa hänet täysin. Seuraavaksi hän etsii todellista rakkautta. Huipentumassa Babbar vangitsee Zohra Baanon ja Nargisin. RajivRocky pelastaa heidät ja tappaa Babbarin. Lopulta he menevät naimisiin.</w:t>
      </w:r>
    </w:p>
    <w:p>
      <w:r>
        <w:rPr>
          <w:b/>
        </w:rPr>
        <w:t xml:space="preserve">Esimerkki 1.6424</w:t>
      </w:r>
    </w:p>
    <w:p>
      <w:r>
        <w:t xml:space="preserve">Fakta1: Fakta2: sairaalassa oli menettänyt muistinsa, Fakta3: Anand vie hänet taloon, Fakta4: Asha päivänä näkee jonkun avioliiton, Fakta5: Anita ja rakastaja on sulhanen nimeltään</w:t>
      </w:r>
    </w:p>
    <w:p>
      <w:r>
        <w:rPr>
          <w:b/>
        </w:rPr>
        <w:t xml:space="preserve">Tulos</w:t>
      </w:r>
    </w:p>
    <w:p>
      <w:r>
        <w:t xml:space="preserve">Anand Verma, leskimies ja lapsen isä, ottaa sairaalaan muistinsa menettäneen naisen. Koska hän otti naisen sisään, lääkäri pyytää häntä huolehtimaan naisesta, kunnes tämä toipuu muistinmenetyksestä. Lääkäri antaa naiselle nimen Asha, joka on Anandin edesmenneen vaimon nimi, ja saa hänet uskomaan, että hän on naimisissa Anandin kanssa ja että hänellä on lapsi. Olosuhteiden vuoksi Anandin on hyväksyttävä tilanne ja vietävä nainen kotiinsa. Asha vakuuttaa, ettei hän muista mitään tapahtumia elämästään Anandin kanssa. Saadakseen hänet uskomaan sen lääkäri valehtelee hänelle, että hänellä on syntymämerkki kehon osassa, jonka vain hänen miehensä tuntee. Hän myös asettaa hänen valokuvansa Anandin hääkuvan yhteyteen. Asha kuitenkin väittää, ettei hän muista mitään, mutta uskoo, että Anand on hänen miehensä ja hän on hänen lapsensa äiti. Asha alkaa elää Anandin kanssa tämän vaimona, mikä vaivaa Anandia kovasti, sillä hän tietää, ettei Asha ole hänen vaimonsa. Hän myös osoittaa hellyyttä lapselle ja kiintyy lapseen. Mutta hän saa tietää, että kaikki hänelle kerrottu ei ole totta eikä hän ole Anandin vaimo eikä lapsen äiti. Anand käskee häntä lähtemään talosta, mutta Anand sanoo, ettei voi jättää Anandia ja hänen lastaan ja haluaa olla heidän kanssaan ikuisesti. Anand on kaikkien vakuuttama ja suostuu lopulta naimisiin Anandin kanssa. Mutta Ashalla on tuntematon pelko siitä, että jokin voisi estää heidän avioliittonsa. Avioliittopäivänä Asha näkee jonkun sulhasen, mikä hämmentää kaikkia. Sulhanen laulaa laulun, joka virkistää Ashan muistia. Hän ei itse asiassa ole Asha, vaan Anita ja hänen rakastajansa on sulhanen nimeltä Ajay. Kun molemmat olivat menossa naimisiin, jotkut roistot pysäyttivät heidät, minkä vuoksi Anita putosi vuorelta, mutta selvisi vammoilla. Anand, joka sai totuuden selville, toi Ajayn yhdistämään heidät. Anand vaatii Anitaa menemään naimisiin Ajayn kanssa, koska he molemmat ovat rakastavaisia, minkä Anita vastentahtoisesti hyväksyy. Mutta kun Ajay yrittää sitoa Mangal Sutraa, Anita pysäyttää hänet ja menee Anandin luo sanoen, että Ajay ei ehkä tarvitse häntä, mutta Anita tarvitsee häntä ja lasta. Ajay huomaa, että äidillinen kiintymys on voittanut hänen rakkautensa ja jättää Anitan Anandin luokse. Anand ja Anita menevät lopulta naimisiin.</w:t>
      </w:r>
    </w:p>
    <w:p>
      <w:r>
        <w:rPr>
          <w:b/>
        </w:rPr>
        <w:t xml:space="preserve">Esimerkki 1.6425</w:t>
      </w:r>
    </w:p>
    <w:p>
      <w:r>
        <w:t xml:space="preserve">Fakta1: Fakta2: Surendranin haamu ilmestyy ja neuvoo häntä lopettamaan haudalla käymisen, Fakta3: Surendran rakasti häntä jopa kääntymässä kristinuskoon, Fakta4: Philomina kuolee synnytyksen aikana, Fakta5: Narmadan isä hyväksyy avioliittoesityksen.</w:t>
      </w:r>
    </w:p>
    <w:p>
      <w:r>
        <w:rPr>
          <w:b/>
        </w:rPr>
        <w:t xml:space="preserve">Tulos</w:t>
      </w:r>
    </w:p>
    <w:p>
      <w:r>
        <w:t xml:space="preserve">Narmada Saranya Ponvannan menee uuteen collegeen, koska hän tuntee olonsa niin tylsäksi istuessaan yksin kotonaan. Hänen isänsä on liikemies. Yliopistossa hän sattuu näkemään Surendranin maalauksia ja kirjoja. Hän on hyvin kiinnostunut hänestä, mutta ei löydä häntä collegesta. Hän järkyttyy, kun hän huomaa, että Surendran Karthik Muthuraman on jo tehnyt itsemurhan. Narmada vierailee seuraavina päivinä usein Surendranin haudalla, ja Surendranin haamu ilmestyy ja neuvoo häntä lopettamaan hautakäynnit. Narmadan läheiset epäilevät, että hän on mielisairas, sillä kukaan muu ei näe Surendrania. Surendran kertoo Narmadalle, että hänen kollegansa Philomina Sudha huijasi hänet rakkauteen. Hän rakasti tätä aidosti ja jopa kääntyi kristinuskoon; Surendranin isä kuolee keskustelun järkyttämänä. Philomina osoittautuu uskottomaksi ja menee naimisiin tohtori Vijay Prathap Pothenin kanssa, minkä seurauksena Surendran tekee itsemurhan. Myöhemmin paljastuu, että Philomina kuolee synnytyksen aikana. Anand Kapil Dev, rikas liikemies, ihastuu Narmadaan ja kosii häntä. Narmadan isä hyväksyy tämän avioehdotuksen, mutta Narmada vastustaa tätä liittoa, sillä hän on rakastunut Surendraniin. Narmadan isä julistaa avioliiton väkisin, mutta Narmada pakenee vihkisalista ja tekee itsemurhan liittyäkseen Surendranin kanssa tuonpuoleiseen.</w:t>
      </w:r>
    </w:p>
    <w:p>
      <w:r>
        <w:rPr>
          <w:b/>
        </w:rPr>
        <w:t xml:space="preserve">Esimerkki 1.6426</w:t>
      </w:r>
    </w:p>
    <w:p>
      <w:r>
        <w:t xml:space="preserve">Fakta1: öljymies Jim Gardner On tekee pass juna, Fakta2: Fakta3: Dan estää päällikkö Big Treeä myymästä intiaanien maata liian alhaisella tarjouksella, Fakta4: Teddy tarjoaa hänelle mahdollisuutta kuljettaa tuhansia tynnyreitä öljyä Tulsan jalostamoon voittaakseen oikeudet Jimiin nähden, Fakta5: Jim johtaa siihen, että Jimin palkkaama mies sytyttää räjähdyksen ja sabotoi matkan.</w:t>
      </w:r>
    </w:p>
    <w:p>
      <w:r>
        <w:rPr>
          <w:b/>
        </w:rPr>
        <w:t xml:space="preserve">Tulos</w:t>
      </w:r>
    </w:p>
    <w:p>
      <w:r>
        <w:t xml:space="preserve">Itäisen koulun opettajasta Catherine Allenista tulee pahamaineinen vuonna 1906, kun selviää, että hän on kirjoittanut romanttisen romaanin. Hän päättää muuttaa länteen ja aloittaa uuden elämän. Junassa öljymies Jim Gardner lähentelee häntä. Catherine pyytää cowboy Dan Somersia istumaan lähistöllä varmuuden vuoksi. Molemmat ovat matkalla Oklahomaan, ja postivaununkuljettaja Despirit Dean seuraa ystävänsä Danin mukana. Monet Sapulpan asukkaat ovat järkyttyneitä Jimin liiketaktiikasta. Eräs maanviljelijä on sitä mieltä, että hänelle maksettiin liian vähän hänen omistamastaan maasta sen jälkeen, kun Jim löysi sieltä öljyä. Jim on raivoissaan, kun Dan kehottaa päällikkö Big Treetä voimakkaasti myymään intiaanien maata liian alhaisella tarjouksella. Dan matkustaa Washingtoniin kysyäkseen presidentti Theodore Rooseveltilta öljyoikeuksista. Hän taisteli Teddyn ja Rough Ridersin puolesta muutamaa vuotta aiemmin. Teddy tarjoaa hänelle mahdollisuutta kuljettaa tuhansia tynnyreitä öljyä Tulsan jalostamoon oikeuksien saamiseksi Jimiltä, mikä johtaa siihen, että Jimin palkattu mies, Cherokee Kid, laukaisee räjähdyksen ja sabotoi matkan. Catherine ja Dan rakastuvat toisiinsa, ja hotellin omistaja Bessie Baxter toimii naittajana. Danin ja Jimin lopullinen nyrkkitappelu ratkaisee asian lopullisesti.</w:t>
      </w:r>
    </w:p>
    <w:p>
      <w:r>
        <w:rPr>
          <w:b/>
        </w:rPr>
        <w:t xml:space="preserve">Esimerkki 1.6427</w:t>
      </w:r>
    </w:p>
    <w:p>
      <w:r>
        <w:t xml:space="preserve">Fakta1: mentori ja Joe pitää häntä unesta, Fakta2: päivä tulee Johnny irtautuu Joesta, Fakta3: Johnny viimeisellä teollaan jättää maailmaan pool-sharking vapauden, Fakta4: Brad on hyvä ei parempi kuin Johnny, Fakta5: ainoa tie ulos Johnnylle on pelata Bradia.</w:t>
      </w:r>
    </w:p>
    <w:p>
      <w:r>
        <w:rPr>
          <w:b/>
        </w:rPr>
        <w:t xml:space="preserve">Tulos</w:t>
      </w:r>
    </w:p>
    <w:p>
      <w:r>
        <w:t xml:space="preserve">Johnny Mars Callahan on poolin maailman pakkomielle, ja hän saattaa olla yksi parhaista. Mutta hänen mentorinsa ja valmentajansa Joe Chazz Palminteri, hämärä huijari, joka päättää, miten ja ketä vastaan Johnny pelaa, estää häntä saavuttamasta unelmaansa. Kun päivä vihdoin koittaa, Johnny irtautuu Joesta, mikä johtaa vain yhteen asiaan - väkivaltaan. Jotkut Johnnyn kavereista hakkaavat Joen merkiksi siitä, että hänen on jätettävä hänet rauhaan, ja tämän viimeisen vapauden teon myötä Johnny jättää biljardihaihattelun maailman. Tyttöystävänsä Tara Alison Eastwoodin uhkavaatimuksen jälkeen Johnny sitoutuu vihdoin oikeaan työhön rakennusalalla, mutta joutuu siellä pian kurjaksi. Hän huomaa viettävänsä suurimman osan ajastaan nuoremman veljensä Danny Michael Rosenbaumin kanssa, joka näyttää kulkevan hänen jalanjäljissään Johnnyn jättämän elämän tiellä, kun hän erosi Joesta. Joe puolestaan haluaa kostaa saamansa selkäsaunan, ja pian hänellä on uusi suojatti Brad Rick Schroder, joka on yhtä hyvä ellei jopa parempi kuin Johnny. Ja hän on iskenyt silmänsä Johnnyn veljeen. Kaksikko pelaa korkealentoista biljardipeliä, joka päättyy valtavaan velkaan Joelle, ja pian Johnny huomaa, että hänen veljensä on vankilassa, koska hän on yrittänyt varastaa velkansa. Johnnyn ainoa ulospääsy on pelata Bradia vastaan, mikä johtaa kilpajuoksuun, jossa kaksi suurinta pelaajaa joutuu vastakkain suurista rahasummista ja Johnnyn ja Dannyn hengistä. Peli päättyy Bradin erittäin vaikeaan lyöntiin. Kun Johnny laskee, miten lyönnin pitäisi onnistua, hän provosoi Bradia kertomalla, kuinka helppo lyönti on ja kuinka hän maksaisi Bradille siitä, että tämä tekisi sen hänen puolestaan. Johnny tekee lyönnin, mutta ei saa viimeistä palloa upotettua. Kun Brad valmistautuu tekemään voittolaukauksen, Johnny pysäyttää hänet. Koska hän oli ottanut Bradin lyönnin tämän puolesta, on nyt Johnnyn vuoro. Johnny upottaa viimeisen pallon helposti ja voittaa pelin käyttämällä Joelta oppimaansa huijaustekniikkaa. Viimeisessä kohtauksessa Johnny pelaa ammattilaiskiertueella.</w:t>
      </w:r>
    </w:p>
    <w:p>
      <w:r>
        <w:rPr>
          <w:b/>
        </w:rPr>
        <w:t xml:space="preserve">Esimerkki 1.6428</w:t>
      </w:r>
    </w:p>
    <w:p>
      <w:r>
        <w:t xml:space="preserve">Fakta1: Fakta2: Hilda Bouverie on köyhtynyt palvelija, joka työskentelee Clarksoneille, Fakta3: vaimo kohtelee Hildaa ja Annieta, Fakta4: Hilda anelee, että hänkin saisi laulaa, Fakta5: vanhemmat unelmoivat laulamisesta.</w:t>
      </w:r>
    </w:p>
    <w:p>
      <w:r>
        <w:rPr>
          <w:b/>
        </w:rPr>
        <w:t xml:space="preserve">Tulos</w:t>
      </w:r>
    </w:p>
    <w:p>
      <w:r>
        <w:t xml:space="preserve">Vuonna 1874 Australiassa vastikään virkaan astunut poliisitarkastaja Radford ylpeilee varakkaalle Hugh Clarksonille, että hän saa kiinni kuuluisan lainsuojattoman Stingareen, joka on palannut alueelle. Hilda Bouverie on Clarksoneille työskentelevä köyhtynyt palvelija. Herra Clarkson on ystävällinen, mutta hänen vaimonsa kohtelee Hildaa ja Annieta, toista palvelijaa, kuin palvelijoita. Rouva Clarkson on innoissaan uutisesta, jonka mukaan Sir Julian Kent, kuuluisa brittisäveltäjä, on tulossa hänen vieraakseen. Hän haaveilee esiintyvänsä tämän edessä ja nousevansa oopperatähdeksi, mutta hänen laulutaitonsa ei ole hyvä. Hilda anelee, että hänkin saisi laulaa, mutta rouva Clarkson kieltäytyy. Sillä välin Sir Julian pysähtyy kapakkaan, jossa Radford ja hänen kollegansa juovat. Kun Stingaree astuu sisään, poliisit epäilevät muukalaista; hänet tutkitaan, mutta asetta ei löydy. Hänen apurinsa Howie seuraa perässä, mutta hän on aseistettu. He sieppaavat Sir Julianin. Rouva Clarkson lähtee tapaamaan Sir Juliania tietämättä tästä. Hänen poissa ollessaan Hilda, joka haaveilee itsekin oopperalaulajan urasta, soittaa Sir Julianin uuden laulun. Kun Stingaree tulee Clarksonin asunnolle tiedustelemaan tulevaa ryöstöä varten, Hilda luulee häntä Sir Julianiksi ja laulaa hänelle. Mies on lumoutunut ja ylistää Julian lahjakkuutta. Kun Clarksonit palaavat, Radford seuraa heitä, ja lopulta hän muistuttaa Stingareeta. Hän pakenee paljastuneena ja vie Hildan mukanaan. Kun he saavuttavat hänen piilopaikkansa, Stingaree on harmissaan huomatessaan, että Howie on päästänyt Sir Julianin pakoon ja estänyt hänen yrityksensä saada Hilda koe-esiintymiseen. Hilda kertoo, että hänen vanhemmillaan oli unelma laulamisesta ja että kun vanhemmat kuolivat, hän peri unelman. Sitten Stingaree suutelee häntä. Sir Julian osallistuu Clarksonien talossa järjestettävään konserttiin, jossa rouva Clarkson laulaa hänen laulunsa katastrofaalisesti. Howie pitää vieraita aseella uhaten, kun Stingaree säestää Hildaa pianolla. Sir Julian on hyvin vaikuttunut hänen laulustaan. Kun vieraat onnittelevat häntä, Stingaree ja Howie livahtavat pois. Radford onnistuu kuitenkin ampumaan ja pidättämään Stingareen. Kun raivostunut rouva Clarkson antaa Hildalle potkut, Sir Julian kutsuu hänet Eurooppaan. Hilda kieltäytyy, koska hän ei halua hylätä Stingareeta, mutta sitten hän saa mieheltä kirjeen, jossa hän kehottaa häntä tavoittelemaan unelmaansa ja kertoo, että hän luopui vapaudestaan Stingareen vuoksi. Hän lähtee ja ottaa Annien mukaansa. Sir Julianin opastuksella Hildiasta tulee kuuluisa oopperalaulaja. Vaikka hän ei voi unohtaa Stingareeta, hän suostuu naimisiin Sir Julianin kanssa. Häitä edeltävänä iltana hän kuitenkin kertoo miehelle, ettei voi suostua häihin. Hän aikoo luopua urastaan ja palata Australiaan. Julian suostuttelee hänet esiintymään Melbournessa järjestettävässä konsertissa ja toivoo, että kontrasti Euroopan upeisiin oopperataloihin saa Julian muuttamaan hänen mielensä. Sillä välin Stingaree pakenee ja ryöstää kenraalikuvernöörin uudet postivaunut. Hän lainaa miehen univormun ja osallistuu konserttiin naamioituneena. Kun hänet tunnistetaan, poliisi lähtee hänen peräänsä. Hän hiipii Hildan pukuhuoneeseen. Hilda tarjoutuu luopumaan laulajanurastaan Hildan vuoksi. Kun poliisit yrittävät murtaa ovea, Hilda ottaa hänet syliinsä ja pakenee ikkunan kautta. He ratsastavat yhdessä hevosen selässä.</w:t>
      </w:r>
    </w:p>
    <w:p>
      <w:r>
        <w:rPr>
          <w:b/>
        </w:rPr>
        <w:t xml:space="preserve">Esimerkki 1.6429</w:t>
      </w:r>
    </w:p>
    <w:p>
      <w:r>
        <w:t xml:space="preserve">Fakta1: Fakta2: Rahul menee lääkäriin seuraavana päivänä, Fakta3: Govinda tarjoaa hänelle seuraavana päivänä mangoja, Fakta4: henki motivoi Rahulia löytämään avaimen, Fakta5: Padma pyysi häntä huolehtimaan Rahulista.</w:t>
      </w:r>
    </w:p>
    <w:p>
      <w:r>
        <w:rPr>
          <w:b/>
        </w:rPr>
        <w:t xml:space="preserve">Tulos</w:t>
      </w:r>
    </w:p>
    <w:p>
      <w:r>
        <w:t xml:space="preserve">Rahul Sharma John Abraham on pakonomainen uhkapeluri ja voittaa vedonlyönnissä 30 miljoonaa rupiaa. Sinä yönä hän pyytää tyttöystäväänsä Nafisa Sonal Sehgalia vaimokseen, ja tämä suostuu. Heti kosinnan jälkeen Rahul romahtaa. Seuraavana päivänä hän menee lääkäriin testeihin ja saa tietää, että hänellä on syöpä. Rahul ei tiedä, miten suhtautua tilanteeseen, ja juoksee keskellä yötä huutaen pitkin katua tietäen, että hänellä on vain kuukausia elinaikaa. Myöhemmin Rahul löytää kuntoutuskeskuksen, joka on tarkoitettu henkilöille, joilla on parantumaton sairaus. Rahul karkaa kihlattunsa luota ja jättää suurimman osan ansaitsemistaan rahoista hänelle. Kun Rahul pääsee keskukseen, hän tapaa useita ihmisiä, kuten Parthasarthi Girish Karnadin, joka syöpänsä vuoksi puhuu sähkökielekkeen avulla; Madhu Farida Jalalin, joka oli prostituoitu ja on nykyään aids-potilas; Padma Anaitha Nairin, teini-ikäisen tytön, jolla on paljon unelmia, mutta ei elämää niiden toteuttamiseksi - hän ei pysty edes kävelemään kunnolla; Govinda Ashwin Chitalen, joka on koomista rakastava poika, jolla sanotaan olevan tiettyjä korkeampia kykyjä ja jota kaikki kohtelevat Jumalan lähettiläänä. Rahulin ja jokaisen näistä ihmisistä suhde kasvaa ajan myötä. Eräänä päivänä Rahul yskii kovasti ja kamppailee hengästyneenä, ja hän menee Govindan huoneeseen ja kaatuu sinne. Seuraavana päivänä, kun Rahul herää, Govinda tarjoaa hänelle mangoja ja kertoo tarinan. Tarina oli samanlainen kuin Rahulin unien tarina, jossa hän kuvittelee olevansa Indiana Jones. Tarinassa hänellä on tehtävä vapauttaa monia kahleissa olevia sieluja, ja saadakseen lukkojen avaimet hänen on löydettävä avain laatikkoon, jossa kaikki avaimet ovat. Rahul kuvittelee olevansa Indiana Jones ja Parthasarathy, Madhu jne. ovat lukittuja henkiä ja Padma henki, joka motivoi Rahulia löytämään avaimen. Myöhemmin hän tajuaa, että avain laatikon avaamiseen on hänen sydämensä, ja hänen rakkautensa on avain kaikkien muiden ketjulukkojen avaamiseen. Sitten hän järjestää Padman kanssa rantaohjelman, johon hän tuo mukanaan bändin, joka laulaa nykyhetkessä elämisestä. Tunnettu näyttelijä Shreyas Talpade esiintyy laulun laulajana. Rahul pyytää kaikkia kirjoittamaan yhden toiveensa ja laittamaan sen kattilaan. Sitten hän ja Padma vaihtavat toiveensa. He perustavat Toivomuskeijujen kerhon täyttääkseen kaikkien toiveet. Rahul ja Padma aikoivat olla fyysisessä suhteessa, mutta Rahul vastustaa. Padma suuttuu ja heittää peruukkinsa Rahulin päältä; hän on kalju sairautensa vuoksi. Padman tila huononee ja Rahul etsii hänen toivomusruukkuaan. Hän huomaa, että Padman viimeinen toive on rakastella Rahulin kanssa. Rahul suostuu ja suutelee Paddaa, joka kuolee sillä hetkellä. Rahul löytää Toivomuskeijukerhon kaapista Indiana Jonesin puvun, jonka hän oli toivonut ja jonka Padma oli antanut. Rahulin tila pahenee, ja Nafisa astuu uudelleen tarinaan. Paljastuu, että Padma oli soittanut Nafisalle ennen kuolemaansa ja pyytänyt tätä huolehtimaan Rahulista. Sillä välin Rahul etsii epätoivoisesti "Naksha"-aarrekarttaa, jonka Govinda oli käskenyt hänen löytää. Sitten hän huomaa, että Naksha on lähellä vesiputousta. Elokuvan loppukohtauksessa Rahul ja Nafisa lähtevät autolla, ja oletettavasti he ovat päättäneet viettää Rahulin elämän viimeiset päivät lähellä tuota vesiputousta.</w:t>
      </w:r>
    </w:p>
    <w:p>
      <w:r>
        <w:rPr>
          <w:b/>
        </w:rPr>
        <w:t xml:space="preserve">Esimerkki 1.6430</w:t>
      </w:r>
    </w:p>
    <w:p>
      <w:r>
        <w:t xml:space="preserve">Fakta1: Fakta2: Elokuvaversiossa keski-ikäisen elokuvatuottajan ura on ajautunut vaikeisiin aikoihin: Mike Wayne In on keski-ikäinen elokuvatuottaja elokuvaversiossa, Fakta3: Tytär tarjoaa hänelle kalliin koulutuksen hemmotellussa Euroopassa, Fakta4: January palvoo isää ja palaa innokkaasti Amerikkaan, Fakta5: Deidre yrittää houkutella Januaryia suhteeseen serkku David Milfordin kanssa.</w:t>
      </w:r>
    </w:p>
    <w:p>
      <w:r>
        <w:rPr>
          <w:b/>
        </w:rPr>
        <w:t xml:space="preserve">Tulos</w:t>
      </w:r>
    </w:p>
    <w:p>
      <w:r>
        <w:t xml:space="preserve">Elokuvaversiossa Mike Wayne Kirk Douglas on keski-ikäinen elokuvatuottaja, jonka ura on ajautunut vaikeuksiin. Mike ei enää saa tehtyä uutta Hollywood-projektia, vaikka kuinka yrittäisi. Mike on tottunut tuhlailevaan elämäntyyliin, ja hän on hemmotellut tytärtään January Deborah Raffinia tarjoamalla tälle kalliin koulutuksen Euroopassa ja kaiken muun, mitä rahalla voi ostaa. January palvoo isäänsä ja palaa innokkaasti Amerikkaan ollakseen jälleen hänen kanssaan. Pääoman tarpeessa Mike solmii rakkaudettoman avioliiton Deidre Milford Granger Alexis Smithin kanssa, joka on yksi maailman rikkaimmista naisista. Hän on jo käynyt läpi useita avioliittoja ja vaatii, että asiat tehdään hänen tavallaan. Hänellä on myös salaa lesbosuhde. Tammikuu on järkyttynyt kuullessaan, että Mike on nyt naimisissa tämän töykeän ja ylimielisen naisen kanssa. Deidre yrittää houkutella Tammikuun suhteeseen serkkunsa David Milford George Hamiltonin kanssa, joka on naistenmies ja saa yleensä myös tahtonsa läpi. Lopulta hän suostuttelee Januaryin menemään sänkyynsä hänen kanssaan, mutta saa selville, että tämä on neitsyt. Vanha ystävä Linda Riggs Brenda Vaccaro, nykyään lehden päätoimittaja, neuvoo Januaryia kirjoittamaan kirjan. Linda nauttii vapaamielisestä elämästä monien rakastajien kanssa ja kehottaa Januaryia tekemään samoin. Isäkompleksinsa vuoksi January kuitenkin rakastuu sen sijaan paljon vanhempaan Tom Colt David Jansseniin, kovaa juovaan, impotenttiin kirjailijaan, joka on hänen isänsä vastustaja. Mike paheksuu suhdetta katkerasti. Hän lyö Coltia, kun hän saa tammikuun kiinni tämän kanssa Beverly Hillsin hotellibungalowissa. Mike määrää tyttärensä tekemään valinnan heidän välillään, ja Colt antaa tyttärelleen saman uhkavaatimuksen. Tyttö valitsee rakastajansa. Deidren vaatimukset ja loukkaukset käyvät lopulta liikaa Mikelle, joka haluaa avioeron. He suostuvat siihen sovinnollisesti, mutta heidän lentokoneensa syöksyy maahan ja molemmat kuolevat. Tuhoutunut January kääntyy Tom Coltin puoleen saadakseen lohtua, mutta tämä kääntyy häntä vastaan ja jättää hänet yksin jatkamaan elämäänsä. Romaani sisältää paljon enemmän huumeiden käyttöä ja seksuaalista sisältöä, ja sen loppu on aivan erilainen. Elokuvan tapahtumien jälkeen January kokeilee happoa ja osallistuu orgioihin. Sitten hän vaeltaa rannalle, jossa hän näkee hallusinaatioissa isänsä ja kävelee tämän perässä mereen, jossa hän oletettavasti hukkuu. Elokuvaversion lopussa January saa tietää, että hän on perinyt 3 miljoonaa euroa isänsä vakuutuksesta aloittaakseen uuden elämän. Kun hän menee kertomaan hyvät uutiset Lindalle, hän löytää Lindan vihaisena ja järkyttyneenä, sillä hän sai juuri potkut työpaikastaan harrastettuaan seksiä häntä käyttäneen pomonsa kanssa. Tajutessaan, että elämässä mikään ei ole täydellistä, ei edes hänen omassa elämässään, January jää yksin vaeltelemaan Manhattanilla pimeän tultua, mutta toivoen, että huomenna on parempi päivä.</w:t>
      </w:r>
    </w:p>
    <w:p>
      <w:r>
        <w:rPr>
          <w:b/>
        </w:rPr>
        <w:t xml:space="preserve">Esimerkki 1.6431</w:t>
      </w:r>
    </w:p>
    <w:p>
      <w:r>
        <w:t xml:space="preserve">Fakta1: Fakta2: vielä seisoo vaiheet on kiinnitetty sähkölinjoihin, Fakta3: siteet aikana muuntaa snarling ihmissusi massiivinen lupiini leuat hyvin seuraava sähkömyrsky, Fakta4: kamppailevat nuoret hippi rock bändi näkyy Woodstock sivusto aikoo tallentaa albumin lavalla paitsi paikallinen poliisi, mutta myös hippi-vihaavat ihmissusi, Fakta5: koira Beckie lukittuna hylättyyn rakennukseen olento</w:t>
      </w:r>
    </w:p>
    <w:p>
      <w:r>
        <w:rPr>
          <w:b/>
        </w:rPr>
        <w:t xml:space="preserve">Tulos</w:t>
      </w:r>
    </w:p>
    <w:p>
      <w:r>
        <w:t xml:space="preserve">Eräänä yönä pian Woodstockin päättymisen jälkeen hippivihaava paikallinen maanviljelijä nimeltä Bert Tige Andrews lähtee humalassa ja raivoissaan roskien peittämälle festivaalialueelle ja saa kromosomit sekaisin, kun hän saa valtavan sähköiskun yrittäessään hajottaa yhden vielä pystyssä olleista lavoista, joka on hänen epäonnekseen yhä kiinni sähkölinjoissa. Perhelääkäri tohtori Marlow Richard Webb sitoo hänen palovammansa ja sanoo, että hän toipuu, jos hän saa runsaasti vuodelepoa, mutta heti seuraavan sähkömyrskyn aikana hän muuttuu karvaiseksi, vikiseväksi ihmissudeksi, jolla on massiiviset lupiinileuat stuntmies John Bud Cardos. Nuori, vaikeuksissa oleva hippirokkibändi saapuu Woodstockin tapahtumapaikalle aikomuksenaan nauhoittaa albumi lavalla, jossa kuuluisat rock-ikonit olivat esiintyneet, ja näin he voisivat kiinnittää demonauhaansa etiketin, jossa sanotaan, että nauhoitus on tehty livenä Woodstockissa, ja joutuvat nopeasti tekemisiin paitsi paikallisen poliisin myös hippiä vihaavan ihmissuden kanssa. Ensin karvainen kauhu hyökkää heidän koiransa kimppuun ja tappaa sen, ja myöhemmin yhtyeen naispuolinen jäsen Beckie Belinda Balaski joutuu olennon kidnappaamaksi ja lukkojen taakse hylättyyn rakennukseen. Maanviljelijä muuntuu jatkuvasti sähkömyrskyjen aikana, eikä kukaan tajua, mitä on tekeillä, kunnes eräänä myrskyisenä yönä Bert muuttuu karvaiseen, hörhömaiseen muotoonsa vaimonsa nähden. Siihen asti paikallinen lainvalvoja luutnantti Martino Harold J. Stone luulee, että kaikki on ollut jonkun jäljelle jääneen, huumaantuneen hipin tekosia, mutta suurkaupungin etsivät Moody Michael Parks ja Kendy Meredith MacRae, jotka on lähetetty Los Angelesista seuraamaan Woodstockin menoa, olivat jo keksineet, että koiran lisäksi kaikkiin murhiin liittyy ihmissusi, ihmissusi oli tappanut poliisin ja lääkärin, ja nyt kun he tietävät, kuka ihmissusi on, he laativat hyökkäyssuunnitelman, johon kuuluu olennon houkutteleminen avoimeen tilaan sillä, mitä se vihaa eniten, eli rockmusiikilla, ja sitten sen hämmentäminen tarpeeksi pitkäksi aikaa, jotta se saadaan rauhoitettua ja vangittua. Beckyn bänditovereiden parhaista ja äänekkäimmistä yrityksistä huolimatta suunnitelma epäonnistuu, ja Bert, joka on nyt pysyvästi muuttunut hirviömäiseksi ihmispedoksi jopa myrskyvapaana päiväsaikaan, juoksee takaisin hylättyyn rakennukseen, nappaa kauhistuneen panttivankinsa ja pakenee tämän kanssa varastamalla kätevän dyyni-buggyn, jota poliisi ajaa takaa. He päätyvät voimalaitokselle, jossa Moody jahtaa ihmissutta metallitöitä pitkin. Hänen työparinsa Kendy saapuu paikalle vastavalmistetun hopealuodin kanssa, ja kun Bert yrittää tappaa etsivän aseman huipulla, Martino ampuu sitä maasta käsin, ja ihmissusi putoaa kuolemaan.</w:t>
      </w:r>
    </w:p>
    <w:p>
      <w:r>
        <w:rPr>
          <w:b/>
        </w:rPr>
        <w:t xml:space="preserve">Esimerkki 1.6432</w:t>
      </w:r>
    </w:p>
    <w:p>
      <w:r>
        <w:t xml:space="preserve">Fakta1: isän testamentissa mainitaan nimenomaisesti avioliiton solmiminen, Fakta2: Balakrishnan asianajaja ja luotettu neuvonantaja näkee Rajkumaria koskevan uutisen lehdessä, Fakta3: Dinesh ja Bharati juonittelevat Rajkumarin lavastamiseksi syylliseksi saadakseen omaisuuden haltuunsa, Fakta4: Rajkumarin on huolehdittava siskostaan, Fakta5: Bharati tutustuu elämän vaikeuksiin.</w:t>
      </w:r>
    </w:p>
    <w:p>
      <w:r>
        <w:rPr>
          <w:b/>
        </w:rPr>
        <w:t xml:space="preserve">Tulos</w:t>
      </w:r>
    </w:p>
    <w:p>
      <w:r>
        <w:t xml:space="preserve">Bharati on nuori seurapiirikaunotar, joka saa tietää, ettei hän peri sukurahaa. Hän ei halua mennä naimisiin, mutta hänen isänsä mainitsee nimenomaisesti, että ilman avioliittoa hän menettää perheensä omaisuuden. Balakrishna, hänen asianajajansa ja luotettu neuvonantajansa, näkee lehdessä uutisen Rajkumarista, joka on tuomittu ja joka aiotaan hirttää. Bharati menee naimisiin tohtori Rajkumarin kanssa vain saadakseen esi-isiensä omaisuuden. Päivää ennen hirttämistä murhaaja paljastaa kuolinvuoteellaan, että Rajkumar on syytön. Rajkumar vapautetaan juuri kun hänet aiotaan hirttää. Rajkumar luulee, että avioliitto-onnellisuus muutti hänen onnensa. Bharati on raivoissaan siitä, että hänen suunnitelmansa ovat kariutuneet, ja hän itkee ja syyttää Rajkumaria juonittelusta. Koska Rajkumar on niin yksinkertainen kuin on, hän mainitsee tulleensa vain kiittämään Batiataa ja lähtee pois hänen elämästään. Bharatin kosija Dinesh ilmestyy paikalle houkuttelemaan Bharatia tiedustelemaan, milloin kartano siirtyy Bharatin nimiin. Testamenttiin laitettu lauseke järkyttää heitä. Bharatin on elettävä avioelämää miehensä kanssa vähintään kolme kuukautta. Dinesh ja Bharati juonittelevat Rajkumarin lavastamiseksi, jotta he saisivat omaisuuden haltuunsa. Rajkumar on päivätyöläinen, joka ponnistelee päivät hiilikaivoksessa 3 14 rupian päiväpalkalla. Hänen on huolehdittava siskostaan ja nyt myös vaimostaan. Bharati tutustuu elämän vaikeuksiin ja oppii työn, vaivalla ansaittujen säästöjen, rakkauden ja elämän arvon. Hän on kahden vaiheilla sen suhteen, jääkö hän Rajkumarin vaimoksi vai osallistuuko hän suunnitelmiin, jotka hän on laatinut rikastuakseen. Sovitun oleskelun viimeisenä päivänä Rajkumarin korviin kantautuu juoni. Rajkumar on masentunut, kun hän saa tietää, että hänen vaimonsa jää hänen luokseen vain saadakseen omaisuutensa. Bharati pelastaa lapsen hengen ja päättää jäädä Rajkumarin vaimoksi. Rajkumar, ei jaksa kuunnella ja pyytää häntä muuttamaan pois elämästään. Masentuneena Bharati lähtee kaupunkiin. Huipentumassa Dinesh Bharati tulee keräämään Rajkumarin allekirjoitukset avioeropapereihin. Onnettomuus hiilikaivoksessa johtaa sortumiin, jotka tukkivat tien ulos hiilikaivoksista. Rajkumar, Dinesh Bharati jäävät loukkuun, ja tiensä raivaamiseksi yhden henkilön on jäätävä taka-alalle ja tulitettava ilotulitus, jotta tie vapautuu. Rajkumar kiusaa Dineshiä jäämään takaisin ja todistamaan rakkautensa pelastaakseen Bharatin. Dinesh paljastuu itsekkääksi eikä halua riskeerata henkeään. Rajkumar mainitsee Bharatille allekirjoittaneensa avioeropaperit ja sanoo, että Bharati on vapaa elämäänsä. Hän kiirehtii tekemään tietä. Providence pelastaa Rajkumarin toisen kerran, mikä saa Bharatin huomauttamaan, että hän ei ole valinnut Rajkumaria ensimmäistä kertaa vankilassa, kun Rajkumarin piti olla dir, vaan nyt uudelleen, kuoleman edessä. Rajkumar ja Bharati yhdistyvät onnellisina ja kävelevät kohti vaatimatonta kotiaan.</w:t>
      </w:r>
    </w:p>
    <w:p>
      <w:r>
        <w:rPr>
          <w:b/>
        </w:rPr>
        <w:t xml:space="preserve">Esimerkki 1.6433</w:t>
      </w:r>
    </w:p>
    <w:p>
      <w:r>
        <w:t xml:space="preserve">Fakta1: Fakta2: Unkarilainen mies nimeltä yrittää vietellä Alice, Fakta3: isäntä oli harrastanut seksiä Mandy, Fakta4: Alice kertoo hänelle viimeaikaisen fantasia, Fakta5: Bill häiriintynyt kutsutaan tytär potilaan Alice 's paljastus</w:t>
      </w:r>
    </w:p>
    <w:p>
      <w:r>
        <w:rPr>
          <w:b/>
        </w:rPr>
        <w:t xml:space="preserve">Tulos</w:t>
      </w:r>
    </w:p>
    <w:p>
      <w:r>
        <w:t xml:space="preserve">Tohtori Bill Harford ja Alice ovat nuori aviopari, joka asuu New Yorkissa. He osallistuvat varakkaan potilaansa Victor Zieglerin järjestämiin joulujuhliin, joissa Bill tapaa Nick Nightingalen, lääketieteen opinnot keskeyttäneen Nickin, joka soittaa nyt ammattimaisesti pianoa. Samalla kun unkarilainen Sandor Szavost yrittää vietellä Alicen, kaksi nuorta mallia yrittää samaa Billin kanssa. Hänet keskeyttää isäntäväki, joka oli harrastanut seksiä Mandyn kanssa, nuoren naisen, joka on ottanut yliannostuksen speedballista. Mandy toipuu Billin avustuksella. Seuraavana iltana kotona marihuanaa polttaessaan Alice kysyy häneltä, onko hän harrastanut seksiä näiden kahden tytön kanssa, mutta Bill vakuuttaa, ettei ole harrastanut. Nainen tiedustelee, onko Bill mustasukkainen miehille, jotka ovat ihastuneet häneen. Hän ajattelee, että naiset ovat uskollisempia kuin miehet. Nainen kertoo hänelle äskettäisestä fantasiasta, joka hänellä oli eräästä merivoimien upseerista, jonka he olivat tavanneet lomalla. Alicen paljastuksesta järkyttyneenä Billille soittaa juuri kuolleen potilaan tytär. Kotikäynnin jälkeen hän menee Domino-nimisen prostituoidun luo, mutta Alice soittaa, kun Domino alkaa suudella Billiä. Bill tapaa Nickin jazzklubilla ja saa tietää, että Nickillä on kihlaus, jossa hänen on soitettava pianoa silmät sidottuina. Bill saa tietää, että sisäänpääsyyn tarvitaan puku, naamio ja salasana, jonka Nick oli kirjoittanut ylös. Bill menee pukuliikkeeseen ja tarjoaa omistajalle, herra Milichille, avokätistä rahaa puvun vuokraamisesta. Myymälässä Milich näkee teini-ikäisen tyttärensä kahden japanilaisen miehen kanssa ja ilmaisee närkästyksensä heidän säädyttömyydestään. Bill ottaa taksin Nickin mainitsemaan maalaiskartanoon. Hän antaa salasanan ja saa selville, että siellä on meneillään seksuaalinen rituaali. Nainen varoittaa häntä, että hän on suuressa vaarassa. Tämän jälkeen kantaja vie hänet rituaalihuoneeseen, jossa naamioitunut punavaippainen seremoniamestari asettaa Billin vastakkain ja kysyy toista salasanaa. Bill sanoo unohtaneensa sen. Naamioitunut nainen, joka oli yrittänyt varoittaa Billiä, puuttuu asiaan ja vaatii, että hän lunastaa Billin. Bill viedään ulos kartanosta ja häntä varoitetaan, ettei hän saisi kertoa kenellekään, mitä siellä tapahtui. Juuri ennen aamunkoittoa Bill saapuu kotiin syyllisenä ja hämmentyneenä. Hän löytää Alicen nauramasta äänekkäästi unissaan ja herättää hänet. Itkien Alice kertoo miehelle huolestuttavasta unesta, jossa hän harrasti seksiä merivoimien upseerin ja monien muiden miesten kanssa ja nauroi ajatukselle, että Bill näkisi hänet näiden miesten kanssa. Myöhemmin samana aamuna Bill menee Nicksin hotelliin, jossa vastaanottovirkailija kertoo Billille, että mustelmilla ja peloissaan oleva Nick kirjautui ulos muutamaa tuntia aiemmin palattuaan kahden suuren, vaarallisen näköisen miehen kanssa. Bill menee palauttamaan puvun, mutta ei naamiota, jonka hän on kadottanut, ja saa tietää, että Milich on myynyt tyttärensä prostituutioon. Bill palaa maalaiskartanolle omalla autollaan, ja portilla häntä vastaan tulee mies, jolla on lappu, jossa häntä varoitetaan lopettamaan tiedustelut. Luettuaan lehtijutun huumeiden yliannostukseen kuolleesta kauneuskuningattaresta Bill tarkastelee ruumista ruumishuoneella ja tunnistaa sen Mandyksi. Bill kutsutaan Zieglersin taloon, jossa hän joutuu kohtaamaan menneen yön ja päivän tapahtumat. Ziegler oli yksi rituaaliorgiaan osallistuneista ja tunnisti Billin ja tämän yhteyden Nickiin. Ziegler väittää, että hän oli seurannut Billiä omaksi suojakseen ja että seuran Billille esittämien varoitusten tarkoituksena on vain pelotella häntä puhumasta orgiasta. Hän antaa kuitenkin ymmärtää, että seura pystyy toteuttamaan uhkauksensa. Bill kysyy Mandyn kuolemasta, jonka Ziegler on tunnistanut naamioituneeksi naiseksi juhlissa, joka uhrasi itsensä estääkseen Billin rangaistuksen, ja pianonsoittaja Nickin katoamisesta. Ziegler vakuuttaa, että Nick on turvallisesti kotona Seattlessa. Ziegler sanoo myös, että rangaistus oli salaseuran farssi, jolla haluttiin pelotella Billiä entisestään, eikä sillä ollut mitään tekemistä Mandyn kuoleman kanssa; hän oli huora ja narkkari ja kuoli toiseen huumeiden yliannostukseen. Bill ei tiedä, puhuuko Ziegler totta Nicksin katoamisesta vai Mandyn kuolemasta, mutta hän ei sano enempää. Kotiin palattuaan Bill löytää vuokratun naamarin tyynyltään nukkuvan vaimonsa vierestä. Hän murtuu kyyneliin ja päättää kertoa Alicelle koko totuuden viimeisistä kahdesta päivästä. Seuraavana aamuna he lähtevät tyttärensä kanssa jouluostoksille. Alice pohtii, että heidän pitäisi olla kiitollisia siitä, että he ovat selvinneet hengissä, että Alice rakastaa miestä ja että heidän on tehtävä jotain mahdollisimman pian. Kun Bill kysyy, mikä se on, Alice vastaa: "Vittu.</w:t>
      </w:r>
    </w:p>
    <w:p>
      <w:r>
        <w:rPr>
          <w:b/>
        </w:rPr>
        <w:t xml:space="preserve">Esimerkki 1.6434</w:t>
      </w:r>
    </w:p>
    <w:p>
      <w:r>
        <w:t xml:space="preserve">Fakta1: Fakta2: Snapper Sinclairin isän todettiin heittäneen kilpailuja: Fakta3: epäilykset kohdistuvat Snapperiin, Fakta4: Sinclair lähtee Englantiin, Fakta5: Snapper ilahtuu, kun Barringtonit kutsuvat hänet takaisin kotiinsa.</w:t>
      </w:r>
    </w:p>
    <w:p>
      <w:r>
        <w:rPr>
          <w:b/>
        </w:rPr>
        <w:t xml:space="preserve">Tulos</w:t>
      </w:r>
    </w:p>
    <w:p>
      <w:r>
        <w:t xml:space="preserve">Snapper Sinclairin isä ratsasti aikoinaan Patricia ja Cliff Barringtonin tallinomistajien palveluksessa, mutta myöhemmin hänen todettiin heittäneen kilpailuja, ja hän sai kilpailukiellon. Jotta Snapper ei joutuisi kasvatuslaitokseen, Patricia tarjoaa hänelle työtä. Nopeasta mutta kesyttämättömästä hevosesta nimeltä Faithful tulee nopeasti Snapperin suosikki. Hän voittaa kilpailuja sen jockeyna, mutta kun hän kieltäytyy heittämästä kilpailua uhkapelureille, nämä paljastavat julkisesti, kuka Snapperin isä oli, ja epäilykset kohdistuvat Snapperiin, joka ei saa enää ratsastaa. Hän lähtee Englantiin, jossa hänestä tulee hyvin menestyvä ratsastaja. Eräänä päivänä Barringtonit tulevat sinne ilmoittaakseen Faithfulin kilpailuun. Snapper saa selville, että he ovat lähes vararikossa. Hän häviää kisan tahallaan, jotta Faithful voi voittaa. Koska Snapper ei tiedä, mihin kääntyä seuraavaksi, hän ilahtuu, kun Barringtonit kutsuvat hänet takaisin kotiin.</w:t>
      </w:r>
    </w:p>
    <w:p>
      <w:r>
        <w:rPr>
          <w:b/>
        </w:rPr>
        <w:t xml:space="preserve">Esimerkki 1.6435</w:t>
      </w:r>
    </w:p>
    <w:p>
      <w:r>
        <w:t xml:space="preserve">Fakta1: Fakta2: kyläläiset hylkäävät köyhän piian, Fakta3: Kasthuri tuo huonoa onnea, Fakta4: Pulikesi Thevarin ensimmäinen vaimo sairastuu, Fakta5: veljet vastustavat rakkautta.</w:t>
      </w:r>
    </w:p>
    <w:p>
      <w:r>
        <w:rPr>
          <w:b/>
        </w:rPr>
        <w:t xml:space="preserve">Tulos</w:t>
      </w:r>
    </w:p>
    <w:p>
      <w:r>
        <w:t xml:space="preserve">Duraisamy Thevar Napoleon on hyväsydäminen kyläpäällikkö, kun taas hänen isänsä Pulikesi Thevar R. P. Viswam on läheinen ilkeä kyläpäällikkö. Duraisamy vihaa isäänsä, koska tämä petti hänen äitinsä Srividyan ja meni naimisiin toisen naisen Anuradhan kanssa. Chinna Mani Kasthuri on köyhä piika, jonka kyläläiset hylkäävät. Koska hän on naimisissa ja leski hyvin nuorena, kyläläiset ajattelevat hänen tuovan huonoa onnea. Pian Pulikesi Thevarsin ensimmäinen vaimo sairastuu ja pakottaa poikansa menemään naimisiin mahdollisimman pian. Kiireessä Duraisamy Thevar menee naimisiin Chinna Manin kanssa rauhoittaakseen sairasta äitiään, ja koko kylä on järkyttynyt. Duraisamy kertoo Chinna Manille syyn, miksi hän ei ole mennyt naimisiin niin moneen vuoteen. Aikaisemmin Duraisamy oli rakastunut kristittyyn naiseen Princy Anushaan. Hänen veljensä vastustivat heidän rakkauttaan. Hänen epätoivonsa mennä naimisiin rakastettunsa kanssa kasvoi; hän tuhosi itsensä. Duraisamy suostuu elämään Chinna Manin kanssa, mutta ei halua koskea häneen. Se, mitä myöhemmin tapahtuu, on tarinan ydin.</w:t>
      </w:r>
    </w:p>
    <w:p>
      <w:r>
        <w:rPr>
          <w:b/>
        </w:rPr>
        <w:t xml:space="preserve">Esimerkki 1.6436</w:t>
      </w:r>
    </w:p>
    <w:p>
      <w:r>
        <w:t xml:space="preserve">Fakta1: Fakta2: iäkäs mies tarjoutuu hyppäämään hänen kanssaan ennen kuin lopulta puhuu hänet pois teosta, Fakta3: Sam ilmestyy Henryn olohuoneeseen, Fakta4: Henry lähettää itsemurhan ennen epäonnistunutta yritystä, Fakta5: Wendy yrittää löytää Samin Henryn hänelle antaman osoitteen avulla.</w:t>
      </w:r>
    </w:p>
    <w:p>
      <w:r>
        <w:rPr>
          <w:b/>
        </w:rPr>
        <w:t xml:space="preserve">Tulos</w:t>
      </w:r>
    </w:p>
    <w:p>
      <w:r>
        <w:t xml:space="preserve">Los Angelesin hylkiö Henry Pinkle on pakkomielle televisiosta, ja hänestä tulee itsetuhoinen, kun hänen suosikkisarjansa The Robertson Family lopetetaan. Hän suunnittelee lopettavansa elämänsä hyppäämällä sillalta, mutta häntä lähestyy salaperäinen Sam Bones, iäkäs mies, joka tarjoutuu hyppäämään hänen kanssaan ja lopulta puhuu hänet ympäri. Myöhemmin Sam ilmestyy selittämättömästi Henryn olohuoneeseen ja kertoo hänelle, ettei hän ole enää yksin. Wendy, Henryn sosiaalityöntekijä, saa videonauhan, jolla hän ilmoittaa itsemurhastaan ja jonka hän postitti hänelle ennen epäonnistunutta yritystä. Sam lupaa, että hän voi tehdä Henrystä tähden, ja vie hänet televisiostudion tontille, jossa Henrik katsoo, kuinka kasvoton nainen neuvoo häntä ruudulla seuraamaan kohtaloaan. Sam antaa Henrylle muovisen vauvanuken naamarin ja kirveen ennen kuin lähettää hänet debytoimaan esikaupunkiasuntoon. Hän murtautuu taloon aikomuksenaan murhata asunnon omistaja, mutta televisio lumoaa hänet, eikä murha onnistu. Sam ilmoittaa Henrylle, että asunnon omistajan tappaminen johtaa hänen pyhimyksekseen, minkä jälkeen Henry palaa taloon ja hakkaa omistajan kuoliaaksi kirveellä. Seuraavan kuukauden aikana Los Angelesissa tapahtuu viidentoista kirvesmurhan sarja. Wendy huomaa, että Henry on yhä elossa, ja menee tapaamaan häntä; Henry kertoo hänelle uudesta manageristaan Samista, ja Wendy aikoo tavata tämän. Sam ei kuitenkaan usko, että Wendy ymmärtää heidän tehtävänsä. Kun Wendy yrittää etsiä Samia Henryn antaman osoitteen avulla, hän huomaa, ettei osoitetta ole olemassa. Kun Wendy asettaa Henryn vastakkain ajatuksen, että Sam on hänen mielensä tuote, Henry raivostuu. Myöhemmin Wendy löytää sisarensa Julien murhattuna tämän asunnosta. Henry lukitsee Wendyn asuntoon ja menee kohtaamaan Samin, jota hän syyttää Julian murhasta. Wendy onnistuu murtautumaan seinän läpi ja pääsemään naapuriasuntoon, jossa hän löytää myös naapurit murhattuna. Hän liukastuu verilammikkoon ja menettää tajuntansa, minkä jälkeen Sam saapuu paikalle ja yrittää kuristaa hänet. Henry astuu asuntoon ja estää Samin yrityksen, mikä pelastaa Wendyn hengen. Hän vie Wendyn kerrostalon katolle, jossa hän yrittää taistella Samia vastaan. Kun Wendy huudahtaa, että Sam ei ole todellinen, Henry laittaa päälle vauvanaamion ja käy hänen kimppuunsa kirveen kanssa. Hän melkein lyö häntä, mutta hyppää sen sijaan rakennuksesta maahan. Ensihoitajat saapuvat paikalle ja löytävät Henryn hädin tuskin hengissä. Wendy astuu hänen asuntoonsa, joka on täynnä kuvia, jotka viittaavat hänen harhoihinsa. Wendy katsoo televisiosta suoraa lähetystä, jossa ensihoitajat yrittävät elvyttää Henryä. Hän lausuu lauseen Im on TV, ennen kuin kuolee suorassa lähetyksessä.</w:t>
      </w:r>
    </w:p>
    <w:p>
      <w:r>
        <w:rPr>
          <w:b/>
        </w:rPr>
        <w:t xml:space="preserve">Esimerkki 1.6437</w:t>
      </w:r>
    </w:p>
    <w:p>
      <w:r>
        <w:t xml:space="preserve">Fakta1: Fakta2: Poliitikot siirtävät hänet koulutusleirille, jossa on kurittomia kadetteja leirin johtajana, Fakta3: Mithun siellä kouluttaa kadetteja rehellisiksi sotilaiksi, Fakta4: poliisi ei pidä rauhaa yllä kauhea tilanne, Fakta5: hallituksella ei ole muuta vaihtoehtoa kuin rajoittaa poliisi kasarmeihin ja kutsua armeijaa ottamaan maan turvallisuus haltuunsa muodostaen sotilas Raajin kauhean tilanteen.</w:t>
      </w:r>
    </w:p>
    <w:p>
      <w:r>
        <w:rPr>
          <w:b/>
        </w:rPr>
        <w:t xml:space="preserve">Tulos</w:t>
      </w:r>
    </w:p>
    <w:p>
      <w:r>
        <w:t xml:space="preserve">Military Raaj on toimintaelokuva, jossa Mithun näyttelee pääroolia. Mithun on armeijan majuri Anand, joka taistelee rikostilanteissa rikosten välttämiseksi, mistä poliisi usein syyttää häntä, todeten, että armeijalla ei ole valtaa torjua rikoksia ja se on poliisin tehtävä. Rikoksia tukevat poliitikot siirtävät hänet kurittomien kadettien koulutusleirille leirin johtajaksi. Siellä hän kouluttaa kadeteista rehellisiä sotilaita. Hirvittävässä tilanteessa, jossa poliisi ei pysty pitämään yllä rauhaa ja rikokset ovat vallanneet poliisin, hallituksella ei ole muuta vaihtoehtoa kuin sulkea poliisi kasarmeihin ja kutsua armeija ottamaan maan turvallisuus haltuunsa eli muodostaa sotilaallisen Raaj-sotilaiden valvoman valtion.</w:t>
      </w:r>
    </w:p>
    <w:p>
      <w:r>
        <w:rPr>
          <w:b/>
        </w:rPr>
        <w:t xml:space="preserve">Esimerkki 1.6438</w:t>
      </w:r>
    </w:p>
    <w:p>
      <w:r>
        <w:t xml:space="preserve">Fakta1: miljonääri sokeriruokoviljelijä Kuubassa syyttää vaimoaan onnettomuudesta, Fakta2: onnettomuus on jättänyt hänet pyörätuoliin, Fakta3: Lornalla on ollut suhde Nickin kanssa, Fakta4: Mallabee on tietoinen siitä, että hän on palkannut yksityisetsivän seuraamaan vaimoa, Fakta5: luotettu palvelija aiheuttaa kuoleman hukkumalla.</w:t>
      </w:r>
    </w:p>
    <w:p>
      <w:r>
        <w:rPr>
          <w:b/>
        </w:rPr>
        <w:t xml:space="preserve">Tulos</w:t>
      </w:r>
    </w:p>
    <w:p>
      <w:r>
        <w:t xml:space="preserve">Mallabee on kuubalainen sokeriruokomiljonääri, joka syyttää vaimoaan Lornaa onnettomuudesta, jonka vuoksi hän on pyörätuolissa. Lornalla on ollut suhde Nickiin, Havannan yökerhon pianistiin. Mallabee on salaa tietoinen tästä, sillä hän on palkannut yksityisetsivän seuraamaan vaimoaan. Mallabeen kieroutunut mieli on keksinyt juonen, jossa Lorna tappaa hänet. Hän ei tee sitä, mutta luotettu palvelija Valdes aiheuttaa hänen kuolemansa hukuttamalla. Nickin ja Lornan suhde päättyy kuitenkin onnettomasti.</w:t>
      </w:r>
    </w:p>
    <w:p>
      <w:r>
        <w:rPr>
          <w:b/>
        </w:rPr>
        <w:t xml:space="preserve">Esimerkki 1.6439</w:t>
      </w:r>
    </w:p>
    <w:p>
      <w:r>
        <w:t xml:space="preserve">Fakta1: Fakta2: Viswa sattuu olemaan rikkaan liikemiehen ainoa poika: Rajasekhar menettää äidin nuorena, Fakta3: Ragunandan ilmestyy Rajasekhar 's talon IT raid, Fakta4: kollega avulla hän yrittää jäljittää hänet ulos Harichandra, Fakta5: sattumanvaraisesti katsoa videon avioliiton heittää valoa Viswa 's vihaa Ragunandaniin päin</w:t>
      </w:r>
    </w:p>
    <w:p>
      <w:r>
        <w:rPr>
          <w:b/>
        </w:rPr>
        <w:t xml:space="preserve">Tulos</w:t>
      </w:r>
    </w:p>
    <w:p>
      <w:r>
        <w:t xml:space="preserve">Mythili Reema Sen jakaa rakkautta ja hellyyttä naapurilleen Viswa Bharathille lapsuudesta lähtien. Viswa sattuu olemaan rikkaan liikemies Rajasekhar Girish Karnadin ainoa poika, joka menettää äitinsä nuorena. Mythili kohtelee Viswaa kuin pikkuveljeään ja viettää kaiken aikansa hänen kanssaan. Samaan aikaan RagunandanVishal, tuloverovirkailija, ilmestyy Rajasekharin taloon IT-ratsiassa ja tapaa siellä sattumalta Mythilin. Lopulta he rakastuvat toisiinsa, ja erinäisten tapahtumien jälkeen he menevät naimisiin. He asettuvat sitten Goalle. Ongelmat alkavat, kun Viswa saapuu Goalle etsimään Mythiliä. Hän onnistuu sieppaamaan Mythilin ja tuomaan hänet Chennaihin. Syyt Viswan pakkomielteeseen ja omistushalukkuuteen Mythiliä kohtaan selviävät elokuvan edetessä. Goalle palaava Ragunandan löytää talon autiona. Naapuri kertoo hänelle, että Mythili on karannut Viswan kanssa. Hän alkaa jäljittää naista ja huomaa, että kaksikko oli lähtenyt Chennaihin. Ragunandan pääsee Chennaihin, mutta ei pysty kertomaan vanhemmilleen todellista ahdinkoa. Kollegansa HarichandraVivekin avulla hän yrittää jäljittää tytön. Sattumalta vilkaisu heidän avioliittovideoonsa valottaa Viswan vihaa Ragunandania kohtaan. Nyt Ragunanthan on vakuuttunut siitä, ettei Mythili lähtenyt omasta tahdostaan. Hän kohtaa Viswan isän, mutta hänestä ei ole apua. Lopulta hän jäljittää Viswan piilopaikan. Mythili puolestaan rukoilee Viswaa vapauttamaan hänet. Hän selittää, ettei voi olla hänen vaimonsa, vaan näkee hänet vain poikana tai pikkuveljenä. Anomus jää kuuroille korville. Kiihkeässä huipennuksessa avomerellä kolme päähenkilöä taistelevat keskenään, ja Mythili lyö Viswaa veneen airoilla. Hän syöksyy mereen tajuttomana ja vie Mythilin mukanaan. Ragunanthan tulee viime hetkellä pelastamaan hänet. Vaikka Mythili oli tappanut miehen hyökkäyksensä vuoksi, hän on täynnä katumusta.</w:t>
      </w:r>
    </w:p>
    <w:p>
      <w:r>
        <w:rPr>
          <w:b/>
        </w:rPr>
        <w:t xml:space="preserve">Esimerkki 1.6440</w:t>
      </w:r>
    </w:p>
    <w:p>
      <w:r>
        <w:t xml:space="preserve">Fakta1: nuori nainen jättää poikansa asumaan itkuisen isoäidin luo, Fakta2: Fakta3: Casanova pääsee Victorian luo pelastaakseen itsensä maanpakolaisuudelta, Fakta4: Francesca Bruni puolustaa naisten oikeuksia tohtori Giordano de Padovana, Fakta5: äiti painostaa häntä menemään naimisiin Paprizzion kanssa, joka on peräisin Genovasta ja jonka edesmennyt isä on järjestänyt.</w:t>
      </w:r>
    </w:p>
    <w:p>
      <w:r>
        <w:rPr>
          <w:b/>
        </w:rPr>
        <w:t xml:space="preserve">Tulos</w:t>
      </w:r>
    </w:p>
    <w:p>
      <w:r>
        <w:t xml:space="preserve">Nuori nainen Helen McCrory jättää kyynelehtien poikansa Eugene Simonin asumaan isoäitinsä luokse ja lupaa palata jonain päivänä hakemaan häntä. Useita vuosia myöhemmin, vuonna 1753, Venetsiassa Casanova Heath Ledger on kuuluisa naisten kanssa harjoittamastaan siveettömyydestä, ja hänen seikkailujaan esitetään nukketeattereissa ympäri kaupunkia. Dogen, kaupungin hallitsija Tim McInnerny, on Casanovan ystävä, mutta ei voi olla liian lempeä hänelle, koska hän haluaa välttää ongelmia kirkon kanssa. Hän varoittaa Casanovaa menemästä pian naimisiin, tai hänet karkotetaan kaupungista. Casanova kihlautuu neitsyydestään tunnetun Victorian kanssa pelastaakseen itsensä karkotukselta. Myöhemmin Casanova tapaa ja rakastuu Francesca Bruni Sienna Milleriin, joka kirjoittaa laittomia feministisiä kirjoja miehen Bernardo Guardin salanimellä ja puolustaa naisten oikeuksia tohtori Giordano de Padovana. Francesca erehtyy luulemaan Casanovaa Lupo Salvato Casanovan palvelijaksi, ja Casanova huumoroi häntä, koska hän vihaa huonomaineista Casanovaa. Francesca ja hänen äitinsä ovat kuitenkin pahasti velkaantuneet, joten hänen äitinsä Lena Olin painostaa häntä naimisiin rikkaan genovalaisen Paprizzio Oliver Plattin kanssa, jonka hänen edesmennyt isänsä on järjestänyt. Kun Paprizzio saapuu Venetsiaan, Casanova valehtelee hänelle, että hänen varaamansa hotelli on suljettu, ja suostuttelee hänet majoittumaan taloonsa. Casanova valehtelee myös ja sanoo olevansa todellakin Bernardo Guardi. Kun Paprizzio kysyy häneltä neuvoa, miten tehdä vaikutus Francescaan, Casanova houkuttelee hänet jäämään kotiinsa, kun hän saa hoitoa laihdutukseen. Casanova vierailee Francescan luona esiintyen Paprizziona ja kertoo valehdelleensa hänelle aiemmin varmistaakseen, ettei Francesca ole rakastunut johonkin toiseen ja mene naimisiin vain rahan takia. Francesca suhtautuu häneen aluksi epäluuloisesti, mutta alkaa vähitellen luottaa häneen. Venetsian karnevaalien aikana Francesca tunnistaa oikean Paprizzion hänen mainosjulisteistaan, jotka pakottavat Casanovan tunnustamaan todellisen henkilöllisyytensä, mikä saa hänet suuttumaan. Venetsian inkvisitio pidättää Casanovan seksuaalimoraalin vastaisista rikoksista, kuten irstailusta, harhaoppisuudesta ja haureudesta noviisin kanssa. Hän pelastaa Francescan esittämällä Bernardo Guardia, mikä viilentää Francescan vihaa. Oikeudenkäynnissä Francesca tunnustaa olevansa oikea Bernardo Guardi, ja molemmat tuomitaan kuolemaan. Samaan aikaan Francescan äiti ja oikea Paprizzio rakastuvat. Juuri kun Casanova ja Francesca aiotaan hirttää Piazza San Marcon aukiolla, heidät pelastaa ilmoitus, jonka mukaan paavi armahtaa kaikki vangit, jotka oli määrä teloittaa kyseisenä päivänä, koska se oli paavin syntymäpäivä. Myöhemmin selviää, että ilmoituksen antanut kardinaali oli itse asiassa huijari, joka sattuu olemaan Casanovan isäpuoli, naimisissa hänen kauan sitten kadonneen äitinsä kanssa, joka palasi hakemaan Casanovaa juuri niin kuin oli luvannut, kun Casanova oli lapsi. Kun he kaikki pakenevat Paprizziosin laivalla, Francescan veli Giovanni Charlie Cox jää tänne naiakseen Victorian ja jatkaakseen Casanovan legendaarista naistenmetsästystä. Oikea Casanova viettää loppuelämänsä näyttelijänä kiertäen perheensä ja Paprizzioiden kanssa.</w:t>
      </w:r>
    </w:p>
    <w:p>
      <w:r>
        <w:rPr>
          <w:b/>
        </w:rPr>
        <w:t xml:space="preserve">Esimerkki 1.6441</w:t>
      </w:r>
    </w:p>
    <w:p>
      <w:r>
        <w:t xml:space="preserve">Fakta1: Fakta2: Fakta3: Bao-long Wan oli aikanaan taiwanilainen elokuvatähti, Fakta4: rakkaustarina tapahtui aikanaan, Fakta5: nuori Qi-sheng Liu kärsi uuden käsikirjoituksen kirjoittajan tukoksesta.</w:t>
      </w:r>
    </w:p>
    <w:p>
      <w:r>
        <w:rPr>
          <w:b/>
        </w:rPr>
        <w:t xml:space="preserve">Tulos</w:t>
      </w:r>
    </w:p>
    <w:p>
      <w:r>
        <w:t xml:space="preserve">1960-luku oli taiwanilaisten elokuvien kulta-aikaa. Qisheng Liu Shaohua Long kertoo lapsenlapselleen Xiaojie Yijie Li:lle: "Olin tuon ajan kuuluisin käsikirjoittaja!" Xiaojie ei kuitenkaan usko, että taiwanilaiset elokuvat olivat ennen suosittuja, ja epäilee isoisänsä kertomaa tarinaa. Xiaojien isoäidillä Hairong Shenillä on muistinmenetys ja hän sekoittaa todellisuuden uniin. Hän luuli olevansa Baolong Wan Wang PoChiehin vaimo, joka oli tuolloin taiwanilainen elokuvatähti. Vasta kun hänen isoisänsä kertoo Xiaojielle tuolloin tapahtuneen rakkaustarinan, Xiaojie ymmärtää vihdoin sen syyn, miksi hänen isoäitinsä ei voinut unohtaa Baolong Wania. Vuonna 1969 Taiwanissa julkaistiin elokuva No.7 Spy unk; Qi Hao Jian Die. Baolong Wanin fanit jonottivat ensi-iltaan toivoen näkevänsä kuuluisan tähden. Nuori Qisheng Liu Blue Lan kärsi uuden käsikirjoituksensa kirjoittajablokista ja oli juuri tavannut maalaistytön Meiyue Jiang Amber Anin. Sattumalta Meiyue tuli kuvausryhmän mukana ja oli kuvauspaikalla statistina. Qishengin viehätysvoima viehätti häntä, mutta elokuvatähti nimeltä Yuefeng Jin Tien Hsin halusi Qishengin itselleen. No.7 Spy -elokuvan menestyksen jälkeen elokuvayhtiö päätti tuottaa jatko-osan. Qishengin ja Meiyuen suhde kukoisti, mutta ohjaaja kuoli yllättäen, kun uutta elokuvaa alettiin tuottaa. Elokuvayhtiön johtaja pyysi Qishengiä ottamaan tämän työn hoitaakseen ja jatkamaan elokuvan tuottamista. Valitettavasti ilmeni useita ongelmia, jotka lopulta johtivat tuotannon peruuntumiseen. Juoni päättyy siihen, että paljastuu, oliko Xiaojiesin isoäidin unelmien rakastaja hänen isoisänsä vai taiwanilainen tähti Baolong Wan.</w:t>
      </w:r>
    </w:p>
    <w:p>
      <w:r>
        <w:rPr>
          <w:b/>
          <w:u w:val="single"/>
        </w:rPr>
        <w:t xml:space="preserve">Tehtävä numero 2</w:t>
      </w:r>
    </w:p>
    <w:p>
      <w:r>
        <w:t xml:space="preserve">Tässä tehtävässä sinulle annetaan neljän lauseen tarina, joka on kirjoitettu luonnollisella kielellä. Tehtävänäsi on täydentää tarinan loppuosa ennustamalla sopiva viimeinen lause, joka on johdonmukainen annettujen lauseiden kanssa.</w:t>
      </w:r>
    </w:p>
    <w:p>
      <w:r>
        <w:rPr>
          <w:b/>
        </w:rPr>
        <w:t xml:space="preserve">Esimerkki 2.0</w:t>
      </w:r>
    </w:p>
    <w:p>
      <w:r>
        <w:t xml:space="preserve">Lause1: Gina pelkäsi, että tuubissa oleva keksitaikina olisi ällöttävää. Lause2: Hän oli hyvin iloinen huomatessaan olleensa väärässä. Lause3: Tuubista tehdyt keksit olivat yhtä hyviä kuin alusta asti tehdyt. Lause4: Gina aikoi syödä vain kaksi keksiä ja säästää loput.</w:t>
      </w:r>
    </w:p>
    <w:p>
      <w:r>
        <w:rPr>
          <w:b/>
        </w:rPr>
        <w:t xml:space="preserve">Tulos</w:t>
      </w:r>
    </w:p>
    <w:p>
      <w:r>
        <w:t xml:space="preserve">Gina piti kekseistä niin paljon, että söi ne kaikki yhdellä kertaa.</w:t>
      </w:r>
    </w:p>
    <w:p>
      <w:r>
        <w:rPr>
          <w:b/>
        </w:rPr>
        <w:t xml:space="preserve">Esimerkki 2.1</w:t>
      </w:r>
    </w:p>
    <w:p>
      <w:r>
        <w:t xml:space="preserve">Lause1: Se oli viimeinen esitykseni marssiryhmässä. Lause2: Olin soittamassa orkesterissa pikkurumpua. Lause3: Soitimme Thrilleriä ja Radar Lovea. Lause4: Esitys oli virheetön.</w:t>
      </w:r>
    </w:p>
    <w:p>
      <w:r>
        <w:rPr>
          <w:b/>
        </w:rPr>
        <w:t xml:space="preserve">Tulos</w:t>
      </w:r>
    </w:p>
    <w:p>
      <w:r>
        <w:t xml:space="preserve">Olin hyvin ylpeä suorituksestani.</w:t>
      </w:r>
    </w:p>
    <w:p>
      <w:r>
        <w:rPr>
          <w:b/>
        </w:rPr>
        <w:t xml:space="preserve">Esimerkki 2.2</w:t>
      </w:r>
    </w:p>
    <w:p>
      <w:r>
        <w:t xml:space="preserve">Lause1: Jim löysi vanhan kertakäyttökameran romulaatikon pohjalta. Lause2: Hän alkoi räpsäistä kaikkea ympärillään. Lause3: Laskuri napsahti yhteen viimeiseen kuvaan. Lause4: Tilanteen vakavuus alkoi valjeta Jimille.</w:t>
      </w:r>
    </w:p>
    <w:p>
      <w:r>
        <w:rPr>
          <w:b/>
        </w:rPr>
        <w:t xml:space="preserve">Tulos</w:t>
      </w:r>
    </w:p>
    <w:p>
      <w:r>
        <w:t xml:space="preserve">Jim käytti aikaa päättäessään, mistä hän ottaisi kuvan.</w:t>
      </w:r>
    </w:p>
    <w:p>
      <w:r>
        <w:rPr>
          <w:b/>
        </w:rPr>
        <w:t xml:space="preserve">Esimerkki 2.3</w:t>
      </w:r>
    </w:p>
    <w:p>
      <w:r>
        <w:t xml:space="preserve">Lause1: Ron aloitti tänään uuden työnsä maisemansuunnittelijana. Lause2: Hän rakastaa ulkoilmaa ja on aina nauttinut sen parissa työskentelystä. Lause3: Hänen pomonsa käskee häntä kyntämään uudelleen pormestarin kodin etupihan. Lause4: Ron on hurmioitunut, mutta tekee perusteellista työtä ja saa työnsä valmiiksi erittäin aikaisin.</w:t>
      </w:r>
    </w:p>
    <w:p>
      <w:r>
        <w:rPr>
          <w:b/>
        </w:rPr>
        <w:t xml:space="preserve">Tulos</w:t>
      </w:r>
    </w:p>
    <w:p>
      <w:r>
        <w:t xml:space="preserve">Hänen pomonsa kiittää häntä hyvin tehdystä työstä.</w:t>
      </w:r>
    </w:p>
    <w:p>
      <w:r>
        <w:rPr>
          <w:b/>
        </w:rPr>
        <w:t xml:space="preserve">Esimerkki 2.4</w:t>
      </w:r>
    </w:p>
    <w:p>
      <w:r>
        <w:t xml:space="preserve">Lause1: Johnista ja Billystä tuli erittäin taitavia olutpongissa. Lause2: He osallistuivat kilpailuun yliopistossa. Lause3: He voittivat kilpailun ja etenivät seuraavalle tasolle. Lause4: Seuraava taso lähetti heidät Vegasiin.</w:t>
      </w:r>
    </w:p>
    <w:p>
      <w:r>
        <w:rPr>
          <w:b/>
        </w:rPr>
        <w:t xml:space="preserve">Tulos</w:t>
      </w:r>
    </w:p>
    <w:p>
      <w:r>
        <w:t xml:space="preserve">Vegasissa John ja Billy kilpailivat kahdeksankymmentä kilpailijaa vastaan.</w:t>
      </w:r>
    </w:p>
    <w:p>
      <w:r>
        <w:rPr>
          <w:b/>
        </w:rPr>
        <w:t xml:space="preserve">Esimerkki 2.5</w:t>
      </w:r>
    </w:p>
    <w:p>
      <w:r>
        <w:t xml:space="preserve">Lause1: Caroline oli lääketieteen opiskelija. Lause2: Caroline teki kovasti töitä saadakseen hyviä arvosanoja. Lause3: Eräänä päivänä Caroline reputti kokeessa yhden pisteen. Lause4: Caroline oli hyvin turhautunut, mutta hän jatkoi ahkeraa opiskelua.</w:t>
      </w:r>
    </w:p>
    <w:p>
      <w:r>
        <w:rPr>
          <w:b/>
        </w:rPr>
        <w:t xml:space="preserve">Tulos</w:t>
      </w:r>
    </w:p>
    <w:p>
      <w:r>
        <w:t xml:space="preserve">Myöhemmin hän läpäisi kokeen.</w:t>
      </w:r>
    </w:p>
    <w:p>
      <w:r>
        <w:rPr>
          <w:b/>
        </w:rPr>
        <w:t xml:space="preserve">Esimerkki 2.6</w:t>
      </w:r>
    </w:p>
    <w:p>
      <w:r>
        <w:t xml:space="preserve">Lause1: Trish inhosi ulkoilmaa. Lause2: Hänen ystävänsä suostuttelivat hänet lähtemään telttailemaan. Lause3: Hänellä ei ollut hauskaa. Lause4: He opettivat häntä kalastamaan ja näyttivät hänelle tähtiä.</w:t>
      </w:r>
    </w:p>
    <w:p>
      <w:r>
        <w:rPr>
          <w:b/>
        </w:rPr>
        <w:t xml:space="preserve">Tulos</w:t>
      </w:r>
    </w:p>
    <w:p>
      <w:r>
        <w:t xml:space="preserve">Lopulta Trish alkoi vastahakoisesti hyväksyä luonnon.</w:t>
      </w:r>
    </w:p>
    <w:p>
      <w:r>
        <w:rPr>
          <w:b/>
        </w:rPr>
        <w:t xml:space="preserve">Esimerkki 2.7</w:t>
      </w:r>
    </w:p>
    <w:p>
      <w:r>
        <w:t xml:space="preserve">Lause1: Tony oli iloinen päästessään ensimmäiselle risteilylle. Lause2: Hän saapui satamaan ja oli valmis matkatavaroidensa kanssa. Lause3: Kun hän käveli kulman taakse, hän ei voinut uskoa sen kokoa. Lause4: Hän nousi laivaan, ja laiva lähti satamasta.</w:t>
      </w:r>
    </w:p>
    <w:p>
      <w:r>
        <w:rPr>
          <w:b/>
        </w:rPr>
        <w:t xml:space="preserve">Tulos</w:t>
      </w:r>
    </w:p>
    <w:p>
      <w:r>
        <w:t xml:space="preserve">Tony nautti risteilystä.</w:t>
      </w:r>
    </w:p>
    <w:p>
      <w:r>
        <w:rPr>
          <w:b/>
        </w:rPr>
        <w:t xml:space="preserve">Esimerkki 2.8</w:t>
      </w:r>
    </w:p>
    <w:p>
      <w:r>
        <w:t xml:space="preserve">Lause1: Ignacio haluaa harrastaa urheilua opiskellessaan. Lause2: Koska hän oli hyvä uimari, hän päättää kokeilla uintijoukkuetta. Lause3: Ignacio pääsee joukkueeseen helposti. Lause4: Ensimmäisessä uintikisassa Ignacio voittaa toisen sijan!</w:t>
      </w:r>
    </w:p>
    <w:p>
      <w:r>
        <w:rPr>
          <w:b/>
        </w:rPr>
        <w:t xml:space="preserve">Tulos</w:t>
      </w:r>
    </w:p>
    <w:p>
      <w:r>
        <w:t xml:space="preserve">Ignacio voitti hopeamitalin.</w:t>
      </w:r>
    </w:p>
    <w:p>
      <w:r>
        <w:rPr>
          <w:b/>
        </w:rPr>
        <w:t xml:space="preserve">Esimerkki 2.9</w:t>
      </w:r>
    </w:p>
    <w:p>
      <w:r>
        <w:t xml:space="preserve">Lause1: Danny osti veneen. Lause2: Hänen läheisessä venesatamassaan oli kilpailu. Lause3: Hän päätti osallistua. Lause4: Danny ja hänen paras ystävänsä miehittivät veneen.</w:t>
      </w:r>
    </w:p>
    <w:p>
      <w:r>
        <w:rPr>
          <w:b/>
        </w:rPr>
        <w:t xml:space="preserve">Tulos</w:t>
      </w:r>
    </w:p>
    <w:p>
      <w:r>
        <w:t xml:space="preserve">He valmistautuivat kilpailun alkuun.</w:t>
      </w:r>
    </w:p>
    <w:p>
      <w:r>
        <w:rPr>
          <w:b/>
        </w:rPr>
        <w:t xml:space="preserve">Esimerkki 2.10</w:t>
      </w:r>
    </w:p>
    <w:p>
      <w:r>
        <w:t xml:space="preserve">Lause1: Koulussa Mary sai tehtäväkseen kirjoittaa esseen pandoista. Lause2: Onneksi Mary rakasti pandoja, sillä hän oli innoissaan päästäkseen aloittamaan. Lause3: Heti kotiin päästyään Mary käynnisti tietokoneensa ja aloitti. Lause4: Hän kirjoitti kaiken, mitä tiesi, ja tutki myös hieman!</w:t>
      </w:r>
    </w:p>
    <w:p>
      <w:r>
        <w:rPr>
          <w:b/>
        </w:rPr>
        <w:t xml:space="preserve">Tulos</w:t>
      </w:r>
    </w:p>
    <w:p>
      <w:r>
        <w:t xml:space="preserve">Mary ei malttanut odottaa raporttinsa esittämistä.</w:t>
      </w:r>
    </w:p>
    <w:p>
      <w:r>
        <w:rPr>
          <w:b/>
        </w:rPr>
        <w:t xml:space="preserve">Esimerkki 2.11</w:t>
      </w:r>
    </w:p>
    <w:p>
      <w:r>
        <w:t xml:space="preserve">Lause1: Ellen haaveili voittavansa palkinnon ruusuistaan. Lause2: Hän aikoi ilmoittaa erityisen violetin ruusunsa messuille. Lause3: Hän lannoitti ruusupensaan ja peitti sen joka ilta. Lause4: Ruusut kasvoivat päivä päivältä kauniimmiksi.</w:t>
      </w:r>
    </w:p>
    <w:p>
      <w:r>
        <w:rPr>
          <w:b/>
        </w:rPr>
        <w:t xml:space="preserve">Tulos</w:t>
      </w:r>
    </w:p>
    <w:p>
      <w:r>
        <w:t xml:space="preserve">Ellen voitti lopulta palkinnon.</w:t>
      </w:r>
    </w:p>
    <w:p>
      <w:r>
        <w:rPr>
          <w:b/>
        </w:rPr>
        <w:t xml:space="preserve">Esimerkki 2.12</w:t>
      </w:r>
    </w:p>
    <w:p>
      <w:r>
        <w:t xml:space="preserve">Lause1: Jesse oli juuri aloittanut viidennen luokan. Lause2: Hän yritti ystävystyä muiden poikien kanssa, mutta ei onnistunut. Lause3: Hän päätti sen sijaan ystävystyä tyttöjen kanssa. Lause4: Tytöt ottivat hänet iloisesti vastaan sosiaalisiin ryhmiinsä.</w:t>
      </w:r>
    </w:p>
    <w:p>
      <w:r>
        <w:rPr>
          <w:b/>
        </w:rPr>
        <w:t xml:space="preserve">Tulos</w:t>
      </w:r>
    </w:p>
    <w:p>
      <w:r>
        <w:t xml:space="preserve">Muut pojat kiusasivat Jesseä koulussa.</w:t>
      </w:r>
    </w:p>
    <w:p>
      <w:r>
        <w:rPr>
          <w:b/>
        </w:rPr>
        <w:t xml:space="preserve">Esimerkki 2.13</w:t>
      </w:r>
    </w:p>
    <w:p>
      <w:r>
        <w:t xml:space="preserve">Lause1: Tiffany oli ylikuormittunut työssään. Lause2: Hän piti työstään, mutta kaipasi taukoa. Lause3: Eräänä päivänä hän kompastui ulkona epätasaisella jalkakäytävällä. Lause4: Hän mursi nilkkansa ja joutui olemaan poissa töistä pari kuukautta.</w:t>
      </w:r>
    </w:p>
    <w:p>
      <w:r>
        <w:rPr>
          <w:b/>
        </w:rPr>
        <w:t xml:space="preserve">Tulos</w:t>
      </w:r>
    </w:p>
    <w:p>
      <w:r>
        <w:t xml:space="preserve">Hänellä oli kipuja, mutta hän oli iloinen, ettei hänen tarvinnut mennä töihin.</w:t>
      </w:r>
    </w:p>
    <w:p>
      <w:r>
        <w:rPr>
          <w:b/>
        </w:rPr>
        <w:t xml:space="preserve">Esimerkki 2.14</w:t>
      </w:r>
    </w:p>
    <w:p>
      <w:r>
        <w:t xml:space="preserve">Lause1: Gina hukkasi puhelimensa isovanhempiensa luona. Lause2: Se ei ollut olohuoneessa. Lause3: Hän oli ollut autossa ennen kuin nukkui torkut olohuoneessa. Lause4: Hän tarttui isänsä avaimiin ja juoksi ulos.</w:t>
      </w:r>
    </w:p>
    <w:p>
      <w:r>
        <w:rPr>
          <w:b/>
        </w:rPr>
        <w:t xml:space="preserve">Tulos</w:t>
      </w:r>
    </w:p>
    <w:p>
      <w:r>
        <w:t xml:space="preserve">Hän löysi puhelimensa autosta.</w:t>
      </w:r>
    </w:p>
    <w:p>
      <w:r>
        <w:rPr>
          <w:b/>
        </w:rPr>
        <w:t xml:space="preserve">Esimerkki 2.15</w:t>
      </w:r>
    </w:p>
    <w:p>
      <w:r>
        <w:t xml:space="preserve">Lause1: Alice oli menossa naimisiin muutaman viikon kuluttua. Lause2: Hän unohti soittaa takaisin. Lause3: Hänen äitinsä jätti Alicen puhelimeen vihaisen viestin. Lause4: Hän uhkasi olla tulematta häihin.</w:t>
      </w:r>
    </w:p>
    <w:p>
      <w:r>
        <w:rPr>
          <w:b/>
        </w:rPr>
        <w:t xml:space="preserve">Tulos</w:t>
      </w:r>
    </w:p>
    <w:p>
      <w:r>
        <w:t xml:space="preserve">Alice soitti äidilleen ja pyysi syvästi anteeksi.</w:t>
      </w:r>
    </w:p>
    <w:p>
      <w:r>
        <w:rPr>
          <w:b/>
        </w:rPr>
        <w:t xml:space="preserve">Esimerkki 2.16</w:t>
      </w:r>
    </w:p>
    <w:p>
      <w:r>
        <w:t xml:space="preserve">Lause1: Ted rakastaa elokuvissa käymistä. Lause2: Hän näkee lähes kaikki ja äänestää Oscar-gaalassa. Lause3: Hän järjestää suuret juhlat Oscar-gaalaa varten ja kaikki lyövät vetoa. Lause4: Ted voittaa melkein aina valitsemillaan elokuvilla.</w:t>
      </w:r>
    </w:p>
    <w:p>
      <w:r>
        <w:rPr>
          <w:b/>
        </w:rPr>
        <w:t xml:space="preserve">Tulos</w:t>
      </w:r>
    </w:p>
    <w:p>
      <w:r>
        <w:t xml:space="preserve">Ted katsoo edelleen useita elokuvia viikossa.</w:t>
      </w:r>
    </w:p>
    <w:p>
      <w:r>
        <w:rPr>
          <w:b/>
        </w:rPr>
        <w:t xml:space="preserve">Esimerkki 2.17</w:t>
      </w:r>
    </w:p>
    <w:p>
      <w:r>
        <w:t xml:space="preserve">Lause1: Nya oli pyydetty ystävien kanssa paintball-retkelle. Lause2: Häntä jännitti lähteä. Lause3: Mutta hän lähti kuitenkin mukaan toivoen pitävänsä hauskaa. Lause4: Hän ampui paintballia ystäviään ja nauroi koko ajan.</w:t>
      </w:r>
    </w:p>
    <w:p>
      <w:r>
        <w:rPr>
          <w:b/>
        </w:rPr>
        <w:t xml:space="preserve">Tulos</w:t>
      </w:r>
    </w:p>
    <w:p>
      <w:r>
        <w:t xml:space="preserve">Hän piti siitä niin paljon, että suunnitteli matkan seuraavalle viikolle.</w:t>
      </w:r>
    </w:p>
    <w:p>
      <w:r>
        <w:rPr>
          <w:b/>
        </w:rPr>
        <w:t xml:space="preserve">Esimerkki 2.18</w:t>
      </w:r>
    </w:p>
    <w:p>
      <w:r>
        <w:t xml:space="preserve">Lause1: Kaikilla Javierin koulukavereilla on älypuhelimet. Lause2: Hän käyttää kuitenkin edelleen vanhaa fläppipuhelinta. Lause3: Eräänä päivänä hänkin päättää ostaa älypuhelimen. Lause4: Aluksi hän rakastaa sitä, että hänellä on mahdollisuus käyttää internetiä kaikkialla.</w:t>
      </w:r>
    </w:p>
    <w:p>
      <w:r>
        <w:rPr>
          <w:b/>
        </w:rPr>
        <w:t xml:space="preserve">Tulos</w:t>
      </w:r>
    </w:p>
    <w:p>
      <w:r>
        <w:t xml:space="preserve">Mutta sitten hän kaipaa vanhaa puhelintaan.</w:t>
      </w:r>
    </w:p>
    <w:p>
      <w:r>
        <w:rPr>
          <w:b/>
        </w:rPr>
        <w:t xml:space="preserve">Esimerkki 2.19</w:t>
      </w:r>
    </w:p>
    <w:p>
      <w:r>
        <w:t xml:space="preserve">Lause1: Rachel päätti luovuttaa verta paikallisessa verenluovutuskeräyksessä. Lause2: Hän oli hieman hermostunut, koska tämä oli hänen ensimmäinen kertansa. Lause3: Seuraavana päivänä Rachel sai puhelun lääkäriltä, jonka luona hän kävi. Lause4: Lääkäri kertoi Rachelille, että hänellä oli huonoja uutisia.</w:t>
      </w:r>
    </w:p>
    <w:p>
      <w:r>
        <w:rPr>
          <w:b/>
        </w:rPr>
        <w:t xml:space="preserve">Tulos</w:t>
      </w:r>
    </w:p>
    <w:p>
      <w:r>
        <w:t xml:space="preserve">Rachel purskahti itkuun.</w:t>
      </w:r>
    </w:p>
    <w:p>
      <w:r>
        <w:rPr>
          <w:b/>
        </w:rPr>
        <w:t xml:space="preserve">Esimerkki 2.20</w:t>
      </w:r>
    </w:p>
    <w:p>
      <w:r>
        <w:t xml:space="preserve">Lause1: Ron katseli televisiosta takaa-ajoa. Lause2: Poliisi jahtasi pahista kaveria hänen naapurustonsa läpi. Lause3: Se oli pelottavaa! Lause4: Mutta sitten poliisi sai pahiksen kiinni.</w:t>
      </w:r>
    </w:p>
    <w:p>
      <w:r>
        <w:rPr>
          <w:b/>
        </w:rPr>
        <w:t xml:space="preserve">Tulos</w:t>
      </w:r>
    </w:p>
    <w:p>
      <w:r>
        <w:t xml:space="preserve">Ron taputti upseerin suoritukselle.</w:t>
      </w:r>
    </w:p>
    <w:p>
      <w:r>
        <w:rPr>
          <w:b/>
        </w:rPr>
        <w:t xml:space="preserve">Esimerkki 2.21</w:t>
      </w:r>
    </w:p>
    <w:p>
      <w:r>
        <w:t xml:space="preserve">Lause1: Sam rakasti vanhaa vyötään. Lause2: Hän sovitti sen kaikkeen. Lause3: Valitettavasti hän lihoi liikaa. Lause4: Siitä tuli liian pieni.</w:t>
      </w:r>
    </w:p>
    <w:p>
      <w:r>
        <w:rPr>
          <w:b/>
        </w:rPr>
        <w:t xml:space="preserve">Tulos</w:t>
      </w:r>
    </w:p>
    <w:p>
      <w:r>
        <w:t xml:space="preserve">Sam ryhtyi dieetille.</w:t>
      </w:r>
    </w:p>
    <w:p>
      <w:r>
        <w:rPr>
          <w:b/>
        </w:rPr>
        <w:t xml:space="preserve">Esimerkki 2.22</w:t>
      </w:r>
    </w:p>
    <w:p>
      <w:r>
        <w:t xml:space="preserve">Lause1: Larry osti uuden moottoripyörän. Lause2: Hän oli innoissaan näyttääkseen siistiltä. Lause3: Hän pudotti sen ensimmäisellä kerralla, kun hän yritti ajaa sillä. Lause4: Hän loukkasi jalkansa ja joutui sairaalaan.</w:t>
      </w:r>
    </w:p>
    <w:p>
      <w:r>
        <w:rPr>
          <w:b/>
        </w:rPr>
        <w:t xml:space="preserve">Tulos</w:t>
      </w:r>
    </w:p>
    <w:p>
      <w:r>
        <w:t xml:space="preserve">Larry tuli varovaiseksi.</w:t>
      </w:r>
    </w:p>
    <w:p>
      <w:r>
        <w:rPr>
          <w:b/>
        </w:rPr>
        <w:t xml:space="preserve">Esimerkki 2.23</w:t>
      </w:r>
    </w:p>
    <w:p>
      <w:r>
        <w:t xml:space="preserve">Lause1: Kävin sokkotreffeillä muutama päivä sitten. Lause2: Hän oli söpö ja ystävällinen. Lause3: Meidät sovittiin yhteen työtoverin kautta. Lause4: Meillä näyttää olevan joitakin yhteisiä asioita.</w:t>
      </w:r>
    </w:p>
    <w:p>
      <w:r>
        <w:rPr>
          <w:b/>
        </w:rPr>
        <w:t xml:space="preserve">Tulos</w:t>
      </w:r>
    </w:p>
    <w:p>
      <w:r>
        <w:t xml:space="preserve">Pian olimme poikaystävä ja tyttöystävä ja ajattelimme avioliittoa.</w:t>
      </w:r>
    </w:p>
    <w:p>
      <w:r>
        <w:rPr>
          <w:b/>
        </w:rPr>
        <w:t xml:space="preserve">Esimerkki 2.24</w:t>
      </w:r>
    </w:p>
    <w:p>
      <w:r>
        <w:t xml:space="preserve">Lause1: Sammyn kahvimylly oli rikki. Lause2: Hän tarvitsi jotain, jolla hän voisi murskata kahvipavut. Lause3: Hän laittoi kahvipavut muovipussiin. Lause4: Hän yritti murskata niitä vasaralla.</w:t>
      </w:r>
    </w:p>
    <w:p>
      <w:r>
        <w:rPr>
          <w:b/>
        </w:rPr>
        <w:t xml:space="preserve">Tulos</w:t>
      </w:r>
    </w:p>
    <w:p>
      <w:r>
        <w:t xml:space="preserve">Se toimi Sammyn kohdalla.</w:t>
      </w:r>
    </w:p>
    <w:p>
      <w:r>
        <w:rPr>
          <w:b/>
        </w:rPr>
        <w:t xml:space="preserve">Esimerkki 2.25</w:t>
      </w:r>
    </w:p>
    <w:p>
      <w:r>
        <w:t xml:space="preserve">Lause1: Jared ajoi viime viikolla töihin. Lause2: Hän oli juhlinut kovaa edellisenä iltana. Lause3: Hän ei saanut nukuttua yhtään. Lause4: Ennen kuin hän huomasi, hänen autonsa oli vastaantulevaa liikennettä vastassa.</w:t>
      </w:r>
    </w:p>
    <w:p>
      <w:r>
        <w:rPr>
          <w:b/>
        </w:rPr>
        <w:t xml:space="preserve">Tulos</w:t>
      </w:r>
    </w:p>
    <w:p>
      <w:r>
        <w:t xml:space="preserve">Jared väisti nopeasti ja onnistui välttämään törmäyksen.</w:t>
      </w:r>
    </w:p>
    <w:p>
      <w:r>
        <w:rPr>
          <w:b/>
        </w:rPr>
        <w:t xml:space="preserve">Esimerkki 2.26</w:t>
      </w:r>
    </w:p>
    <w:p>
      <w:r>
        <w:t xml:space="preserve">Lause1: Joe kasvatti puutarhassaan suuren erän herneitä. Lause2: Hän toi herneet sisälle ja kuorii ne kaikki. Lause3: Sitten hän keitti ne isossa kattilassa. Lause4: Hän lisäsi kinkkua, pekonia ja porkkanoita tehdäkseen paksua hernekeittoa.</w:t>
      </w:r>
    </w:p>
    <w:p>
      <w:r>
        <w:rPr>
          <w:b/>
        </w:rPr>
        <w:t xml:space="preserve">Tulos</w:t>
      </w:r>
    </w:p>
    <w:p>
      <w:r>
        <w:t xml:space="preserve">Joe ajatteli puutarhatöitä syödessään herkullista keittoa.</w:t>
      </w:r>
    </w:p>
    <w:p>
      <w:r>
        <w:rPr>
          <w:b/>
        </w:rPr>
        <w:t xml:space="preserve">Esimerkki 2.27</w:t>
      </w:r>
    </w:p>
    <w:p>
      <w:r>
        <w:t xml:space="preserve">Lause1: Alizalla oli kauan kadoksissa ollut ex-poikaystävä, jonka hän oli pakko löytää. Lause2: Ongelma oli, että hän muutti uuteen osavaltioon. Lause3: Hän päätti käyttää Facebookia löytääkseen miehen. Lause4: Hän löysi miehen, mutta tämä oli naimisissa ja hänellä oli lapsia.</w:t>
      </w:r>
    </w:p>
    <w:p>
      <w:r>
        <w:rPr>
          <w:b/>
        </w:rPr>
        <w:t xml:space="preserve">Tulos</w:t>
      </w:r>
    </w:p>
    <w:p>
      <w:r>
        <w:t xml:space="preserve">Aliza oli surullinen, mutta hän ei ottanut enää koskaan yhteyttä Alizaan.</w:t>
      </w:r>
    </w:p>
    <w:p>
      <w:r>
        <w:rPr>
          <w:b/>
        </w:rPr>
        <w:t xml:space="preserve">Esimerkki 2.28</w:t>
      </w:r>
    </w:p>
    <w:p>
      <w:r>
        <w:t xml:space="preserve">Lause1: Lina kävi katsomassa, miten karkkikeppejä tehdään. Lause2: Hän katseli, kun työntekijät lisäsivät väriainetta kuumaan karkkiin. Lause3: Sitten he venyttivät sitä, jotta se kiiltää. Lause4: Lopuksi he muotoilivat siitä kepin ja antoivat sen jäähtyä.</w:t>
      </w:r>
    </w:p>
    <w:p>
      <w:r>
        <w:rPr>
          <w:b/>
        </w:rPr>
        <w:t xml:space="preserve">Tulos</w:t>
      </w:r>
    </w:p>
    <w:p>
      <w:r>
        <w:t xml:space="preserve">Lina tunsi uutta arvostusta karkkeja kohtaan.</w:t>
      </w:r>
    </w:p>
    <w:p>
      <w:r>
        <w:rPr>
          <w:b/>
        </w:rPr>
        <w:t xml:space="preserve">Esimerkki 2.29</w:t>
      </w:r>
    </w:p>
    <w:p>
      <w:r>
        <w:t xml:space="preserve">Lause1: Kun muutin talooni, en tuntenut naapureitani. Lause2: Löysin eräänä päivänä leikatessani pihaltani potkupallon. Lause3: Minusta tuntui, että tämä oli täydellinen tilaisuus tutustua naapureihini. Lause4: Nappasin pallon ja menin naapuriin palauttamaan sen.</w:t>
      </w:r>
    </w:p>
    <w:p>
      <w:r>
        <w:rPr>
          <w:b/>
        </w:rPr>
        <w:t xml:space="preserve">Tulos</w:t>
      </w:r>
    </w:p>
    <w:p>
      <w:r>
        <w:t xml:space="preserve">He olivat hyvin ystävällisiä.</w:t>
      </w:r>
    </w:p>
    <w:p>
      <w:r>
        <w:rPr>
          <w:b/>
        </w:rPr>
        <w:t xml:space="preserve">Esimerkki 2.30</w:t>
      </w:r>
    </w:p>
    <w:p>
      <w:r>
        <w:t xml:space="preserve">Lause1: Bev oli opiskellut ahkerasti. Lause2: Hän ei malttanut odottaa viikonloppua. Lause3: Kun se koitti, hän nukkui hyvin myöhään. Lause4: Sitten hän nousi ylös ja lähti juhlimaan.</w:t>
      </w:r>
    </w:p>
    <w:p>
      <w:r>
        <w:rPr>
          <w:b/>
        </w:rPr>
        <w:t xml:space="preserve">Tulos</w:t>
      </w:r>
    </w:p>
    <w:p>
      <w:r>
        <w:t xml:space="preserve">Sunnuntai-iltaan mennessä Bev oli jälleen uupunut.</w:t>
      </w:r>
    </w:p>
    <w:p>
      <w:r>
        <w:rPr>
          <w:b/>
        </w:rPr>
        <w:t xml:space="preserve">Esimerkki 2.31</w:t>
      </w:r>
    </w:p>
    <w:p>
      <w:r>
        <w:t xml:space="preserve">Lause1: Pizzeria Frank Pepe'sissä kolme viikkoa sitten. Lause2: Ketju on melko kuuluisa Connecticutissa. Lause3: Ketju avattiin hiljattain Bostonissa. Lause4: Menimme aikaisin, jotta ehdimme väkijoukkoon.</w:t>
      </w:r>
    </w:p>
    <w:p>
      <w:r>
        <w:rPr>
          <w:b/>
        </w:rPr>
        <w:t xml:space="preserve">Tulos</w:t>
      </w:r>
    </w:p>
    <w:p>
      <w:r>
        <w:t xml:space="preserve">Söimme loistavaa pizzaa Frank Pepe's -pizzeriassa.</w:t>
      </w:r>
    </w:p>
    <w:p>
      <w:r>
        <w:rPr>
          <w:b/>
        </w:rPr>
        <w:t xml:space="preserve">Esimerkki 2.32</w:t>
      </w:r>
    </w:p>
    <w:p>
      <w:r>
        <w:t xml:space="preserve">Lause1: Bernice on aina halunnut matkustaa Afrikkaan. Lause2: Bernice päätti, että hän lähtee matkalle ensi vuonna syntymäpäivänään. Lause3: Bernice alkoi tutkia matkan lentolippujen hintaa. Lause4: Lisäksi Bernice katsoi myös hotellien hintoja.</w:t>
      </w:r>
    </w:p>
    <w:p>
      <w:r>
        <w:rPr>
          <w:b/>
        </w:rPr>
        <w:t xml:space="preserve">Tulos</w:t>
      </w:r>
    </w:p>
    <w:p>
      <w:r>
        <w:t xml:space="preserve">Bernice päätti hankkia lentoliput ja varata huoneen.</w:t>
      </w:r>
    </w:p>
    <w:p>
      <w:r>
        <w:rPr>
          <w:b/>
        </w:rPr>
        <w:t xml:space="preserve">Esimerkki 2.33</w:t>
      </w:r>
    </w:p>
    <w:p>
      <w:r>
        <w:t xml:space="preserve">Lause1: Jim teki pinaattikeksejä. Lause2: Hän myi niitä viidellä dollarilla kappale. Lause3: Kukaan ei ostanut niitä. Lause4: Viime hetkellä eräs mies halusi kuitenkin kaksikymmentä.</w:t>
      </w:r>
    </w:p>
    <w:p>
      <w:r>
        <w:rPr>
          <w:b/>
        </w:rPr>
        <w:t xml:space="preserve">Tulos</w:t>
      </w:r>
    </w:p>
    <w:p>
      <w:r>
        <w:t xml:space="preserve">Hän oli yllättynyt mutta kiitollinen.</w:t>
      </w:r>
    </w:p>
    <w:p>
      <w:r>
        <w:rPr>
          <w:b/>
        </w:rPr>
        <w:t xml:space="preserve">Esimerkki 2.34</w:t>
      </w:r>
    </w:p>
    <w:p>
      <w:r>
        <w:t xml:space="preserve">Lause1: Randyn ystävä antoi hänelle ohjeet kotiinsa. Lause2: Hänen piti kääntyä oikealle valkoisen talon jälkeen. Lause3: Randy jatkoi eksymistään. Lause4: Hän kulki jatkuvasti takaisin, kunnes lopulta löysi sen.</w:t>
      </w:r>
    </w:p>
    <w:p>
      <w:r>
        <w:rPr>
          <w:b/>
        </w:rPr>
        <w:t xml:space="preserve">Tulos</w:t>
      </w:r>
    </w:p>
    <w:p>
      <w:r>
        <w:t xml:space="preserve">Randy kertoi ystävälleen, kuinka helpottunut hän oli sen löytämisestä.</w:t>
      </w:r>
    </w:p>
    <w:p>
      <w:r>
        <w:rPr>
          <w:b/>
        </w:rPr>
        <w:t xml:space="preserve">Esimerkki 2.35</w:t>
      </w:r>
    </w:p>
    <w:p>
      <w:r>
        <w:t xml:space="preserve">Lause1: Päätin lähteä pyöräretkelle veljeni kanssa. Lause2: Lähdimme molemmat aamulla liikkeelle. Lause3: Meillä oli hauskaa. Lause4: Yhtäkkiä hän törmäsi kiveen ja rikkoi pyöränsä!</w:t>
      </w:r>
    </w:p>
    <w:p>
      <w:r>
        <w:rPr>
          <w:b/>
        </w:rPr>
        <w:t xml:space="preserve">Tulos</w:t>
      </w:r>
    </w:p>
    <w:p>
      <w:r>
        <w:t xml:space="preserve">Tunsin itseni hyvin pahoin veljeni puolesta.</w:t>
      </w:r>
    </w:p>
    <w:p>
      <w:r>
        <w:rPr>
          <w:b/>
        </w:rPr>
        <w:t xml:space="preserve">Esimerkki 2.36</w:t>
      </w:r>
    </w:p>
    <w:p>
      <w:r>
        <w:t xml:space="preserve">Lause1: Anna meni kampaamoon. Lause2: Anna oli menossa ensimmäistä kertaa kynsihoitolaan. Lause3: Häntä jännitti, mutta teknikko oli ystävällinen. Lause4: Hän teki Annan kynnet nopeasti ja asiantuntevasti.</w:t>
      </w:r>
    </w:p>
    <w:p>
      <w:r>
        <w:rPr>
          <w:b/>
        </w:rPr>
        <w:t xml:space="preserve">Tulos</w:t>
      </w:r>
    </w:p>
    <w:p>
      <w:r>
        <w:t xml:space="preserve">Anna tunsi itsensä hyvin muodikkaaksi poistuessaan salongista.</w:t>
      </w:r>
    </w:p>
    <w:p>
      <w:r>
        <w:rPr>
          <w:b/>
        </w:rPr>
        <w:t xml:space="preserve">Esimerkki 2.37</w:t>
      </w:r>
    </w:p>
    <w:p>
      <w:r>
        <w:t xml:space="preserve">Lause1: David ja Sarah olivat ystäviä lapsuudessa. Lause2: Kun he menivät yliopistoon, kumpikin muutti eri kaupunkiin. Lause3: Sarah sai perjantaina odottamattoman puhelun Davidilta. Lause4: He söivät illallista ja puhuivat elämästään.</w:t>
      </w:r>
    </w:p>
    <w:p>
      <w:r>
        <w:rPr>
          <w:b/>
        </w:rPr>
        <w:t xml:space="preserve">Tulos</w:t>
      </w:r>
    </w:p>
    <w:p>
      <w:r>
        <w:t xml:space="preserve">Sarah oli iloinen siitä, että he saivat toisensa kiinni.</w:t>
      </w:r>
    </w:p>
    <w:p>
      <w:r>
        <w:rPr>
          <w:b/>
        </w:rPr>
        <w:t xml:space="preserve">Esimerkki 2.38</w:t>
      </w:r>
    </w:p>
    <w:p>
      <w:r>
        <w:t xml:space="preserve">Lause1: AJ ja hänen äitinsä olivat ruokakaupassa. Lause2: Aj katseli muropakettia, ja kun hän katsoi ylös, hänen äitinsä oli kadonnut. Lause3: Hän alkoi heti tuntea paniikkia. Lause4: Sitten hänen äitinsä astui esiin keittovälineiden takaa.</w:t>
      </w:r>
    </w:p>
    <w:p>
      <w:r>
        <w:rPr>
          <w:b/>
        </w:rPr>
        <w:t xml:space="preserve">Tulos</w:t>
      </w:r>
    </w:p>
    <w:p>
      <w:r>
        <w:t xml:space="preserve">AJ huokaisi helpotuksesta.</w:t>
      </w:r>
    </w:p>
    <w:p>
      <w:r>
        <w:rPr>
          <w:b/>
        </w:rPr>
        <w:t xml:space="preserve">Esimerkki 2.39</w:t>
      </w:r>
    </w:p>
    <w:p>
      <w:r>
        <w:t xml:space="preserve">Lause1: Joe meni romuttamolle etsimään aarteita. Lause2: Hän kaivoi läpi pinon vanhoja vaatteita. Lause3: Pohjalla oli vanha paita, jossa oli rokkibändi. Lause4: Joe puki paidan päälleen kokeillakseen sitä.</w:t>
      </w:r>
    </w:p>
    <w:p>
      <w:r>
        <w:rPr>
          <w:b/>
        </w:rPr>
        <w:t xml:space="preserve">Tulos</w:t>
      </w:r>
    </w:p>
    <w:p>
      <w:r>
        <w:t xml:space="preserve">Joe oli tyytyväinen, että paita sopi.</w:t>
      </w:r>
    </w:p>
    <w:p>
      <w:r>
        <w:rPr>
          <w:b/>
        </w:rPr>
        <w:t xml:space="preserve">Esimerkki 2.40</w:t>
      </w:r>
    </w:p>
    <w:p>
      <w:r>
        <w:t xml:space="preserve">Lause1: Priya päätti kokeilla uutta ravintolaa. Lause2: Hän ajoi uuteen kahvilaan, joka avattiin. Lause3: Priya istui kojulle. Lause4: Hän tilasi mimosan ja aamiaisburriton.</w:t>
      </w:r>
    </w:p>
    <w:p>
      <w:r>
        <w:rPr>
          <w:b/>
        </w:rPr>
        <w:t xml:space="preserve">Tulos</w:t>
      </w:r>
    </w:p>
    <w:p>
      <w:r>
        <w:t xml:space="preserve">Priyan mielestä hänen ruokansa oli herkullista.</w:t>
      </w:r>
    </w:p>
    <w:p>
      <w:r>
        <w:rPr>
          <w:b/>
        </w:rPr>
        <w:t xml:space="preserve">Esimerkki 2.41</w:t>
      </w:r>
    </w:p>
    <w:p>
      <w:r>
        <w:t xml:space="preserve">Lause1: Karen sai kämppäkaverin ensimmäisenä opiskeluvuotenaan. Lause2: Eräänä päivänä hänen kämppäkaverinsa pyysi häntä lähtemään läheiseen kaupunkiin konserttiin. Lause3: Karen suostui iloisesti. Lause4: Keikka oli aivan riemastuttava.</w:t>
      </w:r>
    </w:p>
    <w:p>
      <w:r>
        <w:rPr>
          <w:b/>
        </w:rPr>
        <w:t xml:space="preserve">Tulos</w:t>
      </w:r>
    </w:p>
    <w:p>
      <w:r>
        <w:t xml:space="preserve">Karen ystävystyi hyvin kämppäkaverinsa kanssa.</w:t>
      </w:r>
    </w:p>
    <w:p>
      <w:r>
        <w:rPr>
          <w:b/>
        </w:rPr>
        <w:t xml:space="preserve">Esimerkki 2.42</w:t>
      </w:r>
    </w:p>
    <w:p>
      <w:r>
        <w:t xml:space="preserve">Lause1: Viime vuonna teimme perheloman rannalle. Lause2: Vietin paljon aikaa lukemalla äidin kanssa rannalla. Lause3: Eräänä päivänä lukiessani minua pisti hirveä ranta-ampiainen. Lause4: Käteni turposi ja oli kipeä, ja melkein jouduin sairaalaan.</w:t>
      </w:r>
    </w:p>
    <w:p>
      <w:r>
        <w:rPr>
          <w:b/>
        </w:rPr>
        <w:t xml:space="preserve">Tulos</w:t>
      </w:r>
    </w:p>
    <w:p>
      <w:r>
        <w:t xml:space="preserve">Lopulta paranin.</w:t>
      </w:r>
    </w:p>
    <w:p>
      <w:r>
        <w:rPr>
          <w:b/>
        </w:rPr>
        <w:t xml:space="preserve">Esimerkki 2.43</w:t>
      </w:r>
    </w:p>
    <w:p>
      <w:r>
        <w:t xml:space="preserve">Lause1: Donald oli tavallaan luokan pelle. Lause2: Hän halusi olla luokan puheenjohtaja. Lause3: Hän ajatteli, että jos hän käyttäytyisi kuin idiootti, ihmiset äänestäisivät häntä. Lause4: Hän nousi ylös ja vain huusi ja oli hölmö.</w:t>
      </w:r>
    </w:p>
    <w:p>
      <w:r>
        <w:rPr>
          <w:b/>
        </w:rPr>
        <w:t xml:space="preserve">Tulos</w:t>
      </w:r>
    </w:p>
    <w:p>
      <w:r>
        <w:t xml:space="preserve">Donald toivoi, että tämä typeryys voitti hänelle vaalit.</w:t>
      </w:r>
    </w:p>
    <w:p>
      <w:r>
        <w:rPr>
          <w:b/>
        </w:rPr>
        <w:t xml:space="preserve">Esimerkki 2.44</w:t>
      </w:r>
    </w:p>
    <w:p>
      <w:r>
        <w:t xml:space="preserve">Lause1: Eddie ja Angela eivät olleet puhuneet toisilleen pitkään aikaan. Lause2: He asuivat talossaan yhdessä kuin tuntemattomat. Lause3: Lopulta he istuivat alas ja sopivat, että oli avioeron aika. Lause4: Eddie meni oikeustalolle ja jätti paperit.</w:t>
      </w:r>
    </w:p>
    <w:p>
      <w:r>
        <w:rPr>
          <w:b/>
        </w:rPr>
        <w:t xml:space="preserve">Tulos</w:t>
      </w:r>
    </w:p>
    <w:p>
      <w:r>
        <w:t xml:space="preserve">He erosivat muutamaa kuukautta myöhemmin.</w:t>
      </w:r>
    </w:p>
    <w:p>
      <w:r>
        <w:rPr>
          <w:b/>
        </w:rPr>
        <w:t xml:space="preserve">Esimerkki 2.45</w:t>
      </w:r>
    </w:p>
    <w:p>
      <w:r>
        <w:t xml:space="preserve">Lause1: Rachel adoptoi kissan yli kymmenen vuotta sitten. Lause2: Kissa käyttäytyi yhtäkkiä vaisummin ja laihtui. Lause3: Rachel vei kissansa huolestuneena eläinlääkäriin. Lause4: Eläinlääkäri kertoi Rachelille, että hänen kissansa oli sairastunut syöpään.</w:t>
      </w:r>
    </w:p>
    <w:p>
      <w:r>
        <w:rPr>
          <w:b/>
        </w:rPr>
        <w:t xml:space="preserve">Tulos</w:t>
      </w:r>
    </w:p>
    <w:p>
      <w:r>
        <w:t xml:space="preserve">Eläinlääkäri hoiti kissan syöpää parhaansa mukaan.</w:t>
      </w:r>
    </w:p>
    <w:p>
      <w:r>
        <w:rPr>
          <w:b/>
        </w:rPr>
        <w:t xml:space="preserve">Esimerkki 2.46</w:t>
      </w:r>
    </w:p>
    <w:p>
      <w:r>
        <w:t xml:space="preserve">Lause1: Jim on uusi kuljettaja, eikä häntä ole koskaan ennen pysäytetty. Lause2: Hänet pysäytettiin eilen ylinopeudesta. Lause3: Konstaapeli selitti hänelle, miksi hänelle annettiin sakko. Lause4: Jim joutuu tekemään ylitöitä maksaakseen sakon.</w:t>
      </w:r>
    </w:p>
    <w:p>
      <w:r>
        <w:rPr>
          <w:b/>
        </w:rPr>
        <w:t xml:space="preserve">Tulos</w:t>
      </w:r>
    </w:p>
    <w:p>
      <w:r>
        <w:t xml:space="preserve">Jim on hyvin järkyttynyt.</w:t>
      </w:r>
    </w:p>
    <w:p>
      <w:r>
        <w:rPr>
          <w:b/>
        </w:rPr>
        <w:t xml:space="preserve">Esimerkki 2.47</w:t>
      </w:r>
    </w:p>
    <w:p>
      <w:r>
        <w:t xml:space="preserve">Lause1: Rakastan avokadoja. Lause2: Söin voileivän, joka oli niiden peitossa. Lause3: Söin sen, ja suussani oli kutinaa ja kihelmöintiä. Lause4: Puhuin siitä myöhemmin lääkärini kanssa.</w:t>
      </w:r>
    </w:p>
    <w:p>
      <w:r>
        <w:rPr>
          <w:b/>
        </w:rPr>
        <w:t xml:space="preserve">Tulos</w:t>
      </w:r>
    </w:p>
    <w:p>
      <w:r>
        <w:t xml:space="preserve">Kävi ilmi, että olin allerginen avokadoille.</w:t>
      </w:r>
    </w:p>
    <w:p>
      <w:r>
        <w:rPr>
          <w:b/>
        </w:rPr>
        <w:t xml:space="preserve">Esimerkki 2.48</w:t>
      </w:r>
    </w:p>
    <w:p>
      <w:r>
        <w:t xml:space="preserve">Lause1: David oli kirjailija, jolla oli vaikeuksia löytää inspiraatiota teoksiinsa. Lause2: Hän näki eräänä päivänä unta, jossa hän oli maailmanlopun jälkeisessä maailmassa. Lause3: Hän ajatteli, että tämä oli kohtalo, ja alkoi kirjoittaa ajatuksiaan. Lause4: Lopulta hän oli kirjoittanut satoja sivuja.</w:t>
      </w:r>
    </w:p>
    <w:p>
      <w:r>
        <w:rPr>
          <w:b/>
        </w:rPr>
        <w:t xml:space="preserve">Tulos</w:t>
      </w:r>
    </w:p>
    <w:p>
      <w:r>
        <w:t xml:space="preserve">David julkaisi sitten käsikirjoituksensa.</w:t>
      </w:r>
    </w:p>
    <w:p>
      <w:r>
        <w:rPr>
          <w:b/>
        </w:rPr>
        <w:t xml:space="preserve">Esimerkki 2.49</w:t>
      </w:r>
    </w:p>
    <w:p>
      <w:r>
        <w:t xml:space="preserve">Lause1: Boris oli riippuvainen videopeleistä. Lause2: Hänen äitinsä oli huolissaan. Lause3: Hän soitti psykologille saadakseen apua. Lause4: Psykologi yritti vakuuttaa Borista lopettamaan riippuvuutensa.</w:t>
      </w:r>
    </w:p>
    <w:p>
      <w:r>
        <w:rPr>
          <w:b/>
        </w:rPr>
        <w:t xml:space="preserve">Tulos</w:t>
      </w:r>
    </w:p>
    <w:p>
      <w:r>
        <w:t xml:space="preserve">Boris tajusi tuhlaavansa elämäänsä.</w:t>
      </w:r>
    </w:p>
    <w:p>
      <w:r>
        <w:rPr>
          <w:b/>
        </w:rPr>
        <w:t xml:space="preserve">Esimerkki 2.50</w:t>
      </w:r>
    </w:p>
    <w:p>
      <w:r>
        <w:t xml:space="preserve">Lause1: Poliisi sairastui tänään flunssaan. Lause2: Hän ei pystynyt menemään töihin, sillä hän pääsi tuskin ylös sängystä. Lause3: Hänen vaimonsa käytti aikaa huolehtiakseen hänestä ja varmistaakseen, että hän oli kunnossa. Lause4: Hän huolehti siitä, että hän joi ja söi riittävästi.</w:t>
      </w:r>
    </w:p>
    <w:p>
      <w:r>
        <w:rPr>
          <w:b/>
        </w:rPr>
        <w:t xml:space="preserve">Tulos</w:t>
      </w:r>
    </w:p>
    <w:p>
      <w:r>
        <w:t xml:space="preserve">Poliisi parani lopulta.</w:t>
      </w:r>
    </w:p>
    <w:p>
      <w:r>
        <w:rPr>
          <w:b/>
        </w:rPr>
        <w:t xml:space="preserve">Esimerkki 2.51</w:t>
      </w:r>
    </w:p>
    <w:p>
      <w:r>
        <w:t xml:space="preserve">Lause1: Ystäväni Nathan ja hänen perheensä menivät eräänä kesänä järvelle. Lause2: Nathanin isä lähti eräänä päivänä eikä jättänyt sytytintä äidille. Lause3: No hänen äitinsä oli hyvin järkyttynyt ja pakotti hänet kävelemään kauppaan paljain jaloin. Lause4: Nathan-parka joutui kävelemään soratietä pitkin tuodakseen äidilleen tulitikkuja.</w:t>
      </w:r>
    </w:p>
    <w:p>
      <w:r>
        <w:rPr>
          <w:b/>
        </w:rPr>
        <w:t xml:space="preserve">Tulos</w:t>
      </w:r>
    </w:p>
    <w:p>
      <w:r>
        <w:t xml:space="preserve">Kun Nathan palasi, hänen äitinsä pyysi anteeksi, että oli ollut niin ilkeä.</w:t>
      </w:r>
    </w:p>
    <w:p>
      <w:r>
        <w:rPr>
          <w:b/>
        </w:rPr>
        <w:t xml:space="preserve">Esimerkki 2.52</w:t>
      </w:r>
    </w:p>
    <w:p>
      <w:r>
        <w:t xml:space="preserve">Lause1: Gary oli rohkea lapsi. Lause2: Hän päätti eräänä päivänä kiivetä takapihan aidan yli. Lause3: Hänen vanhempansa etsivät häntä kaikkialta. Lause4: He löysivät hänet istumasta puiston keinussa.</w:t>
      </w:r>
    </w:p>
    <w:p>
      <w:r>
        <w:rPr>
          <w:b/>
        </w:rPr>
        <w:t xml:space="preserve">Tulos</w:t>
      </w:r>
    </w:p>
    <w:p>
      <w:r>
        <w:t xml:space="preserve">Garyn vanhemmat olivat helpottuneita hänen löytämisestään.</w:t>
      </w:r>
    </w:p>
    <w:p>
      <w:r>
        <w:rPr>
          <w:b/>
        </w:rPr>
        <w:t xml:space="preserve">Esimerkki 2.53</w:t>
      </w:r>
    </w:p>
    <w:p>
      <w:r>
        <w:t xml:space="preserve">Lause1: Timmy jäi kiinni maksamattomista parkkisakoista. Lause2: Hänellä ei ollut tarpeeksi rahaa maksaa niitä. Lause3: Sen sijaan hänet oli pidätettävä ja vangittava kahdeksi päiväksi. Lause4: Hän menetti työpaikkansa, koska jäi pois töistä.</w:t>
      </w:r>
    </w:p>
    <w:p>
      <w:r>
        <w:rPr>
          <w:b/>
        </w:rPr>
        <w:t xml:space="preserve">Tulos</w:t>
      </w:r>
    </w:p>
    <w:p>
      <w:r>
        <w:t xml:space="preserve">Timmyn oli sitten löydettävä uusi työpaikka,</w:t>
      </w:r>
    </w:p>
    <w:p>
      <w:r>
        <w:rPr>
          <w:b/>
        </w:rPr>
        <w:t xml:space="preserve">Esimerkki 2.54</w:t>
      </w:r>
    </w:p>
    <w:p>
      <w:r>
        <w:t xml:space="preserve">Lause1: Kävin nuorempana kesäleirillä. Lause2: Meillä oli hauskaa leikkiä ohjaajien kanssa. Lause3: Minun lempipuuhaani oli pelata korttia. Lause4: Leirin ohjaajat osasivat niin monia erilaisia korttipelejä.</w:t>
      </w:r>
    </w:p>
    <w:p>
      <w:r>
        <w:rPr>
          <w:b/>
        </w:rPr>
        <w:t xml:space="preserve">Tulos</w:t>
      </w:r>
    </w:p>
    <w:p>
      <w:r>
        <w:t xml:space="preserve">Lempikorttipelini oli pokeri.</w:t>
      </w:r>
    </w:p>
    <w:p>
      <w:r>
        <w:rPr>
          <w:b/>
        </w:rPr>
        <w:t xml:space="preserve">Esimerkki 2.55</w:t>
      </w:r>
    </w:p>
    <w:p>
      <w:r>
        <w:t xml:space="preserve">Lause1: Amberilla oli paljon tekemistä tänä sunnuntaina. Lause2: Hän teki listan kaikista paikoista, joihin hänen piti mennä. Lause3: Hän kiirehti valmistautumaan. Lause4: Hän pelkäsi, ettei hänellä olisi tarpeeksi aikaa.</w:t>
      </w:r>
    </w:p>
    <w:p>
      <w:r>
        <w:rPr>
          <w:b/>
        </w:rPr>
        <w:t xml:space="preserve">Tulos</w:t>
      </w:r>
    </w:p>
    <w:p>
      <w:r>
        <w:t xml:space="preserve">Amberilla oli niin kiire, että hän jätti listan kotiin.</w:t>
      </w:r>
    </w:p>
    <w:p>
      <w:r>
        <w:rPr>
          <w:b/>
        </w:rPr>
        <w:t xml:space="preserve">Esimerkki 2.56</w:t>
      </w:r>
    </w:p>
    <w:p>
      <w:r>
        <w:t xml:space="preserve">Lause1: Eve tarvitsi uuden sohvan olohuoneeseensa. Lause2: Mutta hänellä ei ollut varaa ostaa sellaista! Lause3: Sitten hän meni secondhand-kauppaan ja löysi upean sohvan. Lause4: Hän sai sen toimitettua ja pystytettyä olohuoneeseensa.</w:t>
      </w:r>
    </w:p>
    <w:p>
      <w:r>
        <w:rPr>
          <w:b/>
        </w:rPr>
        <w:t xml:space="preserve">Tulos</w:t>
      </w:r>
    </w:p>
    <w:p>
      <w:r>
        <w:t xml:space="preserve">Eve piti sohvaa erittäin mukavana.</w:t>
      </w:r>
    </w:p>
    <w:p>
      <w:r>
        <w:rPr>
          <w:b/>
        </w:rPr>
        <w:t xml:space="preserve">Esimerkki 2.57</w:t>
      </w:r>
    </w:p>
    <w:p>
      <w:r>
        <w:t xml:space="preserve">Lause1: Jason pelkäsi hämähäkkejä. Lause2: Hän kävi terapeutilla ja keskusteli pelostaan. Lause3: Hänen terapeuttinsa sanoi, että hänen pitäisi kohdata pelkonsa voittaakseen sen. Lause4: Jasonin kotitehtävänä oli etsiä hämähäkkiä kellarista.</w:t>
      </w:r>
    </w:p>
    <w:p>
      <w:r>
        <w:rPr>
          <w:b/>
        </w:rPr>
        <w:t xml:space="preserve">Tulos</w:t>
      </w:r>
    </w:p>
    <w:p>
      <w:r>
        <w:t xml:space="preserve">Hän löysi sieltä erittäin suuren hämähäkin.</w:t>
      </w:r>
    </w:p>
    <w:p>
      <w:r>
        <w:rPr>
          <w:b/>
        </w:rPr>
        <w:t xml:space="preserve">Esimerkki 2.58</w:t>
      </w:r>
    </w:p>
    <w:p>
      <w:r>
        <w:t xml:space="preserve">Lause1: Lindalla alkoi olla ongelmia työkaverinsa kanssa työpaikallaan. Lause2: Työtoveri oli alkanut komennella häntä töissä. Lause3: Työtoveri jopa puhui Lindan selän takana. Lause4: Linda meni asiasta pomonsa puheille, ja pomo sovitteli heitä.</w:t>
      </w:r>
    </w:p>
    <w:p>
      <w:r>
        <w:rPr>
          <w:b/>
        </w:rPr>
        <w:t xml:space="preserve">Tulos</w:t>
      </w:r>
    </w:p>
    <w:p>
      <w:r>
        <w:t xml:space="preserve">Lindasta ja työkaverista tuli lopulta parhaat ystävät.</w:t>
      </w:r>
    </w:p>
    <w:p>
      <w:r>
        <w:rPr>
          <w:b/>
        </w:rPr>
        <w:t xml:space="preserve">Esimerkki 2.59</w:t>
      </w:r>
    </w:p>
    <w:p>
      <w:r>
        <w:t xml:space="preserve">Lause1: Sara halusi, että hänen lapsillaan on hieno joulu. Lause2: Hän säästi koko vuoden ja aloitti ostokset marraskuussa. Lause3: Hän shoppaili tarjouksia ja käytti kaikki säästönsä. Lause4: Hän käytti kaksi päivää kymmenien lahjojen pakkaamiseen.</w:t>
      </w:r>
    </w:p>
    <w:p>
      <w:r>
        <w:rPr>
          <w:b/>
        </w:rPr>
        <w:t xml:space="preserve">Tulos</w:t>
      </w:r>
    </w:p>
    <w:p>
      <w:r>
        <w:t xml:space="preserve">Kaikki lahjat oli pakattu ja varastoitu joulua varten.</w:t>
      </w:r>
    </w:p>
    <w:p>
      <w:r>
        <w:rPr>
          <w:b/>
        </w:rPr>
        <w:t xml:space="preserve">Esimerkki 2.60</w:t>
      </w:r>
    </w:p>
    <w:p>
      <w:r>
        <w:t xml:space="preserve">Lause1: Megan on kamppaillut huumeidenkäytön kanssa jo vuosia. Lause2: Hän saavutti pohjalukeman, kun hän menetti perheensä ja lapsensa. Lause3: Hänen kaukainen perheensä päätti järjestää väliintulon. Lause4: Tapahtuman jälkeen hän joutui vieroitushoitoon.</w:t>
      </w:r>
    </w:p>
    <w:p>
      <w:r>
        <w:rPr>
          <w:b/>
        </w:rPr>
        <w:t xml:space="preserve">Tulos</w:t>
      </w:r>
    </w:p>
    <w:p>
      <w:r>
        <w:t xml:space="preserve">Hän pääsi jonkin ajan kuluttua eroon huumeista.</w:t>
      </w:r>
    </w:p>
    <w:p>
      <w:r>
        <w:rPr>
          <w:b/>
        </w:rPr>
        <w:t xml:space="preserve">Esimerkki 2.61</w:t>
      </w:r>
    </w:p>
    <w:p>
      <w:r>
        <w:t xml:space="preserve">Lause1: Tyler on ollut työttömänä jo vuosia. Lause2: Hän on käyttänyt viime kuukaudet ahkeraan työnhakuun. Lause3: Kaikki hänen hakemuksensa on kuitenkin hylätty. Lause4: Hylkäykset lisäävät Tylerin epätoivon tunnetta.</w:t>
      </w:r>
    </w:p>
    <w:p>
      <w:r>
        <w:rPr>
          <w:b/>
        </w:rPr>
        <w:t xml:space="preserve">Tulos</w:t>
      </w:r>
    </w:p>
    <w:p>
      <w:r>
        <w:t xml:space="preserve">Hän ymmärtää, että hänen on ehkä haettava julkista apua.</w:t>
      </w:r>
    </w:p>
    <w:p>
      <w:r>
        <w:rPr>
          <w:b/>
        </w:rPr>
        <w:t xml:space="preserve">Esimerkki 2.62</w:t>
      </w:r>
    </w:p>
    <w:p>
      <w:r>
        <w:t xml:space="preserve">Lause1: Bobbylla oli syntymäpäiväjuhlat. Lause2: Hänen ystävänsä ostivat hänelle valtavan kakun. Lause3: Nainen hyppäsi kakusta ulos. Lause4: Bobby oli yllättynyt ja huvittunut.</w:t>
      </w:r>
    </w:p>
    <w:p>
      <w:r>
        <w:rPr>
          <w:b/>
        </w:rPr>
        <w:t xml:space="preserve">Tulos</w:t>
      </w:r>
    </w:p>
    <w:p>
      <w:r>
        <w:t xml:space="preserve">Bobbylla oli hyvät juhlat.</w:t>
      </w:r>
    </w:p>
    <w:p>
      <w:r>
        <w:rPr>
          <w:b/>
        </w:rPr>
        <w:t xml:space="preserve">Esimerkki 2.63</w:t>
      </w:r>
    </w:p>
    <w:p>
      <w:r>
        <w:t xml:space="preserve">Lause1: Se oli lomamme viimeinen päivä. Lause2: Söimme lounasta hotellin terassilla. Lause3: Nauroimme ja hymyilimme, koska loma oli ollut hieno. Lause4: Sitten pakkasimme laukkumme ja ajoimme lentokentälle.</w:t>
      </w:r>
    </w:p>
    <w:p>
      <w:r>
        <w:rPr>
          <w:b/>
        </w:rPr>
        <w:t xml:space="preserve">Tulos</w:t>
      </w:r>
    </w:p>
    <w:p>
      <w:r>
        <w:t xml:space="preserve">Haluamme palata sinne jonain päivänä.</w:t>
      </w:r>
    </w:p>
    <w:p>
      <w:r>
        <w:rPr>
          <w:b/>
        </w:rPr>
        <w:t xml:space="preserve">Esimerkki 2.64</w:t>
      </w:r>
    </w:p>
    <w:p>
      <w:r>
        <w:t xml:space="preserve">Lause1: Äiti pyysi lapsia auttamaan pyykin taittamisessa. Lause2: Lapset veivät puhtaat vaatteet olohuoneeseen. Lause3: He heittivät vaatteet lattialle. Lause4: He taittelivat vaatteet siististi kasaan.</w:t>
      </w:r>
    </w:p>
    <w:p>
      <w:r>
        <w:rPr>
          <w:b/>
        </w:rPr>
        <w:t xml:space="preserve">Tulos</w:t>
      </w:r>
    </w:p>
    <w:p>
      <w:r>
        <w:t xml:space="preserve">Sitten he laittavat vaatteensa siististi.</w:t>
      </w:r>
    </w:p>
    <w:p>
      <w:r>
        <w:rPr>
          <w:b/>
        </w:rPr>
        <w:t xml:space="preserve">Esimerkki 2.65</w:t>
      </w:r>
    </w:p>
    <w:p>
      <w:r>
        <w:t xml:space="preserve">Lause1: Timmy rakastaa piirrettyjen katsomista. Lause2: Hänen vanhempansa eivät anna hänen katsoa niitä, ellei hän tee kotitöitä. Lause3: Timmyn tämän päivän askareena on siivota huoneensa. Lause4: Timmyn huone on sotkuinen.</w:t>
      </w:r>
    </w:p>
    <w:p>
      <w:r>
        <w:rPr>
          <w:b/>
        </w:rPr>
        <w:t xml:space="preserve">Tulos</w:t>
      </w:r>
    </w:p>
    <w:p>
      <w:r>
        <w:t xml:space="preserve">Timmy siivosi koko päivän, jotta hän voisi katsoa televisiota.</w:t>
      </w:r>
    </w:p>
    <w:p>
      <w:r>
        <w:rPr>
          <w:b/>
        </w:rPr>
        <w:t xml:space="preserve">Esimerkki 2.66</w:t>
      </w:r>
    </w:p>
    <w:p>
      <w:r>
        <w:t xml:space="preserve">Lause1: Tyttäreni piti vauvakutsut bostonilaisessa kodissamme. Lause2: Hän kutsui paikallisia ystäviä ja sukulaisia. Lause3: Hänen vanha opiskelukaverinsa asuu Havaijilla. Lause4: Hän päätti yllättää tyttäreni lentämällä 4800 mailia.</w:t>
      </w:r>
    </w:p>
    <w:p>
      <w:r>
        <w:rPr>
          <w:b/>
        </w:rPr>
        <w:t xml:space="preserve">Tulos</w:t>
      </w:r>
    </w:p>
    <w:p>
      <w:r>
        <w:t xml:space="preserve">Tyttäreni oli innoissaan.</w:t>
      </w:r>
    </w:p>
    <w:p>
      <w:r>
        <w:rPr>
          <w:b/>
        </w:rPr>
        <w:t xml:space="preserve">Esimerkki 2.67</w:t>
      </w:r>
    </w:p>
    <w:p>
      <w:r>
        <w:t xml:space="preserve">Lause1: Pamin talossa oli juhlat. Lause2: Kaikki ostivat lahjoja. Lause3: Pam osti kakun. Lause4: Kaikki tanssivat ja pitivät hauskaa!</w:t>
      </w:r>
    </w:p>
    <w:p>
      <w:r>
        <w:rPr>
          <w:b/>
        </w:rPr>
        <w:t xml:space="preserve">Tulos</w:t>
      </w:r>
    </w:p>
    <w:p>
      <w:r>
        <w:t xml:space="preserve">Pam oli hyvä emäntä.</w:t>
      </w:r>
    </w:p>
    <w:p>
      <w:r>
        <w:rPr>
          <w:b/>
        </w:rPr>
        <w:t xml:space="preserve">Esimerkki 2.68</w:t>
      </w:r>
    </w:p>
    <w:p>
      <w:r>
        <w:t xml:space="preserve">Lause1: Ellen on aina vihannut koulua. Lause2: Lapset pilkkasivat häntä joka päivä. Lause3: He kutsuivat häntä haisevaksi Ellyksi. Lause4: Hän päätti ryhtyä kylpemään.</w:t>
      </w:r>
    </w:p>
    <w:p>
      <w:r>
        <w:rPr>
          <w:b/>
        </w:rPr>
        <w:t xml:space="preserve">Tulos</w:t>
      </w:r>
    </w:p>
    <w:p>
      <w:r>
        <w:t xml:space="preserve">Ellen oli kauhuissaan.</w:t>
      </w:r>
    </w:p>
    <w:p>
      <w:r>
        <w:rPr>
          <w:b/>
        </w:rPr>
        <w:t xml:space="preserve">Esimerkki 2.69</w:t>
      </w:r>
    </w:p>
    <w:p>
      <w:r>
        <w:t xml:space="preserve">Lause1: Jim sai ensimmäisen luottokorttinsa yliopistossa. Lause2: Hänellä ei ollut työtä, joten hän osti kaiken kortillaan. Lause3: Valmistuttuaan hänellä oli 10 000 dollarin velat. Lause4: Jim tajusi, että oli typerää tuhlata niin paljon rahaa.</w:t>
      </w:r>
    </w:p>
    <w:p>
      <w:r>
        <w:rPr>
          <w:b/>
        </w:rPr>
        <w:t xml:space="preserve">Tulos</w:t>
      </w:r>
    </w:p>
    <w:p>
      <w:r>
        <w:t xml:space="preserve">Jim päätti laatia takaisinmaksusuunnitelman.</w:t>
      </w:r>
    </w:p>
    <w:p>
      <w:r>
        <w:rPr>
          <w:b/>
        </w:rPr>
        <w:t xml:space="preserve">Esimerkki 2.70</w:t>
      </w:r>
    </w:p>
    <w:p>
      <w:r>
        <w:t xml:space="preserve">Lause1: Tim oli osallistumassa leivontakilpailuun. Lause2: Hän päätti valmistaa kuuluisat donitsinsa. Lause3: Hän teki ison erän ja ilmoitti ne kilpailuun. Lause4: Tuomarit pitivät niitä herkullisina.</w:t>
      </w:r>
    </w:p>
    <w:p>
      <w:r>
        <w:rPr>
          <w:b/>
        </w:rPr>
        <w:t xml:space="preserve">Tulos</w:t>
      </w:r>
    </w:p>
    <w:p>
      <w:r>
        <w:t xml:space="preserve">Tim voitti leivontakilpailun.</w:t>
      </w:r>
    </w:p>
    <w:p>
      <w:r>
        <w:rPr>
          <w:b/>
        </w:rPr>
        <w:t xml:space="preserve">Esimerkki 2.71</w:t>
      </w:r>
    </w:p>
    <w:p>
      <w:r>
        <w:t xml:space="preserve">Lause1: Kaksi vuotta vanha poikani kieltäytyi käyttämästä harjoitushousuja. Lause2: Hän aneli aina, että saisi käyttää vaippaa. Lause3: Eräänä päivänä annoin turhautuneena hänen jäädä alasti. Lause4: Hän meni potalle ja käytti sitä, kun en katsonut.</w:t>
      </w:r>
    </w:p>
    <w:p>
      <w:r>
        <w:rPr>
          <w:b/>
        </w:rPr>
        <w:t xml:space="preserve">Tulos</w:t>
      </w:r>
    </w:p>
    <w:p>
      <w:r>
        <w:t xml:space="preserve">Nyt en yritä pakottaa häntä käyttämään harjoitushousuja.</w:t>
      </w:r>
    </w:p>
    <w:p>
      <w:r>
        <w:rPr>
          <w:b/>
        </w:rPr>
        <w:t xml:space="preserve">Esimerkki 2.72</w:t>
      </w:r>
    </w:p>
    <w:p>
      <w:r>
        <w:t xml:space="preserve">Lause1: Holly oli iloinen ollessaan turvassa talossaan myrskyn raivotessa. Lause2: Holly katseli myrskyä, kun hän kuuli kovaäänisen paukahduksen. Lause3: Salama oli iskenyt talon vieressä olevaan puuhun. Lause4: Hän tuijotti katsellessaan puun kaatumista.</w:t>
      </w:r>
    </w:p>
    <w:p>
      <w:r>
        <w:rPr>
          <w:b/>
        </w:rPr>
        <w:t xml:space="preserve">Tulos</w:t>
      </w:r>
    </w:p>
    <w:p>
      <w:r>
        <w:t xml:space="preserve">Hän oli helpottunut, ettei se osunut mihinkään.</w:t>
      </w:r>
    </w:p>
    <w:p>
      <w:r>
        <w:rPr>
          <w:b/>
        </w:rPr>
        <w:t xml:space="preserve">Esimerkki 2.73</w:t>
      </w:r>
    </w:p>
    <w:p>
      <w:r>
        <w:t xml:space="preserve">Lause1: Jill näki mainoksen särkymättömistä lasimukeista. Lause2: Hän hämmästyi ja tilasi niitä. Lause3: Kun Jill sai kupit, hän halusi testata niitä. Lause4: Hän pudotti yhden kovapuulattialleen.</w:t>
      </w:r>
    </w:p>
    <w:p>
      <w:r>
        <w:rPr>
          <w:b/>
        </w:rPr>
        <w:t xml:space="preserve">Tulos</w:t>
      </w:r>
    </w:p>
    <w:p>
      <w:r>
        <w:t xml:space="preserve">Se meni rikki, ja Jill tunsi itsensä tyhmäksi, koska oli uskonut hypeen.</w:t>
      </w:r>
    </w:p>
    <w:p>
      <w:r>
        <w:rPr>
          <w:b/>
        </w:rPr>
        <w:t xml:space="preserve">Esimerkki 2.74</w:t>
      </w:r>
    </w:p>
    <w:p>
      <w:r>
        <w:t xml:space="preserve">Lause1: Addie oli töissä Hollisterin ostoskeskuksessa, kun outo mies tuli sisään. Lause2: Addie katsoi taakseen ja näki varastettuja vaatteita. Lause3: Addie säikähti ja yritti ajaa miehen ulos. Lause4: Onneksi vartijat tulivat ja pidättivät miehen.</w:t>
      </w:r>
    </w:p>
    <w:p>
      <w:r>
        <w:rPr>
          <w:b/>
        </w:rPr>
        <w:t xml:space="preserve">Tulos</w:t>
      </w:r>
    </w:p>
    <w:p>
      <w:r>
        <w:t xml:space="preserve">Addie oli helpottunut ja hengitti syvään rauhoittuakseen.</w:t>
      </w:r>
    </w:p>
    <w:p>
      <w:r>
        <w:rPr>
          <w:b/>
        </w:rPr>
        <w:t xml:space="preserve">Esimerkki 2.75</w:t>
      </w:r>
    </w:p>
    <w:p>
      <w:r>
        <w:t xml:space="preserve">Lause1: Sean oli menossa työhaastatteluun. Lause2: Hän saapui yritykseen ja kysyi johtajaa. Lause3: Johtaja vei hänet takahuoneeseen ja haastatteli häntä. Lause4: Sen jälkeen johtaja esitteli hänelle paikkoja ja selitti hänelle työtehtäviä.</w:t>
      </w:r>
    </w:p>
    <w:p>
      <w:r>
        <w:rPr>
          <w:b/>
        </w:rPr>
        <w:t xml:space="preserve">Tulos</w:t>
      </w:r>
    </w:p>
    <w:p>
      <w:r>
        <w:t xml:space="preserve">Johtaja halusi Seanin ymmärtävän kaiken.</w:t>
      </w:r>
    </w:p>
    <w:p>
      <w:r>
        <w:rPr>
          <w:b/>
        </w:rPr>
        <w:t xml:space="preserve">Esimerkki 2.76</w:t>
      </w:r>
    </w:p>
    <w:p>
      <w:r>
        <w:t xml:space="preserve">Lause1: Fred löi Samin kanssa vetoa siitä, kumpi laihtuu enemmän kuukaudessa. Lause2: Fred halusi todella voittaa vedon, jossa oli kyse 100 dollarista. Lause3: Fred treenasi päivittäin, vältti pikaruokaa ja jätti päivällisen väliin. Lause4: Kuukauden lopussa Fred oli varma, että hän voittaisi.</w:t>
      </w:r>
    </w:p>
    <w:p>
      <w:r>
        <w:rPr>
          <w:b/>
        </w:rPr>
        <w:t xml:space="preserve">Tulos</w:t>
      </w:r>
    </w:p>
    <w:p>
      <w:r>
        <w:t xml:space="preserve">Fred voitti vedon ja 100 dollaria.</w:t>
      </w:r>
    </w:p>
    <w:p>
      <w:r>
        <w:rPr>
          <w:b/>
        </w:rPr>
        <w:t xml:space="preserve">Esimerkki 2.77</w:t>
      </w:r>
    </w:p>
    <w:p>
      <w:r>
        <w:t xml:space="preserve">Lause1: John lähti ensimmäistä kertaa laskuvarjohyppäämään. Lause2: Hän nousi opettajan kanssa lentokoneella ilmaan. Lause3: Hän huusi, kun he hyppäsivät. Lause4: John pelkäsi hirveästi korkeita paikkoja ja pyörtyi.</w:t>
      </w:r>
    </w:p>
    <w:p>
      <w:r>
        <w:rPr>
          <w:b/>
        </w:rPr>
        <w:t xml:space="preserve">Tulos</w:t>
      </w:r>
    </w:p>
    <w:p>
      <w:r>
        <w:t xml:space="preserve">Kun hän heräsi, hän oli jo laskeutunut.</w:t>
      </w:r>
    </w:p>
    <w:p>
      <w:r>
        <w:rPr>
          <w:b/>
        </w:rPr>
        <w:t xml:space="preserve">Esimerkki 2.78</w:t>
      </w:r>
    </w:p>
    <w:p>
      <w:r>
        <w:t xml:space="preserve">Lause1: Gina ja hänen perheensä olivat lähdössä puistosta. Lause2: He olivat olleet siellä koko iltapäivän. Lause3: Nyt he olivat menossa Ginan tädin luokse. Lause4: Gina aneli, että hänet jätettäisiin isoäitinsä luo.</w:t>
      </w:r>
    </w:p>
    <w:p>
      <w:r>
        <w:rPr>
          <w:b/>
        </w:rPr>
        <w:t xml:space="preserve">Tulos</w:t>
      </w:r>
    </w:p>
    <w:p>
      <w:r>
        <w:t xml:space="preserve">Gina rakasti isoäitiään.</w:t>
      </w:r>
    </w:p>
    <w:p>
      <w:r>
        <w:rPr>
          <w:b/>
        </w:rPr>
        <w:t xml:space="preserve">Esimerkki 2.79</w:t>
      </w:r>
    </w:p>
    <w:p>
      <w:r>
        <w:t xml:space="preserve">Lause1: Kaya tarvitsi uuden mekon tulevia kevään juhlallisuuksia varten. Lause2: Hän meni ostoskeskukseen useiden ystäviensä kanssa. Lause3: Kaikilla tytöillä oli hauskaa käydä kaupoissa ja sovittaa mekkoja. Lause4: Kaya löysi mieleisensä mekon, joka oli kauniin korallin värinen.</w:t>
      </w:r>
    </w:p>
    <w:p>
      <w:r>
        <w:rPr>
          <w:b/>
        </w:rPr>
        <w:t xml:space="preserve">Tulos</w:t>
      </w:r>
    </w:p>
    <w:p>
      <w:r>
        <w:t xml:space="preserve">Se oli aika kallista, mutta hän päätti, että se oli sen arvoista.</w:t>
      </w:r>
    </w:p>
    <w:p>
      <w:r>
        <w:rPr>
          <w:b/>
        </w:rPr>
        <w:t xml:space="preserve">Esimerkki 2.80</w:t>
      </w:r>
    </w:p>
    <w:p>
      <w:r>
        <w:t xml:space="preserve">Lause1: Tyler halusi pitää ilmapallojuhlat, joissa oli paljon ilmapalloja. Lause2: Hän, hänen ystävänsä ja vanhempansa puhalsivat ilmapallot. Lause3: Hän ja hänen ystävänsä leikkivät ilmapalloilla ja pitivät hauskaa. Lause4: He väsyivät, katsoivat elokuvan ja söivät illallista.</w:t>
      </w:r>
    </w:p>
    <w:p>
      <w:r>
        <w:rPr>
          <w:b/>
        </w:rPr>
        <w:t xml:space="preserve">Tulos</w:t>
      </w:r>
    </w:p>
    <w:p>
      <w:r>
        <w:t xml:space="preserve">Päivä oli ollut erittäin hauska.</w:t>
      </w:r>
    </w:p>
    <w:p>
      <w:r>
        <w:rPr>
          <w:b/>
        </w:rPr>
        <w:t xml:space="preserve">Esimerkki 2.81</w:t>
      </w:r>
    </w:p>
    <w:p>
      <w:r>
        <w:t xml:space="preserve">Lause1: Jimmy lähti iltapäivällä skeittaamaan. Lause2: Se oli kolmas kerta tällä viikolla. Lause3: Hän alkaa olla hyvä siinä ja pitää siitä todella paljon. Lause4: Hän kaatui kerran, mutta ei ole luovuttanut.</w:t>
      </w:r>
    </w:p>
    <w:p>
      <w:r>
        <w:rPr>
          <w:b/>
        </w:rPr>
        <w:t xml:space="preserve">Tulos</w:t>
      </w:r>
    </w:p>
    <w:p>
      <w:r>
        <w:t xml:space="preserve">Tämän viikon harjoittelun jälkeen Jimmy on oppinut uuden tempun.</w:t>
      </w:r>
    </w:p>
    <w:p>
      <w:r>
        <w:rPr>
          <w:b/>
        </w:rPr>
        <w:t xml:space="preserve">Esimerkki 2.82</w:t>
      </w:r>
    </w:p>
    <w:p>
      <w:r>
        <w:t xml:space="preserve">Lause1: Maxine inhoaa yleensä sääriensä ajamista. Lause2: Hän ei pidä siitä, miltä partakoneen käyttö tuntuu. Lause3: Eräänä iltana Maxinella on tärkeät treffit ja hän päättää pukeutua mekkoon. Lause4: Hän ajelee säärensä tilaisuutta varten.</w:t>
      </w:r>
    </w:p>
    <w:p>
      <w:r>
        <w:rPr>
          <w:b/>
        </w:rPr>
        <w:t xml:space="preserve">Tulos</w:t>
      </w:r>
    </w:p>
    <w:p>
      <w:r>
        <w:t xml:space="preserve">Seuraavalla kerralla Maxine poistetaan laserilla.</w:t>
      </w:r>
    </w:p>
    <w:p>
      <w:r>
        <w:rPr>
          <w:b/>
        </w:rPr>
        <w:t xml:space="preserve">Esimerkki 2.83</w:t>
      </w:r>
    </w:p>
    <w:p>
      <w:r>
        <w:t xml:space="preserve">Lause1: Ryan rakasti muokata pyöräänsä. Lause2: Hän päätti lisätä pyörän runkoon ja pyöriin LED-valot. Lause3: Hän tilasi osat eBaysta. Lause4: Kun ne saapuivat, hän kokosi ne.</w:t>
      </w:r>
    </w:p>
    <w:p>
      <w:r>
        <w:rPr>
          <w:b/>
        </w:rPr>
        <w:t xml:space="preserve">Tulos</w:t>
      </w:r>
    </w:p>
    <w:p>
      <w:r>
        <w:t xml:space="preserve">Ryan rakasti sitä, miltä hänen pyöränsä näytti.</w:t>
      </w:r>
    </w:p>
    <w:p>
      <w:r>
        <w:rPr>
          <w:b/>
        </w:rPr>
        <w:t xml:space="preserve">Esimerkki 2.84</w:t>
      </w:r>
    </w:p>
    <w:p>
      <w:r>
        <w:t xml:space="preserve">Lause1: Eräänä päivänä halusin tehdä perheelleni hyvän päivällisen. Lause2: Päätin laittaa spagettia. Lause3: Keitin nuudelit ja laitoin kastikkeen kattilaan liedelle. Lause4: Laitoin lieden liian kovalle.</w:t>
      </w:r>
    </w:p>
    <w:p>
      <w:r>
        <w:rPr>
          <w:b/>
        </w:rPr>
        <w:t xml:space="preserve">Tulos</w:t>
      </w:r>
    </w:p>
    <w:p>
      <w:r>
        <w:t xml:space="preserve">Kastike paloi ja tarttui pannun pohjaan.</w:t>
      </w:r>
    </w:p>
    <w:p>
      <w:r>
        <w:rPr>
          <w:b/>
        </w:rPr>
        <w:t xml:space="preserve">Esimerkki 2.85</w:t>
      </w:r>
    </w:p>
    <w:p>
      <w:r>
        <w:t xml:space="preserve">Lause1: Nick haastettiin lentopallo-otteluun. Lause2: Hänen tyttöystävänsä löi viisi dollaria vetoa, että voittaa Nickin. Lause3: Nick ei aikonut antaa tytön voittaa! Lause4: Hän pelasi kovaa ja armottomasti.</w:t>
      </w:r>
    </w:p>
    <w:p>
      <w:r>
        <w:rPr>
          <w:b/>
        </w:rPr>
        <w:t xml:space="preserve">Tulos</w:t>
      </w:r>
    </w:p>
    <w:p>
      <w:r>
        <w:t xml:space="preserve">Nick löi tyttöystäväänsä, ja tämä antoi hänelle viisi dollaria.</w:t>
      </w:r>
    </w:p>
    <w:p>
      <w:r>
        <w:rPr>
          <w:b/>
        </w:rPr>
        <w:t xml:space="preserve">Esimerkki 2.86</w:t>
      </w:r>
    </w:p>
    <w:p>
      <w:r>
        <w:t xml:space="preserve">Lause1: Counter-Strike-joukkue. Lause2: Harjoittelimme paljon tulevaa turnausta varten. Lause3: Menimme turnaukseen ja kävimme läpi strategioita. Lause4: Pelasimme kuusi kovaa peliä.</w:t>
      </w:r>
    </w:p>
    <w:p>
      <w:r>
        <w:rPr>
          <w:b/>
        </w:rPr>
        <w:t xml:space="preserve">Tulos</w:t>
      </w:r>
    </w:p>
    <w:p>
      <w:r>
        <w:t xml:space="preserve">Olimme tyytyväisiä suoritukseemme.</w:t>
      </w:r>
    </w:p>
    <w:p>
      <w:r>
        <w:rPr>
          <w:b/>
        </w:rPr>
        <w:t xml:space="preserve">Esimerkki 2.87</w:t>
      </w:r>
    </w:p>
    <w:p>
      <w:r>
        <w:t xml:space="preserve">Lause1: Michelle löysi lihavan smokkikissan talonsa ulkopuolelta. Lause2: Hän laittoi julisteita ympäri naapurustoa. Lause3: Kolmen viikon kuluttua kukaan ei ollut soittanut Michellelle kissasta. Lause4: Michelle päätti pitää kissan itsellään.</w:t>
      </w:r>
    </w:p>
    <w:p>
      <w:r>
        <w:rPr>
          <w:b/>
        </w:rPr>
        <w:t xml:space="preserve">Tulos</w:t>
      </w:r>
    </w:p>
    <w:p>
      <w:r>
        <w:t xml:space="preserve">Michelle antoi kissalle nimen "Socks".</w:t>
      </w:r>
    </w:p>
    <w:p>
      <w:r>
        <w:rPr>
          <w:b/>
        </w:rPr>
        <w:t xml:space="preserve">Esimerkki 2.88</w:t>
      </w:r>
    </w:p>
    <w:p>
      <w:r>
        <w:t xml:space="preserve">Lause1: Neil vieraili Irlannissa. Lause2: Hänen junansa oli juuri saapunut Derryyn. Lause3: Hän hengähti, kun hän nousi junasta. Lause4: Se oli upea kuin satu!</w:t>
      </w:r>
    </w:p>
    <w:p>
      <w:r>
        <w:rPr>
          <w:b/>
        </w:rPr>
        <w:t xml:space="preserve">Tulos</w:t>
      </w:r>
    </w:p>
    <w:p>
      <w:r>
        <w:t xml:space="preserve">Neil nautti Irlannista.</w:t>
      </w:r>
    </w:p>
    <w:p>
      <w:r>
        <w:rPr>
          <w:b/>
        </w:rPr>
        <w:t xml:space="preserve">Esimerkki 2.89</w:t>
      </w:r>
    </w:p>
    <w:p>
      <w:r>
        <w:t xml:space="preserve">Lause1: Mary meni puistoon. Lause2: Hän halusi esitellä uutta mekkoaan. Lause3: Lintu lensi Maryn yli ja kakkasi. Lause4: Hänen mekkonsa peittyi linnun kakkaan.</w:t>
      </w:r>
    </w:p>
    <w:p>
      <w:r>
        <w:rPr>
          <w:b/>
        </w:rPr>
        <w:t xml:space="preserve">Tulos</w:t>
      </w:r>
    </w:p>
    <w:p>
      <w:r>
        <w:t xml:space="preserve">Maria oli järkyttynyt siitä, että hänen mekkonsa oli pilalla.</w:t>
      </w:r>
    </w:p>
    <w:p>
      <w:r>
        <w:rPr>
          <w:b/>
        </w:rPr>
        <w:t xml:space="preserve">Esimerkki 2.90</w:t>
      </w:r>
    </w:p>
    <w:p>
      <w:r>
        <w:t xml:space="preserve">Lause1: Scott tiesi, että joku varasti paketteja hänen kuistiltaan. Lause2: Hän asensi valvontakameran ovensa lähelle. Lause3: Hän ajatteli, että hänellä olisi ainakin video varkaasta. Lause4: Eräänä päivänä Scott näki kuvamateriaalia rikoksentekijästä.</w:t>
      </w:r>
    </w:p>
    <w:p>
      <w:r>
        <w:rPr>
          <w:b/>
        </w:rPr>
        <w:t xml:space="preserve">Tulos</w:t>
      </w:r>
    </w:p>
    <w:p>
      <w:r>
        <w:t xml:space="preserve">Scott otti tekijän kiinni.</w:t>
      </w:r>
    </w:p>
    <w:p>
      <w:r>
        <w:rPr>
          <w:b/>
        </w:rPr>
        <w:t xml:space="preserve">Esimerkki 2.91</w:t>
      </w:r>
    </w:p>
    <w:p>
      <w:r>
        <w:t xml:space="preserve">Lause1: Ystävät kutsuivat Colinin baariin. Lause2: Hän rakastaa olutta, mutta pitää sitä liian kalliina baareissa. Lause3: Hän päätti kuitenkin mennä. Lause4: Hän antoi itselleen budjetin.</w:t>
      </w:r>
    </w:p>
    <w:p>
      <w:r>
        <w:rPr>
          <w:b/>
        </w:rPr>
        <w:t xml:space="preserve">Tulos</w:t>
      </w:r>
    </w:p>
    <w:p>
      <w:r>
        <w:t xml:space="preserve">Colin piti kiinni budjetistaan ja joi vain kaksi olutta.</w:t>
      </w:r>
    </w:p>
    <w:p>
      <w:r>
        <w:rPr>
          <w:b/>
        </w:rPr>
        <w:t xml:space="preserve">Esimerkki 2.92</w:t>
      </w:r>
    </w:p>
    <w:p>
      <w:r>
        <w:t xml:space="preserve">Lause1: Jordan aikoi muuttaa Meksikoon. Lause2: Jordan päätti, että hänen pitäisi opetella espanjaa. Lause3: Hän päätyi ostamaan Amazonista kielenopiskeluohjelman. Lause4: Joka päivä hän työskenteli ohjelman parissa vähintään 2 tuntia.</w:t>
      </w:r>
    </w:p>
    <w:p>
      <w:r>
        <w:rPr>
          <w:b/>
        </w:rPr>
        <w:t xml:space="preserve">Tulos</w:t>
      </w:r>
    </w:p>
    <w:p>
      <w:r>
        <w:t xml:space="preserve">Jordan osasi jo jonkin verran espanjaa, kun hän muutti.</w:t>
      </w:r>
    </w:p>
    <w:p>
      <w:r>
        <w:rPr>
          <w:b/>
        </w:rPr>
        <w:t xml:space="preserve">Esimerkki 2.93</w:t>
      </w:r>
    </w:p>
    <w:p>
      <w:r>
        <w:t xml:space="preserve">Lause1: Fred on vasta aloittanut liikunnan harrastamisen ja liittyi juuri kuntosalille. Lause2: Hän hämmästeli, kuinka kallis personal trainer oli. Lause3: Hän halusi päästä kuntoon, mutta hänellä ei ollut varaa hintoihin. Lause4: Hän löysi personal trainerin rutiinit netistä ilmaiseksi.</w:t>
      </w:r>
    </w:p>
    <w:p>
      <w:r>
        <w:rPr>
          <w:b/>
        </w:rPr>
        <w:t xml:space="preserve">Tulos</w:t>
      </w:r>
    </w:p>
    <w:p>
      <w:r>
        <w:t xml:space="preserve">Hän oli tyytyväinen päätökseensä.</w:t>
      </w:r>
    </w:p>
    <w:p>
      <w:r>
        <w:rPr>
          <w:b/>
        </w:rPr>
        <w:t xml:space="preserve">Esimerkki 2.94</w:t>
      </w:r>
    </w:p>
    <w:p>
      <w:r>
        <w:t xml:space="preserve">Lause1: Se oli lentopallokauden toinen ottelu. Lause2: Amy toivoi saavansa mahdollisuuden pelata. Lause3: Ensimmäisen pelin jälkeen he olivat edellä. Lause4: Hänen valmentajansa laittoi hänet peliin.</w:t>
      </w:r>
    </w:p>
    <w:p>
      <w:r>
        <w:rPr>
          <w:b/>
        </w:rPr>
        <w:t xml:space="preserve">Tulos</w:t>
      </w:r>
    </w:p>
    <w:p>
      <w:r>
        <w:t xml:space="preserve">Hän sai vihdoin tilaisuutensa pelata ottelussa.</w:t>
      </w:r>
    </w:p>
    <w:p>
      <w:r>
        <w:rPr>
          <w:b/>
        </w:rPr>
        <w:t xml:space="preserve">Esimerkki 2.95</w:t>
      </w:r>
    </w:p>
    <w:p>
      <w:r>
        <w:t xml:space="preserve">Lause1: Ellen oli saanut neljä keskenmenoa peräkkäin. Lause2: Hänen miehensä Tim toivoi epätoivoisesti, että hänestä koskaan tulisi isä. Lause3: Sitten lääkäri soitti hänelle töihin. Lause4: Hän kertoi, että Ellenistä oli hyviä uutisia.</w:t>
      </w:r>
    </w:p>
    <w:p>
      <w:r>
        <w:rPr>
          <w:b/>
        </w:rPr>
        <w:t xml:space="preserve">Tulos</w:t>
      </w:r>
    </w:p>
    <w:p>
      <w:r>
        <w:t xml:space="preserve">Lääkäri kertoi Timille, että Ellen oli vihdoin raskaana.</w:t>
      </w:r>
    </w:p>
    <w:p>
      <w:r>
        <w:rPr>
          <w:b/>
        </w:rPr>
        <w:t xml:space="preserve">Esimerkki 2.96</w:t>
      </w:r>
    </w:p>
    <w:p>
      <w:r>
        <w:t xml:space="preserve">Lause1: David kysyi äidiltään, saisiko hän kaataa itse juomansa. Lause2: Hänen äitinsä suostui, mutta varoitti häntä varovaisuudesta. Lause3: David kaatoi vahingossa lasinsa, joka hajosi kaikkialle. Lause4: Hänen äitinsä antoi Davidille iloisesti anteeksi.</w:t>
      </w:r>
    </w:p>
    <w:p>
      <w:r>
        <w:rPr>
          <w:b/>
        </w:rPr>
        <w:t xml:space="preserve">Tulos</w:t>
      </w:r>
    </w:p>
    <w:p>
      <w:r>
        <w:t xml:space="preserve">David lupasi olla varovaisempi tulevaisuudessa.</w:t>
      </w:r>
    </w:p>
    <w:p>
      <w:r>
        <w:rPr>
          <w:b/>
        </w:rPr>
        <w:t xml:space="preserve">Esimerkki 2.97</w:t>
      </w:r>
    </w:p>
    <w:p>
      <w:r>
        <w:t xml:space="preserve">Lause1: Neil halusi pelata jääkiekkoa. Lause2: Hän lainasi kavereiltaan varusteita. Lause3: Sitten hän varustautui ja suuntasi jäähallille. Lause4: Hän harjoitteli päiväkausia.</w:t>
      </w:r>
    </w:p>
    <w:p>
      <w:r>
        <w:rPr>
          <w:b/>
        </w:rPr>
        <w:t xml:space="preserve">Tulos</w:t>
      </w:r>
    </w:p>
    <w:p>
      <w:r>
        <w:t xml:space="preserve">Neil pelasi kilpailussa.</w:t>
      </w:r>
    </w:p>
    <w:p>
      <w:r>
        <w:rPr>
          <w:b/>
        </w:rPr>
        <w:t xml:space="preserve">Esimerkki 2.98</w:t>
      </w:r>
    </w:p>
    <w:p>
      <w:r>
        <w:t xml:space="preserve">Lause1: Ystäväni Cam oli Amazonin kirjakauppias. Lause2: Hänellä oli 4000 kirjaa varastoituna autotallissa. Lause3: Hän tienasi tarpeeksi rahaa elääkseen yksinkertaisesti. Lause4: Hänen talonsa syttyi eräänä päivänä tuleen, ja hän menetti kokoelmansa.</w:t>
      </w:r>
    </w:p>
    <w:p>
      <w:r>
        <w:rPr>
          <w:b/>
        </w:rPr>
        <w:t xml:space="preserve">Tulos</w:t>
      </w:r>
    </w:p>
    <w:p>
      <w:r>
        <w:t xml:space="preserve">Cam on sittemmin päättänyt vakuuttaa omaisuutensa.</w:t>
      </w:r>
    </w:p>
    <w:p>
      <w:r>
        <w:rPr>
          <w:b/>
        </w:rPr>
        <w:t xml:space="preserve">Esimerkki 2.99</w:t>
      </w:r>
    </w:p>
    <w:p>
      <w:r>
        <w:t xml:space="preserve">Lause1: Rosien opettajan syntymäpäivä oli tulossa viiden päivän kuluttua. Lause2: Rosiella ei ollut rahaa ostaa lahjaa. Lause3: Rosie pyysi isoäitiään opettamaan häntä piirtämään auringonkukkia. Lause4: Rosie piirsi ison auringonkukan ja maalasi sen vesiväreillä.</w:t>
      </w:r>
    </w:p>
    <w:p>
      <w:r>
        <w:rPr>
          <w:b/>
        </w:rPr>
        <w:t xml:space="preserve">Tulos</w:t>
      </w:r>
    </w:p>
    <w:p>
      <w:r>
        <w:t xml:space="preserve">Rosien opettaja ihastui lahjaan.</w:t>
      </w:r>
    </w:p>
    <w:p>
      <w:r>
        <w:rPr>
          <w:b/>
        </w:rPr>
        <w:t xml:space="preserve">Esimerkki 2.100</w:t>
      </w:r>
    </w:p>
    <w:p>
      <w:r>
        <w:t xml:space="preserve">Lause1: Mies tilasi antiikkikellon eBaysta. Lause2: Hän sai laatikon, jossa oli kuusi palanutta sulaketta ja purkki suolakurkkuja. Lause3: Hän teki valituksen eBaylle. Lause4: EBay kieltäytyi käsittelemästä hyvitystä.</w:t>
      </w:r>
    </w:p>
    <w:p>
      <w:r>
        <w:rPr>
          <w:b/>
        </w:rPr>
        <w:t xml:space="preserve">Tulos</w:t>
      </w:r>
    </w:p>
    <w:p>
      <w:r>
        <w:t xml:space="preserve">Mies on raivoissaan.</w:t>
      </w:r>
    </w:p>
    <w:p>
      <w:r>
        <w:rPr>
          <w:b/>
        </w:rPr>
        <w:t xml:space="preserve">Esimerkki 2.101</w:t>
      </w:r>
    </w:p>
    <w:p>
      <w:r>
        <w:t xml:space="preserve">Lause1: Tom ja Dick rakastivat kuorma-autojaan. Lause2: He lähtivät autiomaahan joka viikko. Lause3: He potkivat multaa ja leikkivät. Lause4: Sitten Tomin auto hajosi.</w:t>
      </w:r>
    </w:p>
    <w:p>
      <w:r>
        <w:rPr>
          <w:b/>
        </w:rPr>
        <w:t xml:space="preserve">Tulos</w:t>
      </w:r>
    </w:p>
    <w:p>
      <w:r>
        <w:t xml:space="preserve">Se maksoi paljon rahaa, mutta hän sai sen korjattua.</w:t>
      </w:r>
    </w:p>
    <w:p>
      <w:r>
        <w:rPr>
          <w:b/>
        </w:rPr>
        <w:t xml:space="preserve">Esimerkki 2.102</w:t>
      </w:r>
    </w:p>
    <w:p>
      <w:r>
        <w:t xml:space="preserve">Lause1: Harry meni huvipuistoon perheensä kanssa. Lause2: Hänen isänsä ja veljensä ajoivat hänen kanssaan isolla vuoristoradalla. Lause3: Sitten hän ajoi pienemmillä laitteilla äitinsä kanssa. Lause4: Perhe söi puiston ravintolassa.</w:t>
      </w:r>
    </w:p>
    <w:p>
      <w:r>
        <w:rPr>
          <w:b/>
        </w:rPr>
        <w:t xml:space="preserve">Tulos</w:t>
      </w:r>
    </w:p>
    <w:p>
      <w:r>
        <w:t xml:space="preserve">Harryllä oli hauskaa puistossa.</w:t>
      </w:r>
    </w:p>
    <w:p>
      <w:r>
        <w:rPr>
          <w:b/>
        </w:rPr>
        <w:t xml:space="preserve">Esimerkki 2.103</w:t>
      </w:r>
    </w:p>
    <w:p>
      <w:r>
        <w:t xml:space="preserve">Lause1: Minulla oli taide-esitys. Lause2: Opettaja jätti minut pulaan, vaikka tein kaiken oikein. Lause3: Hän antoi minun toistaa esitykseni ja reputti minut jälleen. Lause4: Uskoin, että tein esityksen oikein ja puolustin sitä.</w:t>
      </w:r>
    </w:p>
    <w:p>
      <w:r>
        <w:rPr>
          <w:b/>
        </w:rPr>
        <w:t xml:space="preserve">Tulos</w:t>
      </w:r>
    </w:p>
    <w:p>
      <w:r>
        <w:t xml:space="preserve">Opettaja suostui keskustelemaan asiasta kanssani.</w:t>
      </w:r>
    </w:p>
    <w:p>
      <w:r>
        <w:rPr>
          <w:b/>
        </w:rPr>
        <w:t xml:space="preserve">Esimerkki 2.104</w:t>
      </w:r>
    </w:p>
    <w:p>
      <w:r>
        <w:t xml:space="preserve">Lause1: Leah pelasi jääkiekkoa. Lause2: Lean koko perhe tuli kannustamaan häntä. Lause3: Mutta kun hän pääsi paikalle, hän huomasi, että he olivat vajaita. Lause4: Vain kourallinen tyttöjä tuli pelaamaan.</w:t>
      </w:r>
    </w:p>
    <w:p>
      <w:r>
        <w:rPr>
          <w:b/>
        </w:rPr>
        <w:t xml:space="preserve">Tulos</w:t>
      </w:r>
    </w:p>
    <w:p>
      <w:r>
        <w:t xml:space="preserve">Peli peruttiin.</w:t>
      </w:r>
    </w:p>
    <w:p>
      <w:r>
        <w:rPr>
          <w:b/>
        </w:rPr>
        <w:t xml:space="preserve">Esimerkki 2.105</w:t>
      </w:r>
    </w:p>
    <w:p>
      <w:r>
        <w:t xml:space="preserve">Lause1: Ava alkoi huomata ryppyjä silmiensä vieressä. Lause2: Hän osti kalliin ryppyvoiteen. Lause3: Hän käytti sitä joka ilta. Lause4: Kuukauden kuluttua hän tarkisti silmänsä huolellisesti.</w:t>
      </w:r>
    </w:p>
    <w:p>
      <w:r>
        <w:rPr>
          <w:b/>
        </w:rPr>
        <w:t xml:space="preserve">Tulos</w:t>
      </w:r>
    </w:p>
    <w:p>
      <w:r>
        <w:t xml:space="preserve">Hän oli iloinen nähdessään, että hänen ryppyensä olivat hävinneet.</w:t>
      </w:r>
    </w:p>
    <w:p>
      <w:r>
        <w:rPr>
          <w:b/>
        </w:rPr>
        <w:t xml:space="preserve">Esimerkki 2.106</w:t>
      </w:r>
    </w:p>
    <w:p>
      <w:r>
        <w:t xml:space="preserve">Lause1: Harry shoppaili paljon verkossa ja halusi ostaa uuden kameran. Lause2: Hän tutki erilaisia kameroita verkossa ja päätti ostaa yhden. Lause3: Hän teki ostoksen, ja kamera saapui postissa seuraavalla viikolla. Lause4: Kun Harry avasi paketin, hän huomasi, että kamera oli vahingoittunut.</w:t>
      </w:r>
    </w:p>
    <w:p>
      <w:r>
        <w:rPr>
          <w:b/>
        </w:rPr>
        <w:t xml:space="preserve">Tulos</w:t>
      </w:r>
    </w:p>
    <w:p>
      <w:r>
        <w:t xml:space="preserve">Ärsyyntyneenä hän otti yhteyttä jälleenmyyjään valittaakseen vahingosta.</w:t>
      </w:r>
    </w:p>
    <w:p>
      <w:r>
        <w:rPr>
          <w:b/>
        </w:rPr>
        <w:t xml:space="preserve">Esimerkki 2.107</w:t>
      </w:r>
    </w:p>
    <w:p>
      <w:r>
        <w:t xml:space="preserve">Lause1: Jasper on vältellyt oikean työpaikan hankkimista kuukausia. Lause2: Hän on vihannut kaikkia aiempia toimistotöitä, joita hänellä on ollut. Lause3: Eräänä päivänä hän näkee avoimen työpaikan paikallisessa lihakaupassa. Lause4: Hän hakee menestyksekkäästi työpaikkaa lihakaupasta.</w:t>
      </w:r>
    </w:p>
    <w:p>
      <w:r>
        <w:rPr>
          <w:b/>
        </w:rPr>
        <w:t xml:space="preserve">Tulos</w:t>
      </w:r>
    </w:p>
    <w:p>
      <w:r>
        <w:t xml:space="preserve">Jasper nauttii kuolleiden eläinten leikkaamisesta.</w:t>
      </w:r>
    </w:p>
    <w:p>
      <w:r>
        <w:rPr>
          <w:b/>
        </w:rPr>
        <w:t xml:space="preserve">Esimerkki 2.108</w:t>
      </w:r>
    </w:p>
    <w:p>
      <w:r>
        <w:t xml:space="preserve">Lause1: Kutsuin ystäviämme, kun olin kerännyt kaikki tarvikkeet juhliimme. Lause2: Useimmat olivat innoissaan tullessaan syömään! Lause3: Kesti noin tunnin, mutta kaikki saapuivat ajoissa. Lause4: Kun he olivat saapuneet, aloimme syödä ja nauttia.</w:t>
      </w:r>
    </w:p>
    <w:p>
      <w:r>
        <w:rPr>
          <w:b/>
        </w:rPr>
        <w:t xml:space="preserve">Tulos</w:t>
      </w:r>
    </w:p>
    <w:p>
      <w:r>
        <w:t xml:space="preserve">Rakastin juhlien järjestämistä.</w:t>
      </w:r>
    </w:p>
    <w:p>
      <w:r>
        <w:rPr>
          <w:b/>
        </w:rPr>
        <w:t xml:space="preserve">Esimerkki 2.109</w:t>
      </w:r>
    </w:p>
    <w:p>
      <w:r>
        <w:t xml:space="preserve">Lause1: Tom piti siitä, että hän ei ollut enää tyytyväinen työhönsä. Lause2: Tom päätti, että oli aika etsiä uusi työpaikka. Lause3: Tom katsoi läpi hakuilmoitukset ja jätti hakemuksia. Lause4: Tom kävi työhaastatteluissa ja puhui monien ihmisten kanssa.</w:t>
      </w:r>
    </w:p>
    <w:p>
      <w:r>
        <w:rPr>
          <w:b/>
        </w:rPr>
        <w:t xml:space="preserve">Tulos</w:t>
      </w:r>
    </w:p>
    <w:p>
      <w:r>
        <w:t xml:space="preserve">Lopulta hän sai työtarjouksen.</w:t>
      </w:r>
    </w:p>
    <w:p>
      <w:r>
        <w:rPr>
          <w:b/>
        </w:rPr>
        <w:t xml:space="preserve">Esimerkki 2.110</w:t>
      </w:r>
    </w:p>
    <w:p>
      <w:r>
        <w:t xml:space="preserve">Lause1: Paul valmistui lukiosta. Lause2: Häntä ei hyväksytty yliopistoon. Lause3: Hänen äitinsä neuvoi häntä hankkimaan työpaikan. Lause4: Paul suostui.</w:t>
      </w:r>
    </w:p>
    <w:p>
      <w:r>
        <w:rPr>
          <w:b/>
        </w:rPr>
        <w:t xml:space="preserve">Tulos</w:t>
      </w:r>
    </w:p>
    <w:p>
      <w:r>
        <w:t xml:space="preserve">Paul sai töitä.</w:t>
      </w:r>
    </w:p>
    <w:p>
      <w:r>
        <w:rPr>
          <w:b/>
        </w:rPr>
        <w:t xml:space="preserve">Esimerkki 2.111</w:t>
      </w:r>
    </w:p>
    <w:p>
      <w:r>
        <w:t xml:space="preserve">Lause1: Harveyn kämppäkaverit kiusasivat häntä siitä, että hän on niin laiha. Lause2: He olivat itsekkäitä jalkapalloilijoita. Lause3: He haastoivat Harveyn pingispeliin odottaen hänen häviävän. Lause4: Mutta he eivät tienneet, että Harvey oli valtakunnallisesti rankattu pelaaja.</w:t>
      </w:r>
    </w:p>
    <w:p>
      <w:r>
        <w:rPr>
          <w:b/>
        </w:rPr>
        <w:t xml:space="preserve">Tulos</w:t>
      </w:r>
    </w:p>
    <w:p>
      <w:r>
        <w:t xml:space="preserve">He kaikki istuivat suu auki, kun Harvey löi heidät kaikki.</w:t>
      </w:r>
    </w:p>
    <w:p>
      <w:r>
        <w:rPr>
          <w:b/>
        </w:rPr>
        <w:t xml:space="preserve">Esimerkki 2.112</w:t>
      </w:r>
    </w:p>
    <w:p>
      <w:r>
        <w:t xml:space="preserve">Lause1: Luulen, että eilen tajusin, ettei minun pitäisi olla matemaatikko. Lause2: Olin ruokakaupassa täydentämässä varastoja ensi viikkoa varten. Lause3: Olin ostanut noin kaksikymmentä tuotetta ja luulin, että olin jäänyt alle budjetin. Lause4: Kun menin kassalle, olin kymmenen dollaria liikaa!</w:t>
      </w:r>
    </w:p>
    <w:p>
      <w:r>
        <w:rPr>
          <w:b/>
        </w:rPr>
        <w:t xml:space="preserve">Tulos</w:t>
      </w:r>
    </w:p>
    <w:p>
      <w:r>
        <w:t xml:space="preserve">Sitten tajusin, etten ollut hyvä matematiikassa.</w:t>
      </w:r>
    </w:p>
    <w:p>
      <w:r>
        <w:rPr>
          <w:b/>
        </w:rPr>
        <w:t xml:space="preserve">Esimerkki 2.113</w:t>
      </w:r>
    </w:p>
    <w:p>
      <w:r>
        <w:t xml:space="preserve">Lause1: Perheeni punainen auto hajosi viime vuonna. Lause2: Perheemme tarvitsi 2-ovisen auton, jolla oli hyvä bensankulutus. Lause3: Kävimme muutamien autoja myyvien ihmisten luona. Lause4: Vanhempani etsivät useita autoliikkeitä.</w:t>
      </w:r>
    </w:p>
    <w:p>
      <w:r>
        <w:rPr>
          <w:b/>
        </w:rPr>
        <w:t xml:space="preserve">Tulos</w:t>
      </w:r>
    </w:p>
    <w:p>
      <w:r>
        <w:t xml:space="preserve">He ostivat toisen punaisen auton.</w:t>
      </w:r>
    </w:p>
    <w:p>
      <w:r>
        <w:rPr>
          <w:b/>
        </w:rPr>
        <w:t xml:space="preserve">Esimerkki 2.114</w:t>
      </w:r>
    </w:p>
    <w:p>
      <w:r>
        <w:t xml:space="preserve">Lause1: Ginan puhelin sammui, kun he ajoivat moottoritiellä. Lause2: Hän kytki sen etupenkille, mutta hän oli takapenkillä. Lause3: Hänellä oli tylsää ilman puhelinta, joten hän yritti tavoittaa sen. Lause4: Hän oli päädyssä ja se oli liian kaukana.</w:t>
      </w:r>
    </w:p>
    <w:p>
      <w:r>
        <w:rPr>
          <w:b/>
        </w:rPr>
        <w:t xml:space="preserve">Tulos</w:t>
      </w:r>
    </w:p>
    <w:p>
      <w:r>
        <w:t xml:space="preserve">Hän käyttäytyi kuin kakara ja sai raivokohtauksen.</w:t>
      </w:r>
    </w:p>
    <w:p>
      <w:r>
        <w:rPr>
          <w:b/>
        </w:rPr>
        <w:t xml:space="preserve">Esimerkki 2.115</w:t>
      </w:r>
    </w:p>
    <w:p>
      <w:r>
        <w:t xml:space="preserve">Lause1: Istuin kuistilla nauttimassa päivästä. Lause2: Kova pamaus häiritsi rauhaani. Lause3: Hyppäsin yllättyneenä ylös. Lause4: Ovi oli paiskautunut auki.</w:t>
      </w:r>
    </w:p>
    <w:p>
      <w:r>
        <w:rPr>
          <w:b/>
        </w:rPr>
        <w:t xml:space="preserve">Tulos</w:t>
      </w:r>
    </w:p>
    <w:p>
      <w:r>
        <w:t xml:space="preserve">Tajusin, että se oli ollut vain tuuli.</w:t>
      </w:r>
    </w:p>
    <w:p>
      <w:r>
        <w:rPr>
          <w:b/>
        </w:rPr>
        <w:t xml:space="preserve">Esimerkki 2.116</w:t>
      </w:r>
    </w:p>
    <w:p>
      <w:r>
        <w:t xml:space="preserve">Lause1: Ginan lähikirjastossa ei ollut delfiinejä käsitteleviä kirjoja. Lause2: Ginan oli löydettävä toinen kirjasto. Lause3: Lähin oli keskustassa. Lause4: Hänen äitinsä kieltäytyi viemästä häntä.</w:t>
      </w:r>
    </w:p>
    <w:p>
      <w:r>
        <w:rPr>
          <w:b/>
        </w:rPr>
        <w:t xml:space="preserve">Tulos</w:t>
      </w:r>
    </w:p>
    <w:p>
      <w:r>
        <w:t xml:space="preserve">Gina päätti sen sijaan kävellä.</w:t>
      </w:r>
    </w:p>
    <w:p>
      <w:r>
        <w:rPr>
          <w:b/>
        </w:rPr>
        <w:t xml:space="preserve">Esimerkki 2.117</w:t>
      </w:r>
    </w:p>
    <w:p>
      <w:r>
        <w:t xml:space="preserve">Lause1: Alan sai aseen 18-vuotissyntymäpäivälahjaksi. Lause2: Hänen isänsä vei hänet ampumaradalle harjoittelemaan ampumista. Lause3: Alan oli surkea ampuja! Lause4: Mutta hän oli sinnikäs ja harjoitteli paljon.</w:t>
      </w:r>
    </w:p>
    <w:p>
      <w:r>
        <w:rPr>
          <w:b/>
        </w:rPr>
        <w:t xml:space="preserve">Tulos</w:t>
      </w:r>
    </w:p>
    <w:p>
      <w:r>
        <w:t xml:space="preserve">Nyt hän rakastaa metsästystä.</w:t>
      </w:r>
    </w:p>
    <w:p>
      <w:r>
        <w:rPr>
          <w:b/>
        </w:rPr>
        <w:t xml:space="preserve">Esimerkki 2.118</w:t>
      </w:r>
    </w:p>
    <w:p>
      <w:r>
        <w:t xml:space="preserve">Lause1: Jay oli lopettamassa lounasta McDonald'sissa ja heittämässä roskiaan pois. Lause2: Heti kun hän heitti roskat pois, hän tajusi, että siellä oli meneillään promootio. Lause3: Hän kalasti ranskalaistorasiassaan pelinappuloita, joten hän kaivoi sen esiin. Lause4: Hän irrotti pelinappulan eikä voinut uskoa sitä.</w:t>
      </w:r>
    </w:p>
    <w:p>
      <w:r>
        <w:rPr>
          <w:b/>
        </w:rPr>
        <w:t xml:space="preserve">Tulos</w:t>
      </w:r>
    </w:p>
    <w:p>
      <w:r>
        <w:t xml:space="preserve">Hän oli kaivanut roskia turhaan.</w:t>
      </w:r>
    </w:p>
    <w:p>
      <w:r>
        <w:rPr>
          <w:b/>
        </w:rPr>
        <w:t xml:space="preserve">Esimerkki 2.119</w:t>
      </w:r>
    </w:p>
    <w:p>
      <w:r>
        <w:t xml:space="preserve">Lause1: Olipa kerran mies nimeltä Johannes. Lause2: Hän työskenteli tehtaassa. Lause3: Tehdas antoi hänelle potkut huonon työn takia. Lause4: Sen seurauksena hänen oli löydettävä muuta työtä.</w:t>
      </w:r>
    </w:p>
    <w:p>
      <w:r>
        <w:rPr>
          <w:b/>
        </w:rPr>
        <w:t xml:space="preserve">Tulos</w:t>
      </w:r>
    </w:p>
    <w:p>
      <w:r>
        <w:t xml:space="preserve">John oli hankala työntekijä.</w:t>
      </w:r>
    </w:p>
    <w:p>
      <w:r>
        <w:rPr>
          <w:b/>
        </w:rPr>
        <w:t xml:space="preserve">Esimerkki 2.120</w:t>
      </w:r>
    </w:p>
    <w:p>
      <w:r>
        <w:t xml:space="preserve">Lause1: Kevin isä pyysi häntä metsästämään. Lause2: Kev sanoi harkitsevansa sitä. Lause3: Sitten hän päätti, ettei pidä metsästyksestä. Lause4: Hänestä se oli julmaa eläimiä kohtaan.</w:t>
      </w:r>
    </w:p>
    <w:p>
      <w:r>
        <w:rPr>
          <w:b/>
        </w:rPr>
        <w:t xml:space="preserve">Tulos</w:t>
      </w:r>
    </w:p>
    <w:p>
      <w:r>
        <w:t xml:space="preserve">Kev päätti olla tulematta metsästämään.</w:t>
      </w:r>
    </w:p>
    <w:p>
      <w:r>
        <w:rPr>
          <w:b/>
        </w:rPr>
        <w:t xml:space="preserve">Esimerkki 2.121</w:t>
      </w:r>
    </w:p>
    <w:p>
      <w:r>
        <w:t xml:space="preserve">Lause1: Emily pääsi nuorena ensimmäiseen konserttiinsa. Lause2: Hän oli hermostunut kaikkien konsertissa olevien ihmisten takia. Lause3: Emily oli innoissaan nähdessään suosikkiartistinsa lavalla. Lause4: Konserttilippu oli Emilyn syntymäpäivälahja.</w:t>
      </w:r>
    </w:p>
    <w:p>
      <w:r>
        <w:rPr>
          <w:b/>
        </w:rPr>
        <w:t xml:space="preserve">Tulos</w:t>
      </w:r>
    </w:p>
    <w:p>
      <w:r>
        <w:t xml:space="preserve">Tämä oli paras syntymäpäivälahja, jonka Emily oli koskaan saanut.</w:t>
      </w:r>
    </w:p>
    <w:p>
      <w:r>
        <w:rPr>
          <w:b/>
        </w:rPr>
        <w:t xml:space="preserve">Esimerkki 2.122</w:t>
      </w:r>
    </w:p>
    <w:p>
      <w:r>
        <w:t xml:space="preserve">Lause1: Lina halusi paistaa donitseja. Lause2: Hän sai hakemuksen donitsikauppaan. Lause3: Hänen ilokseen hänet oli palkattu! Lause4: Hän alkoi mennä töihin paistamaan donitseja.</w:t>
      </w:r>
    </w:p>
    <w:p>
      <w:r>
        <w:rPr>
          <w:b/>
        </w:rPr>
        <w:t xml:space="preserve">Tulos</w:t>
      </w:r>
    </w:p>
    <w:p>
      <w:r>
        <w:t xml:space="preserve">Lina rakasti uutta työtään.</w:t>
      </w:r>
    </w:p>
    <w:p>
      <w:r>
        <w:rPr>
          <w:b/>
        </w:rPr>
        <w:t xml:space="preserve">Esimerkki 2.123</w:t>
      </w:r>
    </w:p>
    <w:p>
      <w:r>
        <w:t xml:space="preserve">Lause1: Luokkani teki retken Evergladesiin. Lause2: Kävimme tutustumassa useisiin metsiin. Lause3: Saimme myös mahdollisuuden matkustaa vesillä. Lause4: Bussimatka kotiin oli pitkä ja tylsä.</w:t>
      </w:r>
    </w:p>
    <w:p>
      <w:r>
        <w:rPr>
          <w:b/>
        </w:rPr>
        <w:t xml:space="preserve">Tulos</w:t>
      </w:r>
    </w:p>
    <w:p>
      <w:r>
        <w:t xml:space="preserve">Olin väsynyt, kun tulin kotiin.</w:t>
      </w:r>
    </w:p>
    <w:p>
      <w:r>
        <w:rPr>
          <w:b/>
        </w:rPr>
        <w:t xml:space="preserve">Esimerkki 2.124</w:t>
      </w:r>
    </w:p>
    <w:p>
      <w:r>
        <w:t xml:space="preserve">Lause1: Ryhmä Mechanical Turkin työntekijöitä liittyi foorumiin. Lause2: He muodostivat klikin ja vaativat yhä enemmän valtaa. Lause3: Andy, foorumin omistaja, sai tarpeekseen ja kertoi heille sen. Lause4: He polkivat ylimielisesti pois ja tekivät foorumin vain itselleen.</w:t>
      </w:r>
    </w:p>
    <w:p>
      <w:r>
        <w:rPr>
          <w:b/>
        </w:rPr>
        <w:t xml:space="preserve">Tulos</w:t>
      </w:r>
    </w:p>
    <w:p>
      <w:r>
        <w:t xml:space="preserve">Uusi foorumi oli heidän vallassaan.</w:t>
      </w:r>
    </w:p>
    <w:p>
      <w:r>
        <w:rPr>
          <w:b/>
        </w:rPr>
        <w:t xml:space="preserve">Esimerkki 2.125</w:t>
      </w:r>
    </w:p>
    <w:p>
      <w:r>
        <w:t xml:space="preserve">Lause1: Donnan pikkupoika Ty ei pitänyt kynsien leikkaamisesta. Lause2: Lapsen kynnet olivat kasvaneet pidemmiksi kuin Donnan mielestä oli mukavaa. Lause3: Donna päätti odottaa, kunnes poika nukahtaa. Lause4: Kun Ty oli nukkumassa, Donna leikkasi hiljaa jokaisen kynnen.</w:t>
      </w:r>
    </w:p>
    <w:p>
      <w:r>
        <w:rPr>
          <w:b/>
        </w:rPr>
        <w:t xml:space="preserve">Tulos</w:t>
      </w:r>
    </w:p>
    <w:p>
      <w:r>
        <w:t xml:space="preserve">Donnalla oli paljon helpompaa, koska Ty nukkui.</w:t>
      </w:r>
    </w:p>
    <w:p>
      <w:r>
        <w:rPr>
          <w:b/>
        </w:rPr>
        <w:t xml:space="preserve">Esimerkki 2.126</w:t>
      </w:r>
    </w:p>
    <w:p>
      <w:r>
        <w:t xml:space="preserve">Lause1: Gina ei halunnut istua työpöydän ääressä vanhojen ystäviensä lähellä. Lause2: Gina tunsi jännityksen heidän välillään. Lause3: Hän päätti pyytää päästä kirjastoon. Lause4: Hänen opettajansa suostui antamaan hänelle luvan mennä tunniksi.</w:t>
      </w:r>
    </w:p>
    <w:p>
      <w:r>
        <w:rPr>
          <w:b/>
        </w:rPr>
        <w:t xml:space="preserve">Tulos</w:t>
      </w:r>
    </w:p>
    <w:p>
      <w:r>
        <w:t xml:space="preserve">Gina tunsi olonsa rauhallisemmaksi, kun hän saapui kirjastoon.</w:t>
      </w:r>
    </w:p>
    <w:p>
      <w:r>
        <w:rPr>
          <w:b/>
        </w:rPr>
        <w:t xml:space="preserve">Esimerkki 2.127</w:t>
      </w:r>
    </w:p>
    <w:p>
      <w:r>
        <w:t xml:space="preserve">Lause1: Vivienne halusi muuttaa Ranskasta Amerikkaan. Lause2: Osa maahanmuuttoprosessia oli haastattelu hänen aikeistaan. Lause3: Viviennellä ei ollut mitään tavoitteita tai uratoiveita. Lause4: Haastattelu ei mennyt hyvin.</w:t>
      </w:r>
    </w:p>
    <w:p>
      <w:r>
        <w:rPr>
          <w:b/>
        </w:rPr>
        <w:t xml:space="preserve">Tulos</w:t>
      </w:r>
    </w:p>
    <w:p>
      <w:r>
        <w:t xml:space="preserve">Viviennelle ei myönnetty viisumia.</w:t>
      </w:r>
    </w:p>
    <w:p>
      <w:r>
        <w:rPr>
          <w:b/>
        </w:rPr>
        <w:t xml:space="preserve">Esimerkki 2.128</w:t>
      </w:r>
    </w:p>
    <w:p>
      <w:r>
        <w:t xml:space="preserve">Lause1: Frank täytti kymmeniä vesipalloja heittääkseen niitä tämän siskon päälle. Lause2: Hän ei tiennyt, että sisar oli valmis häntä varten. Lause3: Kun mies aloitti hyökkäyksen, tyttö veti esiin valtavan vesipyssyn. Lause4: Se oli paljon tehokkaampi kuin hänen ilmapallonsa.</w:t>
      </w:r>
    </w:p>
    <w:p>
      <w:r>
        <w:rPr>
          <w:b/>
        </w:rPr>
        <w:t xml:space="preserve">Tulos</w:t>
      </w:r>
    </w:p>
    <w:p>
      <w:r>
        <w:t xml:space="preserve">Frank osti vesipyssyn seuraavana päivänä.</w:t>
      </w:r>
    </w:p>
    <w:p>
      <w:r>
        <w:rPr>
          <w:b/>
        </w:rPr>
        <w:t xml:space="preserve">Esimerkki 2.129</w:t>
      </w:r>
    </w:p>
    <w:p>
      <w:r>
        <w:t xml:space="preserve">Lause1: Ginan isä ajoi 24 tunnin Walgreenin parkkipaikalle. Lause2: Kello oli melkein neljä aamulla, mutta kaikki menivät sisälle. Lause3: He tarvitsivat hammasharjoja ennen kuin menivät mummolaan. Lause4: Ginan tehtävänä oli pakata ne ennen lähtöä.</w:t>
      </w:r>
    </w:p>
    <w:p>
      <w:r>
        <w:rPr>
          <w:b/>
        </w:rPr>
        <w:t xml:space="preserve">Tulos</w:t>
      </w:r>
    </w:p>
    <w:p>
      <w:r>
        <w:t xml:space="preserve">Gina tunsi syyllisyyttä siitä, että hän unohti kaikkien hammasharjat.</w:t>
      </w:r>
    </w:p>
    <w:p>
      <w:r>
        <w:rPr>
          <w:b/>
        </w:rPr>
        <w:t xml:space="preserve">Esimerkki 2.130</w:t>
      </w:r>
    </w:p>
    <w:p>
      <w:r>
        <w:t xml:space="preserve">Lause1: John oli innoissaan työhaastattelusta. Lause2: Hän meni haastatteluun hyvin valmistautuneena ja hienosti pukeutuneena. Lause3: Haastattelun aikana hän oli hyvin puhelias ja sympaattinen. Lause4: Yrityksen johtaja oli todella vaikuttunut Johnin kommenteista.</w:t>
      </w:r>
    </w:p>
    <w:p>
      <w:r>
        <w:rPr>
          <w:b/>
        </w:rPr>
        <w:t xml:space="preserve">Tulos</w:t>
      </w:r>
    </w:p>
    <w:p>
      <w:r>
        <w:t xml:space="preserve">Johtaja päätti tarjota Johnille työtä.</w:t>
      </w:r>
    </w:p>
    <w:p>
      <w:r>
        <w:rPr>
          <w:b/>
        </w:rPr>
        <w:t xml:space="preserve">Esimerkki 2.131</w:t>
      </w:r>
    </w:p>
    <w:p>
      <w:r>
        <w:t xml:space="preserve">Lause1: Ben halusi lasillisen appelsiinimehua. Lause2: Talossa ei ollut yhtään. Lause3: Siellä oli kuitenkin pussi appelsiineja. Lause4: Hän puolitti muutaman niistä ja otti mehustimen esiin.</w:t>
      </w:r>
    </w:p>
    <w:p>
      <w:r>
        <w:rPr>
          <w:b/>
        </w:rPr>
        <w:t xml:space="preserve">Tulos</w:t>
      </w:r>
    </w:p>
    <w:p>
      <w:r>
        <w:t xml:space="preserve">Ben teki appelsiineista tuorepuristettua appelsiinimehua.</w:t>
      </w:r>
    </w:p>
    <w:p>
      <w:r>
        <w:rPr>
          <w:b/>
        </w:rPr>
        <w:t xml:space="preserve">Esimerkki 2.132</w:t>
      </w:r>
    </w:p>
    <w:p>
      <w:r>
        <w:t xml:space="preserve">Lause1: Reg toivoi lumipäivää. Lause2: Reg: Yöllä oli paha myrsky. Lause3: Hän sai toiveensa, ja koulu peruttiin! Lause4: Hän vietti koko päivän leikkien lumessa ja tehden lumiukkoja.</w:t>
      </w:r>
    </w:p>
    <w:p>
      <w:r>
        <w:rPr>
          <w:b/>
        </w:rPr>
        <w:t xml:space="preserve">Tulos</w:t>
      </w:r>
    </w:p>
    <w:p>
      <w:r>
        <w:t xml:space="preserve">Reg toivoi, että hän saisi pian uuden lumipäivän.</w:t>
      </w:r>
    </w:p>
    <w:p>
      <w:r>
        <w:rPr>
          <w:b/>
        </w:rPr>
        <w:t xml:space="preserve">Esimerkki 2.133</w:t>
      </w:r>
    </w:p>
    <w:p>
      <w:r>
        <w:t xml:space="preserve">Lause1: Caroline ei koskaan juo hiilihappopitoisia juomia. Lause2: Hänen ystävänsä kiusaavat häntä sen takia. Lause3: Eräänä päivänä he haastoivat hänet juomaan limsaa. Lause4: Caroline halusi voittaa haasteen.</w:t>
      </w:r>
    </w:p>
    <w:p>
      <w:r>
        <w:rPr>
          <w:b/>
        </w:rPr>
        <w:t xml:space="preserve">Tulos</w:t>
      </w:r>
    </w:p>
    <w:p>
      <w:r>
        <w:t xml:space="preserve">Caroline avasi limsan ja joi sen yhdellä kulauksella!</w:t>
      </w:r>
    </w:p>
    <w:p>
      <w:r>
        <w:rPr>
          <w:b/>
        </w:rPr>
        <w:t xml:space="preserve">Esimerkki 2.134</w:t>
      </w:r>
    </w:p>
    <w:p>
      <w:r>
        <w:t xml:space="preserve">Lause1: Tom ja Cindy söivät vaahtokarkkeja. Lause2: Mutta Tom alkoi kyllästyä siihen. Lause3: Cindy ehdotti vaahtokarkkien paahtamista. Lause4: Ja Tom suostui hänen ehdotukseensa.</w:t>
      </w:r>
    </w:p>
    <w:p>
      <w:r>
        <w:rPr>
          <w:b/>
        </w:rPr>
        <w:t xml:space="preserve">Tulos</w:t>
      </w:r>
    </w:p>
    <w:p>
      <w:r>
        <w:t xml:space="preserve">Tom nautti paahdetuista vaahtokarkeista.</w:t>
      </w:r>
    </w:p>
    <w:p>
      <w:r>
        <w:rPr>
          <w:b/>
        </w:rPr>
        <w:t xml:space="preserve">Esimerkki 2.135</w:t>
      </w:r>
    </w:p>
    <w:p>
      <w:r>
        <w:t xml:space="preserve">Lause1: Bob oli ruokakaupassa. Lause2: Hän tajusi kassalla unohtaneensa luottokorttinsa. Lause3: Nainen hänen takanaan tarjoutui ostamaan hänen ruokaostoksensa. Lause4: Bob oli niin kiitollinen.</w:t>
      </w:r>
    </w:p>
    <w:p>
      <w:r>
        <w:rPr>
          <w:b/>
        </w:rPr>
        <w:t xml:space="preserve">Tulos</w:t>
      </w:r>
    </w:p>
    <w:p>
      <w:r>
        <w:t xml:space="preserve">Hän lupasi maksaa takaisin.</w:t>
      </w:r>
    </w:p>
    <w:p>
      <w:r>
        <w:rPr>
          <w:b/>
        </w:rPr>
        <w:t xml:space="preserve">Esimerkki 2.136</w:t>
      </w:r>
    </w:p>
    <w:p>
      <w:r>
        <w:t xml:space="preserve">Lause1: John osti uuden aseen. Lause2: Hän ihastui kaikkiin turvavarusteisiin. Lause3: Hän esitteli sitä ystävälleen. Lause4: Se laukesi vahingossa.</w:t>
      </w:r>
    </w:p>
    <w:p>
      <w:r>
        <w:rPr>
          <w:b/>
        </w:rPr>
        <w:t xml:space="preserve">Tulos</w:t>
      </w:r>
    </w:p>
    <w:p>
      <w:r>
        <w:t xml:space="preserve">John oli yllättynyt.</w:t>
      </w:r>
    </w:p>
    <w:p>
      <w:r>
        <w:rPr>
          <w:b/>
        </w:rPr>
        <w:t xml:space="preserve">Esimerkki 2.137</w:t>
      </w:r>
    </w:p>
    <w:p>
      <w:r>
        <w:t xml:space="preserve">Lause1: Neil vieraili Luxorin kaupungissa. Lause2: Hän lähti kiertoajelulle oppiakseen Egyptin historiasta. Lause3: He oppivat paljon tosiasioita. Lause4: Sitten he söivät piknik-lounaan Niilin rannalla.</w:t>
      </w:r>
    </w:p>
    <w:p>
      <w:r>
        <w:rPr>
          <w:b/>
        </w:rPr>
        <w:t xml:space="preserve">Tulos</w:t>
      </w:r>
    </w:p>
    <w:p>
      <w:r>
        <w:t xml:space="preserve">Neilillä oli uskomaton koulutus- ja kulttuurikokemus.</w:t>
      </w:r>
    </w:p>
    <w:p>
      <w:r>
        <w:rPr>
          <w:b/>
        </w:rPr>
        <w:t xml:space="preserve">Esimerkki 2.138</w:t>
      </w:r>
    </w:p>
    <w:p>
      <w:r>
        <w:t xml:space="preserve">Lause1: John ei kokeillut rohkeasti uutta ruokaa. Lause2: Hänen äitinsä pakotti hänet aina kokeilemaan 2 palaa jotain uutta. Lause3: Jos hän ei pitänyt siitä, hänen ei tarvinnut syödä enempää. Lause4: Eräänä päivänä äiti antoi hänelle limaisen näköistä ruokaa, jota kutsuttiin papaijaksi.</w:t>
      </w:r>
    </w:p>
    <w:p>
      <w:r>
        <w:rPr>
          <w:b/>
        </w:rPr>
        <w:t xml:space="preserve">Tulos</w:t>
      </w:r>
    </w:p>
    <w:p>
      <w:r>
        <w:t xml:space="preserve">John söi, mutta kertoi äidilleen, ettei halunnut syödä sitä enää koskaan.</w:t>
      </w:r>
    </w:p>
    <w:p>
      <w:r>
        <w:rPr>
          <w:b/>
        </w:rPr>
        <w:t xml:space="preserve">Esimerkki 2.139</w:t>
      </w:r>
    </w:p>
    <w:p>
      <w:r>
        <w:t xml:space="preserve">Lause1: Minulla on lempisukkapari. Lause2: Viime viikolla olin pesemässä pyykkiä. Lause3: Toinen näistä kahdesta oli kadonnut. Lause4: Etsin kaikkialta enkä löytänyt sitä.</w:t>
      </w:r>
    </w:p>
    <w:p>
      <w:r>
        <w:rPr>
          <w:b/>
        </w:rPr>
        <w:t xml:space="preserve">Tulos</w:t>
      </w:r>
    </w:p>
    <w:p>
      <w:r>
        <w:t xml:space="preserve">Lopulta se löytyi.</w:t>
      </w:r>
    </w:p>
    <w:p>
      <w:r>
        <w:rPr>
          <w:b/>
        </w:rPr>
        <w:t xml:space="preserve">Esimerkki 2.140</w:t>
      </w:r>
    </w:p>
    <w:p>
      <w:r>
        <w:t xml:space="preserve">Lause1: Alex juoksi kaupungin halki päästäkseen ystävänsä luokse. Lause2: Hän ei tiennyt, että hänen kenkänsä oli irti. Lause3: Hän oli juossut kolme korttelia, kun se tapahtui. Lause4: Hän kompastui siihen kengännauhaansa.</w:t>
      </w:r>
    </w:p>
    <w:p>
      <w:r>
        <w:rPr>
          <w:b/>
        </w:rPr>
        <w:t xml:space="preserve">Tulos</w:t>
      </w:r>
    </w:p>
    <w:p>
      <w:r>
        <w:t xml:space="preserve">Alex päätti tarkistaa kengännauhansa aina ennen lähtöä.</w:t>
      </w:r>
    </w:p>
    <w:p>
      <w:r>
        <w:rPr>
          <w:b/>
        </w:rPr>
        <w:t xml:space="preserve">Esimerkki 2.141</w:t>
      </w:r>
    </w:p>
    <w:p>
      <w:r>
        <w:t xml:space="preserve">Lause1: Sal piti taikuudesta. Lause2: Hän yritti aina tehdä temppuja perheelleen. Lause3: Hän yritti vetää jäniksen hatustaan yhtenä päivänä. Lause4: Mutta hattu repesi ja jänis putosi sen läpi.</w:t>
      </w:r>
    </w:p>
    <w:p>
      <w:r>
        <w:rPr>
          <w:b/>
        </w:rPr>
        <w:t xml:space="preserve">Tulos</w:t>
      </w:r>
    </w:p>
    <w:p>
      <w:r>
        <w:t xml:space="preserve">Ja näin Sal luopui taikuudesta.</w:t>
      </w:r>
    </w:p>
    <w:p>
      <w:r>
        <w:rPr>
          <w:b/>
        </w:rPr>
        <w:t xml:space="preserve">Esimerkki 2.142</w:t>
      </w:r>
    </w:p>
    <w:p>
      <w:r>
        <w:t xml:space="preserve">Lause1: Javier huomasi aina, että lapset pelasivat käsipalloa hänen talonsa lähellä. Lause2: Hän halusi liittyä heidän seuraansa, mutta häntä pelotti. Lause3: Eräänä päivänä hän keräsi rohkeutta pelata käsipalloa heidän kanssaan. Lause4: Hän huomasi, että he olivat todella mukavia.</w:t>
      </w:r>
    </w:p>
    <w:p>
      <w:r>
        <w:rPr>
          <w:b/>
        </w:rPr>
        <w:t xml:space="preserve">Tulos</w:t>
      </w:r>
    </w:p>
    <w:p>
      <w:r>
        <w:t xml:space="preserve">Javier alkoi pelata käsipalloa heidän kanssaan säännöllisesti.</w:t>
      </w:r>
    </w:p>
    <w:p>
      <w:r>
        <w:rPr>
          <w:b/>
        </w:rPr>
        <w:t xml:space="preserve">Esimerkki 2.143</w:t>
      </w:r>
    </w:p>
    <w:p>
      <w:r>
        <w:t xml:space="preserve">Lause1: Gordon osti pojalleen joululahjaksi kauko-ohjattavan auton. Lause2: Mutta hän huomasi, että se tarvitsi AA-paristoja. Lause3: Gordon ei löytänyt niitä. Lause4: Niinpä hän meni seuraavana päivänä lelukauppaan, josta hän oli ostanut auton.</w:t>
      </w:r>
    </w:p>
    <w:p>
      <w:r>
        <w:rPr>
          <w:b/>
        </w:rPr>
        <w:t xml:space="preserve">Tulos</w:t>
      </w:r>
    </w:p>
    <w:p>
      <w:r>
        <w:t xml:space="preserve">Hän osti ison paketin AA-paristoja.</w:t>
      </w:r>
    </w:p>
    <w:p>
      <w:r>
        <w:rPr>
          <w:b/>
        </w:rPr>
        <w:t xml:space="preserve">Esimerkki 2.144</w:t>
      </w:r>
    </w:p>
    <w:p>
      <w:r>
        <w:t xml:space="preserve">Lause1: Mim ajoi valtatietä pitkin pahassa lumimyrskyssä. Lause2: Lunta oli niin paljon, että Mim pysäytti autonsa. Lause3: Hän huomasi, että muut ihmiset tekivät samoin. Lause4: Hän haki takapenkiltä pelastuspeiton ja söi välipalaa.</w:t>
      </w:r>
    </w:p>
    <w:p>
      <w:r>
        <w:rPr>
          <w:b/>
        </w:rPr>
        <w:t xml:space="preserve">Tulos</w:t>
      </w:r>
    </w:p>
    <w:p>
      <w:r>
        <w:t xml:space="preserve">Lopulta lumi lakkasi satamasta.</w:t>
      </w:r>
    </w:p>
    <w:p>
      <w:r>
        <w:rPr>
          <w:b/>
        </w:rPr>
        <w:t xml:space="preserve">Esimerkki 2.145</w:t>
      </w:r>
    </w:p>
    <w:p>
      <w:r>
        <w:t xml:space="preserve">Lause1: Eilen anoppi soitti ja halusi lähteä johonkin kauppaan. Lause2: Hän haki minut puoli viideltä, ja lähdimme ulos. Lause3: Kävimme kaupassa toisensa jälkeen etsimässä hyviä tarjouksia. Lause4: Missään kaupassa ei ollut mitään hyvää ostettavaa.</w:t>
      </w:r>
    </w:p>
    <w:p>
      <w:r>
        <w:rPr>
          <w:b/>
        </w:rPr>
        <w:t xml:space="preserve">Tulos</w:t>
      </w:r>
    </w:p>
    <w:p>
      <w:r>
        <w:t xml:space="preserve">Lähdimme kotiin ostamatta mitään.</w:t>
      </w:r>
    </w:p>
    <w:p>
      <w:r>
        <w:rPr>
          <w:b/>
        </w:rPr>
        <w:t xml:space="preserve">Esimerkki 2.146</w:t>
      </w:r>
    </w:p>
    <w:p>
      <w:r>
        <w:t xml:space="preserve">Lause1: Sarah kammoksui keinuja, kun hän kasvoi. Lause2: Hän itki joka kerta, kun hän meni leikkipuistoon. Lause3: Viime viikolla hän vihdoin yritti keinua ensimmäistä kertaa vuosiin. Lause4: Hän piti siitä niin paljon, että hän keinui tunnin ajan.</w:t>
      </w:r>
    </w:p>
    <w:p>
      <w:r>
        <w:rPr>
          <w:b/>
        </w:rPr>
        <w:t xml:space="preserve">Tulos</w:t>
      </w:r>
    </w:p>
    <w:p>
      <w:r>
        <w:t xml:space="preserve">Hänen pelkonsa suli pois, kun hän huitaisi.</w:t>
      </w:r>
    </w:p>
    <w:p>
      <w:r>
        <w:rPr>
          <w:b/>
        </w:rPr>
        <w:t xml:space="preserve">Esimerkki 2.147</w:t>
      </w:r>
    </w:p>
    <w:p>
      <w:r>
        <w:t xml:space="preserve">Lause1: Malamuutti haisteli aina liukumäkeä kävellessään. Lause2: Omistaja ulkoilutti sen eräänä päivänä laiturille. Lause3: Se pelkäsi liukua alas. Lause4: Ne jatkoivat tätä joka päivä kävelyllä.</w:t>
      </w:r>
    </w:p>
    <w:p>
      <w:r>
        <w:rPr>
          <w:b/>
        </w:rPr>
        <w:t xml:space="preserve">Tulos</w:t>
      </w:r>
    </w:p>
    <w:p>
      <w:r>
        <w:t xml:space="preserve">Malamuutti yritti lopulta liukua alas liukumäkeä.</w:t>
      </w:r>
    </w:p>
    <w:p>
      <w:r>
        <w:rPr>
          <w:b/>
        </w:rPr>
        <w:t xml:space="preserve">Esimerkki 2.148</w:t>
      </w:r>
    </w:p>
    <w:p>
      <w:r>
        <w:t xml:space="preserve">Lause1: Tänään oli Timin syntymäpäiväjuhlat. Lause2: Hän ei voinut mennä ulos, koska oli sairas. Lause3: Perhe päätti kuitenkin tulla hänen ulos. Lause4: Toimme hänelle kakun ja ruokaa kotiinviemisiksi.</w:t>
      </w:r>
    </w:p>
    <w:p>
      <w:r>
        <w:rPr>
          <w:b/>
        </w:rPr>
        <w:t xml:space="preserve">Tulos</w:t>
      </w:r>
    </w:p>
    <w:p>
      <w:r>
        <w:t xml:space="preserve">Tim oli hyvin iloinen siitä, että häntä muistettiin.</w:t>
      </w:r>
    </w:p>
    <w:p>
      <w:r>
        <w:rPr>
          <w:b/>
        </w:rPr>
        <w:t xml:space="preserve">Esimerkki 2.149</w:t>
      </w:r>
    </w:p>
    <w:p>
      <w:r>
        <w:t xml:space="preserve">Lause1: Frankie oli rakastunut etäiseen, etäiseen mieheen. Lause2: Mies, jota Frankie rakasti, ei ollut kovin mukava hänelle. Lause3: Mies petti häntä muiden kaupunkilaisten kanssa. Lause4: Frankie jätti miehen.</w:t>
      </w:r>
    </w:p>
    <w:p>
      <w:r>
        <w:rPr>
          <w:b/>
        </w:rPr>
        <w:t xml:space="preserve">Tulos</w:t>
      </w:r>
    </w:p>
    <w:p>
      <w:r>
        <w:t xml:space="preserve">Frankie löysi toisen miehen.</w:t>
      </w:r>
    </w:p>
    <w:p>
      <w:r>
        <w:rPr>
          <w:b/>
        </w:rPr>
        <w:t xml:space="preserve">Esimerkki 2.150</w:t>
      </w:r>
    </w:p>
    <w:p>
      <w:r>
        <w:t xml:space="preserve">Lause1: Nancy istui lähellä tiederakennusta. Lause2: Ian yritti hiipiä hänen lähelleen. Lause3: Hän ei huomannut sitä ennen kuin katsoi ympärilleen. Lause4: Ian heitti piirakan suoraan hänen kasvoihinsa.</w:t>
      </w:r>
    </w:p>
    <w:p>
      <w:r>
        <w:rPr>
          <w:b/>
        </w:rPr>
        <w:t xml:space="preserve">Tulos</w:t>
      </w:r>
    </w:p>
    <w:p>
      <w:r>
        <w:t xml:space="preserve">Nancy alkoi itkeä ja tunsi itsensä nöyryytetyksi.</w:t>
      </w:r>
    </w:p>
    <w:p>
      <w:r>
        <w:rPr>
          <w:b/>
        </w:rPr>
        <w:t xml:space="preserve">Esimerkki 2.151</w:t>
      </w:r>
    </w:p>
    <w:p>
      <w:r>
        <w:t xml:space="preserve">Lause1: George oli työharjoittelussa. Lause2: Hän halusi todella saada kokopäivätyön yrityksestä. Lause3: George teki kovasti töitä ja osoittautui fiksuksi. Lause4: George halusi työpaikan.</w:t>
      </w:r>
    </w:p>
    <w:p>
      <w:r>
        <w:rPr>
          <w:b/>
        </w:rPr>
        <w:t xml:space="preserve">Tulos</w:t>
      </w:r>
    </w:p>
    <w:p>
      <w:r>
        <w:t xml:space="preserve">Hän haki sitä innokkaasti, ja lopulta hänet palkattiin.</w:t>
      </w:r>
    </w:p>
    <w:p>
      <w:r>
        <w:rPr>
          <w:b/>
        </w:rPr>
        <w:t xml:space="preserve">Esimerkki 2.152</w:t>
      </w:r>
    </w:p>
    <w:p>
      <w:r>
        <w:t xml:space="preserve">Lause1: Kevin halusi elämässään vain ostaa morsiamelleen talon. Lause2: Hänestä tuli lähes pakkomielle, ja hän säästi joka pennin. Lause3: Hän teki useita töitä ja eli kuin kurja. Lause4: Vuoden kuluttua Kevinillä oli tarpeeksi rahaa käsirahaan.</w:t>
      </w:r>
    </w:p>
    <w:p>
      <w:r>
        <w:rPr>
          <w:b/>
        </w:rPr>
        <w:t xml:space="preserve">Tulos</w:t>
      </w:r>
    </w:p>
    <w:p>
      <w:r>
        <w:t xml:space="preserve">Kevin osti talon.</w:t>
      </w:r>
    </w:p>
    <w:p>
      <w:r>
        <w:rPr>
          <w:b/>
        </w:rPr>
        <w:t xml:space="preserve">Esimerkki 2.153</w:t>
      </w:r>
    </w:p>
    <w:p>
      <w:r>
        <w:t xml:space="preserve">Lause1: Joella oli kirjanpitäjä. Lause2: Hän ei koskaan kiinnittänyt huomiota kirjanpitäjäänsä. Lause3: Kunnes eräänä päivänä hän tajusi, ettei hänellä ollut rahaa. Lause4: Joe ryntäsi raivoissaan kirjanpitäjän toimistoon.</w:t>
      </w:r>
    </w:p>
    <w:p>
      <w:r>
        <w:rPr>
          <w:b/>
        </w:rPr>
        <w:t xml:space="preserve">Tulos</w:t>
      </w:r>
    </w:p>
    <w:p>
      <w:r>
        <w:t xml:space="preserve">Joe kysyi kirjanpitäjältä, mitä tapahtui.</w:t>
      </w:r>
    </w:p>
    <w:p>
      <w:r>
        <w:rPr>
          <w:b/>
        </w:rPr>
        <w:t xml:space="preserve">Esimerkki 2.154</w:t>
      </w:r>
    </w:p>
    <w:p>
      <w:r>
        <w:t xml:space="preserve">Lause1: Sven oli hyvin huono. Lause2: Svenin veli kertoi hänelle, että junassa oli paljon rahaa. Lause3: Niinpä Sven ja hänen veljensä perustivat jengin. Lause4: He ryöstivät junan!</w:t>
      </w:r>
    </w:p>
    <w:p>
      <w:r>
        <w:rPr>
          <w:b/>
        </w:rPr>
        <w:t xml:space="preserve">Tulos</w:t>
      </w:r>
    </w:p>
    <w:p>
      <w:r>
        <w:t xml:space="preserve">Sven otettiin kiinni ja vangittiin pian sen jälkeen.</w:t>
      </w:r>
    </w:p>
    <w:p>
      <w:r>
        <w:rPr>
          <w:b/>
        </w:rPr>
        <w:t xml:space="preserve">Esimerkki 2.155</w:t>
      </w:r>
    </w:p>
    <w:p>
      <w:r>
        <w:t xml:space="preserve">Lause1: Johnilla todettiin luusyöpä. Lause2: Hän oli surullinen ja tunsi itsensä lyödyksi. Lause3: Mutta hän päätti ilmoittautua kemoterapiaan ja taistella tautia vastaan. Lause4: Hän taisteli kaksi vuotta voittaakseen syövän.</w:t>
      </w:r>
    </w:p>
    <w:p>
      <w:r>
        <w:rPr>
          <w:b/>
        </w:rPr>
        <w:t xml:space="preserve">Tulos</w:t>
      </w:r>
    </w:p>
    <w:p>
      <w:r>
        <w:t xml:space="preserve">John voitti lopulta syövän.</w:t>
      </w:r>
    </w:p>
    <w:p>
      <w:r>
        <w:rPr>
          <w:b/>
        </w:rPr>
        <w:t xml:space="preserve">Esimerkki 2.156</w:t>
      </w:r>
    </w:p>
    <w:p>
      <w:r>
        <w:t xml:space="preserve">Lause1: Kaikki sanoivat Mattille, että hän söi liikaa punaista lihaa. Lause2: Hän jätti huomiotta kaikki varoitukset punaisesta lihasta ja terveysongelmista. Lause3: Eräänä päivänä mehevän hampurilaisen jälkeen Matt sai sydänkohtauksen. Lause4: Mattista tuli kasvissyöjä sairaalasta päästyään.</w:t>
      </w:r>
    </w:p>
    <w:p>
      <w:r>
        <w:rPr>
          <w:b/>
        </w:rPr>
        <w:t xml:space="preserve">Tulos</w:t>
      </w:r>
    </w:p>
    <w:p>
      <w:r>
        <w:t xml:space="preserve">Hän pysyi sydänkohtausvapaana koko loppuelämänsä ajan.</w:t>
      </w:r>
    </w:p>
    <w:p>
      <w:r>
        <w:rPr>
          <w:b/>
        </w:rPr>
        <w:t xml:space="preserve">Esimerkki 2.157</w:t>
      </w:r>
    </w:p>
    <w:p>
      <w:r>
        <w:t xml:space="preserve">Lause1: Tyttäreni toi koiransa leikkimään koirani kanssa. Lause2: Hänen koiransa on iso ja täynnä energiaa. Lause3: Minun koirani on pieni, hiljainen ja vanhempi. Lause4: Ne ovat täysin vastakkaisia.</w:t>
      </w:r>
    </w:p>
    <w:p>
      <w:r>
        <w:rPr>
          <w:b/>
        </w:rPr>
        <w:t xml:space="preserve">Tulos</w:t>
      </w:r>
    </w:p>
    <w:p>
      <w:r>
        <w:t xml:space="preserve">Molemmat koirat nauttivat kuitenkin leikkimisestä yhdessä.</w:t>
      </w:r>
    </w:p>
    <w:p>
      <w:r>
        <w:rPr>
          <w:b/>
        </w:rPr>
        <w:t xml:space="preserve">Esimerkki 2.158</w:t>
      </w:r>
    </w:p>
    <w:p>
      <w:r>
        <w:t xml:space="preserve">Lause1: Päätin vuokrata elokuvan, kun ystävät tulivat eilen illalla kylään. Lause2: Päädyimme kauhuelokuviin. Lause3: Valitsimme hyvän elokuvan ja istuimme alas popcornin kanssa. Lause4: Se oli todella pelottava!</w:t>
      </w:r>
    </w:p>
    <w:p>
      <w:r>
        <w:rPr>
          <w:b/>
        </w:rPr>
        <w:t xml:space="preserve">Tulos</w:t>
      </w:r>
    </w:p>
    <w:p>
      <w:r>
        <w:t xml:space="preserve">Minun oli vaikea nukahtaa sinä yönä.</w:t>
      </w:r>
    </w:p>
    <w:p>
      <w:r>
        <w:rPr>
          <w:b/>
        </w:rPr>
        <w:t xml:space="preserve">Esimerkki 2.159</w:t>
      </w:r>
    </w:p>
    <w:p>
      <w:r>
        <w:t xml:space="preserve">Lause1: Sandy on Louien äiti. Lause2: Louie on koiranpentu. Lause3: Mukava perhe adoptoi Sandyn. Lause4: He päättivät adoptoida myös Louien.</w:t>
      </w:r>
    </w:p>
    <w:p>
      <w:r>
        <w:rPr>
          <w:b/>
        </w:rPr>
        <w:t xml:space="preserve">Tulos</w:t>
      </w:r>
    </w:p>
    <w:p>
      <w:r>
        <w:t xml:space="preserve">Koirat näyttivät pysyvän mielellään yhdessä.</w:t>
      </w:r>
    </w:p>
    <w:p>
      <w:r>
        <w:rPr>
          <w:b/>
        </w:rPr>
        <w:t xml:space="preserve">Esimerkki 2.160</w:t>
      </w:r>
    </w:p>
    <w:p>
      <w:r>
        <w:t xml:space="preserve">Lause1: Lia yritti laihduttaa. Lause2: Hän jätti roskaruoan ja rasvaisen ruoan pois. Lause3: Mutta hän kamppaili silti laihduttaakseen. Lause4: Sitten hän alkoi juosta joka päivä juoksumatolla.</w:t>
      </w:r>
    </w:p>
    <w:p>
      <w:r>
        <w:rPr>
          <w:b/>
        </w:rPr>
        <w:t xml:space="preserve">Tulos</w:t>
      </w:r>
    </w:p>
    <w:p>
      <w:r>
        <w:t xml:space="preserve">Hän alkoi laihtua.</w:t>
      </w:r>
    </w:p>
    <w:p>
      <w:r>
        <w:rPr>
          <w:b/>
        </w:rPr>
        <w:t xml:space="preserve">Esimerkki 2.161</w:t>
      </w:r>
    </w:p>
    <w:p>
      <w:r>
        <w:t xml:space="preserve">Lause1: Puhdistin vihkisormukseni. Lause2: Laitoin sen ensin puhdistusaineeseen likoamaan. Lause3: Sitten pyyhin sen harjalla varmistaakseni, että sain kaiken pois. Lause4: Sitten laitoin sen takaisin puhdistusaineeseen hetkeksi.</w:t>
      </w:r>
    </w:p>
    <w:p>
      <w:r>
        <w:rPr>
          <w:b/>
        </w:rPr>
        <w:t xml:space="preserve">Tulos</w:t>
      </w:r>
    </w:p>
    <w:p>
      <w:r>
        <w:t xml:space="preserve">Siitä tuli kimaltelevaa.</w:t>
      </w:r>
    </w:p>
    <w:p>
      <w:r>
        <w:rPr>
          <w:b/>
        </w:rPr>
        <w:t xml:space="preserve">Esimerkki 2.162</w:t>
      </w:r>
    </w:p>
    <w:p>
      <w:r>
        <w:t xml:space="preserve">Lause1: Gina tykkäsi tehdä vapaaehtoistyötä kodittomien turvakodissa. Lause2: Hän oli viettänyt vuosia käymällä siellä monta tuntia viikossa. Lause3: Henkilökunta päätti tehdä jotain osoittaakseen arvostustaan. Lause4: He panostivat ja hankkivat Ginalle lahjan.</w:t>
      </w:r>
    </w:p>
    <w:p>
      <w:r>
        <w:rPr>
          <w:b/>
        </w:rPr>
        <w:t xml:space="preserve">Tulos</w:t>
      </w:r>
    </w:p>
    <w:p>
      <w:r>
        <w:t xml:space="preserve">Gina oli niin liikuttunut, että hän itki, kun se annettiin hänelle.</w:t>
      </w:r>
    </w:p>
    <w:p>
      <w:r>
        <w:rPr>
          <w:b/>
        </w:rPr>
        <w:t xml:space="preserve">Esimerkki 2.163</w:t>
      </w:r>
    </w:p>
    <w:p>
      <w:r>
        <w:t xml:space="preserve">Lause1: Gina oli keskellä takapenkkiä sisarusten ympäröimänä. Lause2: He ajoivat ulos kaupungista raskaassa liikenteessä. Lause3: Gina katsoi ulos ikkunasta. Lause4: Viereisessä autossa lapsi näytti suustaan pureskeltua ruokaa.</w:t>
      </w:r>
    </w:p>
    <w:p>
      <w:r>
        <w:rPr>
          <w:b/>
        </w:rPr>
        <w:t xml:space="preserve">Tulos</w:t>
      </w:r>
    </w:p>
    <w:p>
      <w:r>
        <w:t xml:space="preserve">Gina oli inhottava.</w:t>
      </w:r>
    </w:p>
    <w:p>
      <w:r>
        <w:rPr>
          <w:b/>
        </w:rPr>
        <w:t xml:space="preserve">Esimerkki 2.164</w:t>
      </w:r>
    </w:p>
    <w:p>
      <w:r>
        <w:t xml:space="preserve">Lause1: Pamela osti antiikkisen uurnan kirpputorilta. Lause2: Hänen mielestään se sopisi hyvin hänen kotinsa sisustukseen. Lause3: Kun hän tuli kotiin, hän huomasi, että siinä oli jonkun tuhkat. Lause4: Pamela palautti uurnan.</w:t>
      </w:r>
    </w:p>
    <w:p>
      <w:r>
        <w:rPr>
          <w:b/>
        </w:rPr>
        <w:t xml:space="preserve">Tulos</w:t>
      </w:r>
    </w:p>
    <w:p>
      <w:r>
        <w:t xml:space="preserve">Pamela sai täyden rahanpalautuksen ja ilmaisen uurnan vaivanpalkaksi.</w:t>
      </w:r>
    </w:p>
    <w:p>
      <w:r>
        <w:rPr>
          <w:b/>
        </w:rPr>
        <w:t xml:space="preserve">Esimerkki 2.165</w:t>
      </w:r>
    </w:p>
    <w:p>
      <w:r>
        <w:t xml:space="preserve">Lause1: Jane oli innoissaan päästessään kerrankin aikaisin kotiin. Lause2: Hän työskenteli iltaisin toimistojen siivoajana. Lause3: Hän oli etuajassa normaalista aikataulustaan. Lause4: Kun hän pääsi viimeiseen toimistoon, hän huomasi valtavan sotkun.</w:t>
      </w:r>
    </w:p>
    <w:p>
      <w:r>
        <w:rPr>
          <w:b/>
        </w:rPr>
        <w:t xml:space="preserve">Tulos</w:t>
      </w:r>
    </w:p>
    <w:p>
      <w:r>
        <w:t xml:space="preserve">Jane oli pettynyt siihen, että hänen piti jäädä siivoamaan toimistoa.</w:t>
      </w:r>
    </w:p>
    <w:p>
      <w:r>
        <w:rPr>
          <w:b/>
        </w:rPr>
        <w:t xml:space="preserve">Esimerkki 2.166</w:t>
      </w:r>
    </w:p>
    <w:p>
      <w:r>
        <w:t xml:space="preserve">Lause1: Mieheni ja minä vuokrasimme auton lomamatkalle. Lause2: Auto, jonka saimme, oli kamala. Lause3: Pyyhkijät eivät toimineet, ja yksi ajovaloista oli rikki. Lause4: Se haisi kamalalle ja oli hyvin likainen.</w:t>
      </w:r>
    </w:p>
    <w:p>
      <w:r>
        <w:rPr>
          <w:b/>
        </w:rPr>
        <w:t xml:space="preserve">Tulos</w:t>
      </w:r>
    </w:p>
    <w:p>
      <w:r>
        <w:t xml:space="preserve">Emme enää koskaan vuokraa kyseiseltä autofirmalta.</w:t>
      </w:r>
    </w:p>
    <w:p>
      <w:r>
        <w:rPr>
          <w:b/>
        </w:rPr>
        <w:t xml:space="preserve">Esimerkki 2.167</w:t>
      </w:r>
    </w:p>
    <w:p>
      <w:r>
        <w:t xml:space="preserve">Lause1: Fred saa joululahjaksi erikoiskahvinkeittimen. Lause2: Hän avaa sen vihdoin jätettyään sen laatikkoonsa muutamaksi viikoksi. Lause3: Fred päättää tehdä itselleen cappuccinon. Lause4: Hänen yllätyksekseen se maistuu yhtä hyvältä kuin ne, joita hän ostaa ulkoa.</w:t>
      </w:r>
    </w:p>
    <w:p>
      <w:r>
        <w:rPr>
          <w:b/>
        </w:rPr>
        <w:t xml:space="preserve">Tulos</w:t>
      </w:r>
    </w:p>
    <w:p>
      <w:r>
        <w:t xml:space="preserve">Frank säästää noin 25 dollaria viikossa, kun hän valmistaa kahvin itse.</w:t>
      </w:r>
    </w:p>
    <w:p>
      <w:r>
        <w:rPr>
          <w:b/>
        </w:rPr>
        <w:t xml:space="preserve">Esimerkki 2.168</w:t>
      </w:r>
    </w:p>
    <w:p>
      <w:r>
        <w:t xml:space="preserve">Lause1: Lähetti ojensi minulle paketin. Lause2: Avasin laatikon. Lause3: Koska sisällä ei ollut mitään, yritin huutaa lähettäjälle. Lause4: Hän ei kuullut minua ja ajoi pois.</w:t>
      </w:r>
    </w:p>
    <w:p>
      <w:r>
        <w:rPr>
          <w:b/>
        </w:rPr>
        <w:t xml:space="preserve">Tulos</w:t>
      </w:r>
    </w:p>
    <w:p>
      <w:r>
        <w:t xml:space="preserve">Minun oli soitettava saadakseni selville, mitä oli tekeillä.</w:t>
      </w:r>
    </w:p>
    <w:p>
      <w:r>
        <w:rPr>
          <w:b/>
        </w:rPr>
        <w:t xml:space="preserve">Esimerkki 2.169</w:t>
      </w:r>
    </w:p>
    <w:p>
      <w:r>
        <w:t xml:space="preserve">Lause1: Perheeni jakaa kulhollisen popcornia. Lause2: Äiti lukee kirjaa ja syö palan kerrallaan. Lause3: Isä ja minä pelaamme iPad-pelejä ja syömme kourallisen kerrallaan. Lause4: Olemme pelanneet tätä peliä ennenkin!</w:t>
      </w:r>
    </w:p>
    <w:p>
      <w:r>
        <w:rPr>
          <w:b/>
        </w:rPr>
        <w:t xml:space="preserve">Tulos</w:t>
      </w:r>
    </w:p>
    <w:p>
      <w:r>
        <w:t xml:space="preserve">Isä ja minä rakastamme popcornia.</w:t>
      </w:r>
    </w:p>
    <w:p>
      <w:r>
        <w:rPr>
          <w:b/>
        </w:rPr>
        <w:t xml:space="preserve">Esimerkki 2.170</w:t>
      </w:r>
    </w:p>
    <w:p>
      <w:r>
        <w:t xml:space="preserve">Lause1: Lou oli dieetillä. Lause2: Lou söi hyvin vähän. Lause3: Mutta hän kamppaili silti laihduttaakseen! Lause4: Sitten hän lisäsi liikuntakuurin.</w:t>
      </w:r>
    </w:p>
    <w:p>
      <w:r>
        <w:rPr>
          <w:b/>
        </w:rPr>
        <w:t xml:space="preserve">Tulos</w:t>
      </w:r>
    </w:p>
    <w:p>
      <w:r>
        <w:t xml:space="preserve">Lou onnistui vihdoin laihduttamaan.</w:t>
      </w:r>
    </w:p>
    <w:p>
      <w:r>
        <w:rPr>
          <w:b/>
        </w:rPr>
        <w:t xml:space="preserve">Esimerkki 2.171</w:t>
      </w:r>
    </w:p>
    <w:p>
      <w:r>
        <w:t xml:space="preserve">Lause1: Betsy oli juhlimassa kuudettatoista syntymäpäiväänsä. Lause2: Hänen vanhempansa yllättivät hänet illallisella ja pienellä lahjalla. Lause3: Onneksi hänen vanhempansa antoivat hänelle monogrammikaulakorun. Lause4: Kotimatkalla Betsy hukkasi kaulakorun autoon.</w:t>
      </w:r>
    </w:p>
    <w:p>
      <w:r>
        <w:rPr>
          <w:b/>
        </w:rPr>
        <w:t xml:space="preserve">Tulos</w:t>
      </w:r>
    </w:p>
    <w:p>
      <w:r>
        <w:t xml:space="preserve">Betsyn olo oli todella huono loppuillan ajan.</w:t>
      </w:r>
    </w:p>
    <w:p>
      <w:r>
        <w:rPr>
          <w:b/>
        </w:rPr>
        <w:t xml:space="preserve">Esimerkki 2.172</w:t>
      </w:r>
    </w:p>
    <w:p>
      <w:r>
        <w:t xml:space="preserve">Lause1: Laulaja: Joyn pastori pyytää häntä laulamaan kirkossa. Lause2: Joy harjoitteli viikkoja. Lause3: Joy on hyvin hermostunut laulamisesta. Lause4: Tänään on suuri ilta.</w:t>
      </w:r>
    </w:p>
    <w:p>
      <w:r>
        <w:rPr>
          <w:b/>
        </w:rPr>
        <w:t xml:space="preserve">Tulos</w:t>
      </w:r>
    </w:p>
    <w:p>
      <w:r>
        <w:t xml:space="preserve">Kun hänen on aika laulaa, Joy pyörtyy.</w:t>
      </w:r>
    </w:p>
    <w:p>
      <w:r>
        <w:rPr>
          <w:b/>
        </w:rPr>
        <w:t xml:space="preserve">Esimerkki 2.173</w:t>
      </w:r>
    </w:p>
    <w:p>
      <w:r>
        <w:t xml:space="preserve">Lause1: Sara halusi tehdä jotain syöpää sairastavan siskonsa hyväksi. Lause2: Sytostaattihoito aiheutti sen, että hänen siskonsa menetti kaikki hiuksensa. Lause3: Sara meni kampaamoon ja leikkasi pitkät hiuksensa lyhyiksi. Lause4: Sitten hän teetti hiuksista peruukin.</w:t>
      </w:r>
    </w:p>
    <w:p>
      <w:r>
        <w:rPr>
          <w:b/>
        </w:rPr>
        <w:t xml:space="preserve">Tulos</w:t>
      </w:r>
    </w:p>
    <w:p>
      <w:r>
        <w:t xml:space="preserve">Hän antoi peruukin siskolleen.</w:t>
      </w:r>
    </w:p>
    <w:p>
      <w:r>
        <w:rPr>
          <w:b/>
        </w:rPr>
        <w:t xml:space="preserve">Esimerkki 2.174</w:t>
      </w:r>
    </w:p>
    <w:p>
      <w:r>
        <w:t xml:space="preserve">Lause1: Löysin käärmeen kellarin ikkunakaivosta. Lause2: Se kaivautui sinne, minne en nähnyt. Lause3: Luulin, että se oli mennyt julkisivun alle lähelle perustusta. Lause4: Menin kellariin ja löysin sen seinän takaa.</w:t>
      </w:r>
    </w:p>
    <w:p>
      <w:r>
        <w:rPr>
          <w:b/>
        </w:rPr>
        <w:t xml:space="preserve">Tulos</w:t>
      </w:r>
    </w:p>
    <w:p>
      <w:r>
        <w:t xml:space="preserve">Sain käärmeen kiinni ja vietyä sen pois talostani.</w:t>
      </w:r>
    </w:p>
    <w:p>
      <w:r>
        <w:rPr>
          <w:b/>
        </w:rPr>
        <w:t xml:space="preserve">Esimerkki 2.175</w:t>
      </w:r>
    </w:p>
    <w:p>
      <w:r>
        <w:t xml:space="preserve">Lause1: Juanita oli katsonut pelottavan elokuvan. Lause2: Juanita oli nyt vaikeuksissa nukahtaa. Lause3: Juanita yritti laittaa päälle yövalon ja musiikkia. Lause4: Huone ei tuntunut enää niin pelottavalta.</w:t>
      </w:r>
    </w:p>
    <w:p>
      <w:r>
        <w:rPr>
          <w:b/>
        </w:rPr>
        <w:t xml:space="preserve">Tulos</w:t>
      </w:r>
    </w:p>
    <w:p>
      <w:r>
        <w:t xml:space="preserve">Hän nukahti syvään.</w:t>
      </w:r>
    </w:p>
    <w:p>
      <w:r>
        <w:rPr>
          <w:b/>
        </w:rPr>
        <w:t xml:space="preserve">Esimerkki 2.176</w:t>
      </w:r>
    </w:p>
    <w:p>
      <w:r>
        <w:t xml:space="preserve">Lause1: Jane tarvitsi lisärahaa. Lause2: Hän muisti maksulliset psykologian kokeet yliopistossa. Lause3: Jane etsi maksullisia kokeita ja löysi Mechanical Turkin. Lause4: Hän pystyi nyt osallistumaan psykologian kokeisiin kotona.</w:t>
      </w:r>
    </w:p>
    <w:p>
      <w:r>
        <w:rPr>
          <w:b/>
        </w:rPr>
        <w:t xml:space="preserve">Tulos</w:t>
      </w:r>
    </w:p>
    <w:p>
      <w:r>
        <w:t xml:space="preserve">Jane pääsi vihdoin ansaitsemaan ylimääräistä rahaa.</w:t>
      </w:r>
    </w:p>
    <w:p>
      <w:r>
        <w:rPr>
          <w:b/>
        </w:rPr>
        <w:t xml:space="preserve">Esimerkki 2.177</w:t>
      </w:r>
    </w:p>
    <w:p>
      <w:r>
        <w:t xml:space="preserve">Lause1: Se oli Jaylle kuin mikä tahansa perjantai. Lause2: Hän oli juuri lopettanut työnsä ja osti viikoittaisen lottokupongin. Lause3: Hän odotti illallisen jälkeen kärsivällisesti lottotuloksia. Lause4: Hän ei voinut uskoa sitä, kun yli puolet hänen numeroistaan oli annettu.</w:t>
      </w:r>
    </w:p>
    <w:p>
      <w:r>
        <w:rPr>
          <w:b/>
        </w:rPr>
        <w:t xml:space="preserve">Tulos</w:t>
      </w:r>
    </w:p>
    <w:p>
      <w:r>
        <w:t xml:space="preserve">Lopulta kaikki hänen numeronsa luettiin, ja Jay oli voittanut.</w:t>
      </w:r>
    </w:p>
    <w:p>
      <w:r>
        <w:rPr>
          <w:b/>
        </w:rPr>
        <w:t xml:space="preserve">Esimerkki 2.178</w:t>
      </w:r>
    </w:p>
    <w:p>
      <w:r>
        <w:t xml:space="preserve">Lause1: James on juuri aloittanut työt yrityksessä, jossa on pingispöytä. Lause2: Hän on aina halunnut pelata pingistä työkaverinsa kanssa. Lause3: Eräänä päivänä töiden jälkeen hänen ystävänsä haastaa hänet peliin. Lause4: James pelaa hyvin, mutta häviää lopulta pelin.</w:t>
      </w:r>
    </w:p>
    <w:p>
      <w:r>
        <w:rPr>
          <w:b/>
        </w:rPr>
        <w:t xml:space="preserve">Tulos</w:t>
      </w:r>
    </w:p>
    <w:p>
      <w:r>
        <w:t xml:space="preserve">Niinpä James osti pingispöydän harjoitellakseen kotona.</w:t>
      </w:r>
    </w:p>
    <w:p>
      <w:r>
        <w:rPr>
          <w:b/>
        </w:rPr>
        <w:t xml:space="preserve">Esimerkki 2.179</w:t>
      </w:r>
    </w:p>
    <w:p>
      <w:r>
        <w:t xml:space="preserve">Lause1: Joyce halusi vuokrata elokuvan. Lause2: Joyce ei tiennyt, että Netflix tarjoaa suoratoistoa verkossa. Lause3: Hän meni videovuokraamoon etsimään katsottavaa. Lause4: Joku siellä kertoi hänelle Netflix Instant Streamingista.</w:t>
      </w:r>
    </w:p>
    <w:p>
      <w:r>
        <w:rPr>
          <w:b/>
        </w:rPr>
        <w:t xml:space="preserve">Tulos</w:t>
      </w:r>
    </w:p>
    <w:p>
      <w:r>
        <w:t xml:space="preserve">Sen sijaan hän päätti katsoa elokuvan Netflixistä.</w:t>
      </w:r>
    </w:p>
    <w:p>
      <w:r>
        <w:rPr>
          <w:b/>
        </w:rPr>
        <w:t xml:space="preserve">Esimerkki 2.180</w:t>
      </w:r>
    </w:p>
    <w:p>
      <w:r>
        <w:t xml:space="preserve">Lause1: Lester on aina rakastanut akateemista keskustelua. Lause2: Hän päättää perustaa väittelyjoukkueen korkeakouluunsa. Lause3: Hän löytää professorin, joka neuvoo joukkuetta, ja rekrytoi hiljalleen opiskelijoita. Lause4: Pian joukkue on tarpeeksi suuri väittelemään toisessa koulussa.</w:t>
      </w:r>
    </w:p>
    <w:p>
      <w:r>
        <w:rPr>
          <w:b/>
        </w:rPr>
        <w:t xml:space="preserve">Tulos</w:t>
      </w:r>
    </w:p>
    <w:p>
      <w:r>
        <w:t xml:space="preserve">Toinen koulu voittaa Lesterin joukkueen ylivoimaisesti.</w:t>
      </w:r>
    </w:p>
    <w:p>
      <w:r>
        <w:rPr>
          <w:b/>
        </w:rPr>
        <w:t xml:space="preserve">Esimerkki 2.181</w:t>
      </w:r>
    </w:p>
    <w:p>
      <w:r>
        <w:t xml:space="preserve">Lause1: Jessica halusi syntymäpäivälahjaksi ponin enemmän kuin mitään muuta. Lause2: Hän pyysi isältään ponia juhlapäivää edeltävinä päivinä. Lause3: Mies sanoi harkitsevansa asiaa. Lause4: Hän antoi Jessicalle ponin muotoisen laatikon hänen merkkipäivänään.</w:t>
      </w:r>
    </w:p>
    <w:p>
      <w:r>
        <w:rPr>
          <w:b/>
        </w:rPr>
        <w:t xml:space="preserve">Tulos</w:t>
      </w:r>
    </w:p>
    <w:p>
      <w:r>
        <w:t xml:space="preserve">Jessica oli pettynyt, koska hän halusi oikean ponin.</w:t>
      </w:r>
    </w:p>
    <w:p>
      <w:r>
        <w:rPr>
          <w:b/>
        </w:rPr>
        <w:t xml:space="preserve">Esimerkki 2.182</w:t>
      </w:r>
    </w:p>
    <w:p>
      <w:r>
        <w:t xml:space="preserve">Lause1: Sal hyppäsi köyttä. Lause2: Hän kompastui ja kaatui. Lause3: Hän nyrjäytti nilkkansa kaatuessaan. Lause4: Hän joutui käyttämään tukisidettä kolme viikkoa.</w:t>
      </w:r>
    </w:p>
    <w:p>
      <w:r>
        <w:rPr>
          <w:b/>
        </w:rPr>
        <w:t xml:space="preserve">Tulos</w:t>
      </w:r>
    </w:p>
    <w:p>
      <w:r>
        <w:t xml:space="preserve">Sal inhosi hammastukea.</w:t>
      </w:r>
    </w:p>
    <w:p>
      <w:r>
        <w:rPr>
          <w:b/>
        </w:rPr>
        <w:t xml:space="preserve">Esimerkki 2.183</w:t>
      </w:r>
    </w:p>
    <w:p>
      <w:r>
        <w:t xml:space="preserve">Lause1: Julie haluaa valmistaa lounasruokaa tulevalle viikolle. Lause2: Julie päättää keittää tusinan munia. Lause3: Julie keittää vettä ja heittää munat sinne 8 minuutiksi kukin. Lause4: Lopulta hänen kananmunansa keittyvät täydellisesti.</w:t>
      </w:r>
    </w:p>
    <w:p>
      <w:r>
        <w:rPr>
          <w:b/>
        </w:rPr>
        <w:t xml:space="preserve">Tulos</w:t>
      </w:r>
    </w:p>
    <w:p>
      <w:r>
        <w:t xml:space="preserve">Julie ryhtyy tekemään lounasta keitetyistä munista.</w:t>
      </w:r>
    </w:p>
    <w:p>
      <w:r>
        <w:rPr>
          <w:b/>
        </w:rPr>
        <w:t xml:space="preserve">Esimerkki 2.184</w:t>
      </w:r>
    </w:p>
    <w:p>
      <w:r>
        <w:t xml:space="preserve">Lause1: Menimme autoon lähteäksemme eläintarhaan. Lause2: En malttanut odottaa, että saisin nähdä seepran. Lause3: Kävelimme ympäriinsä ja näimme niin paljon eläimiä. Lause4: Sain nähdä seepran leikkivän.</w:t>
      </w:r>
    </w:p>
    <w:p>
      <w:r>
        <w:rPr>
          <w:b/>
        </w:rPr>
        <w:t xml:space="preserve">Tulos</w:t>
      </w:r>
    </w:p>
    <w:p>
      <w:r>
        <w:t xml:space="preserve">Nautin eläintarhassa käymisestä.</w:t>
      </w:r>
    </w:p>
    <w:p>
      <w:r>
        <w:rPr>
          <w:b/>
        </w:rPr>
        <w:t xml:space="preserve">Esimerkki 2.185</w:t>
      </w:r>
    </w:p>
    <w:p>
      <w:r>
        <w:t xml:space="preserve">Lause1: Bobilla oli nuori koiranpentu. Lause2: Bobin kanssa. Lause3: Pennusta kasvoi tietysti koira. Lause4: Koira vanheni eikä enää pystynyt leikkimään heittopeliä.</w:t>
      </w:r>
    </w:p>
    <w:p>
      <w:r>
        <w:rPr>
          <w:b/>
        </w:rPr>
        <w:t xml:space="preserve">Tulos</w:t>
      </w:r>
    </w:p>
    <w:p>
      <w:r>
        <w:t xml:space="preserve">Tämä sai Bobin surulliseksi.</w:t>
      </w:r>
    </w:p>
    <w:p>
      <w:r>
        <w:rPr>
          <w:b/>
        </w:rPr>
        <w:t xml:space="preserve">Esimerkki 2.186</w:t>
      </w:r>
    </w:p>
    <w:p>
      <w:r>
        <w:t xml:space="preserve">Lause1: Jennifer unohti sulkea ulko-oven tullessaan kotiin. Lause2: Kun hän huomasi, että hänen lemmikkikissansa oli kadonnut. Lause3: Hän käveli ympäri naapurustoa huutaen kissaa. Lause4: Hän teki lehtisiä, joissa oli hänen yhteystietonsa.</w:t>
      </w:r>
    </w:p>
    <w:p>
      <w:r>
        <w:rPr>
          <w:b/>
        </w:rPr>
        <w:t xml:space="preserve">Tulos</w:t>
      </w:r>
    </w:p>
    <w:p>
      <w:r>
        <w:t xml:space="preserve">Jenniferin kissa tuli kotiin seuraavana päivänä ja oli hyvin nälkäinen.</w:t>
      </w:r>
    </w:p>
    <w:p>
      <w:r>
        <w:rPr>
          <w:b/>
        </w:rPr>
        <w:t xml:space="preserve">Esimerkki 2.187</w:t>
      </w:r>
    </w:p>
    <w:p>
      <w:r>
        <w:t xml:space="preserve">Lause1: Peterin ystävät kutsuvat hänet pieniin Halloween-juhliin. Lause2: Hän saapuu myöhässä eikä ole ehtinyt syödä päivällistä. Lause3: Ystävä tarjoaa hänelle juhlissa palan kurpitsapiirakkaa. Lause4: Piirakka on herkullista, ja sen kyljessä on kermavaahtoa.</w:t>
      </w:r>
    </w:p>
    <w:p>
      <w:r>
        <w:rPr>
          <w:b/>
        </w:rPr>
        <w:t xml:space="preserve">Tulos</w:t>
      </w:r>
    </w:p>
    <w:p>
      <w:r>
        <w:t xml:space="preserve">Pietari oli iloinen, että hänen ystävänsä antoi hänelle ruokaa.</w:t>
      </w:r>
    </w:p>
    <w:p>
      <w:r>
        <w:rPr>
          <w:b/>
        </w:rPr>
        <w:t xml:space="preserve">Esimerkki 2.188</w:t>
      </w:r>
    </w:p>
    <w:p>
      <w:r>
        <w:t xml:space="preserve">Lause1: Dan rakastaa keilailua. Lause2: Hänen isänsä opetti hänet pelaamaan, kun hän oli pieni. Lause3: Heillä on tapana kilpailla turnauksissa yhdessä. Lause4: Hänen isänsä on sittemmin kuollut.</w:t>
      </w:r>
    </w:p>
    <w:p>
      <w:r>
        <w:rPr>
          <w:b/>
        </w:rPr>
        <w:t xml:space="preserve">Tulos</w:t>
      </w:r>
    </w:p>
    <w:p>
      <w:r>
        <w:t xml:space="preserve">Dan keilaa nyt usein muistellakseen isäänsä.</w:t>
      </w:r>
    </w:p>
    <w:p>
      <w:r>
        <w:rPr>
          <w:b/>
        </w:rPr>
        <w:t xml:space="preserve">Esimerkki 2.189</w:t>
      </w:r>
    </w:p>
    <w:p>
      <w:r>
        <w:t xml:space="preserve">Lause1: Billy heräsi joka aamu ja valmistautui kouluun. Lause2: Hän kävi ensin suihkussa valmistautuakseen. Lause3: Seuraavaksi Billyn piti pukeutua. Lause4: Hän söisi aamiaista, kun hän oli pukeutunut.</w:t>
      </w:r>
    </w:p>
    <w:p>
      <w:r>
        <w:rPr>
          <w:b/>
        </w:rPr>
        <w:t xml:space="preserve">Tulos</w:t>
      </w:r>
    </w:p>
    <w:p>
      <w:r>
        <w:t xml:space="preserve">Billy oli hyvin järjestelmällinen.</w:t>
      </w:r>
    </w:p>
    <w:p>
      <w:r>
        <w:rPr>
          <w:b/>
        </w:rPr>
        <w:t xml:space="preserve">Esimerkki 2.190</w:t>
      </w:r>
    </w:p>
    <w:p>
      <w:r>
        <w:t xml:space="preserve">Lause1: Bob katsoi mielellään elokuvia. Lause2: Hän odotti innolla tulevaa kolmen päivän viikonloppua. Lause3: Hän teki listan lempielokuvistaan ja kutsui ystäviä kylään. Lause4: Hän vietti viikonlopun ystäviensä kanssa katsellen kaikkia lempielokuviaan.</w:t>
      </w:r>
    </w:p>
    <w:p>
      <w:r>
        <w:rPr>
          <w:b/>
        </w:rPr>
        <w:t xml:space="preserve">Tulos</w:t>
      </w:r>
    </w:p>
    <w:p>
      <w:r>
        <w:t xml:space="preserve">Bobilla oli hauskaa.</w:t>
      </w:r>
    </w:p>
    <w:p>
      <w:r>
        <w:rPr>
          <w:b/>
        </w:rPr>
        <w:t xml:space="preserve">Esimerkki 2.191</w:t>
      </w:r>
    </w:p>
    <w:p>
      <w:r>
        <w:t xml:space="preserve">Lause1: Miken lauantai oli vapaa. Lause2: Hän ajoi useille autokauppiaille. Lause3: Hän oli kiinnostunut näkemään mahdollisia tulevia autoja itselleen. Lause4: Mike löysi Jeepin, johon hän rakastui.</w:t>
      </w:r>
    </w:p>
    <w:p>
      <w:r>
        <w:rPr>
          <w:b/>
        </w:rPr>
        <w:t xml:space="preserve">Tulos</w:t>
      </w:r>
    </w:p>
    <w:p>
      <w:r>
        <w:t xml:space="preserve">Mike osti Jeepin.</w:t>
      </w:r>
    </w:p>
    <w:p>
      <w:r>
        <w:rPr>
          <w:b/>
        </w:rPr>
        <w:t xml:space="preserve">Esimerkki 2.192</w:t>
      </w:r>
    </w:p>
    <w:p>
      <w:r>
        <w:t xml:space="preserve">Lause1: Fredillä oli eilen ensimmäinen karateturnaus. Lause2: Hän oli hyvin hermostunut. Lause3: Hän tärisi, kun se saapui paikalle. Lause4: Onneksi hän pärjäsi lopulta hyvin.</w:t>
      </w:r>
    </w:p>
    <w:p>
      <w:r>
        <w:rPr>
          <w:b/>
        </w:rPr>
        <w:t xml:space="preserve">Tulos</w:t>
      </w:r>
    </w:p>
    <w:p>
      <w:r>
        <w:t xml:space="preserve">Hän sijoittui toiseksi.</w:t>
      </w:r>
    </w:p>
    <w:p>
      <w:r>
        <w:rPr>
          <w:b/>
        </w:rPr>
        <w:t xml:space="preserve">Esimerkki 2.193</w:t>
      </w:r>
    </w:p>
    <w:p>
      <w:r>
        <w:t xml:space="preserve">Lause1: Gregory osallistui keramiikkakurssille läheisessä iltakoulussa. Lause2: Hän oli surkea kuvanveistossa. Lause3: Hän oppi pitämään kovasti ruukkujen heittämisestä keramiikkapyörillä. Lause4: Lopulta hän teki ruukkuja, jotka olivat puoliksi yhtä pitkiä kuin hän itse.</w:t>
      </w:r>
    </w:p>
    <w:p>
      <w:r>
        <w:rPr>
          <w:b/>
        </w:rPr>
        <w:t xml:space="preserve">Tulos</w:t>
      </w:r>
    </w:p>
    <w:p>
      <w:r>
        <w:t xml:space="preserve">Hän oli hyvin ylpeä ruukuistaan.</w:t>
      </w:r>
    </w:p>
    <w:p>
      <w:r>
        <w:rPr>
          <w:b/>
        </w:rPr>
        <w:t xml:space="preserve">Esimerkki 2.194</w:t>
      </w:r>
    </w:p>
    <w:p>
      <w:r>
        <w:t xml:space="preserve">Lause1: Joen perhe muutti toiseen taloon. Lause2: Joku korttelin päässä asuva lapsi rikkoi ikkunat ja meni sisään. Lause3: Gina ja hänen siskonsa päättivät olla menemättä ja menivät kotiin. Lause4: Ginan sisko käveli pihan läpi ja astui lasin päälle.</w:t>
      </w:r>
    </w:p>
    <w:p>
      <w:r>
        <w:rPr>
          <w:b/>
        </w:rPr>
        <w:t xml:space="preserve">Tulos</w:t>
      </w:r>
    </w:p>
    <w:p>
      <w:r>
        <w:t xml:space="preserve">Ginan sisko joutui sairaalaan tikkeihin.</w:t>
      </w:r>
    </w:p>
    <w:p>
      <w:r>
        <w:rPr>
          <w:b/>
        </w:rPr>
        <w:t xml:space="preserve">Esimerkki 2.195</w:t>
      </w:r>
    </w:p>
    <w:p>
      <w:r>
        <w:t xml:space="preserve">Lause1: Pelaan paljon lotossa ja häviän aina. Lause2: Pelkästään tänä vuonna olen pelannut yli sata kertaa. Lause3: Laskin, kuinka paljon rahaa minulla olisi, jos en koskaan pelaisi. Lause4: Kävi ilmi, että minulla olisi tuhansia enemmän taskussa.</w:t>
      </w:r>
    </w:p>
    <w:p>
      <w:r>
        <w:rPr>
          <w:b/>
        </w:rPr>
        <w:t xml:space="preserve">Tulos</w:t>
      </w:r>
    </w:p>
    <w:p>
      <w:r>
        <w:t xml:space="preserve">En enää pelaa lottoa.</w:t>
      </w:r>
    </w:p>
    <w:p>
      <w:r>
        <w:rPr>
          <w:b/>
        </w:rPr>
        <w:t xml:space="preserve">Esimerkki 2.196</w:t>
      </w:r>
    </w:p>
    <w:p>
      <w:r>
        <w:t xml:space="preserve">Lause1: Mies meni kirjastoon ja nappasi joitakin satunnaisia kirjoja. Lause2: Hän piilotti ne kirjaston muihin osiin. Lause3: Kirjastonhoitaja pysäytti hänet ja kysyi, mitä hän teki. Lause4: Mies sanoi yrittävänsä estää ihmisiä lukemasta.</w:t>
      </w:r>
    </w:p>
    <w:p>
      <w:r>
        <w:rPr>
          <w:b/>
        </w:rPr>
        <w:t xml:space="preserve">Tulos</w:t>
      </w:r>
    </w:p>
    <w:p>
      <w:r>
        <w:t xml:space="preserve">Kirjastonhoitaja potkaisi miehen ulos.</w:t>
      </w:r>
    </w:p>
    <w:p>
      <w:r>
        <w:rPr>
          <w:b/>
        </w:rPr>
        <w:t xml:space="preserve">Esimerkki 2.197</w:t>
      </w:r>
    </w:p>
    <w:p>
      <w:r>
        <w:t xml:space="preserve">Lause1: Quinn käytti paljon aikaa nurmikon hoitoon. Lause2: Hänen mielestään hyvin hoidettu nurmikko heijastui hyvin taloon. Lause3: Quinn ajatteli, että se oli ainoa ensivaikutelma, jolla oli merkitystä. Lause4: Hänen alueellaan vallitsi kuivuus, ja kastelua rajoitettiin.</w:t>
      </w:r>
    </w:p>
    <w:p>
      <w:r>
        <w:rPr>
          <w:b/>
        </w:rPr>
        <w:t xml:space="preserve">Tulos</w:t>
      </w:r>
    </w:p>
    <w:p>
      <w:r>
        <w:t xml:space="preserve">Hän tutki nurmikonhoitomenetelmiä, jotka vaativat vähemmän vettä.</w:t>
      </w:r>
    </w:p>
    <w:p>
      <w:r>
        <w:rPr>
          <w:b/>
        </w:rPr>
        <w:t xml:space="preserve">Esimerkki 2.198</w:t>
      </w:r>
    </w:p>
    <w:p>
      <w:r>
        <w:t xml:space="preserve">Lause1: Perheeni kävi torstaina ulkona syömässä. Lause2: Valitsimme paikallisen pizzerian. Lause3: Ruoka oli herkullista. Lause4: Henkilökunta oli ystävällistä ja nopeaa.</w:t>
      </w:r>
    </w:p>
    <w:p>
      <w:r>
        <w:rPr>
          <w:b/>
        </w:rPr>
        <w:t xml:space="preserve">Tulos</w:t>
      </w:r>
    </w:p>
    <w:p>
      <w:r>
        <w:t xml:space="preserve">Tulemme käymään siellä usein.</w:t>
      </w:r>
    </w:p>
    <w:p>
      <w:r>
        <w:rPr>
          <w:b/>
        </w:rPr>
        <w:t xml:space="preserve">Esimerkki 2.199</w:t>
      </w:r>
    </w:p>
    <w:p>
      <w:r>
        <w:t xml:space="preserve">Lause1: Vanha koira voi tavallista huonommin. Lause2: Se lakkasi syömästä ja itki liikkuessaan. Lause3: Cheryl vältteli eläinlääkärin tapaamista. Lause4: Hän sanoi miehelleen, että hän varaisi ajan huomenna.</w:t>
      </w:r>
    </w:p>
    <w:p>
      <w:r>
        <w:rPr>
          <w:b/>
        </w:rPr>
        <w:t xml:space="preserve">Tulos</w:t>
      </w:r>
    </w:p>
    <w:p>
      <w:r>
        <w:t xml:space="preserve">Cheryl rakasti koiraa ja rukoili, että se paranisi.</w:t>
      </w:r>
    </w:p>
    <w:p>
      <w:r>
        <w:rPr>
          <w:b/>
        </w:rPr>
        <w:t xml:space="preserve">Esimerkki 2.200</w:t>
      </w:r>
    </w:p>
    <w:p>
      <w:r>
        <w:t xml:space="preserve">Lause1: Bob halusi ottaa tatuoinnin. Lause2: Hän halusi ottaa suden tatuoinnin. Lause3: Hänen tyttöystävänsä piirsi siistin mallin. Lause4: Bob teetti tatuoinnin seuraavana päivänä.</w:t>
      </w:r>
    </w:p>
    <w:p>
      <w:r>
        <w:rPr>
          <w:b/>
        </w:rPr>
        <w:t xml:space="preserve">Tulos</w:t>
      </w:r>
    </w:p>
    <w:p>
      <w:r>
        <w:t xml:space="preserve">Bobin tyttöystävä piti Bobin uudesta tatuoinnista.</w:t>
      </w:r>
    </w:p>
    <w:p>
      <w:r>
        <w:rPr>
          <w:b/>
        </w:rPr>
        <w:t xml:space="preserve">Esimerkki 2.201</w:t>
      </w:r>
    </w:p>
    <w:p>
      <w:r>
        <w:t xml:space="preserve">Lause1: Dan oli varma, että hän oli päässyt yli entisestä tyttöystävästään. Lause2: Kunnes eräs yhteinen ystävä julkaisi kuvan Danista ravintolassa. Lause3: Kuva toi Danin takaisin hyviin aikoihin. Lause4: Hän tunsi katumusta.</w:t>
      </w:r>
    </w:p>
    <w:p>
      <w:r>
        <w:rPr>
          <w:b/>
        </w:rPr>
        <w:t xml:space="preserve">Tulos</w:t>
      </w:r>
    </w:p>
    <w:p>
      <w:r>
        <w:t xml:space="preserve">Dan päätti soittaa vanhalle tyttöystävälleen.</w:t>
      </w:r>
    </w:p>
    <w:p>
      <w:r>
        <w:rPr>
          <w:b/>
        </w:rPr>
        <w:t xml:space="preserve">Esimerkki 2.202</w:t>
      </w:r>
    </w:p>
    <w:p>
      <w:r>
        <w:t xml:space="preserve">Lause1: Jane ja Shawn olivat läheisiä ystäviä. Lause2: He tekivät kaiken yhdessä. Lause3: He menivät naimisiin, kun he olivat vanhempia. Lause4: Jane kuoli syöpään.</w:t>
      </w:r>
    </w:p>
    <w:p>
      <w:r>
        <w:rPr>
          <w:b/>
        </w:rPr>
        <w:t xml:space="preserve">Tulos</w:t>
      </w:r>
    </w:p>
    <w:p>
      <w:r>
        <w:t xml:space="preserve">Shawn kaipasi Janea joka päivä.</w:t>
      </w:r>
    </w:p>
    <w:p>
      <w:r>
        <w:rPr>
          <w:b/>
        </w:rPr>
        <w:t xml:space="preserve">Esimerkki 2.203</w:t>
      </w:r>
    </w:p>
    <w:p>
      <w:r>
        <w:t xml:space="preserve">Lause1: Ginan ystävä Mary ei suostunut jakamaan. Lause2: He molemmat tarvitsivat koulukirjaston kirjoja delfiineistä. Lause3: Mutta Mary oli voittanut Ginan ja ottanut ne kaikki. Lause4: Ja nyt hän kieltäytyi jakamasta kirjoja.</w:t>
      </w:r>
    </w:p>
    <w:p>
      <w:r>
        <w:rPr>
          <w:b/>
        </w:rPr>
        <w:t xml:space="preserve">Tulos</w:t>
      </w:r>
    </w:p>
    <w:p>
      <w:r>
        <w:t xml:space="preserve">Ginan äidin piti soittaa Maryn äidille valittaakseen.</w:t>
      </w:r>
    </w:p>
    <w:p>
      <w:r>
        <w:rPr>
          <w:b/>
        </w:rPr>
        <w:t xml:space="preserve">Esimerkki 2.204</w:t>
      </w:r>
    </w:p>
    <w:p>
      <w:r>
        <w:t xml:space="preserve">Lause1: Bobin vatsa oli todella kipeä ison aterian jälkeen. Lause2: Bobin ystävä, jonka kanssa hän oli illastanut, soitti ja kertoi, että hänelläkin oli huono olo. Lause3: He päättivät, että heidän syömänsä merenelävät olivat olleet huonoja. Lause4: Vähän myöhemmin Bob lopulta oksensi vatsansa sisällön.</w:t>
      </w:r>
    </w:p>
    <w:p>
      <w:r>
        <w:rPr>
          <w:b/>
        </w:rPr>
        <w:t xml:space="preserve">Tulos</w:t>
      </w:r>
    </w:p>
    <w:p>
      <w:r>
        <w:t xml:space="preserve">Bob varoo, ettei hän enää koskaan syö kyseisessä ravintolassa.</w:t>
      </w:r>
    </w:p>
    <w:p>
      <w:r>
        <w:rPr>
          <w:b/>
        </w:rPr>
        <w:t xml:space="preserve">Esimerkki 2.205</w:t>
      </w:r>
    </w:p>
    <w:p>
      <w:r>
        <w:t xml:space="preserve">Lause1: Aloitin shakin pelaamisen ystäväni Timin kanssa vuonna 2000. Lause2: Ostin turnaussetin ja kellon. Lause3: Suunnittelimme menevämme turnaukseen, mutta Tim sairastui. Lause4: Menin sinne ja voitin viisi peliä.</w:t>
      </w:r>
    </w:p>
    <w:p>
      <w:r>
        <w:rPr>
          <w:b/>
        </w:rPr>
        <w:t xml:space="preserve">Tulos</w:t>
      </w:r>
    </w:p>
    <w:p>
      <w:r>
        <w:t xml:space="preserve">Tim oli iloinen puolestani.</w:t>
      </w:r>
    </w:p>
    <w:p>
      <w:r>
        <w:rPr>
          <w:b/>
        </w:rPr>
        <w:t xml:space="preserve">Esimerkki 2.206</w:t>
      </w:r>
    </w:p>
    <w:p>
      <w:r>
        <w:t xml:space="preserve">Lause1: Kim sai eilen upouuden bleiserin. Lause2: Hänen ilokseen kaikki kehuivat sitä, kun hän tuli kouluun. Lause3: Seuraavien viikkojen aikana Kim huomasi, että kaikki pitivät takkia. Lause4: Hän oli iloinen aloittaessaan uuden trendin.</w:t>
      </w:r>
    </w:p>
    <w:p>
      <w:r>
        <w:rPr>
          <w:b/>
        </w:rPr>
        <w:t xml:space="preserve">Tulos</w:t>
      </w:r>
    </w:p>
    <w:p>
      <w:r>
        <w:t xml:space="preserve">Kim oli iloinen, että ihmiset innostuivat matkimaan häntä.</w:t>
      </w:r>
    </w:p>
    <w:p>
      <w:r>
        <w:rPr>
          <w:b/>
        </w:rPr>
        <w:t xml:space="preserve">Esimerkki 2.207</w:t>
      </w:r>
    </w:p>
    <w:p>
      <w:r>
        <w:t xml:space="preserve">Lause1: Ben menetti työnsä. Lause2: Hän oli murtunut, koska hän rakasti työtään. Lause3: Kuukausia kului, eikä hän löytänyt työtä alaltaan. Lause4: Niinpä hän alkoi pelätä, ettei hän löytäisi koskaan työtä.</w:t>
      </w:r>
    </w:p>
    <w:p>
      <w:r>
        <w:rPr>
          <w:b/>
        </w:rPr>
        <w:t xml:space="preserve">Tulos</w:t>
      </w:r>
    </w:p>
    <w:p>
      <w:r>
        <w:t xml:space="preserve">Mutta sitten hän löysi työpaikan.</w:t>
      </w:r>
    </w:p>
    <w:p>
      <w:r>
        <w:rPr>
          <w:b/>
        </w:rPr>
        <w:t xml:space="preserve">Esimerkki 2.208</w:t>
      </w:r>
    </w:p>
    <w:p>
      <w:r>
        <w:t xml:space="preserve">Lause1: Vankeus oli vihdoin ohi. Lause2: Opettaja oli takavarikoinut Ginan puhelimen. Lause3: Hän meni Ginan pulpetin luo pyytämään sitä takaisin. Lause4: Kävi ilmi, että vanhemman oli haettava puhelin.</w:t>
      </w:r>
    </w:p>
    <w:p>
      <w:r>
        <w:rPr>
          <w:b/>
        </w:rPr>
        <w:t xml:space="preserve">Tulos</w:t>
      </w:r>
    </w:p>
    <w:p>
      <w:r>
        <w:t xml:space="preserve">Ginan isä suostui vastaamaan puhelimeen Ginan puolesta.</w:t>
      </w:r>
    </w:p>
    <w:p>
      <w:r>
        <w:rPr>
          <w:b/>
        </w:rPr>
        <w:t xml:space="preserve">Esimerkki 2.209</w:t>
      </w:r>
    </w:p>
    <w:p>
      <w:r>
        <w:t xml:space="preserve">Lause1: Sain viime joulukuussa työpaikan ostoskeskuksen joulupukkina. Lause2: Työtunnit olivat pitkiä. Lause3: Palkka oli huono. Lause4: Mutta vuorovaikutus lasten kanssa oli minusta aivan mahtavaa.</w:t>
      </w:r>
    </w:p>
    <w:p>
      <w:r>
        <w:rPr>
          <w:b/>
        </w:rPr>
        <w:t xml:space="preserve">Tulos</w:t>
      </w:r>
    </w:p>
    <w:p>
      <w:r>
        <w:t xml:space="preserve">Huomasin, että joulupukin leikkiminen oli paras toinen työ ikinä.</w:t>
      </w:r>
    </w:p>
    <w:p>
      <w:r>
        <w:rPr>
          <w:b/>
        </w:rPr>
        <w:t xml:space="preserve">Esimerkki 2.210</w:t>
      </w:r>
    </w:p>
    <w:p>
      <w:r>
        <w:t xml:space="preserve">Lause1: Kuka on paras ystäväni? Lause2: Kokeilemme, kuka puhaltaa suurimman purukumikuplan. Lause3: Otimme eri vuoroja ja mittasimme. Lause4: Kun hänen kuplansa oli tulossa suurimmaksi, puhkaisin sen.</w:t>
      </w:r>
    </w:p>
    <w:p>
      <w:r>
        <w:rPr>
          <w:b/>
        </w:rPr>
        <w:t xml:space="preserve">Tulos</w:t>
      </w:r>
    </w:p>
    <w:p>
      <w:r>
        <w:t xml:space="preserve">Hän oli hieman vihainen, mutta minä vain nauroin.</w:t>
      </w:r>
    </w:p>
    <w:p>
      <w:r>
        <w:rPr>
          <w:b/>
        </w:rPr>
        <w:t xml:space="preserve">Esimerkki 2.211</w:t>
      </w:r>
    </w:p>
    <w:p>
      <w:r>
        <w:t xml:space="preserve">Lause1: Candice rakasti leipomista. Lause2: Eräänä päivänä Candice huomasi äitinsä olevan surullinen. Lause3: Candice sai tietää, että hänen äitinsä tarvitsi rahaa. Lause4: Candice päätti järjestää leipomomyynnin.</w:t>
      </w:r>
    </w:p>
    <w:p>
      <w:r>
        <w:rPr>
          <w:b/>
        </w:rPr>
        <w:t xml:space="preserve">Tulos</w:t>
      </w:r>
    </w:p>
    <w:p>
      <w:r>
        <w:t xml:space="preserve">Candice antoi rahat äidilleen.</w:t>
      </w:r>
    </w:p>
    <w:p>
      <w:r>
        <w:rPr>
          <w:b/>
        </w:rPr>
        <w:t xml:space="preserve">Esimerkki 2.212</w:t>
      </w:r>
    </w:p>
    <w:p>
      <w:r>
        <w:t xml:space="preserve">Lause1: Retkeilimme muutama viikko sitten. Lause2: Päätimme lähteä metsään, joka ei ole kovin kaukana meistä. Lause3: Kun pääsimme sinne, sää oli täydellinen! Lause4: Näimme käärmeen, kun olimme lähteneet polulle!</w:t>
      </w:r>
    </w:p>
    <w:p>
      <w:r>
        <w:rPr>
          <w:b/>
        </w:rPr>
        <w:t xml:space="preserve">Tulos</w:t>
      </w:r>
    </w:p>
    <w:p>
      <w:r>
        <w:t xml:space="preserve">Meitä pelotti!</w:t>
      </w:r>
    </w:p>
    <w:p>
      <w:r>
        <w:rPr>
          <w:b/>
        </w:rPr>
        <w:t xml:space="preserve">Esimerkki 2.213</w:t>
      </w:r>
    </w:p>
    <w:p>
      <w:r>
        <w:t xml:space="preserve">Lause1: Luokan presidentinvaalien äänet oli saatu. Lause2: Cara oli hermostunut, koska hän halusi voittaa. Lause3: Kun voittaja arvottiin, Cara hävisi. Lause4: Hän hävisi vastustajalleen.</w:t>
      </w:r>
    </w:p>
    <w:p>
      <w:r>
        <w:rPr>
          <w:b/>
        </w:rPr>
        <w:t xml:space="preserve">Tulos</w:t>
      </w:r>
    </w:p>
    <w:p>
      <w:r>
        <w:t xml:space="preserve">Cara istui yksin ja itki.</w:t>
      </w:r>
    </w:p>
    <w:p>
      <w:r>
        <w:rPr>
          <w:b/>
        </w:rPr>
        <w:t xml:space="preserve">Esimerkki 2.214</w:t>
      </w:r>
    </w:p>
    <w:p>
      <w:r>
        <w:t xml:space="preserve">Lause1: Ellie halusi akvaarion. Lause2: Hän meni ja osti ison akvaarion. Lause3: Sitten hän täytti sen raikkaalla puhtaalla vedellä ja soralla. Lause4: Lopuksi hän lisäsi kalansa.</w:t>
      </w:r>
    </w:p>
    <w:p>
      <w:r>
        <w:rPr>
          <w:b/>
        </w:rPr>
        <w:t xml:space="preserve">Tulos</w:t>
      </w:r>
    </w:p>
    <w:p>
      <w:r>
        <w:t xml:space="preserve">Ellien mielestä se näytti upealta.</w:t>
      </w:r>
    </w:p>
    <w:p>
      <w:r>
        <w:rPr>
          <w:b/>
        </w:rPr>
        <w:t xml:space="preserve">Esimerkki 2.215</w:t>
      </w:r>
    </w:p>
    <w:p>
      <w:r>
        <w:t xml:space="preserve">Lause1: Juan halusi uutta kitaraa enemmän kuin mitään muuta. Lause2: Hän päätti säästää rahaa ostaakseen sellaisen. Lause3: Koko kesän hän teki töitä ja säästi joka pennin. Lause4: Lopulta hän pystyi ostamaan kitaran.</w:t>
      </w:r>
    </w:p>
    <w:p>
      <w:r>
        <w:rPr>
          <w:b/>
        </w:rPr>
        <w:t xml:space="preserve">Tulos</w:t>
      </w:r>
    </w:p>
    <w:p>
      <w:r>
        <w:t xml:space="preserve">Juan oli ahkera ja kärsivällinen.</w:t>
      </w:r>
    </w:p>
    <w:p>
      <w:r>
        <w:rPr>
          <w:b/>
        </w:rPr>
        <w:t xml:space="preserve">Esimerkki 2.216</w:t>
      </w:r>
    </w:p>
    <w:p>
      <w:r>
        <w:t xml:space="preserve">Lause1: Tänään on Jimin ensimmäinen päivä poliisina. Lause2: Hän oli innoissaan tavatessaan työparinsa Timin. Lause3: He pysäyttivät poliisin, joka oli jättänyt väistämisvelvollisuuden laiminlyönnin vuoksi. Lause4: Molemmat miehet opastivat kuljettajaa oikeaan liikenneturvallisuuteen.</w:t>
      </w:r>
    </w:p>
    <w:p>
      <w:r>
        <w:rPr>
          <w:b/>
        </w:rPr>
        <w:t xml:space="preserve">Tulos</w:t>
      </w:r>
    </w:p>
    <w:p>
      <w:r>
        <w:t xml:space="preserve">Jimistä ja Timistä tulee hyviä ystäviä.</w:t>
      </w:r>
    </w:p>
    <w:p>
      <w:r>
        <w:rPr>
          <w:b/>
        </w:rPr>
        <w:t xml:space="preserve">Esimerkki 2.217</w:t>
      </w:r>
    </w:p>
    <w:p>
      <w:r>
        <w:t xml:space="preserve">Lause1: Halusin oppia, miten suklaalastuja valmistetaan. Lause2: Menin internetiin ja tein aiheesta hakuja. Lause3: Selasin kaikki tulokset läpi ja löysin lopulta haluamani. Lause4: Luin koko artikkelin.</w:t>
      </w:r>
    </w:p>
    <w:p>
      <w:r>
        <w:rPr>
          <w:b/>
        </w:rPr>
        <w:t xml:space="preserve">Tulos</w:t>
      </w:r>
    </w:p>
    <w:p>
      <w:r>
        <w:t xml:space="preserve">Tein keksejä.</w:t>
      </w:r>
    </w:p>
    <w:p>
      <w:r>
        <w:rPr>
          <w:b/>
        </w:rPr>
        <w:t xml:space="preserve">Esimerkki 2.218</w:t>
      </w:r>
    </w:p>
    <w:p>
      <w:r>
        <w:t xml:space="preserve">Lause1: Sal osti lottokupongin. Lause2: Lottovoitto oli jopa miljoona dollaria. Lause3: Hänellä oli kaikki numerot paitsi 1. Lause4: Sal voitti 5 tuhatta dollaria.</w:t>
      </w:r>
    </w:p>
    <w:p>
      <w:r>
        <w:rPr>
          <w:b/>
        </w:rPr>
        <w:t xml:space="preserve">Tulos</w:t>
      </w:r>
    </w:p>
    <w:p>
      <w:r>
        <w:t xml:space="preserve">Sal päätti ostaa lottokuponkeja joka viikko.</w:t>
      </w:r>
    </w:p>
    <w:p>
      <w:r>
        <w:rPr>
          <w:b/>
        </w:rPr>
        <w:t xml:space="preserve">Esimerkki 2.219</w:t>
      </w:r>
    </w:p>
    <w:p>
      <w:r>
        <w:t xml:space="preserve">Lause1: Harry teki läksyjään, mutta hänellä oli vaikeuksia matematiikan kanssa. Lause2: Hän päätti etsiä apua Youtubesta. Lause3: Hän näki muutaman oppitunnin jälkeen mielenkiintoisen videon. Lause4: Video oli jännittävä, joten hän päätti katsoa toisenkin.</w:t>
      </w:r>
    </w:p>
    <w:p>
      <w:r>
        <w:rPr>
          <w:b/>
        </w:rPr>
        <w:t xml:space="preserve">Tulos</w:t>
      </w:r>
    </w:p>
    <w:p>
      <w:r>
        <w:t xml:space="preserve">Harry voitti lopulta häiriötekijänsä ja palasi matematiikan pariin.</w:t>
      </w:r>
    </w:p>
    <w:p>
      <w:r>
        <w:rPr>
          <w:b/>
        </w:rPr>
        <w:t xml:space="preserve">Esimerkki 2.220</w:t>
      </w:r>
    </w:p>
    <w:p>
      <w:r>
        <w:t xml:space="preserve">Lause1: John otti ison ryypyn ja nielaisi jääkuution. Lause2: John panikoi, kun jääkuutio juuttui hänen kurkkuunsa. Lause3: Hän lämmitti vettä sulattaakseen jääkuution. Lause4: Hän nielaisi sen nopeasti, ja jää suli.</w:t>
      </w:r>
    </w:p>
    <w:p>
      <w:r>
        <w:rPr>
          <w:b/>
        </w:rPr>
        <w:t xml:space="preserve">Tulos</w:t>
      </w:r>
    </w:p>
    <w:p>
      <w:r>
        <w:t xml:space="preserve">John oli helpottunut.</w:t>
      </w:r>
    </w:p>
    <w:p>
      <w:r>
        <w:rPr>
          <w:b/>
        </w:rPr>
        <w:t xml:space="preserve">Esimerkki 2.221</w:t>
      </w:r>
    </w:p>
    <w:p>
      <w:r>
        <w:t xml:space="preserve">Lause1: Sean ja Sara olivat matkalla konserttiin. Lause2: Heidän oli mentävä junalla Portlandiin. Lause3: Kun he olivat perillä, he kirjautuivat hotelliin. Lause4: He kävelivät konserttipaikalle.</w:t>
      </w:r>
    </w:p>
    <w:p>
      <w:r>
        <w:rPr>
          <w:b/>
        </w:rPr>
        <w:t xml:space="preserve">Tulos</w:t>
      </w:r>
    </w:p>
    <w:p>
      <w:r>
        <w:t xml:space="preserve">Valitettavasti konsertti peruttiin sairastumisen vuoksi.</w:t>
      </w:r>
    </w:p>
    <w:p>
      <w:r>
        <w:rPr>
          <w:b/>
        </w:rPr>
        <w:t xml:space="preserve">Esimerkki 2.222</w:t>
      </w:r>
    </w:p>
    <w:p>
      <w:r>
        <w:t xml:space="preserve">Lause1: Rex kaipasi lukioaikojaan voimistelijana. Lause2: Nyt hän pelkäsi menettäneensä urheilevuutensa lopullisesti. Lause3: Eräs ystävä kuitenkin rohkaisi häntä kokeilemaan kärrynpyörää rannalla. Lause4: Rex teki mahtavan kärrynpyörän ensimmäisellä yrityksellään!</w:t>
      </w:r>
    </w:p>
    <w:p>
      <w:r>
        <w:rPr>
          <w:b/>
        </w:rPr>
        <w:t xml:space="preserve">Tulos</w:t>
      </w:r>
    </w:p>
    <w:p>
      <w:r>
        <w:t xml:space="preserve">Hän oli helpottunut.</w:t>
      </w:r>
    </w:p>
    <w:p>
      <w:r>
        <w:rPr>
          <w:b/>
        </w:rPr>
        <w:t xml:space="preserve">Esimerkki 2.223</w:t>
      </w:r>
    </w:p>
    <w:p>
      <w:r>
        <w:t xml:space="preserve">Lause1: Hal ja Judy olivat muuttamassa uuteen kotiin poikansa kanssa. Lause2: He viettivät koko päivän pakkaamalla kaiken. Lause3: Kun he olivat valmiita, Judy ja poika matkustivat uuteen kotiin. Lause4: Hal seurasi heitä perässä muuttoautolla.</w:t>
      </w:r>
    </w:p>
    <w:p>
      <w:r>
        <w:rPr>
          <w:b/>
        </w:rPr>
        <w:t xml:space="preserve">Tulos</w:t>
      </w:r>
    </w:p>
    <w:p>
      <w:r>
        <w:t xml:space="preserve">Judy ja poika saapuivat juuri ennen Halia.</w:t>
      </w:r>
    </w:p>
    <w:p>
      <w:r>
        <w:rPr>
          <w:b/>
        </w:rPr>
        <w:t xml:space="preserve">Esimerkki 2.224</w:t>
      </w:r>
    </w:p>
    <w:p>
      <w:r>
        <w:t xml:space="preserve">Lause1: Joe oli Timin kaveri. Lause2: He leikkivät aina yhdessä välitunnilla. Lause3: Eräänä päivänä Joe sanoi muuttavansa pois. Lause4: Tim oli surullinen.</w:t>
      </w:r>
    </w:p>
    <w:p>
      <w:r>
        <w:rPr>
          <w:b/>
        </w:rPr>
        <w:t xml:space="preserve">Tulos</w:t>
      </w:r>
    </w:p>
    <w:p>
      <w:r>
        <w:t xml:space="preserve">Joe ja Tim pysyivät ystävinä verkossa.</w:t>
      </w:r>
    </w:p>
    <w:p>
      <w:r>
        <w:rPr>
          <w:b/>
        </w:rPr>
        <w:t xml:space="preserve">Esimerkki 2.225</w:t>
      </w:r>
    </w:p>
    <w:p>
      <w:r>
        <w:t xml:space="preserve">Lause1: Jenny päätti, että hän tarvitsee vapaapäivän töistä. Lause2: Hän ilmoittautui sairaaksi ja lähti sen sijaan rannalle. Lause3: Hän vietti koko päivän rannalla ja paloi auringossa. Lause4: Seuraavana päivänä hänen pomonsa huomasi, että hän oli palanut auringosta.</w:t>
      </w:r>
    </w:p>
    <w:p>
      <w:r>
        <w:rPr>
          <w:b/>
        </w:rPr>
        <w:t xml:space="preserve">Tulos</w:t>
      </w:r>
    </w:p>
    <w:p>
      <w:r>
        <w:t xml:space="preserve">Jenny pelkäsi, että pomo antaisi hänelle potkut.</w:t>
      </w:r>
    </w:p>
    <w:p>
      <w:r>
        <w:rPr>
          <w:b/>
        </w:rPr>
        <w:t xml:space="preserve">Esimerkki 2.226</w:t>
      </w:r>
    </w:p>
    <w:p>
      <w:r>
        <w:t xml:space="preserve">Lause1: John ja Ed löivät vetoa siitä, kumpi saa eniten karkkia Halloweenina. Lause2: He lähtivät Johnin talosta samaan aikaan eri suuntiin. Lause3: Heillä oli kaksi tuntia aikaa kerätä niin paljon kuin mahdollista. Lause4: Kun he palasivat talolle, he punnitsivat laukkunsa.</w:t>
      </w:r>
    </w:p>
    <w:p>
      <w:r>
        <w:rPr>
          <w:b/>
        </w:rPr>
        <w:t xml:space="preserve">Tulos</w:t>
      </w:r>
    </w:p>
    <w:p>
      <w:r>
        <w:t xml:space="preserve">Johnilla oli lopulta eniten.</w:t>
      </w:r>
    </w:p>
    <w:p>
      <w:r>
        <w:rPr>
          <w:b/>
        </w:rPr>
        <w:t xml:space="preserve">Esimerkki 2.227</w:t>
      </w:r>
    </w:p>
    <w:p>
      <w:r>
        <w:t xml:space="preserve">Lause1: Brandon heräsi tänä aamuna hampaansa puuttuessa. Lause2: Hän juoksi innoissaan vanhempiensa huoneeseen. Lause3: Brandon hyppi ylös ja alas heidän sängyllään. Lause4: Hän juoksi takaisin huoneeseensa laittamaan hampaansa tyynynsä alle.</w:t>
      </w:r>
    </w:p>
    <w:p>
      <w:r>
        <w:rPr>
          <w:b/>
        </w:rPr>
        <w:t xml:space="preserve">Tulos</w:t>
      </w:r>
    </w:p>
    <w:p>
      <w:r>
        <w:t xml:space="preserve">Brandon tarkisti asian seuraavana päivänä ja löysi tyynynsä alta 50 senttiä.</w:t>
      </w:r>
    </w:p>
    <w:p>
      <w:r>
        <w:rPr>
          <w:b/>
        </w:rPr>
        <w:t xml:space="preserve">Esimerkki 2.228</w:t>
      </w:r>
    </w:p>
    <w:p>
      <w:r>
        <w:t xml:space="preserve">Lause1: Kelsi on aina halunnut uuden uima-altaan. Lause2: Hän kerjäsi vanhemmiltaan vuosia, jotta hän saisi sellaisen. Lause3: Lopulta he taipuivat ja antoivat hänen hankkia sellaisen. Lause4: Kelsi oli haltioissaan eikä voinut uskoa sitä.</w:t>
      </w:r>
    </w:p>
    <w:p>
      <w:r>
        <w:rPr>
          <w:b/>
        </w:rPr>
        <w:t xml:space="preserve">Tulos</w:t>
      </w:r>
    </w:p>
    <w:p>
      <w:r>
        <w:t xml:space="preserve">Kelsi rakasti uutta uima-allastaan.</w:t>
      </w:r>
    </w:p>
    <w:p>
      <w:r>
        <w:rPr>
          <w:b/>
        </w:rPr>
        <w:t xml:space="preserve">Esimerkki 2.229</w:t>
      </w:r>
    </w:p>
    <w:p>
      <w:r>
        <w:t xml:space="preserve">Lause1: Rick tykkäsi syödä suklaakaurapuuroa. Lause2: Mutta hänen ystävänsä ehdotti, että hän käyttäisi laadukkaampaa kaakaojauhetta. Lause3: Rick oli tiukka rahan suhteen. Lause4: Mutta hän päätti ostaa kalliimpaa kaakaojauhetta vain kerran.</w:t>
      </w:r>
    </w:p>
    <w:p>
      <w:r>
        <w:rPr>
          <w:b/>
        </w:rPr>
        <w:t xml:space="preserve">Tulos</w:t>
      </w:r>
    </w:p>
    <w:p>
      <w:r>
        <w:t xml:space="preserve">Maku oli hintansa arvoinen.</w:t>
      </w:r>
    </w:p>
    <w:p>
      <w:r>
        <w:rPr>
          <w:b/>
        </w:rPr>
        <w:t xml:space="preserve">Esimerkki 2.230</w:t>
      </w:r>
    </w:p>
    <w:p>
      <w:r>
        <w:t xml:space="preserve">Lause1: Ann ja Tori olivat olleet ystäviä yli 20 vuotta. Lause2: He shoppailivat usein yhdessä. Lause3: Tori sai pankista puhelun, joka koski hänen pankkikorttinsa veloituksia. Lause4: Hän soitti Annille ja kertoi, että joku oli käyttänyt hänen korttiaan.</w:t>
      </w:r>
    </w:p>
    <w:p>
      <w:r>
        <w:rPr>
          <w:b/>
        </w:rPr>
        <w:t xml:space="preserve">Tulos</w:t>
      </w:r>
    </w:p>
    <w:p>
      <w:r>
        <w:t xml:space="preserve">Ann ja Tori päättivät lopettaa ostokset ja selvittää asian.</w:t>
      </w:r>
    </w:p>
    <w:p>
      <w:r>
        <w:rPr>
          <w:b/>
        </w:rPr>
        <w:t xml:space="preserve">Esimerkki 2.231</w:t>
      </w:r>
    </w:p>
    <w:p>
      <w:r>
        <w:t xml:space="preserve">Lause1: Amy oli hermostunut ensimmäisestä viulukonsertistaan. Lause2: Hän tiesi kappaleensa, mutta pelkäsi, että hänen mielensä menisi tyhjäksi. Lause3: Amy sulki silmänsä lavalla seisoessaan ja hengitti syvään. Lause4: Hänen jousensa tanssi jousien yli.</w:t>
      </w:r>
    </w:p>
    <w:p>
      <w:r>
        <w:rPr>
          <w:b/>
        </w:rPr>
        <w:t xml:space="preserve">Tulos</w:t>
      </w:r>
    </w:p>
    <w:p>
      <w:r>
        <w:t xml:space="preserve">Amy teki upean esityksen.</w:t>
      </w:r>
    </w:p>
    <w:p>
      <w:r>
        <w:rPr>
          <w:b/>
        </w:rPr>
        <w:t xml:space="preserve">Esimerkki 2.232</w:t>
      </w:r>
    </w:p>
    <w:p>
      <w:r>
        <w:t xml:space="preserve">Lause1: Asuimme ennen jäälammen rannalla. Lause2: Se jäätyi talvella. Lause3: Eräänä päivänä ystäväni Joe vei 3-vuotiaan lapsensa lammelle. Lause4: Joe liu'utti poikaansa jäätä pitkin kuin curling-kiveä.</w:t>
      </w:r>
    </w:p>
    <w:p>
      <w:r>
        <w:rPr>
          <w:b/>
        </w:rPr>
        <w:t xml:space="preserve">Tulos</w:t>
      </w:r>
    </w:p>
    <w:p>
      <w:r>
        <w:t xml:space="preserve">Joen poika ei lakannut nauramasta tuntikausiin.</w:t>
      </w:r>
    </w:p>
    <w:p>
      <w:r>
        <w:rPr>
          <w:b/>
        </w:rPr>
        <w:t xml:space="preserve">Esimerkki 2.233</w:t>
      </w:r>
    </w:p>
    <w:p>
      <w:r>
        <w:t xml:space="preserve">Lause1: Ginan isä tuli ylös kellarista raivoissaan. Lause2: Hän löysi huumeita Ginan teiniveljien sängystä. Lause3: Mitä jos joku pikkulapsista olisi löytänyt nämä huumeet. Lause4: Ginan isälle tämä oli viimeinen pisara.</w:t>
      </w:r>
    </w:p>
    <w:p>
      <w:r>
        <w:rPr>
          <w:b/>
        </w:rPr>
        <w:t xml:space="preserve">Tulos</w:t>
      </w:r>
    </w:p>
    <w:p>
      <w:r>
        <w:t xml:space="preserve">Ginan isä antoi kaikille kuukauden kotiarestia.</w:t>
      </w:r>
    </w:p>
    <w:p>
      <w:r>
        <w:rPr>
          <w:b/>
        </w:rPr>
        <w:t xml:space="preserve">Esimerkki 2.234</w:t>
      </w:r>
    </w:p>
    <w:p>
      <w:r>
        <w:t xml:space="preserve">Lause1: Carry on ollut lyhyt koko elämänsä ajan. Lause2: Hän ei koskaan yltänyt kaupan ylimmälle hyllylle. Lause3: Greg näki hänen ponnistelevan yltääkseen. Lause4: Hän meni auttamaan häntä.</w:t>
      </w:r>
    </w:p>
    <w:p>
      <w:r>
        <w:rPr>
          <w:b/>
        </w:rPr>
        <w:t xml:space="preserve">Tulos</w:t>
      </w:r>
    </w:p>
    <w:p>
      <w:r>
        <w:t xml:space="preserve">He päätyivät treffeille sinä iltana.</w:t>
      </w:r>
    </w:p>
    <w:p>
      <w:r>
        <w:rPr>
          <w:b/>
        </w:rPr>
        <w:t xml:space="preserve">Esimerkki 2.235</w:t>
      </w:r>
    </w:p>
    <w:p>
      <w:r>
        <w:t xml:space="preserve">Lause1: Samuel rakasti lukea vanhoja tieteistarinoita. Lause2: Hän keräsi HG Wellsin ja Jules Vernen kirjoja. Lause3: Hänen suosikkinsa oli HG Wells. Lause4: Hänen isänsä antoi hänelle Tohtori Moreaun saaren.</w:t>
      </w:r>
    </w:p>
    <w:p>
      <w:r>
        <w:rPr>
          <w:b/>
        </w:rPr>
        <w:t xml:space="preserve">Tulos</w:t>
      </w:r>
    </w:p>
    <w:p>
      <w:r>
        <w:t xml:space="preserve">Hän rakasti sitä!</w:t>
      </w:r>
    </w:p>
    <w:p>
      <w:r>
        <w:rPr>
          <w:b/>
        </w:rPr>
        <w:t xml:space="preserve">Esimerkki 2.236</w:t>
      </w:r>
    </w:p>
    <w:p>
      <w:r>
        <w:t xml:space="preserve">Lause1: David oli kaikin puolin loistava jalkapalloilija. Lause2: Häntä jännitti seuraava peli. Lause3: Scoutti olisi paikalla. Lause4: Tämä peli ratkaisisi hänen tulevaisuutensa.</w:t>
      </w:r>
    </w:p>
    <w:p>
      <w:r>
        <w:rPr>
          <w:b/>
        </w:rPr>
        <w:t xml:space="preserve">Tulos</w:t>
      </w:r>
    </w:p>
    <w:p>
      <w:r>
        <w:t xml:space="preserve">David toivoi pelaavansa todella hyvin.</w:t>
      </w:r>
    </w:p>
    <w:p>
      <w:r>
        <w:rPr>
          <w:b/>
        </w:rPr>
        <w:t xml:space="preserve">Esimerkki 2.237</w:t>
      </w:r>
    </w:p>
    <w:p>
      <w:r>
        <w:t xml:space="preserve">Lause1: Tad Dunkin ajoi viime perjantaina ensimmäistä kertaa Nascarissa. Lause2: Hän oli odottanut tätä koko ikänsä. Lause3: Hän pärjäsi ensikertalaiseksi yllättävän hyvin. Lause4: Sitten hän menetti hallinnan ja törmäsi seinään.</w:t>
      </w:r>
    </w:p>
    <w:p>
      <w:r>
        <w:rPr>
          <w:b/>
        </w:rPr>
        <w:t xml:space="preserve">Tulos</w:t>
      </w:r>
    </w:p>
    <w:p>
      <w:r>
        <w:t xml:space="preserve">Tad loukkaantui vakavasti.</w:t>
      </w:r>
    </w:p>
    <w:p>
      <w:r>
        <w:rPr>
          <w:b/>
        </w:rPr>
        <w:t xml:space="preserve">Esimerkki 2.238</w:t>
      </w:r>
    </w:p>
    <w:p>
      <w:r>
        <w:t xml:space="preserve">Lause1: Danny tykkää käydä piknikillä. Lause2: Paisley on Dannyn tyttöystävä. Lause3: Eräänä päivänä Danny vei Paisleyn piknikille. Lause4: Hän viihtyi hyvin hyvin.</w:t>
      </w:r>
    </w:p>
    <w:p>
      <w:r>
        <w:rPr>
          <w:b/>
        </w:rPr>
        <w:t xml:space="preserve">Tulos</w:t>
      </w:r>
    </w:p>
    <w:p>
      <w:r>
        <w:t xml:space="preserve">Danny oli iloinen voidessaan jakaa piknik-tapahtuman hänen kanssaan.</w:t>
      </w:r>
    </w:p>
    <w:p>
      <w:r>
        <w:rPr>
          <w:b/>
        </w:rPr>
        <w:t xml:space="preserve">Esimerkki 2.239</w:t>
      </w:r>
    </w:p>
    <w:p>
      <w:r>
        <w:t xml:space="preserve">Lause1: Rintakarvoitukseni oli riistäytymässä käsistä. Lause2: Päätin, että minun oli otettava trimmeri käyttöön. Lause3: Astuin suihkuun ja aloin ajella niitä pois. Lause4: Hiukset alkoivat tukkia viemärin, koska niitä oli niin paljon.</w:t>
      </w:r>
    </w:p>
    <w:p>
      <w:r>
        <w:rPr>
          <w:b/>
        </w:rPr>
        <w:t xml:space="preserve">Tulos</w:t>
      </w:r>
    </w:p>
    <w:p>
      <w:r>
        <w:t xml:space="preserve">Päätin vahata sen.</w:t>
      </w:r>
    </w:p>
    <w:p>
      <w:r>
        <w:rPr>
          <w:b/>
        </w:rPr>
        <w:t xml:space="preserve">Esimerkki 2.240</w:t>
      </w:r>
    </w:p>
    <w:p>
      <w:r>
        <w:t xml:space="preserve">Lause1: Sain aivohalvauksen vuonna 2011. Lause2: Vietin 8 viikkoa sairaaloissa ja kuntoutuskeskuksissa. Lause3: Henkilökunta syötti minulle kaurapuuroa joka aamu. Lause4: Vapautumiseni jälkeen jatkoin kaurapuurojen syömistä.</w:t>
      </w:r>
    </w:p>
    <w:p>
      <w:r>
        <w:rPr>
          <w:b/>
        </w:rPr>
        <w:t xml:space="preserve">Tulos</w:t>
      </w:r>
    </w:p>
    <w:p>
      <w:r>
        <w:t xml:space="preserve">Kaurapuurosta tuli lempiruokani.</w:t>
      </w:r>
    </w:p>
    <w:p>
      <w:r>
        <w:rPr>
          <w:b/>
        </w:rPr>
        <w:t xml:space="preserve">Esimerkki 2.241</w:t>
      </w:r>
    </w:p>
    <w:p>
      <w:r>
        <w:t xml:space="preserve">Lause1: Charlesilla oli iso, valkoinen koira. Lause2: Hän ei pitänyt koiran ulkonäöstä. Lause3: Charles mietti, mitä hän voisi tehdä sen muuttamiseksi. Lause4: Hän maalasi koiran vaaleanpunaiseksi.</w:t>
      </w:r>
    </w:p>
    <w:p>
      <w:r>
        <w:rPr>
          <w:b/>
        </w:rPr>
        <w:t xml:space="preserve">Tulos</w:t>
      </w:r>
    </w:p>
    <w:p>
      <w:r>
        <w:t xml:space="preserve">Charlesin äiti oli hyvin vihainen.</w:t>
      </w:r>
    </w:p>
    <w:p>
      <w:r>
        <w:rPr>
          <w:b/>
        </w:rPr>
        <w:t xml:space="preserve">Esimerkki 2.242</w:t>
      </w:r>
    </w:p>
    <w:p>
      <w:r>
        <w:t xml:space="preserve">Lause1: Kelly osti eräänä päivänä kirjan luettavaksi lentokoneessa. Lause2: Hänellä oli kaksi pitkää lentoa eikä mitään muuta tekemistä. Lause3: Hän uppoutui kirjaan lennon aikana. Lause4: Mutta kun hän vaihtoi konetta, hän tajusi unohtaneensa kirjan!</w:t>
      </w:r>
    </w:p>
    <w:p>
      <w:r>
        <w:rPr>
          <w:b/>
        </w:rPr>
        <w:t xml:space="preserve">Tulos</w:t>
      </w:r>
    </w:p>
    <w:p>
      <w:r>
        <w:t xml:space="preserve">Kelly oli tyytymätön.</w:t>
      </w:r>
    </w:p>
    <w:p>
      <w:r>
        <w:rPr>
          <w:b/>
        </w:rPr>
        <w:t xml:space="preserve">Esimerkki 2.243</w:t>
      </w:r>
    </w:p>
    <w:p>
      <w:r>
        <w:t xml:space="preserve">Lause1: Ava oli vihainen siitä, että hänen piti käyttää altaassa liivejä. Lause2: Hän halusi uida ilman liivejä kuten veljensä. Lause3: Hän kysyi äidiltään, voisiko hän ottaa uimatunteja. Lause4: Ava kävi oppitunneilla kuuden viikon ajan ja oppi uimaan.</w:t>
      </w:r>
    </w:p>
    <w:p>
      <w:r>
        <w:rPr>
          <w:b/>
        </w:rPr>
        <w:t xml:space="preserve">Tulos</w:t>
      </w:r>
    </w:p>
    <w:p>
      <w:r>
        <w:t xml:space="preserve">Hän oli iloinen siitä, ettei hänen tarvinnut enää käyttää liiviä.</w:t>
      </w:r>
    </w:p>
    <w:p>
      <w:r>
        <w:rPr>
          <w:b/>
        </w:rPr>
        <w:t xml:space="preserve">Esimerkki 2.244</w:t>
      </w:r>
    </w:p>
    <w:p>
      <w:r>
        <w:t xml:space="preserve">Lause1: Tom oli paketoimassa joululahjoja. Lause2: Mutta hän ei enää tiennyt, kenelle ne olivat. Lause3: Niinpä hän laittoi lahjoihin väärät nimilaput. Lause4: Jouluna Tom ojensi pojalleen lahjan.</w:t>
      </w:r>
    </w:p>
    <w:p>
      <w:r>
        <w:rPr>
          <w:b/>
        </w:rPr>
        <w:t xml:space="preserve">Tulos</w:t>
      </w:r>
    </w:p>
    <w:p>
      <w:r>
        <w:t xml:space="preserve">Hänen poikansa oli hämmentynyt, kun hän purki nukkekodin.</w:t>
      </w:r>
    </w:p>
    <w:p>
      <w:r>
        <w:rPr>
          <w:b/>
        </w:rPr>
        <w:t xml:space="preserve">Esimerkki 2.245</w:t>
      </w:r>
    </w:p>
    <w:p>
      <w:r>
        <w:t xml:space="preserve">Lause1: Connie on lääkärin mukaan ylipainoinen. Lause2: Hän suositteli parempaa ruokavaliota ja liikuntaa. Lause3: Eräänä päivänä Connie liittyi kuntosalille. Lause4: Seuraavana päivänä Connie oli pettynyt, kun hän ei nähnyt muutosta.</w:t>
      </w:r>
    </w:p>
    <w:p>
      <w:r>
        <w:rPr>
          <w:b/>
        </w:rPr>
        <w:t xml:space="preserve">Tulos</w:t>
      </w:r>
    </w:p>
    <w:p>
      <w:r>
        <w:t xml:space="preserve">Hän palkkasi personal trainerin auttamaan häntä saavuttamaan tavoitteensa.</w:t>
      </w:r>
    </w:p>
    <w:p>
      <w:r>
        <w:rPr>
          <w:b/>
        </w:rPr>
        <w:t xml:space="preserve">Esimerkki 2.246</w:t>
      </w:r>
    </w:p>
    <w:p>
      <w:r>
        <w:t xml:space="preserve">Lause1: Kurtis päätti lähteä telttailemaan. Lause2: Hän ajoi vuorille ja löysi telttapaikan. Lause3: Hän alkoi pystyttää telttaa. Lause4: Yhtäkkiä tuli harmaakarhu ja alkoi lähestyä Kurtista.</w:t>
      </w:r>
    </w:p>
    <w:p>
      <w:r>
        <w:rPr>
          <w:b/>
        </w:rPr>
        <w:t xml:space="preserve">Tulos</w:t>
      </w:r>
    </w:p>
    <w:p>
      <w:r>
        <w:t xml:space="preserve">Kurtis vapisi pelosta.</w:t>
      </w:r>
    </w:p>
    <w:p>
      <w:r>
        <w:rPr>
          <w:b/>
        </w:rPr>
        <w:t xml:space="preserve">Esimerkki 2.247</w:t>
      </w:r>
    </w:p>
    <w:p>
      <w:r>
        <w:t xml:space="preserve">Lause1: Neil oli matkustanut Aasian halki. Lause2: Nyt hän oli kulkenut etelään Australiaan. Lause3: Neil oli niin innoissaan nähdessään australialaisen kulttuurin. Lause4: Hän oli innoissaan eksoottisista eläimistä ja ihmisistä!</w:t>
      </w:r>
    </w:p>
    <w:p>
      <w:r>
        <w:rPr>
          <w:b/>
        </w:rPr>
        <w:t xml:space="preserve">Tulos</w:t>
      </w:r>
    </w:p>
    <w:p>
      <w:r>
        <w:t xml:space="preserve">Hänen suosikkihetkensä oli, kun hän sai ruokkia koalavauvaa.</w:t>
      </w:r>
    </w:p>
    <w:p>
      <w:r>
        <w:rPr>
          <w:b/>
        </w:rPr>
        <w:t xml:space="preserve">Esimerkki 2.248</w:t>
      </w:r>
    </w:p>
    <w:p>
      <w:r>
        <w:t xml:space="preserve">Lause1: Joe tarvitsi rahaa. Lause2: Hän pyysi Jebiltä viisikymmentä dollaria. Lause3: Jeb kieltäytyi. Lause4: Hän käski Joeta hankkimaan töitä.</w:t>
      </w:r>
    </w:p>
    <w:p>
      <w:r>
        <w:rPr>
          <w:b/>
        </w:rPr>
        <w:t xml:space="preserve">Tulos</w:t>
      </w:r>
    </w:p>
    <w:p>
      <w:r>
        <w:t xml:space="preserve">Joe hankki työpaikan, jotta hänen ei tarvitsisi lainata rahaa.</w:t>
      </w:r>
    </w:p>
    <w:p>
      <w:r>
        <w:rPr>
          <w:b/>
        </w:rPr>
        <w:t xml:space="preserve">Esimerkki 2.249</w:t>
      </w:r>
    </w:p>
    <w:p>
      <w:r>
        <w:t xml:space="preserve">Lause1: Gina oli vaikeuksissa jostain, mitä hänen siskonsa teki. Lause2: Vanhemmat pitivät häntä vastuullisena, koska hän oli vanhempi. Lause3: Ginan mielestä tämä oli hyvin epäreilua. Lause4: Hän meni huoneeseensa ja istui yksin odottamassa anteeksipyyntöä.</w:t>
      </w:r>
    </w:p>
    <w:p>
      <w:r>
        <w:rPr>
          <w:b/>
        </w:rPr>
        <w:t xml:space="preserve">Tulos</w:t>
      </w:r>
    </w:p>
    <w:p>
      <w:r>
        <w:t xml:space="preserve">Hänen siskonsa tuli pyytämään anteeksi.</w:t>
      </w:r>
    </w:p>
    <w:p>
      <w:r>
        <w:rPr>
          <w:b/>
        </w:rPr>
        <w:t xml:space="preserve">Esimerkki 2.250</w:t>
      </w:r>
    </w:p>
    <w:p>
      <w:r>
        <w:t xml:space="preserve">Lause1: Ann rakasti kakkua. Lause2: Hän käveli joka lauantai leipomon ohi. Lause3: Ann rakasti katsella kauniita kakkuja. Lause4: Eräänä päivänä eräs nainen pyysi häntä sisälle.</w:t>
      </w:r>
    </w:p>
    <w:p>
      <w:r>
        <w:rPr>
          <w:b/>
        </w:rPr>
        <w:t xml:space="preserve">Tulos</w:t>
      </w:r>
    </w:p>
    <w:p>
      <w:r>
        <w:t xml:space="preserve">Ann tuli sisälle ja katseli, kun kakkuja valmistettiin.</w:t>
      </w:r>
    </w:p>
    <w:p>
      <w:r>
        <w:rPr>
          <w:b/>
        </w:rPr>
        <w:t xml:space="preserve">Esimerkki 2.251</w:t>
      </w:r>
    </w:p>
    <w:p>
      <w:r>
        <w:t xml:space="preserve">Lause1: Kelly ja hänen ystävänsä menivät uuteen jäätelökauppaan. Lause2: He olivat innoissaan kokeillessaan uusia makuja. Lause3: Yksi mauista oli wasabi. Lause4: Vaikka se näytti ällöttävältä, se maistui hyvältä.</w:t>
      </w:r>
    </w:p>
    <w:p>
      <w:r>
        <w:rPr>
          <w:b/>
        </w:rPr>
        <w:t xml:space="preserve">Tulos</w:t>
      </w:r>
    </w:p>
    <w:p>
      <w:r>
        <w:t xml:space="preserve">Kelly oli iloinen kokeillessaan uusia makuja.</w:t>
      </w:r>
    </w:p>
    <w:p>
      <w:r>
        <w:rPr>
          <w:b/>
        </w:rPr>
        <w:t xml:space="preserve">Esimerkki 2.252</w:t>
      </w:r>
    </w:p>
    <w:p>
      <w:r>
        <w:t xml:space="preserve">Lause1: Rory oli allerginen gluteenille ja mansikoille. Lause2: Eräänä päivänä hän istuutui syömään lounasta koulussa. Lause3: Hän avasi lounasrasiansa ja tuijotti mansikoita sisältävää voileipää. Lause4: Hänen uusi äitipuolensa oli ensimmäistä kertaa pakannut hänelle lounaan.</w:t>
      </w:r>
    </w:p>
    <w:p>
      <w:r>
        <w:rPr>
          <w:b/>
        </w:rPr>
        <w:t xml:space="preserve">Tulos</w:t>
      </w:r>
    </w:p>
    <w:p>
      <w:r>
        <w:t xml:space="preserve">Rory joutui ostamaan koululounaan sinä päivänä.</w:t>
      </w:r>
    </w:p>
    <w:p>
      <w:r>
        <w:rPr>
          <w:b/>
        </w:rPr>
        <w:t xml:space="preserve">Esimerkki 2.253</w:t>
      </w:r>
    </w:p>
    <w:p>
      <w:r>
        <w:t xml:space="preserve">Lause1: Pojan piti oppia ajamaan. Lause2: Hän kysyi isältään ja tämä suostui. Lause3: He alkoivat etsiä ensimmäistä autoa. Lause4: Sanomalehti-ilmoituksista he löysivät mukavan näköisen auton.</w:t>
      </w:r>
    </w:p>
    <w:p>
      <w:r>
        <w:rPr>
          <w:b/>
        </w:rPr>
        <w:t xml:space="preserve">Tulos</w:t>
      </w:r>
    </w:p>
    <w:p>
      <w:r>
        <w:t xml:space="preserve">He ostivat auton.</w:t>
      </w:r>
    </w:p>
    <w:p>
      <w:r>
        <w:rPr>
          <w:b/>
        </w:rPr>
        <w:t xml:space="preserve">Esimerkki 2.254</w:t>
      </w:r>
    </w:p>
    <w:p>
      <w:r>
        <w:t xml:space="preserve">Lause1: Lynn kertoi ystävilleen, että he aikoivat hiipiä ulos. Lause2: Mutta takaisin sisään hiipiminen oli ongelma. Lause3: Hänen isänsä oli keittiössä. Lause4: Tytöt kiipesivät kellariin avoimesta ikkunasta.</w:t>
      </w:r>
    </w:p>
    <w:p>
      <w:r>
        <w:rPr>
          <w:b/>
        </w:rPr>
        <w:t xml:space="preserve">Tulos</w:t>
      </w:r>
    </w:p>
    <w:p>
      <w:r>
        <w:t xml:space="preserve">Hänen isänsä sai heidät kiinni ja nuhteli heitä hiipimisestä.</w:t>
      </w:r>
    </w:p>
    <w:p>
      <w:r>
        <w:rPr>
          <w:b/>
        </w:rPr>
        <w:t xml:space="preserve">Esimerkki 2.255</w:t>
      </w:r>
    </w:p>
    <w:p>
      <w:r>
        <w:t xml:space="preserve">Lause1: Tory oli väsynyt helteiseen säähän. Lause2: Hänellä ei ollut kotona ilmastointilaitetta. Lause3: Hän keräsi rahat, jotka hän pystyi, ja lähti ostamaan ilmastointilaitetta. Lause4: Mutta kun hän astui ulos, hän huomasi sadepisaroita.</w:t>
      </w:r>
    </w:p>
    <w:p>
      <w:r>
        <w:rPr>
          <w:b/>
        </w:rPr>
        <w:t xml:space="preserve">Tulos</w:t>
      </w:r>
    </w:p>
    <w:p>
      <w:r>
        <w:t xml:space="preserve">Tory joutui odottamaan jonkin aikaa ilmastointilaitteen ostamista, mutta se oli viileämpi.</w:t>
      </w:r>
    </w:p>
    <w:p>
      <w:r>
        <w:rPr>
          <w:b/>
        </w:rPr>
        <w:t xml:space="preserve">Esimerkki 2.256</w:t>
      </w:r>
    </w:p>
    <w:p>
      <w:r>
        <w:t xml:space="preserve">Lause1: Ostin tänään uuden lampun. Lause2: Se pitää vielä asentaa. Lause3: En ole varma, mihin sen laittaisin. Lause4: Äitini mielestä sen pitäisi mennä nurkkaan.</w:t>
      </w:r>
    </w:p>
    <w:p>
      <w:r>
        <w:rPr>
          <w:b/>
        </w:rPr>
        <w:t xml:space="preserve">Tulos</w:t>
      </w:r>
    </w:p>
    <w:p>
      <w:r>
        <w:t xml:space="preserve">Laitoin sen yöpöydälle nurkkaan.</w:t>
      </w:r>
    </w:p>
    <w:p>
      <w:r>
        <w:rPr>
          <w:b/>
        </w:rPr>
        <w:t xml:space="preserve">Esimerkki 2.257</w:t>
      </w:r>
    </w:p>
    <w:p>
      <w:r>
        <w:t xml:space="preserve">Lause1: Monta vuotta sitten Yhdysvallat ei ollut maa. Lause2: Sen sijaan siellä asuneet ihmiset olivat osa Englantia. Lause3: He päättivät, että he halusivat olla oma maansa. Lause4: Se oli pitkä sota, mutta lopulta he voittivat.</w:t>
      </w:r>
    </w:p>
    <w:p>
      <w:r>
        <w:rPr>
          <w:b/>
        </w:rPr>
        <w:t xml:space="preserve">Tulos</w:t>
      </w:r>
    </w:p>
    <w:p>
      <w:r>
        <w:t xml:space="preserve">Sodan nimi oli Amerikan vallankumous.</w:t>
      </w:r>
    </w:p>
    <w:p>
      <w:r>
        <w:rPr>
          <w:b/>
        </w:rPr>
        <w:t xml:space="preserve">Esimerkki 2.258</w:t>
      </w:r>
    </w:p>
    <w:p>
      <w:r>
        <w:t xml:space="preserve">Lause1: Cole omisti puutarhan, jossa oli paljon vihanneksia. Lause2: Hänellä oli niin paljon, että hän joutui heittämään ne pois. Lause3: Hän alkoi viedä ylimääräisiä vihanneksia paikalliselle kirkolle. Lause4: Seurakunta oli kiitollinen Colelle hänen ystävällisyydestään.</w:t>
      </w:r>
    </w:p>
    <w:p>
      <w:r>
        <w:rPr>
          <w:b/>
        </w:rPr>
        <w:t xml:space="preserve">Tulos</w:t>
      </w:r>
    </w:p>
    <w:p>
      <w:r>
        <w:t xml:space="preserve">Kaikki jäsenet allekirjoittivat kiitoskortin Colelle.</w:t>
      </w:r>
    </w:p>
    <w:p>
      <w:r>
        <w:rPr>
          <w:b/>
        </w:rPr>
        <w:t xml:space="preserve">Esimerkki 2.259</w:t>
      </w:r>
    </w:p>
    <w:p>
      <w:r>
        <w:t xml:space="preserve">Lause1: Koulupäivän aikana olin täysin väsynyt. Lause2: Kun espanjanopettajani opetti aksentteja, minä nukahdin. Lause3: Lounaan aikana päätin levätä jalkapallokentän katsomossa. Lause4: Lisäksi nukahdin bussimatkalla kotiin.</w:t>
      </w:r>
    </w:p>
    <w:p>
      <w:r>
        <w:rPr>
          <w:b/>
        </w:rPr>
        <w:t xml:space="preserve">Tulos</w:t>
      </w:r>
    </w:p>
    <w:p>
      <w:r>
        <w:t xml:space="preserve">Minulla oli aikainen yö.</w:t>
      </w:r>
    </w:p>
    <w:p>
      <w:r>
        <w:rPr>
          <w:b/>
        </w:rPr>
        <w:t xml:space="preserve">Esimerkki 2.260</w:t>
      </w:r>
    </w:p>
    <w:p>
      <w:r>
        <w:t xml:space="preserve">Lause1: Bob haaveili ajaessaan autoa. Lause2: Bobin edessä hyppäsi peura tielle. Lause3: Bobin auto törmäsi peuraan! Lause4: Peura ja Bobin etupuskuri murskautuivat!</w:t>
      </w:r>
    </w:p>
    <w:p>
      <w:r>
        <w:rPr>
          <w:b/>
        </w:rPr>
        <w:t xml:space="preserve">Tulos</w:t>
      </w:r>
    </w:p>
    <w:p>
      <w:r>
        <w:t xml:space="preserve">Bob oli hämmentynyt ja hänellä oli haava otsassaan!</w:t>
      </w:r>
    </w:p>
    <w:p>
      <w:r>
        <w:rPr>
          <w:b/>
        </w:rPr>
        <w:t xml:space="preserve">Esimerkki 2.261</w:t>
      </w:r>
    </w:p>
    <w:p>
      <w:r>
        <w:t xml:space="preserve">Lause1: Kävin Las Vegasissa. Lause2: Opin, että pidän todella peliautomaateista. Lause3: Vietin paljon aikaa niiden parissa. Lause4: Käytin paljon rahaa.</w:t>
      </w:r>
    </w:p>
    <w:p>
      <w:r>
        <w:rPr>
          <w:b/>
        </w:rPr>
        <w:t xml:space="preserve">Tulos</w:t>
      </w:r>
    </w:p>
    <w:p>
      <w:r>
        <w:t xml:space="preserve">Olin järkyttynyt, kun menetin kaikki rahani.</w:t>
      </w:r>
    </w:p>
    <w:p>
      <w:r>
        <w:rPr>
          <w:b/>
        </w:rPr>
        <w:t xml:space="preserve">Esimerkki 2.262</w:t>
      </w:r>
    </w:p>
    <w:p>
      <w:r>
        <w:t xml:space="preserve">Lause1: Chelsea oli menossa naimisiin ensi viikolla. Lause2: Hän tarvitsi jonkun antamaan hänet pois. Lause3: Hänen isänsä ei tullut kysymykseen, koska hän oli väkivaltainen ääliö. Lause4: Hän ei todellakaan tiennyt, mitä tehdä.</w:t>
      </w:r>
    </w:p>
    <w:p>
      <w:r>
        <w:rPr>
          <w:b/>
        </w:rPr>
        <w:t xml:space="preserve">Tulos</w:t>
      </w:r>
    </w:p>
    <w:p>
      <w:r>
        <w:t xml:space="preserve">Hän päätti kysyä asiaa veljeltään, jolle se oli kunnia-asia.</w:t>
      </w:r>
    </w:p>
    <w:p>
      <w:r>
        <w:rPr>
          <w:b/>
        </w:rPr>
        <w:t xml:space="preserve">Esimerkki 2.263</w:t>
      </w:r>
    </w:p>
    <w:p>
      <w:r>
        <w:t xml:space="preserve">Lause1: Austin tarvitsi taideteoksia asuntoonsa. Lause2: Hän kävi keskustan taidegallerioissa hakemassa inspiraatiota. Lause3: Kerran hän sai idean. Lause4: Hän meni nettiin ja osti materiaaleja.</w:t>
      </w:r>
    </w:p>
    <w:p>
      <w:r>
        <w:rPr>
          <w:b/>
        </w:rPr>
        <w:t xml:space="preserve">Tulos</w:t>
      </w:r>
    </w:p>
    <w:p>
      <w:r>
        <w:t xml:space="preserve">Austin maalasi useita samanlaisia kuvia kuin mitä hän oli nähnyt.</w:t>
      </w:r>
    </w:p>
    <w:p>
      <w:r>
        <w:rPr>
          <w:b/>
        </w:rPr>
        <w:t xml:space="preserve">Esimerkki 2.264</w:t>
      </w:r>
    </w:p>
    <w:p>
      <w:r>
        <w:t xml:space="preserve">Lause1: Vuonna 2005 menin St Anselm Collegeen pelaamaan shakkia. Lause2: Ystäväni oli siellä professorina. Lause3: Hänen kollegansa - myös shakinpelaaja - pelasi myös meitä vastaan. Lause4: Minulla oli loistava putki enkä hävinnyt yhtään peliä!</w:t>
      </w:r>
    </w:p>
    <w:p>
      <w:r>
        <w:rPr>
          <w:b/>
        </w:rPr>
        <w:t xml:space="preserve">Tulos</w:t>
      </w:r>
    </w:p>
    <w:p>
      <w:r>
        <w:t xml:space="preserve">Jatkan shakin pelaamista ja toivon päteviä vastustajia.</w:t>
      </w:r>
    </w:p>
    <w:p>
      <w:r>
        <w:rPr>
          <w:b/>
        </w:rPr>
        <w:t xml:space="preserve">Esimerkki 2.265</w:t>
      </w:r>
    </w:p>
    <w:p>
      <w:r>
        <w:t xml:space="preserve">Lause1: Izzy on lääkäri. Lause2: Izzy on liikaa tekemisissä potilaidensa kanssa. Lause3: Eräänä päivänä hän rakastuu potilaaseensa Dennyyn. Lause4: Denny kuolee aneurysmaan.</w:t>
      </w:r>
    </w:p>
    <w:p>
      <w:r>
        <w:rPr>
          <w:b/>
        </w:rPr>
        <w:t xml:space="preserve">Tulos</w:t>
      </w:r>
    </w:p>
    <w:p>
      <w:r>
        <w:t xml:space="preserve">Izzy on murtunut.</w:t>
      </w:r>
    </w:p>
    <w:p>
      <w:r>
        <w:rPr>
          <w:b/>
        </w:rPr>
        <w:t xml:space="preserve">Esimerkki 2.266</w:t>
      </w:r>
    </w:p>
    <w:p>
      <w:r>
        <w:t xml:space="preserve">Lause1: Larry halusi aina tuntea itsensä vahvemmaksi. Lause2: Hän huomasi, että monet koulun oppilaat nostivat painoja. Lause3: Larry päätti myös nostaa painoja. Lause4: Hän aloitti kevyillä painoilla, mutta kokeili vähitellen raskaampia painoja.</w:t>
      </w:r>
    </w:p>
    <w:p>
      <w:r>
        <w:rPr>
          <w:b/>
        </w:rPr>
        <w:t xml:space="preserve">Tulos</w:t>
      </w:r>
    </w:p>
    <w:p>
      <w:r>
        <w:t xml:space="preserve">Lopulta Larry vahvistui.</w:t>
      </w:r>
    </w:p>
    <w:p>
      <w:r>
        <w:rPr>
          <w:b/>
        </w:rPr>
        <w:t xml:space="preserve">Esimerkki 2.267</w:t>
      </w:r>
    </w:p>
    <w:p>
      <w:r>
        <w:t xml:space="preserve">Lause1: Kämppikseni haastatteli uuteen työpaikkaan. Lause2: Hän harjoitteli joka ilta edellisellä viikolla varmistaakseen, että hän oli valmis. Lause3: Kun päivä koitti, hän pukeutui hienoimpiin vaatteisiinsa. Lause4: Odotimme innolla, mitä tapahtuisi.</w:t>
      </w:r>
    </w:p>
    <w:p>
      <w:r>
        <w:rPr>
          <w:b/>
        </w:rPr>
        <w:t xml:space="preserve">Tulos</w:t>
      </w:r>
    </w:p>
    <w:p>
      <w:r>
        <w:t xml:space="preserve">Muutamaa päivää myöhemmin hänelle soitettiin ja kerrottiin, että hän sai työpaikan.</w:t>
      </w:r>
    </w:p>
    <w:p>
      <w:r>
        <w:rPr>
          <w:b/>
        </w:rPr>
        <w:t xml:space="preserve">Esimerkki 2.268</w:t>
      </w:r>
    </w:p>
    <w:p>
      <w:r>
        <w:t xml:space="preserve">Lause1: Gertrude oli tunnetusti kömpelö ja kömpelö. Lause2: Hänen ystävänsä ajattelivat, että urheilun harrastaminen voisi auttaa häntä. Lause3: Hän päätti kokeilla koulun jalkapallojoukkuetta. Lause4: Hän juoksi kentälle ja kompastui yllättäen palloon.</w:t>
      </w:r>
    </w:p>
    <w:p>
      <w:r>
        <w:rPr>
          <w:b/>
        </w:rPr>
        <w:t xml:space="preserve">Tulos</w:t>
      </w:r>
    </w:p>
    <w:p>
      <w:r>
        <w:t xml:space="preserve">Luonnollisesti häntä ei hyväksytty jalkapallojoukkueeseen.</w:t>
      </w:r>
    </w:p>
    <w:p>
      <w:r>
        <w:rPr>
          <w:b/>
        </w:rPr>
        <w:t xml:space="preserve">Esimerkki 2.269</w:t>
      </w:r>
    </w:p>
    <w:p>
      <w:r>
        <w:t xml:space="preserve">Lause1: Leeza käveli yksin metsän lähellä. Lause2: Hän kaatui yhtäkkiä eikä pystynyt kävelemään. Lause3: Hän huusi apua, mutta turhaan. Lause4: Hän ryömi kadulle liputtaakseen jonkun paikalle.</w:t>
      </w:r>
    </w:p>
    <w:p>
      <w:r>
        <w:rPr>
          <w:b/>
        </w:rPr>
        <w:t xml:space="preserve">Tulos</w:t>
      </w:r>
    </w:p>
    <w:p>
      <w:r>
        <w:t xml:space="preserve">Leezalla oli kipuja.</w:t>
      </w:r>
    </w:p>
    <w:p>
      <w:r>
        <w:rPr>
          <w:b/>
        </w:rPr>
        <w:t xml:space="preserve">Esimerkki 2.270</w:t>
      </w:r>
    </w:p>
    <w:p>
      <w:r>
        <w:t xml:space="preserve">Lause1: Noah osti vanhan kirjan säästökaupasta. Lause2: Hän vei sen kotiin ja alkoi lukea sitä. Lause3: Kun hän luki, sivuilta putosi jotain. Lause4: Noah kumartui uteliaana ja poimi sen, silmät laajenivat.</w:t>
      </w:r>
    </w:p>
    <w:p>
      <w:r>
        <w:rPr>
          <w:b/>
        </w:rPr>
        <w:t xml:space="preserve">Tulos</w:t>
      </w:r>
    </w:p>
    <w:p>
      <w:r>
        <w:t xml:space="preserve">Sivujen väliin oli painettu nelilehtinen apila!</w:t>
      </w:r>
    </w:p>
    <w:p>
      <w:r>
        <w:rPr>
          <w:b/>
        </w:rPr>
        <w:t xml:space="preserve">Esimerkki 2.271</w:t>
      </w:r>
    </w:p>
    <w:p>
      <w:r>
        <w:t xml:space="preserve">Lause1: Gina ei saanut vesiletkua päälle. Lause2: Hanasta puuttui kahva. Lause3: Hän ei löytänyt kahvaa talosta. Lause4: Lopulta hän meni autotalliin etsimään.</w:t>
      </w:r>
    </w:p>
    <w:p>
      <w:r>
        <w:rPr>
          <w:b/>
        </w:rPr>
        <w:t xml:space="preserve">Tulos</w:t>
      </w:r>
    </w:p>
    <w:p>
      <w:r>
        <w:t xml:space="preserve">Gina löysi pesukoneen kahvan.</w:t>
      </w:r>
    </w:p>
    <w:p>
      <w:r>
        <w:rPr>
          <w:b/>
        </w:rPr>
        <w:t xml:space="preserve">Esimerkki 2.272</w:t>
      </w:r>
    </w:p>
    <w:p>
      <w:r>
        <w:t xml:space="preserve">Lause1: Löysin tänään postista 600 dollarin kirjekuoren. Lause2: Se kuului kuitenkin naapurilleni. Lause3: Päätin antaa heille postin sen sijaan, että pitäisin sen. Lause4: He kiittivät minua epäitsekkyydestä.</w:t>
      </w:r>
    </w:p>
    <w:p>
      <w:r>
        <w:rPr>
          <w:b/>
        </w:rPr>
        <w:t xml:space="preserve">Tulos</w:t>
      </w:r>
    </w:p>
    <w:p>
      <w:r>
        <w:t xml:space="preserve">Olen rehellinen.</w:t>
      </w:r>
    </w:p>
    <w:p>
      <w:r>
        <w:rPr>
          <w:b/>
        </w:rPr>
        <w:t xml:space="preserve">Esimerkki 2.273</w:t>
      </w:r>
    </w:p>
    <w:p>
      <w:r>
        <w:t xml:space="preserve">Lause1: Ennen kuin hän lähti, hän lupasi miehelle, että jonain päivänä hän palaisi. Lause2: Hänellä oli tärkeitä asioita hoidettavana kaukana. Lause3: Mies kaipasi häntä ja nainen todella kaipasi häntä. Lause4: Jonain päivänä hän palaisi, hän sanoi itselleen.</w:t>
      </w:r>
    </w:p>
    <w:p>
      <w:r>
        <w:rPr>
          <w:b/>
        </w:rPr>
        <w:t xml:space="preserve">Tulos</w:t>
      </w:r>
    </w:p>
    <w:p>
      <w:r>
        <w:t xml:space="preserve">Vuotta myöhemmin hän palasi.</w:t>
      </w:r>
    </w:p>
    <w:p>
      <w:r>
        <w:rPr>
          <w:b/>
        </w:rPr>
        <w:t xml:space="preserve">Esimerkki 2.274</w:t>
      </w:r>
    </w:p>
    <w:p>
      <w:r>
        <w:t xml:space="preserve">Lause1: Oliver tarvitsi uuden radion. Lause2: Hän ei kuitenkaan tiennyt niistä mitään. Lause3: Hän pyysi ystäväänsä auttamaan häntä valitsemaan sellaisen. Lause4: Ystävä oli ammattilainen ja löysi hänelle hyvän tarjouksen.</w:t>
      </w:r>
    </w:p>
    <w:p>
      <w:r>
        <w:rPr>
          <w:b/>
        </w:rPr>
        <w:t xml:space="preserve">Tulos</w:t>
      </w:r>
    </w:p>
    <w:p>
      <w:r>
        <w:t xml:space="preserve">Oliver oli kiitollinen ystävälleen.</w:t>
      </w:r>
    </w:p>
    <w:p>
      <w:r>
        <w:rPr>
          <w:b/>
        </w:rPr>
        <w:t xml:space="preserve">Esimerkki 2.275</w:t>
      </w:r>
    </w:p>
    <w:p>
      <w:r>
        <w:t xml:space="preserve">Lause1: Tommy kutsui luokassa vieressä istuvaa tyttöä. Lause2: Tommy kysyi, oliko tyttö sitä mieltä, että tunti oli hyvä. Lause3: Tyttö nyrpisti silmiään ja surkutteli, että hän on parisuhteessa. Lause4: Tommy kääntyi heti ympäri.</w:t>
      </w:r>
    </w:p>
    <w:p>
      <w:r>
        <w:rPr>
          <w:b/>
        </w:rPr>
        <w:t xml:space="preserve">Tulos</w:t>
      </w:r>
    </w:p>
    <w:p>
      <w:r>
        <w:t xml:space="preserve">Tommy oli todella hämillään.</w:t>
      </w:r>
    </w:p>
    <w:p>
      <w:r>
        <w:rPr>
          <w:b/>
        </w:rPr>
        <w:t xml:space="preserve">Esimerkki 2.276</w:t>
      </w:r>
    </w:p>
    <w:p>
      <w:r>
        <w:t xml:space="preserve">Lause1: Kaupunki järjesti koirien sukelluskilpailun. Lause2: He perustivat suuren ulkoaltaan, jossa oli portaat. Lause3: Monet ihmiset tulivat katsomaan ja ottamaan kuvia. Lause4: Jokainen koira juoksi ja hyppäsi vuorollaan veteen.</w:t>
      </w:r>
    </w:p>
    <w:p>
      <w:r>
        <w:rPr>
          <w:b/>
        </w:rPr>
        <w:t xml:space="preserve">Tulos</w:t>
      </w:r>
    </w:p>
    <w:p>
      <w:r>
        <w:t xml:space="preserve">Kaikilla oli hauskaa, jopa koirilla.</w:t>
      </w:r>
    </w:p>
    <w:p>
      <w:r>
        <w:rPr>
          <w:b/>
        </w:rPr>
        <w:t xml:space="preserve">Esimerkki 2.277</w:t>
      </w:r>
    </w:p>
    <w:p>
      <w:r>
        <w:t xml:space="preserve">Lause1: Se on kaikkien tavoite. Lause2: Kymmenen päivän jälkeen olimme nähneet kaikki muut paitsi yhden leopardin. Lause3: Kuulimme jonkun sanovan nähneensä leopardin poikasia tämän päivän ajomatkalla. Lause4: Olimme niin pettyneitä ja kysyimme asiasta myöhemmin.</w:t>
      </w:r>
    </w:p>
    <w:p>
      <w:r>
        <w:rPr>
          <w:b/>
        </w:rPr>
        <w:t xml:space="preserve">Tulos</w:t>
      </w:r>
    </w:p>
    <w:p>
      <w:r>
        <w:t xml:space="preserve">Halusimme nähdä leopardin.</w:t>
      </w:r>
    </w:p>
    <w:p>
      <w:r>
        <w:rPr>
          <w:b/>
        </w:rPr>
        <w:t xml:space="preserve">Esimerkki 2.278</w:t>
      </w:r>
    </w:p>
    <w:p>
      <w:r>
        <w:t xml:space="preserve">Lause1: Albert oli nuori mies, joka oli juuri hankkinut elvytystodistuksen. Lause2: Hän päätti juhlistaa tätä menemällä ulos syömään. Lause3: Ravintolassa ollessaan toinen asiakas alkoi tukehtua ruokaansa. Lause4: Albert riensi hänen luokseen ja teki nopeasti Heimlichin manööverin.</w:t>
      </w:r>
    </w:p>
    <w:p>
      <w:r>
        <w:rPr>
          <w:b/>
        </w:rPr>
        <w:t xml:space="preserve">Tulos</w:t>
      </w:r>
    </w:p>
    <w:p>
      <w:r>
        <w:t xml:space="preserve">Albert pelasti päivän.</w:t>
      </w:r>
    </w:p>
    <w:p>
      <w:r>
        <w:rPr>
          <w:b/>
        </w:rPr>
        <w:t xml:space="preserve">Esimerkki 2.279</w:t>
      </w:r>
    </w:p>
    <w:p>
      <w:r>
        <w:t xml:space="preserve">Lause1: Sam ja John menivät eräänä päivänä pelaamaan ultimate frisbeetä. Lause2: Kun he saapuivat kentälle, siellä oli käynnissä jalkapallopeli. Lause3: Sam lähestyi heitä ja pyysi heitä antamaan hänen ja Johnin pelata myös. Lause4: Muutaman minuutin keskustelun jälkeen he suostuivat, ja kaikki pelasivat vähän aikaa.</w:t>
      </w:r>
    </w:p>
    <w:p>
      <w:r>
        <w:rPr>
          <w:b/>
        </w:rPr>
        <w:t xml:space="preserve">Tulos</w:t>
      </w:r>
    </w:p>
    <w:p>
      <w:r>
        <w:t xml:space="preserve">Sitten he kaikki menivät kotiin.</w:t>
      </w:r>
    </w:p>
    <w:p>
      <w:r>
        <w:rPr>
          <w:b/>
        </w:rPr>
        <w:t xml:space="preserve">Esimerkki 2.280</w:t>
      </w:r>
    </w:p>
    <w:p>
      <w:r>
        <w:t xml:space="preserve">Lause1: Tina on hyvin väsynyt joka aamu. Lause2: Hän ei saa tarpeeksi unta kahden työnsä takia. Lause3: Tina päättää lopettaa toisen työn. Lause4: Hän nukkuu nyt riittävästi toimiakseen joka päivä.</w:t>
      </w:r>
    </w:p>
    <w:p>
      <w:r>
        <w:rPr>
          <w:b/>
        </w:rPr>
        <w:t xml:space="preserve">Tulos</w:t>
      </w:r>
    </w:p>
    <w:p>
      <w:r>
        <w:t xml:space="preserve">Tina on hyvin levännyt.</w:t>
      </w:r>
    </w:p>
    <w:p>
      <w:r>
        <w:rPr>
          <w:b/>
        </w:rPr>
        <w:t xml:space="preserve">Esimerkki 2.281</w:t>
      </w:r>
    </w:p>
    <w:p>
      <w:r>
        <w:t xml:space="preserve">Lause1: Jaris halusi poimia maljakkoonsa luonnonkukkia. Lause2: Hän meni osavaltion puistoon. Lause3: Hän poimi monenlaisia kukkia. Lause4: Jaris ei tiennyt, että kyseessä oli kansallispuisto.</w:t>
      </w:r>
    </w:p>
    <w:p>
      <w:r>
        <w:rPr>
          <w:b/>
        </w:rPr>
        <w:t xml:space="preserve">Tulos</w:t>
      </w:r>
    </w:p>
    <w:p>
      <w:r>
        <w:t xml:space="preserve">Jaris joutui vaikeuksiin ja pyysi syvästi anteeksi.</w:t>
      </w:r>
    </w:p>
    <w:p>
      <w:r>
        <w:rPr>
          <w:b/>
        </w:rPr>
        <w:t xml:space="preserve">Esimerkki 2.282</w:t>
      </w:r>
    </w:p>
    <w:p>
      <w:r>
        <w:t xml:space="preserve">Lause1: Tyttärelläni on lista asioista, jotka hänen on tehtävä ennen kuin hän täyttää 40 vuotta. Lause2: Hän on vasta 30-vuotias. Lause3: Yksi asia oli lukea Raamattu kannesta kanteen. Lause4: Päätin lukea Raamattua uudelleen tyttäreni tueksi.</w:t>
      </w:r>
    </w:p>
    <w:p>
      <w:r>
        <w:rPr>
          <w:b/>
        </w:rPr>
        <w:t xml:space="preserve">Tulos</w:t>
      </w:r>
    </w:p>
    <w:p>
      <w:r>
        <w:t xml:space="preserve">Haluan, että tyttärelläni on hengellinen elämä.</w:t>
      </w:r>
    </w:p>
    <w:p>
      <w:r>
        <w:rPr>
          <w:b/>
        </w:rPr>
        <w:t xml:space="preserve">Esimerkki 2.283</w:t>
      </w:r>
    </w:p>
    <w:p>
      <w:r>
        <w:t xml:space="preserve">Lause1: Micky on aina halunnut laihtua. Lause2: Hän kokeili laihdutuskuuria turhaan. Lause3: Hän alkoi vähentää kaloreita ja harrastaa enemmän liikuntaa. Lause4: Kahden kuukauden kuluttua Micky alkoi nähdä tuloksia.</w:t>
      </w:r>
    </w:p>
    <w:p>
      <w:r>
        <w:rPr>
          <w:b/>
        </w:rPr>
        <w:t xml:space="preserve">Tulos</w:t>
      </w:r>
    </w:p>
    <w:p>
      <w:r>
        <w:t xml:space="preserve">Hän oli hyvin ylpeä kaikesta kovasta työstään.</w:t>
      </w:r>
    </w:p>
    <w:p>
      <w:r>
        <w:rPr>
          <w:b/>
        </w:rPr>
        <w:t xml:space="preserve">Esimerkki 2.284</w:t>
      </w:r>
    </w:p>
    <w:p>
      <w:r>
        <w:t xml:space="preserve">Lause1: Amy soitti Kimille. Lause2: Amy halusi selvittää, miksi Kim oli töykeä hänelle. Lause3: Kim oli mustasukkainen Amyn poikaystävästä. Lause4: Amy hyväksyi hänen anteeksipyyntönsä.</w:t>
      </w:r>
    </w:p>
    <w:p>
      <w:r>
        <w:rPr>
          <w:b/>
        </w:rPr>
        <w:t xml:space="preserve">Tulos</w:t>
      </w:r>
    </w:p>
    <w:p>
      <w:r>
        <w:t xml:space="preserve">He päättivät, etteivät koskaan anna miehen tulla väliin.</w:t>
      </w:r>
    </w:p>
    <w:p>
      <w:r>
        <w:rPr>
          <w:b/>
        </w:rPr>
        <w:t xml:space="preserve">Esimerkki 2.285</w:t>
      </w:r>
    </w:p>
    <w:p>
      <w:r>
        <w:t xml:space="preserve">Lause1: Lauren lopetti myöhäisillan työvuoronsa baarissa väsyneenä. Lause2: Hän tykkäsi yleensä mennä bussilla töistä kotiin. Lause3: Tänään hän kuitenkin huomasi, että kuu näytti kauniilta. Lause4: Hän käveli kotiin onnellisena kirkkaan kuun alla.</w:t>
      </w:r>
    </w:p>
    <w:p>
      <w:r>
        <w:rPr>
          <w:b/>
        </w:rPr>
        <w:t xml:space="preserve">Tulos</w:t>
      </w:r>
    </w:p>
    <w:p>
      <w:r>
        <w:t xml:space="preserve">Laurenin aviomies oli iloinen nähdessään Laurenin virkistyneenä.</w:t>
      </w:r>
    </w:p>
    <w:p>
      <w:r>
        <w:rPr>
          <w:b/>
        </w:rPr>
        <w:t xml:space="preserve">Esimerkki 2.286</w:t>
      </w:r>
    </w:p>
    <w:p>
      <w:r>
        <w:t xml:space="preserve">Lause1: Nooa leikki puumajassaan. Lause2: Hän päätti tulla alas päiväksi. Lause3: Mutta sitten hän huomasi, että hänen tikapuunsa oli pudonnut ja makasi maassa! Lause4: Nooalla ei ollut mitään keinoa päästä alas puumajasta!</w:t>
      </w:r>
    </w:p>
    <w:p>
      <w:r>
        <w:rPr>
          <w:b/>
        </w:rPr>
        <w:t xml:space="preserve">Tulos</w:t>
      </w:r>
    </w:p>
    <w:p>
      <w:r>
        <w:t xml:space="preserve">Hän huusi isälleen.</w:t>
      </w:r>
    </w:p>
    <w:p>
      <w:r>
        <w:rPr>
          <w:b/>
        </w:rPr>
        <w:t xml:space="preserve">Esimerkki 2.287</w:t>
      </w:r>
    </w:p>
    <w:p>
      <w:r>
        <w:t xml:space="preserve">Lause1: Se oli poika, jolla oli paintball-ase. Lause2: Hän tuhlasi kaikki ammuksensa. Lause3: Hän oli juoksuhaudoissa ja yritti pysyä piilossa. Lause4: Lopulta hän spurttasi kohti lippua.</w:t>
      </w:r>
    </w:p>
    <w:p>
      <w:r>
        <w:rPr>
          <w:b/>
        </w:rPr>
        <w:t xml:space="preserve">Tulos</w:t>
      </w:r>
    </w:p>
    <w:p>
      <w:r>
        <w:t xml:space="preserve">Toisen joukkueen jäsenet ampuivat hänet.</w:t>
      </w:r>
    </w:p>
    <w:p>
      <w:r>
        <w:rPr>
          <w:b/>
        </w:rPr>
        <w:t xml:space="preserve">Esimerkki 2.288</w:t>
      </w:r>
    </w:p>
    <w:p>
      <w:r>
        <w:t xml:space="preserve">Lause1: Celina on hyvin vanha. Lause2: Hänen lanteensa ovat aina kipeät. Lause3: Hänen on vaikea kävellä. Lause4: Eräänä päivänä hän sai kävelytelineen.</w:t>
      </w:r>
    </w:p>
    <w:p>
      <w:r>
        <w:rPr>
          <w:b/>
        </w:rPr>
        <w:t xml:space="preserve">Tulos</w:t>
      </w:r>
    </w:p>
    <w:p>
      <w:r>
        <w:t xml:space="preserve">Se auttoi häntä paljon.</w:t>
      </w:r>
    </w:p>
    <w:p>
      <w:r>
        <w:rPr>
          <w:b/>
        </w:rPr>
        <w:t xml:space="preserve">Esimerkki 2.289</w:t>
      </w:r>
    </w:p>
    <w:p>
      <w:r>
        <w:t xml:space="preserve">Lause1: Neil vieraili Limerickissä Irlannissa. Lause2: Siellä hän näki kauniin näyn. Lause3: Hän näki suuren ja kauniin Shannon-joen! Lause4: Muutaman minuutin kuluttua hän oli samaa mieltä paikallisten kanssa.</w:t>
      </w:r>
    </w:p>
    <w:p>
      <w:r>
        <w:rPr>
          <w:b/>
        </w:rPr>
        <w:t xml:space="preserve">Tulos</w:t>
      </w:r>
    </w:p>
    <w:p>
      <w:r>
        <w:t xml:space="preserve">Shannon-joki oli kaunis.</w:t>
      </w:r>
    </w:p>
    <w:p>
      <w:r>
        <w:rPr>
          <w:b/>
        </w:rPr>
        <w:t xml:space="preserve">Esimerkki 2.290</w:t>
      </w:r>
    </w:p>
    <w:p>
      <w:r>
        <w:t xml:space="preserve">Lause1: Jayn joukkue oli harjoitellut koko viikon suurta peliä varten. Lause2: Kukaan pelaajista ei näyttänyt tietävän, mitä oli tekemässä. Lause3: Jayn joukkue hävisi ison pelin selvästi. Lause4: Jay osti joukkueelle pizzaa, koska se yritti niin kovasti.</w:t>
      </w:r>
    </w:p>
    <w:p>
      <w:r>
        <w:rPr>
          <w:b/>
        </w:rPr>
        <w:t xml:space="preserve">Tulos</w:t>
      </w:r>
    </w:p>
    <w:p>
      <w:r>
        <w:t xml:space="preserve">Joukkue ahmi pizzan ja kiitti Jayta.</w:t>
      </w:r>
    </w:p>
    <w:p>
      <w:r>
        <w:rPr>
          <w:b/>
        </w:rPr>
        <w:t xml:space="preserve">Esimerkki 2.291</w:t>
      </w:r>
    </w:p>
    <w:p>
      <w:r>
        <w:t xml:space="preserve">Lause1: Rachel halusi todella uusia meikkejä. Lause2: Hänellä ei kuitenkaan ollut rahaa ostaa niitä. Lause3: Hän meni kauppaan ja sujautti laukkuunsa silmämeikkiä. Lause4: Hän käveli ulos kaupasta kenenkään huomaamatta.</w:t>
      </w:r>
    </w:p>
    <w:p>
      <w:r>
        <w:rPr>
          <w:b/>
        </w:rPr>
        <w:t xml:space="preserve">Tulos</w:t>
      </w:r>
    </w:p>
    <w:p>
      <w:r>
        <w:t xml:space="preserve">Rachel meni kotiin ja laittoi eyelinerin.</w:t>
      </w:r>
    </w:p>
    <w:p>
      <w:r>
        <w:rPr>
          <w:b/>
        </w:rPr>
        <w:t xml:space="preserve">Esimerkki 2.292</w:t>
      </w:r>
    </w:p>
    <w:p>
      <w:r>
        <w:t xml:space="preserve">Lause1: Maxine on kyllästynyt siihen, että hän kastuu aina, kun ulkona sataa. Lause2: Hän harkitsee muuttoa jonnekin, missä ei sada, mutta päättää olla tekemättä sitä. Lause3: Lopulta Maxine ostaa upean uuden punaisen sateenvarjon. Lause4: Hän rakastaa uutta sateenvarjoaan ja ottaa sen mukaansa kaikkialle.</w:t>
      </w:r>
    </w:p>
    <w:p>
      <w:r>
        <w:rPr>
          <w:b/>
        </w:rPr>
        <w:t xml:space="preserve">Tulos</w:t>
      </w:r>
    </w:p>
    <w:p>
      <w:r>
        <w:t xml:space="preserve">Hän on nyt iloinen, kun sataa.</w:t>
      </w:r>
    </w:p>
    <w:p>
      <w:r>
        <w:rPr>
          <w:b/>
        </w:rPr>
        <w:t xml:space="preserve">Esimerkki 2.293</w:t>
      </w:r>
    </w:p>
    <w:p>
      <w:r>
        <w:t xml:space="preserve">Lause1: Derek on kyllästynyt asumaan kotona vanhempiensa kanssa. Lause2: Eräänä päivänä hänen ystävänsä ehdotti, että he muuttaisivat yhteen. Lause3: Hän kertoi vanhemmilleen. Lause4: Se ilta he pakkasivat hänen tavaransa.</w:t>
      </w:r>
    </w:p>
    <w:p>
      <w:r>
        <w:rPr>
          <w:b/>
        </w:rPr>
        <w:t xml:space="preserve">Tulos</w:t>
      </w:r>
    </w:p>
    <w:p>
      <w:r>
        <w:t xml:space="preserve">Derek oli onnellinen päästessään vihdoin ulos.</w:t>
      </w:r>
    </w:p>
    <w:p>
      <w:r>
        <w:rPr>
          <w:b/>
        </w:rPr>
        <w:t xml:space="preserve">Esimerkki 2.294</w:t>
      </w:r>
    </w:p>
    <w:p>
      <w:r>
        <w:t xml:space="preserve">Lause1: Kalifornian rannikolla. Lause2: Se oli koleaa ja sumuista ja tihkusateista. Lause3: Minulla oli suunnitelmissa viettää aikaa rannalla vesivärini kanssa. Lause4: Kolmantena päivänä löysimme laiturin läheltä valasperheen.</w:t>
      </w:r>
    </w:p>
    <w:p>
      <w:r>
        <w:rPr>
          <w:b/>
        </w:rPr>
        <w:t xml:space="preserve">Tulos</w:t>
      </w:r>
    </w:p>
    <w:p>
      <w:r>
        <w:t xml:space="preserve">Maalasin kuvan valaista.</w:t>
      </w:r>
    </w:p>
    <w:p>
      <w:r>
        <w:rPr>
          <w:b/>
        </w:rPr>
        <w:t xml:space="preserve">Esimerkki 2.295</w:t>
      </w:r>
    </w:p>
    <w:p>
      <w:r>
        <w:t xml:space="preserve">Lause1: Jenny tykkää aina käydä Starbucksissa. Lause2: Jenny oli eräänä päivänä tilaamassa kahvia. Lause3: Kun hän meni maksamaan, hänelle sanottiin, että se oli jo maksettu. Lause4: Häntä edeltänyt henkilö oli jo maksanut.</w:t>
      </w:r>
    </w:p>
    <w:p>
      <w:r>
        <w:rPr>
          <w:b/>
        </w:rPr>
        <w:t xml:space="preserve">Tulos</w:t>
      </w:r>
    </w:p>
    <w:p>
      <w:r>
        <w:t xml:space="preserve">Jenny maksoi takanaan olevan henkilön tilauksen.</w:t>
      </w:r>
    </w:p>
    <w:p>
      <w:r>
        <w:rPr>
          <w:b/>
        </w:rPr>
        <w:t xml:space="preserve">Esimerkki 2.296</w:t>
      </w:r>
    </w:p>
    <w:p>
      <w:r>
        <w:t xml:space="preserve">Lause1: Kaikki rakastivat Bobia, koska hän esitti suosittua elokuvahahmoa. Lause2: Bob vihasi sitä, koska hän ei ollut lainkaan samanlainen kuin tuo hahmo. Lause3: Jim pyysi Bobia sanomaan hahmonsa iskulauseen. Lause4: Se oli Bobille liikaa, ja hän räjähti raivosta.</w:t>
      </w:r>
    </w:p>
    <w:p>
      <w:r>
        <w:rPr>
          <w:b/>
        </w:rPr>
        <w:t xml:space="preserve">Tulos</w:t>
      </w:r>
    </w:p>
    <w:p>
      <w:r>
        <w:t xml:space="preserve">Bob käski miehen jättää hänet rauhaan.</w:t>
      </w:r>
    </w:p>
    <w:p>
      <w:r>
        <w:rPr>
          <w:b/>
        </w:rPr>
        <w:t xml:space="preserve">Esimerkki 2.297</w:t>
      </w:r>
    </w:p>
    <w:p>
      <w:r>
        <w:t xml:space="preserve">Lause1: Lita halusi katsoa suosikkiohjelmansa televisiosta. Lause2: Hänen lapsensa vaativat häntä istumaan alas katsomaan sitä heidän kanssaan. Lause3: Lita kertoi heille, että hänellä oli kotitöitä tehtävänä. Lause4: Hänen lapsensa raahasivat hänen pyykkikorinsa olohuoneeseen.</w:t>
      </w:r>
    </w:p>
    <w:p>
      <w:r>
        <w:rPr>
          <w:b/>
        </w:rPr>
        <w:t xml:space="preserve">Tulos</w:t>
      </w:r>
    </w:p>
    <w:p>
      <w:r>
        <w:t xml:space="preserve">Lita taitteli pyykkiä samalla kun katsoi televisiota.</w:t>
      </w:r>
    </w:p>
    <w:p>
      <w:r>
        <w:rPr>
          <w:b/>
        </w:rPr>
        <w:t xml:space="preserve">Esimerkki 2.298</w:t>
      </w:r>
    </w:p>
    <w:p>
      <w:r>
        <w:t xml:space="preserve">Lause1: Liv hyppäsi, kun hän säikähti kovaa pamahdusta. Lause2: Hän tajusi, että se oli keittiönsä lampun palaminen. Lause3: Hän otti esiin jakkaran ja astui sen päälle. Lause4: Se heilahti hänen allaan, ja hän melkein kaatui.</w:t>
      </w:r>
    </w:p>
    <w:p>
      <w:r>
        <w:rPr>
          <w:b/>
        </w:rPr>
        <w:t xml:space="preserve">Tulos</w:t>
      </w:r>
    </w:p>
    <w:p>
      <w:r>
        <w:t xml:space="preserve">Liv vaihtoi sitten lampun.</w:t>
      </w:r>
    </w:p>
    <w:p>
      <w:r>
        <w:rPr>
          <w:b/>
        </w:rPr>
        <w:t xml:space="preserve">Esimerkki 2.299</w:t>
      </w:r>
    </w:p>
    <w:p>
      <w:r>
        <w:t xml:space="preserve">Lause1: Äiti kertoi lapsilleen, että lounasaika on vartin kuluttua. Lause2: Mutta sitten hän sai tärkeän puhelun. Lause3: Koira raahasi mutaa ympäri keittiötä sillä välin, kun äiti puhui. Lause4: Lapset alkoivat kiusata äitiään, joka oli edelleen puhelimessa.</w:t>
      </w:r>
    </w:p>
    <w:p>
      <w:r>
        <w:rPr>
          <w:b/>
        </w:rPr>
        <w:t xml:space="preserve">Tulos</w:t>
      </w:r>
    </w:p>
    <w:p>
      <w:r>
        <w:t xml:space="preserve">Äiti oli melko turhautunut.</w:t>
      </w:r>
    </w:p>
    <w:p>
      <w:r>
        <w:rPr>
          <w:b/>
        </w:rPr>
        <w:t xml:space="preserve">Esimerkki 2.300</w:t>
      </w:r>
    </w:p>
    <w:p>
      <w:r>
        <w:t xml:space="preserve">Lause1: Hector on aina ostanut kahvia paikallisesta kaupasta ennen töitä. Lause2: Hän huomaa, että hänen kahvinostotapansa on hyvin kallis. Lause3: Eräänä päivänä Hector päättää keittää kahvia kotona. Lause4: Hän on ylpeä siitä, että kotona keitetty kahvi on niin hyvää.</w:t>
      </w:r>
    </w:p>
    <w:p>
      <w:r>
        <w:rPr>
          <w:b/>
        </w:rPr>
        <w:t xml:space="preserve">Tulos</w:t>
      </w:r>
    </w:p>
    <w:p>
      <w:r>
        <w:t xml:space="preserve">Hector keitti kahvinsa itse ja säästi näin rahaa.</w:t>
      </w:r>
    </w:p>
    <w:p>
      <w:r>
        <w:rPr>
          <w:b/>
        </w:rPr>
        <w:t xml:space="preserve">Esimerkki 2.301</w:t>
      </w:r>
    </w:p>
    <w:p>
      <w:r>
        <w:t xml:space="preserve">Lause1: Kelly sai tietää, että koulussa on uusi tyttö. Lause2: Kun Kelly tuli kouluun, hän lähti etsimään tyttöä. Lause3: Kun hän tapasi tytön, hän kutsui hänet istumaan lounaalle kanssaan. Lause4: Kun he söivät lounasta, tytöistä tuli ystäviä.</w:t>
      </w:r>
    </w:p>
    <w:p>
      <w:r>
        <w:rPr>
          <w:b/>
        </w:rPr>
        <w:t xml:space="preserve">Tulos</w:t>
      </w:r>
    </w:p>
    <w:p>
      <w:r>
        <w:t xml:space="preserve">Kelly oli iloinen saadessaan uuden ystävän.</w:t>
      </w:r>
    </w:p>
    <w:p>
      <w:r>
        <w:rPr>
          <w:b/>
        </w:rPr>
        <w:t xml:space="preserve">Esimerkki 2.302</w:t>
      </w:r>
    </w:p>
    <w:p>
      <w:r>
        <w:t xml:space="preserve">Lause1: Tommy treenasi kovasti juostakseen ensimmäisen 5 kilometrin juoksunsa. Lause2: Hän oli turhautunut, kun niin monet ihmiset ohittivat hänet kisan aikana. Lause3: Kun hän kuuli nimensä huudettavan palkintojenjakotilaisuudessa, hän järkyttyi. Lause4: Hän ei tiennyt, että palkinnot jaetaan ikäryhmittäin.</w:t>
      </w:r>
    </w:p>
    <w:p>
      <w:r>
        <w:rPr>
          <w:b/>
        </w:rPr>
        <w:t xml:space="preserve">Tulos</w:t>
      </w:r>
    </w:p>
    <w:p>
      <w:r>
        <w:t xml:space="preserve">Hän oli ylpeä siitä, että hän sijoittui ikäluokassaan ensimmäiseksi mutta kokonaiskilpailussa kymmenenneksi.</w:t>
      </w:r>
    </w:p>
    <w:p>
      <w:r>
        <w:rPr>
          <w:b/>
        </w:rPr>
        <w:t xml:space="preserve">Esimerkki 2.303</w:t>
      </w:r>
    </w:p>
    <w:p>
      <w:r>
        <w:t xml:space="preserve">Lause1: Laurie menee tänään ensimmäisiin tanssiaisiinsa. Lause2: Hänen seurustelukumppaninsa haki hänet ja antoi hänelle kauniin ruusun. Lause3: Laurie pukeutui pitkään kimaltelevaan mekkoon. Lause4: He tanssivat ja pitivät hauskaa kaikkien ystäviensä kanssa.</w:t>
      </w:r>
    </w:p>
    <w:p>
      <w:r>
        <w:rPr>
          <w:b/>
        </w:rPr>
        <w:t xml:space="preserve">Tulos</w:t>
      </w:r>
    </w:p>
    <w:p>
      <w:r>
        <w:t xml:space="preserve">Laurie päätti illan suutelemalla seuralaista.</w:t>
      </w:r>
    </w:p>
    <w:p>
      <w:r>
        <w:rPr>
          <w:b/>
        </w:rPr>
        <w:t xml:space="preserve">Esimerkki 2.304</w:t>
      </w:r>
    </w:p>
    <w:p>
      <w:r>
        <w:t xml:space="preserve">Lause1: Neil tutki historiallisia rautateitä. Lause2: Hän ratsasti Pennsylvanian Scrantoniin. Lause3: Hän huomasi, että se oli kaunis vanha junavarikko. Lause4: Hän otti siellä ollessaan paljon valokuvia.</w:t>
      </w:r>
    </w:p>
    <w:p>
      <w:r>
        <w:rPr>
          <w:b/>
        </w:rPr>
        <w:t xml:space="preserve">Tulos</w:t>
      </w:r>
    </w:p>
    <w:p>
      <w:r>
        <w:t xml:space="preserve">Neil talletti kuvat tietokoneelleen.</w:t>
      </w:r>
    </w:p>
    <w:p>
      <w:r>
        <w:rPr>
          <w:b/>
        </w:rPr>
        <w:t xml:space="preserve">Esimerkki 2.305</w:t>
      </w:r>
    </w:p>
    <w:p>
      <w:r>
        <w:t xml:space="preserve">Lause1: Bob pelkäsi ensimmäistä työpäiväänsä pikaruokapaikassa. Lause2: Hän suunnitteli odottavansa, että saisi pukea ylleen räikeän merimiespuvun. Lause3: Bob ryhtyi tekemään kalahampurilaisia pukemisen jälkeen. Lause4: Hänellä oli niin kiire, että hän unohti vaihtaa takaisin katuvaatteet.</w:t>
      </w:r>
    </w:p>
    <w:p>
      <w:r>
        <w:rPr>
          <w:b/>
        </w:rPr>
        <w:t xml:space="preserve">Tulos</w:t>
      </w:r>
    </w:p>
    <w:p>
      <w:r>
        <w:t xml:space="preserve">Bob lähti töiden jälkeen ulos merimiespuku päällä.</w:t>
      </w:r>
    </w:p>
    <w:p>
      <w:r>
        <w:rPr>
          <w:b/>
        </w:rPr>
        <w:t xml:space="preserve">Esimerkki 2.306</w:t>
      </w:r>
    </w:p>
    <w:p>
      <w:r>
        <w:t xml:space="preserve">Lause1: Ystävä tuli käymään. Lause2: Kerroin hänelle, että koirani puree. Lause3: Hän ei kuunnellut. Lause4: Hän yritti silittää sitä ja leikkiä sen kanssa.</w:t>
      </w:r>
    </w:p>
    <w:p>
      <w:r>
        <w:rPr>
          <w:b/>
        </w:rPr>
        <w:t xml:space="preserve">Tulos</w:t>
      </w:r>
    </w:p>
    <w:p>
      <w:r>
        <w:t xml:space="preserve">Koirani puri häntä.</w:t>
      </w:r>
    </w:p>
    <w:p>
      <w:r>
        <w:rPr>
          <w:b/>
        </w:rPr>
        <w:t xml:space="preserve">Esimerkki 2.307</w:t>
      </w:r>
    </w:p>
    <w:p>
      <w:r>
        <w:t xml:space="preserve">Lause1: Lester on aina halunnut olla taiteellisempi. Lause2: Eräänä päivänä hän päättää yrittää piirtää kuvan kukasta. Lause3: Hän istuu kauniin orkidean eteen ja alkaa piirtää. Lause4: Lesterin piirustuksesta tulee erittäin hyvä.</w:t>
      </w:r>
    </w:p>
    <w:p>
      <w:r>
        <w:rPr>
          <w:b/>
        </w:rPr>
        <w:t xml:space="preserve">Tulos</w:t>
      </w:r>
    </w:p>
    <w:p>
      <w:r>
        <w:t xml:space="preserve">Hän ripustaa kuvan olohuoneensa seinälle.</w:t>
      </w:r>
    </w:p>
    <w:p>
      <w:r>
        <w:rPr>
          <w:b/>
        </w:rPr>
        <w:t xml:space="preserve">Esimerkki 2.308</w:t>
      </w:r>
    </w:p>
    <w:p>
      <w:r>
        <w:t xml:space="preserve">Lause1: Pablo tykkää syödä matoja. Lause2: Hän luki koulussa kirjan siitä, miten se tehdään. Lause3: Hän paistaa niitä oliiviöljyssä. Lause4: Hän tekee tätä mielellään vähintään kerran kuukaudessa.</w:t>
      </w:r>
    </w:p>
    <w:p>
      <w:r>
        <w:rPr>
          <w:b/>
        </w:rPr>
        <w:t xml:space="preserve">Tulos</w:t>
      </w:r>
    </w:p>
    <w:p>
      <w:r>
        <w:t xml:space="preserve">Pablo nauttii matoista ja pitää niitä herkkuna.</w:t>
      </w:r>
    </w:p>
    <w:p>
      <w:r>
        <w:rPr>
          <w:b/>
        </w:rPr>
        <w:t xml:space="preserve">Esimerkki 2.309</w:t>
      </w:r>
    </w:p>
    <w:p>
      <w:r>
        <w:t xml:space="preserve">Lause1: Kira on aina rakastanut japanilaista kulttuuria. Lause2: Monet hänen lempielokuvistaan olivat japaninkielisiä. Lause3: Hän päätti matkustaa sinne. Lause4: Vuosia hän säästi rahaa matkaansa varten.</w:t>
      </w:r>
    </w:p>
    <w:p>
      <w:r>
        <w:rPr>
          <w:b/>
        </w:rPr>
        <w:t xml:space="preserve">Tulos</w:t>
      </w:r>
    </w:p>
    <w:p>
      <w:r>
        <w:t xml:space="preserve">Se oli hänen elämänsä paras matka.</w:t>
      </w:r>
    </w:p>
    <w:p>
      <w:r>
        <w:rPr>
          <w:b/>
        </w:rPr>
        <w:t xml:space="preserve">Esimerkki 2.310</w:t>
      </w:r>
    </w:p>
    <w:p>
      <w:r>
        <w:t xml:space="preserve">Lause1: Glen oli kävelyn tuulella. Lause2: Hän puki takkinsa päälle ja lähti ulos. Lause3: Hän kompastui kävellessään jalkakäytävällä ja loukkasi polvensa. Lause4: Glen nousi ylös ja ontui takaisin kotiinsa.</w:t>
      </w:r>
    </w:p>
    <w:p>
      <w:r>
        <w:rPr>
          <w:b/>
        </w:rPr>
        <w:t xml:space="preserve">Tulos</w:t>
      </w:r>
    </w:p>
    <w:p>
      <w:r>
        <w:t xml:space="preserve">Glen vannoi, ettei enää koskaan kävele.</w:t>
      </w:r>
    </w:p>
    <w:p>
      <w:r>
        <w:rPr>
          <w:b/>
        </w:rPr>
        <w:t xml:space="preserve">Esimerkki 2.311</w:t>
      </w:r>
    </w:p>
    <w:p>
      <w:r>
        <w:t xml:space="preserve">Lause1: Kävelin äskettäin kauppaan. Lause2: Tunsin kylmää, kovaa terästä käsivarrellani. Lause3: Olin järkyttynyt siitä, että auto oli jäämässä päälleni! Lause4: Kuljettaja oli hyvin anteeksipyytävä sen jälkeen, kun hän näki, että minuun oli osunut.</w:t>
      </w:r>
    </w:p>
    <w:p>
      <w:r>
        <w:rPr>
          <w:b/>
        </w:rPr>
        <w:t xml:space="preserve">Tulos</w:t>
      </w:r>
    </w:p>
    <w:p>
      <w:r>
        <w:t xml:space="preserve">Sanoin heille, että kaikki on hyvin, ja kävelin sitten pois.</w:t>
      </w:r>
    </w:p>
    <w:p>
      <w:r>
        <w:rPr>
          <w:b/>
        </w:rPr>
        <w:t xml:space="preserve">Esimerkki 2.312</w:t>
      </w:r>
    </w:p>
    <w:p>
      <w:r>
        <w:t xml:space="preserve">Lause1: Ginan sisko leikkasi nilkkansa lasinsiruun. Lause2: Veri valui hänen jalkaansa pitkin kenkään. Lause3: Kun hän näki veren, hän juoksi kotiin. Lause4: Gina juoksi perässä, mutta ei pysynyt perässä.</w:t>
      </w:r>
    </w:p>
    <w:p>
      <w:r>
        <w:rPr>
          <w:b/>
        </w:rPr>
        <w:t xml:space="preserve">Tulos</w:t>
      </w:r>
    </w:p>
    <w:p>
      <w:r>
        <w:t xml:space="preserve">Ginan sisko meni lääkäriin.</w:t>
      </w:r>
    </w:p>
    <w:p>
      <w:r>
        <w:rPr>
          <w:b/>
        </w:rPr>
        <w:t xml:space="preserve">Esimerkki 2.313</w:t>
      </w:r>
    </w:p>
    <w:p>
      <w:r>
        <w:t xml:space="preserve">Lause1: Pikkupoika oli kolmannella luokalla. Lause2: Hän oli hyvin älykäs, mutta hänellä oli vaikeuksia lukemisen kanssa. Lause3: Aina kun hän luki ääneen, hänen luokkatoverinsa nauroivat hänelle. Lause4: Hän alkoi harjoitella lukemista joka ikinen päivä.</w:t>
      </w:r>
    </w:p>
    <w:p>
      <w:r>
        <w:rPr>
          <w:b/>
        </w:rPr>
        <w:t xml:space="preserve">Tulos</w:t>
      </w:r>
    </w:p>
    <w:p>
      <w:r>
        <w:t xml:space="preserve">Vuoden lopussa hän menestyi hyvin lukutestissä.</w:t>
      </w:r>
    </w:p>
    <w:p>
      <w:r>
        <w:rPr>
          <w:b/>
        </w:rPr>
        <w:t xml:space="preserve">Esimerkki 2.314</w:t>
      </w:r>
    </w:p>
    <w:p>
      <w:r>
        <w:t xml:space="preserve">Lause1: Rosien luokalla oli pienet juhlat. Lause2: Rosie päätti tehdä hedelmäsalaatin kaikille. Lause3: Hän käytti paljon rahaa hedelmiin ja paljon aikaa niiden valmistamiseen. Lause4: Juhlapäivänä hän kauhoi valtavan kulhon hedelmäsalaattia.</w:t>
      </w:r>
    </w:p>
    <w:p>
      <w:r>
        <w:rPr>
          <w:b/>
        </w:rPr>
        <w:t xml:space="preserve">Tulos</w:t>
      </w:r>
    </w:p>
    <w:p>
      <w:r>
        <w:t xml:space="preserve">Rosien luokka jakoi hedelmäsalaatin.</w:t>
      </w:r>
    </w:p>
    <w:p>
      <w:r>
        <w:rPr>
          <w:b/>
        </w:rPr>
        <w:t xml:space="preserve">Esimerkki 2.315</w:t>
      </w:r>
    </w:p>
    <w:p>
      <w:r>
        <w:t xml:space="preserve">Lause1: Ollessani yliopistossa olin tavannut vanhemman miehen. Lause2: Olin 22-vuotias ja hän oli 38-vuotias. Lause3: Ymmärsimme toisiamme hyvin ja meillä oli hauskaa yhdessä. Lause4: Me pysyimme yhdessä koko sen ajan, kun olin siellä.</w:t>
      </w:r>
    </w:p>
    <w:p>
      <w:r>
        <w:rPr>
          <w:b/>
        </w:rPr>
        <w:t xml:space="preserve">Tulos</w:t>
      </w:r>
    </w:p>
    <w:p>
      <w:r>
        <w:t xml:space="preserve">Minulla on siitä ajasta hyviä muistoja.</w:t>
      </w:r>
    </w:p>
    <w:p>
      <w:r>
        <w:rPr>
          <w:b/>
        </w:rPr>
        <w:t xml:space="preserve">Esimerkki 2.316</w:t>
      </w:r>
    </w:p>
    <w:p>
      <w:r>
        <w:t xml:space="preserve">Lause1: Jackie on nimitetty kahdeksannen luokan käytävävalvojaksi. Lause2: Häntä kadehditaan koko luokassa. Lause3: Luokkatoverit vaarantavat usein hänen työnsä. Lause4: He varastivat Jackien käytäväkortit.</w:t>
      </w:r>
    </w:p>
    <w:p>
      <w:r>
        <w:rPr>
          <w:b/>
        </w:rPr>
        <w:t xml:space="preserve">Tulos</w:t>
      </w:r>
    </w:p>
    <w:p>
      <w:r>
        <w:t xml:space="preserve">Rehtori hyllytti hänen rähisevät luokkatoverinsa.</w:t>
      </w:r>
    </w:p>
    <w:p>
      <w:r>
        <w:rPr>
          <w:b/>
        </w:rPr>
        <w:t xml:space="preserve">Esimerkki 2.317</w:t>
      </w:r>
    </w:p>
    <w:p>
      <w:r>
        <w:t xml:space="preserve">Lause1: Isäni oli juuri hankkinut uuden auton. Lause2: Sen kunniaksi lähdimme kaikki ajelulle. Lause3: Toinen auto ajoi stop-merkin yli ja törmäsi meihin. Lause4: Löin ikkunaa niin lujaa, että se meni rikki.</w:t>
      </w:r>
    </w:p>
    <w:p>
      <w:r>
        <w:rPr>
          <w:b/>
        </w:rPr>
        <w:t xml:space="preserve">Tulos</w:t>
      </w:r>
    </w:p>
    <w:p>
      <w:r>
        <w:t xml:space="preserve">Kiipesin ulos ja minä ja isäni olimme kunnossa.</w:t>
      </w:r>
    </w:p>
    <w:p>
      <w:r>
        <w:rPr>
          <w:b/>
        </w:rPr>
        <w:t xml:space="preserve">Esimerkki 2.318</w:t>
      </w:r>
    </w:p>
    <w:p>
      <w:r>
        <w:t xml:space="preserve">Lause1: Iva ja Brant yrittivät saada lasta. Lause2: He olivat yrittäneet kuusi kuukautta tuloksetta. Lause3: Lääkärin vastaanotolla he ilmaisivat lannistuneisuutensa. Lause4: Mutta sitten he näkivät lääkärin hymyilevän leveästi.</w:t>
      </w:r>
    </w:p>
    <w:p>
      <w:r>
        <w:rPr>
          <w:b/>
        </w:rPr>
        <w:t xml:space="preserve">Tulos</w:t>
      </w:r>
    </w:p>
    <w:p>
      <w:r>
        <w:t xml:space="preserve">Pariskunta on varmasti iloinen, kun tietää, että heillä on vauva tulossa.</w:t>
      </w:r>
    </w:p>
    <w:p>
      <w:r>
        <w:rPr>
          <w:b/>
        </w:rPr>
        <w:t xml:space="preserve">Esimerkki 2.319</w:t>
      </w:r>
    </w:p>
    <w:p>
      <w:r>
        <w:t xml:space="preserve">Lause1: Catherinea on aina kiehtonut curling-urheilu. Lause2: Catherine rakastaa katsella urheilijoiden lajia televisiosta. Lause3: Eräänä päivänä Catherine päätti käydä curlingharjoituksissa. Lause4: Harjoituksissa yksi urheilijoista kutsui Catherinen pelaamaan.</w:t>
      </w:r>
    </w:p>
    <w:p>
      <w:r>
        <w:rPr>
          <w:b/>
        </w:rPr>
        <w:t xml:space="preserve">Tulos</w:t>
      </w:r>
    </w:p>
    <w:p>
      <w:r>
        <w:t xml:space="preserve">Sitten Catherine alkoi harjoitella joka päivä, ja hänestä tuli hyvä siinä.</w:t>
      </w:r>
    </w:p>
    <w:p>
      <w:r>
        <w:rPr>
          <w:b/>
        </w:rPr>
        <w:t xml:space="preserve">Esimerkki 2.320</w:t>
      </w:r>
    </w:p>
    <w:p>
      <w:r>
        <w:t xml:space="preserve">Lause1: Francis on aina odottanut innolla, että hän oppisi ajamaan. Lause2: Francis on vihdoin tarpeeksi vanha ajokortin hankkimiseen. Lause3: Francis opiskelee kovasti saadakseen ajokortin. Lause4: Hän läpäisee ajokokeensa helposti.</w:t>
      </w:r>
    </w:p>
    <w:p>
      <w:r>
        <w:rPr>
          <w:b/>
        </w:rPr>
        <w:t xml:space="preserve">Tulos</w:t>
      </w:r>
    </w:p>
    <w:p>
      <w:r>
        <w:t xml:space="preserve">Francis on todella ylpeä saavutuksestaan.</w:t>
      </w:r>
    </w:p>
    <w:p>
      <w:r>
        <w:rPr>
          <w:b/>
        </w:rPr>
        <w:t xml:space="preserve">Esimerkki 2.321</w:t>
      </w:r>
    </w:p>
    <w:p>
      <w:r>
        <w:t xml:space="preserve">Lause1: Eilen minulla oli hauskaa nähdä Pähkinänsärkijä. Lause2: Nukkumatti: Rakastin sitä täysin. Lause3: Kun tanssijat astuivat lavalle, se oli kaunista. Lause4: Minulle oli kunnia nähdä esitys.</w:t>
      </w:r>
    </w:p>
    <w:p>
      <w:r>
        <w:rPr>
          <w:b/>
        </w:rPr>
        <w:t xml:space="preserve">Tulos</w:t>
      </w:r>
    </w:p>
    <w:p>
      <w:r>
        <w:t xml:space="preserve">Halusin nähdä sen uudelleen.</w:t>
      </w:r>
    </w:p>
    <w:p>
      <w:r>
        <w:rPr>
          <w:b/>
        </w:rPr>
        <w:t xml:space="preserve">Esimerkki 2.322</w:t>
      </w:r>
    </w:p>
    <w:p>
      <w:r>
        <w:t xml:space="preserve">Lause1: Heräsin aamulla kello 8.30 tunnille. Lause2: Nousin uneliaana sängystä ja kävin suihkussa. Lause3: Söin nopeasti aamiaisen ja lähdin kävelemään tunnille. Lause4: 50 minuutin oppitunnin jälkeen aloin kävellä takaisin asuntolaani.</w:t>
      </w:r>
    </w:p>
    <w:p>
      <w:r>
        <w:rPr>
          <w:b/>
        </w:rPr>
        <w:t xml:space="preserve">Tulos</w:t>
      </w:r>
    </w:p>
    <w:p>
      <w:r>
        <w:t xml:space="preserve">Kun pääsin sinne, otin päiväunet.</w:t>
      </w:r>
    </w:p>
    <w:p>
      <w:r>
        <w:rPr>
          <w:b/>
        </w:rPr>
        <w:t xml:space="preserve">Esimerkki 2.323</w:t>
      </w:r>
    </w:p>
    <w:p>
      <w:r>
        <w:t xml:space="preserve">Lause1: Gary halusi saada Lisan huomion. Lause2: Gary päätti eräänä päivänä kirjoittaa Lisalle runon. Lause3: Seuraavana päivänä koulussa Gary näkee Lisan käytävällä. Lause4: Gary hymyilee Lisalle todella leveästi ja ojentaa hänelle runon.</w:t>
      </w:r>
    </w:p>
    <w:p>
      <w:r>
        <w:rPr>
          <w:b/>
        </w:rPr>
        <w:t xml:space="preserve">Tulos</w:t>
      </w:r>
    </w:p>
    <w:p>
      <w:r>
        <w:t xml:space="preserve">Lisa tunnustaa, että hän on myös ihastunut Garyyn.</w:t>
      </w:r>
    </w:p>
    <w:p>
      <w:r>
        <w:rPr>
          <w:b/>
        </w:rPr>
        <w:t xml:space="preserve">Esimerkki 2.324</w:t>
      </w:r>
    </w:p>
    <w:p>
      <w:r>
        <w:t xml:space="preserve">Lause1: Lars oli aina halunnut kokeilla valokuvausta. Lause2: Hänen ystävänsä oli erinomainen valokuvaaja, mutta Lars ei ollut koskaan kokeillut. Lause3: Eräänä päivänä hän osti yksinkertaisen mutta laadukkaan kameran. Lause4: Siitä päivästä lähtien Lars kuvasi luontokuvia joka päivä.</w:t>
      </w:r>
    </w:p>
    <w:p>
      <w:r>
        <w:rPr>
          <w:b/>
        </w:rPr>
        <w:t xml:space="preserve">Tulos</w:t>
      </w:r>
    </w:p>
    <w:p>
      <w:r>
        <w:t xml:space="preserve">Lars rakastui valokuvaukseen.</w:t>
      </w:r>
    </w:p>
    <w:p>
      <w:r>
        <w:rPr>
          <w:b/>
        </w:rPr>
        <w:t xml:space="preserve">Esimerkki 2.325</w:t>
      </w:r>
    </w:p>
    <w:p>
      <w:r>
        <w:t xml:space="preserve">Lause1: Ostin television elektroniikkaliikkeestä. Lause2: Se on iso taulutelevisio, jossa on teräväpiirtolaatuinen kuva. Lause3: Työntekijä vakuutti minut ostamaan siihen takuun kaiken varalta. Lause4: Viikkoa myöhemmin televisio putosi seinältäni ja hajosi.</w:t>
      </w:r>
    </w:p>
    <w:p>
      <w:r>
        <w:rPr>
          <w:b/>
        </w:rPr>
        <w:t xml:space="preserve">Tulos</w:t>
      </w:r>
    </w:p>
    <w:p>
      <w:r>
        <w:t xml:space="preserve">Pystyin korjauttamaan sen takuun puitteissa.</w:t>
      </w:r>
    </w:p>
    <w:p>
      <w:r>
        <w:rPr>
          <w:b/>
        </w:rPr>
        <w:t xml:space="preserve">Esimerkki 2.326</w:t>
      </w:r>
    </w:p>
    <w:p>
      <w:r>
        <w:t xml:space="preserve">Lause1: Ryan oli puistossa. Lause2: Hän näki pienen tytön, jolla oli ilmapallo kädessään. Lause3: Hän näki puistosta lähtiessään saman ilmapallon juuttuneen puuhun. Lause4: Hän kiipesi puuhun noutamaan ilmapallon.</w:t>
      </w:r>
    </w:p>
    <w:p>
      <w:r>
        <w:rPr>
          <w:b/>
        </w:rPr>
        <w:t xml:space="preserve">Tulos</w:t>
      </w:r>
    </w:p>
    <w:p>
      <w:r>
        <w:t xml:space="preserve">Ryan löysi tytön ja antoi hänelle kadonneen ilmapallon.</w:t>
      </w:r>
    </w:p>
    <w:p>
      <w:r>
        <w:rPr>
          <w:b/>
        </w:rPr>
        <w:t xml:space="preserve">Esimerkki 2.327</w:t>
      </w:r>
    </w:p>
    <w:p>
      <w:r>
        <w:t xml:space="preserve">Lause1: Neil oli kiertelemässä Fezin kaupungissa. Lause2: Hän maistoi heidän etnistä ruokaansa. Lause3: Sitten hän meni ostamaan matkamuistoja. Lause4: Fezissä oli myös hienoja katutaiteilijoita, hän totesi.</w:t>
      </w:r>
    </w:p>
    <w:p>
      <w:r>
        <w:rPr>
          <w:b/>
        </w:rPr>
        <w:t xml:space="preserve">Tulos</w:t>
      </w:r>
    </w:p>
    <w:p>
      <w:r>
        <w:t xml:space="preserve">Neilillä oli hauskaa.</w:t>
      </w:r>
    </w:p>
    <w:p>
      <w:r>
        <w:rPr>
          <w:b/>
        </w:rPr>
        <w:t xml:space="preserve">Esimerkki 2.328</w:t>
      </w:r>
    </w:p>
    <w:p>
      <w:r>
        <w:t xml:space="preserve">Lause1: Oli kirkas, lämmin päivä. Lause2: Niinpä Joe ajatteli, että olisi mukavaa lähteä kävelylle. Lause3: Hän päätti kävellä paikalliseen kahvilaan. Lause4: Mutta puolimatkassa hän alkoi väsyä.</w:t>
      </w:r>
    </w:p>
    <w:p>
      <w:r>
        <w:rPr>
          <w:b/>
        </w:rPr>
        <w:t xml:space="preserve">Tulos</w:t>
      </w:r>
    </w:p>
    <w:p>
      <w:r>
        <w:t xml:space="preserve">Joe katui ulos menemistä.</w:t>
      </w:r>
    </w:p>
    <w:p>
      <w:r>
        <w:rPr>
          <w:b/>
        </w:rPr>
        <w:t xml:space="preserve">Esimerkki 2.329</w:t>
      </w:r>
    </w:p>
    <w:p>
      <w:r>
        <w:t xml:space="preserve">Lause1: Jen odotti pakettia koko päivän. Lause2: Lopulta hän näki UPS-miehen kävelevän ovelle. Lause3: Mies toimitti paketin, ja Jen toi sen sisälle. Lause4: Hän avasi paketin veitsellä.</w:t>
      </w:r>
    </w:p>
    <w:p>
      <w:r>
        <w:rPr>
          <w:b/>
        </w:rPr>
        <w:t xml:space="preserve">Tulos</w:t>
      </w:r>
    </w:p>
    <w:p>
      <w:r>
        <w:t xml:space="preserve">Jen löysi uuden takkinsa paketin sisältä.</w:t>
      </w:r>
    </w:p>
    <w:p>
      <w:r>
        <w:rPr>
          <w:b/>
        </w:rPr>
        <w:t xml:space="preserve">Esimerkki 2.330</w:t>
      </w:r>
    </w:p>
    <w:p>
      <w:r>
        <w:t xml:space="preserve">Lause1: Frank ei halunnut tehdä kotitehtäviään. Lause2: Hän halusi sen sijaan pelata videopelejä. Lause3: Frankin vanhemmat käskivät hänen tehdä läksyt ensin. Lause4: Frank sai raivokohtauksen ja sai rangaistuksen.</w:t>
      </w:r>
    </w:p>
    <w:p>
      <w:r>
        <w:rPr>
          <w:b/>
        </w:rPr>
        <w:t xml:space="preserve">Tulos</w:t>
      </w:r>
    </w:p>
    <w:p>
      <w:r>
        <w:t xml:space="preserve">Frank menetti videopelinsä viikoksi.</w:t>
      </w:r>
    </w:p>
    <w:p>
      <w:r>
        <w:rPr>
          <w:b/>
        </w:rPr>
        <w:t xml:space="preserve">Esimerkki 2.331</w:t>
      </w:r>
    </w:p>
    <w:p>
      <w:r>
        <w:t xml:space="preserve">Lause1: Timmy kilpaili koulunsa 3 pisteen kilpailussa. Lause2: Voittajalla olisi mahdollisuus voittaa 1000 dollarin yliopistostipendi. Lause3: Timmy harjoitteli kolmen pisteen heittoa koko viikonlopun. Lause4: Hän oli valmis, kun kilpailupäivä koitti.</w:t>
      </w:r>
    </w:p>
    <w:p>
      <w:r>
        <w:rPr>
          <w:b/>
        </w:rPr>
        <w:t xml:space="preserve">Tulos</w:t>
      </w:r>
    </w:p>
    <w:p>
      <w:r>
        <w:t xml:space="preserve">Timmy voitti kilpailun.</w:t>
      </w:r>
    </w:p>
    <w:p>
      <w:r>
        <w:rPr>
          <w:b/>
        </w:rPr>
        <w:t xml:space="preserve">Esimerkki 2.332</w:t>
      </w:r>
    </w:p>
    <w:p>
      <w:r>
        <w:t xml:space="preserve">Lause1: Drake osallistui juhliin perjantaina. Lause2: Hän huomasi, että hänen lompakkonsa oli varastettu hänen takistaan. Lause3: Drake soitti välittömästi poliisille, mutta lompakkoa ei löytynyt. Lause4: Drake otti asian puheeksi juhlien isännän kanssa.</w:t>
      </w:r>
    </w:p>
    <w:p>
      <w:r>
        <w:rPr>
          <w:b/>
        </w:rPr>
        <w:t xml:space="preserve">Tulos</w:t>
      </w:r>
    </w:p>
    <w:p>
      <w:r>
        <w:t xml:space="preserve">Ja isäntä sanoi, ettei hänkään tiennyt.</w:t>
      </w:r>
    </w:p>
    <w:p>
      <w:r>
        <w:rPr>
          <w:b/>
        </w:rPr>
        <w:t xml:space="preserve">Esimerkki 2.333</w:t>
      </w:r>
    </w:p>
    <w:p>
      <w:r>
        <w:t xml:space="preserve">Lause1: Bob huomasi, että hänen kuorma-autossaan oli puhjennut rengas. Lause2: Hän ei ollut koskaan ennen vaihtanut rengasta. Lause3: Hän otti esiin rengasnostimen ja silitysraudan. Lause4: Hän ei saanut pultteja irti.</w:t>
      </w:r>
    </w:p>
    <w:p>
      <w:r>
        <w:rPr>
          <w:b/>
        </w:rPr>
        <w:t xml:space="preserve">Tulos</w:t>
      </w:r>
    </w:p>
    <w:p>
      <w:r>
        <w:t xml:space="preserve">Bob soitti jollekulle, joka korjasi hänen puhjenneen renkaansa.</w:t>
      </w:r>
    </w:p>
    <w:p>
      <w:r>
        <w:rPr>
          <w:b/>
        </w:rPr>
        <w:t xml:space="preserve">Esimerkki 2.334</w:t>
      </w:r>
    </w:p>
    <w:p>
      <w:r>
        <w:t xml:space="preserve">Lause1: Jack on kyllästynyt kirjoittamaan sähköposteja tablettitietokoneellaan. Lause2: Hän päättää, että hänen on investoitava kannettavaan tietokoneeseen. Lause3: Hän tutkii erilaisia kannettavia tietokoneita, kunnes on löytänyt täydellisen. Lause4: Lopulta hän ostaa sen.</w:t>
      </w:r>
    </w:p>
    <w:p>
      <w:r>
        <w:rPr>
          <w:b/>
        </w:rPr>
        <w:t xml:space="preserve">Tulos</w:t>
      </w:r>
    </w:p>
    <w:p>
      <w:r>
        <w:t xml:space="preserve">Nyt Jack todella nauttii sähköposteihin vastaamisesta.</w:t>
      </w:r>
    </w:p>
    <w:p>
      <w:r>
        <w:rPr>
          <w:b/>
        </w:rPr>
        <w:t xml:space="preserve">Esimerkki 2.335</w:t>
      </w:r>
    </w:p>
    <w:p>
      <w:r>
        <w:t xml:space="preserve">Lause1: Jaken hiukset alkoivat olla liian pitkät. Lause2: Hänellä oli työhaastattelu tulossa. Lause3: Hän pyysi äitiään leikkaamaan hiuksensa. Lause4: Hänen äitinsä leikkasi hänelle hienosti ammattimaisen näköiset hiukset.</w:t>
      </w:r>
    </w:p>
    <w:p>
      <w:r>
        <w:rPr>
          <w:b/>
        </w:rPr>
        <w:t xml:space="preserve">Tulos</w:t>
      </w:r>
    </w:p>
    <w:p>
      <w:r>
        <w:t xml:space="preserve">Jake sai työn.</w:t>
      </w:r>
    </w:p>
    <w:p>
      <w:r>
        <w:rPr>
          <w:b/>
        </w:rPr>
        <w:t xml:space="preserve">Esimerkki 2.336</w:t>
      </w:r>
    </w:p>
    <w:p>
      <w:r>
        <w:t xml:space="preserve">Lause1: Sean tuli tänään käymään. Lause2: Sam, Sean ja minä pelasimme pelejä. Lause3: He alkoivat suuttua minulle siitä, miten huono olin. Lause4: He sanoivat, etten voi enää pelata, ennen kuin paranen.</w:t>
      </w:r>
    </w:p>
    <w:p>
      <w:r>
        <w:rPr>
          <w:b/>
        </w:rPr>
        <w:t xml:space="preserve">Tulos</w:t>
      </w:r>
    </w:p>
    <w:p>
      <w:r>
        <w:t xml:space="preserve">Olin todella loukkaantunut.</w:t>
      </w:r>
    </w:p>
    <w:p>
      <w:r>
        <w:rPr>
          <w:b/>
        </w:rPr>
        <w:t xml:space="preserve">Esimerkki 2.337</w:t>
      </w:r>
    </w:p>
    <w:p>
      <w:r>
        <w:t xml:space="preserve">Lause1: Chuck oli väsynyt työstä. Lause2: Hän lopetti työnsä hetkeksi. Lause3: Hän avasi foorumin jutellakseen työkavereiden kanssa. Lause4: Zoltarin ikävien osumien jälkeen hän tarvitsi tämän tauon.</w:t>
      </w:r>
    </w:p>
    <w:p>
      <w:r>
        <w:rPr>
          <w:b/>
        </w:rPr>
        <w:t xml:space="preserve">Tulos</w:t>
      </w:r>
    </w:p>
    <w:p>
      <w:r>
        <w:t xml:space="preserve">Sen jälkeen hän tunsi, että hänen oli pakko palata töihin.</w:t>
      </w:r>
    </w:p>
    <w:p>
      <w:r>
        <w:rPr>
          <w:b/>
        </w:rPr>
        <w:t xml:space="preserve">Esimerkki 2.338</w:t>
      </w:r>
    </w:p>
    <w:p>
      <w:r>
        <w:t xml:space="preserve">Lause1: Bob käytti ostoksilla muovisia ruokakasseja. Lause2: Sitten hänen ystävänsä kertoi hänelle, että muovi on pahaksi ympäristölle. Lause3: Bob päätti luopua muovikasseista. Lause4: Bob investoi uudelleen käytettäviin ostoskasseihin.</w:t>
      </w:r>
    </w:p>
    <w:p>
      <w:r>
        <w:rPr>
          <w:b/>
        </w:rPr>
        <w:t xml:space="preserve">Tulos</w:t>
      </w:r>
    </w:p>
    <w:p>
      <w:r>
        <w:t xml:space="preserve">Bob käytti ostoksilla uudelleenkäytettäviä ostoskassejaan.</w:t>
      </w:r>
    </w:p>
    <w:p>
      <w:r>
        <w:rPr>
          <w:b/>
        </w:rPr>
        <w:t xml:space="preserve">Esimerkki 2.339</w:t>
      </w:r>
    </w:p>
    <w:p>
      <w:r>
        <w:t xml:space="preserve">Lause1: Joe tarvitsi muotokuvan itsestään erästä projektia varten. Lause2: Hän soitti muutamalle paikalliselle taiteilijalle ja kysyi heidän hintojaan. Lause3: Yhdellä taiteilijoista oli kohtuulliset hinnat. Lause4: Joe sopi tapaamisen kyseisen taiteilijan kanssa muotokuvan tekemistä varten.</w:t>
      </w:r>
    </w:p>
    <w:p>
      <w:r>
        <w:rPr>
          <w:b/>
        </w:rPr>
        <w:t xml:space="preserve">Tulos</w:t>
      </w:r>
    </w:p>
    <w:p>
      <w:r>
        <w:t xml:space="preserve">Joe oli erittäin tyytyväinen tuloksiin.</w:t>
      </w:r>
    </w:p>
    <w:p>
      <w:r>
        <w:rPr>
          <w:b/>
        </w:rPr>
        <w:t xml:space="preserve">Esimerkki 2.340</w:t>
      </w:r>
    </w:p>
    <w:p>
      <w:r>
        <w:t xml:space="preserve">Lause1: Jen lähetettiin tätinsä luokse kesäksi. Lause2: Hän inhosi ajatusta siitä, että joutuisi olemaan koko kesän poissa lähikirjastostaan. Lause3: Hän otti mukaansa muutamia kirjoja, mutta ne menisivät nopeasti läpi. Lause4: Kun hän saapui, hänen tätinsä vei hänet kotiinsa erityiseen huoneeseen.</w:t>
      </w:r>
    </w:p>
    <w:p>
      <w:r>
        <w:rPr>
          <w:b/>
        </w:rPr>
        <w:t xml:space="preserve">Tulos</w:t>
      </w:r>
    </w:p>
    <w:p>
      <w:r>
        <w:t xml:space="preserve">Huone oli täynnä hyllyjä, joissa oli tyttöjä kiinnostavia kirjoja.</w:t>
      </w:r>
    </w:p>
    <w:p>
      <w:r>
        <w:rPr>
          <w:b/>
        </w:rPr>
        <w:t xml:space="preserve">Esimerkki 2.341</w:t>
      </w:r>
    </w:p>
    <w:p>
      <w:r>
        <w:t xml:space="preserve">Lause1: Joe rakasti syödä multaa. Lause2: Hän teki mutakakkuja aina kun sai tilaisuuden. Lause3: Hän oli syömässä piirakkaa, kun hän tunsi jotain hyvin kovaa suussaan. Lause4: Joe oli purrut kiveä ja lyönyt hampaansa irti.</w:t>
      </w:r>
    </w:p>
    <w:p>
      <w:r>
        <w:rPr>
          <w:b/>
        </w:rPr>
        <w:t xml:space="preserve">Tulos</w:t>
      </w:r>
    </w:p>
    <w:p>
      <w:r>
        <w:t xml:space="preserve">Joe päätti olla syömättä enää likaa.</w:t>
      </w:r>
    </w:p>
    <w:p>
      <w:r>
        <w:rPr>
          <w:b/>
        </w:rPr>
        <w:t xml:space="preserve">Esimerkki 2.342</w:t>
      </w:r>
    </w:p>
    <w:p>
      <w:r>
        <w:t xml:space="preserve">Lause1: Rob ei ole koskaan ollut vuoristoradassa. Lause2: Robin ystävät tarjosivat hänelle ilmaisen lipun Six Flagsiin. Lause3: Rob päätti, että hän voi yhtä hyvin liittyä mukaan. Lause4: He kaikki menivät ja odottivat pitkää jonoa.</w:t>
      </w:r>
    </w:p>
    <w:p>
      <w:r>
        <w:rPr>
          <w:b/>
        </w:rPr>
        <w:t xml:space="preserve">Tulos</w:t>
      </w:r>
    </w:p>
    <w:p>
      <w:r>
        <w:t xml:space="preserve">Robilla oli anteliaita ystäviä.</w:t>
      </w:r>
    </w:p>
    <w:p>
      <w:r>
        <w:rPr>
          <w:b/>
        </w:rPr>
        <w:t xml:space="preserve">Esimerkki 2.343</w:t>
      </w:r>
    </w:p>
    <w:p>
      <w:r>
        <w:t xml:space="preserve">Lause1: Carly odotti, että Sam soittaisi hänelle. Lause2: Hän lupasi perjantaina. Lause3: Nyt oli myöhäinen lauantai, eikä hän ollut kuullut mitään. Lause4: Lopulta hän päätti soittaa miehelle.</w:t>
      </w:r>
    </w:p>
    <w:p>
      <w:r>
        <w:rPr>
          <w:b/>
        </w:rPr>
        <w:t xml:space="preserve">Tulos</w:t>
      </w:r>
    </w:p>
    <w:p>
      <w:r>
        <w:t xml:space="preserve">Sam vastasi puhelimeen.</w:t>
      </w:r>
    </w:p>
    <w:p>
      <w:r>
        <w:rPr>
          <w:b/>
        </w:rPr>
        <w:t xml:space="preserve">Esimerkki 2.344</w:t>
      </w:r>
    </w:p>
    <w:p>
      <w:r>
        <w:t xml:space="preserve">Lause1: Amy tuli syntymäpäivänään koulusta kotiin tyhjään taloon. Lause2: Amy oli järkyttynyt siitä, että kaikki olivat unohtaneet hänen merkkipäivänsä. Lause3: Hän käveli surullisena olohuoneeseen. Lause4: Yhtäkkiä hänen ystävänsä ja perheensä hyppäsivät esiin piilopaikoistaan.</w:t>
      </w:r>
    </w:p>
    <w:p>
      <w:r>
        <w:rPr>
          <w:b/>
        </w:rPr>
        <w:t xml:space="preserve">Tulos</w:t>
      </w:r>
    </w:p>
    <w:p>
      <w:r>
        <w:t xml:space="preserve">Amy virnisti ihastuneena.</w:t>
      </w:r>
    </w:p>
    <w:p>
      <w:r>
        <w:rPr>
          <w:b/>
        </w:rPr>
        <w:t xml:space="preserve">Esimerkki 2.345</w:t>
      </w:r>
    </w:p>
    <w:p>
      <w:r>
        <w:t xml:space="preserve">Lause1: Pan yritti lyödä minua ilman näkyvää syytä. Lause2: Olin vihainen, mutta puolustin vain hänen lyöntiään. Lause3: Hän jatkoi nyrkinheittoa minua kohti. Lause4: Yrittäessäni pysäyttää hänet heitin hänet maahan.</w:t>
      </w:r>
    </w:p>
    <w:p>
      <w:r>
        <w:rPr>
          <w:b/>
        </w:rPr>
        <w:t xml:space="preserve">Tulos</w:t>
      </w:r>
    </w:p>
    <w:p>
      <w:r>
        <w:t xml:space="preserve">Pan pysähtyi lopulta.</w:t>
      </w:r>
    </w:p>
    <w:p>
      <w:r>
        <w:rPr>
          <w:b/>
        </w:rPr>
        <w:t xml:space="preserve">Esimerkki 2.346</w:t>
      </w:r>
    </w:p>
    <w:p>
      <w:r>
        <w:t xml:space="preserve">Lause1: Pamin ja Tomin vauva nukkui kevyesti. Lause2: Heidän ajattelematon naapurinsa jätti usein koiransa ulos haukkumaan koko päiväksi. Lause3: Aina kun Pam sai vauvansa nukkumaan, koira alkoi haukkua. Lause4: Pam haaveili päästävänsä koiran vapaaksi, jotta se juoksisi karkuun.</w:t>
      </w:r>
    </w:p>
    <w:p>
      <w:r>
        <w:rPr>
          <w:b/>
        </w:rPr>
        <w:t xml:space="preserve">Tulos</w:t>
      </w:r>
    </w:p>
    <w:p>
      <w:r>
        <w:t xml:space="preserve">Eräänä yönä Pam päätti vapauttaa koirat.</w:t>
      </w:r>
    </w:p>
    <w:p>
      <w:r>
        <w:rPr>
          <w:b/>
        </w:rPr>
        <w:t xml:space="preserve">Esimerkki 2.347</w:t>
      </w:r>
    </w:p>
    <w:p>
      <w:r>
        <w:t xml:space="preserve">Lause1: May hyväksyttiin Fredonian yliopistoon. Lause2: Hän meni bussilla uuteen kouluunsa. Lause3: Hän tutustui kampukseen. Lause4: Hän piti kaikesta näkemästään.</w:t>
      </w:r>
    </w:p>
    <w:p>
      <w:r>
        <w:rPr>
          <w:b/>
        </w:rPr>
        <w:t xml:space="preserve">Tulos</w:t>
      </w:r>
    </w:p>
    <w:p>
      <w:r>
        <w:t xml:space="preserve">Hän jopa piti kaikista professoreistaan.</w:t>
      </w:r>
    </w:p>
    <w:p>
      <w:r>
        <w:rPr>
          <w:b/>
        </w:rPr>
        <w:t xml:space="preserve">Esimerkki 2.348</w:t>
      </w:r>
    </w:p>
    <w:p>
      <w:r>
        <w:t xml:space="preserve">Lause1: Mary tarvitsi hampaiden poistoa. Lause2: Hän halusi, että hammaslääkäri nukuttaa hänet. Lause3: Hän pystyi vain puuduttamaan alueen novokaiinilla. Lause4: Mary tuijotti häntä kauhuissaan.</w:t>
      </w:r>
    </w:p>
    <w:p>
      <w:r>
        <w:rPr>
          <w:b/>
        </w:rPr>
        <w:t xml:space="preserve">Tulos</w:t>
      </w:r>
    </w:p>
    <w:p>
      <w:r>
        <w:t xml:space="preserve">Nähtyään hänen ilmeensä hammaslääkäri pystyi auttamaan Marya.</w:t>
      </w:r>
    </w:p>
    <w:p>
      <w:r>
        <w:rPr>
          <w:b/>
        </w:rPr>
        <w:t xml:space="preserve">Esimerkki 2.349</w:t>
      </w:r>
    </w:p>
    <w:p>
      <w:r>
        <w:t xml:space="preserve">Lause1: Ford oli ylpeä korkeasta keskiarvostaan. Lause2: Hän työskenteli joka ilta tehtävien parissa parantaakseen sitä. Lause3: Fordin ystävät varoittivat häntä siitä, että hän jäi paitsi hauskanpidosta. Lause4: Fordista tuli myöhemmin elämässään menestyvä asianajaja.</w:t>
      </w:r>
    </w:p>
    <w:p>
      <w:r>
        <w:rPr>
          <w:b/>
        </w:rPr>
        <w:t xml:space="preserve">Tulos</w:t>
      </w:r>
    </w:p>
    <w:p>
      <w:r>
        <w:t xml:space="preserve">Ford oli ylpeä saavutuksistaan.</w:t>
      </w:r>
    </w:p>
    <w:p>
      <w:r>
        <w:rPr>
          <w:b/>
        </w:rPr>
        <w:t xml:space="preserve">Esimerkki 2.350</w:t>
      </w:r>
    </w:p>
    <w:p>
      <w:r>
        <w:t xml:space="preserve">Lause1: Vaimoni sanoo, että minulta puuttuu intohimo. Lause2: Että minulla ei ole paljon harrastuksia tai kiinnostuksen kohteita. Lause3: Yritin väittää vastaan, mutta en pystynyt. Lause4: Tajusin, että hän oli oikeassa.</w:t>
      </w:r>
    </w:p>
    <w:p>
      <w:r>
        <w:rPr>
          <w:b/>
        </w:rPr>
        <w:t xml:space="preserve">Tulos</w:t>
      </w:r>
    </w:p>
    <w:p>
      <w:r>
        <w:t xml:space="preserve">Päätin muuttaa.</w:t>
      </w:r>
    </w:p>
    <w:p>
      <w:r>
        <w:rPr>
          <w:b/>
        </w:rPr>
        <w:t xml:space="preserve">Esimerkki 2.351</w:t>
      </w:r>
    </w:p>
    <w:p>
      <w:r>
        <w:t xml:space="preserve">Lause1: Nina halusi kivan Halloween-asun. Lause2: Mutta hänellä ei ollut varaa mihinkään hienoon. Lause3: Hän etsi ideoita kotonaan. Lause4: Sitten hän löysi upean naamiaisasun ilmaiseksi.</w:t>
      </w:r>
    </w:p>
    <w:p>
      <w:r>
        <w:rPr>
          <w:b/>
        </w:rPr>
        <w:t xml:space="preserve">Tulos</w:t>
      </w:r>
    </w:p>
    <w:p>
      <w:r>
        <w:t xml:space="preserve">Nina oli innoissaan.</w:t>
      </w:r>
    </w:p>
    <w:p>
      <w:r>
        <w:rPr>
          <w:b/>
        </w:rPr>
        <w:t xml:space="preserve">Esimerkki 2.352</w:t>
      </w:r>
    </w:p>
    <w:p>
      <w:r>
        <w:t xml:space="preserve">Lause1: Oli kaunis kevätpäivä maaliskuun alussa. Lause2: Tracey päätti lähteä kävelylle talonsa takana olevaan metsään. Lause3: Hän oli kuullut puukiipijän ja alkoi etsiä sitä puista. Lause4: Hän kompastui juureen ja kaatui polulle.</w:t>
      </w:r>
    </w:p>
    <w:p>
      <w:r>
        <w:rPr>
          <w:b/>
        </w:rPr>
        <w:t xml:space="preserve">Tulos</w:t>
      </w:r>
    </w:p>
    <w:p>
      <w:r>
        <w:t xml:space="preserve">Tracey kohautti olkapäitään.</w:t>
      </w:r>
    </w:p>
    <w:p>
      <w:r>
        <w:rPr>
          <w:b/>
        </w:rPr>
        <w:t xml:space="preserve">Esimerkki 2.353</w:t>
      </w:r>
    </w:p>
    <w:p>
      <w:r>
        <w:t xml:space="preserve">Lause1: Jim odotti lentokentällä. Lause2: Hänen vaimonsa saapuisi sinne tunnin kuluttua. Lause3: Hänellä oli hyvin tylsää. Lause4: Sitten hän päätti lukea kirjaansa.</w:t>
      </w:r>
    </w:p>
    <w:p>
      <w:r>
        <w:rPr>
          <w:b/>
        </w:rPr>
        <w:t xml:space="preserve">Tulos</w:t>
      </w:r>
    </w:p>
    <w:p>
      <w:r>
        <w:t xml:space="preserve">Jim tapasi vaimonsa tunnin kuluttua.</w:t>
      </w:r>
    </w:p>
    <w:p>
      <w:r>
        <w:rPr>
          <w:b/>
        </w:rPr>
        <w:t xml:space="preserve">Esimerkki 2.354</w:t>
      </w:r>
    </w:p>
    <w:p>
      <w:r>
        <w:t xml:space="preserve">Lause1: Joe halusi todella päästä Columbian yliopistoon. Lause2: Hän teki koulussa kovasti töitä ja oli jalkapallojoukkueessa. Lause3: Hän pääsi jonotuslistalle. Lause4: Vaikka hän oli pettynyt, hän yritti parhaansa loppuun asti.</w:t>
      </w:r>
    </w:p>
    <w:p>
      <w:r>
        <w:rPr>
          <w:b/>
        </w:rPr>
        <w:t xml:space="preserve">Tulos</w:t>
      </w:r>
    </w:p>
    <w:p>
      <w:r>
        <w:t xml:space="preserve">Joe oli silti hyvin ylpeä kovasta työstään.</w:t>
      </w:r>
    </w:p>
    <w:p>
      <w:r>
        <w:rPr>
          <w:b/>
        </w:rPr>
        <w:t xml:space="preserve">Esimerkki 2.355</w:t>
      </w:r>
    </w:p>
    <w:p>
      <w:r>
        <w:t xml:space="preserve">Lause1: Ginan ystävällä Tamilla oli kansio, jota hän ei halunnut kenenkään muun saavan. Lause2: Gina halusi sellaisen, mutta ei tiennyt mistä ostaa. Lause3: Nyt Tamilla oli uusi Lisa Frank Trapper Keeper. Lause4: Gina oli kateellinen, koska hänkin halusi sellaisen.</w:t>
      </w:r>
    </w:p>
    <w:p>
      <w:r>
        <w:rPr>
          <w:b/>
        </w:rPr>
        <w:t xml:space="preserve">Tulos</w:t>
      </w:r>
    </w:p>
    <w:p>
      <w:r>
        <w:t xml:space="preserve">Gina katsoi ebaysta ja löysi sellaisen, johon hänellä oli varaa.</w:t>
      </w:r>
    </w:p>
    <w:p>
      <w:r>
        <w:rPr>
          <w:b/>
        </w:rPr>
        <w:t xml:space="preserve">Esimerkki 2.356</w:t>
      </w:r>
    </w:p>
    <w:p>
      <w:r>
        <w:t xml:space="preserve">Lause1: Leahilla oli talossaan kaunis joulukuusi. Lause2: Leea lähti eräänä päivänä kauppaan. Lause3: Kun hän palasi, kuusi oli kaatunut. Lause4: Hänen kissansa oli kiivennyt siihen ja repinyt sen alas!</w:t>
      </w:r>
    </w:p>
    <w:p>
      <w:r>
        <w:rPr>
          <w:b/>
        </w:rPr>
        <w:t xml:space="preserve">Tulos</w:t>
      </w:r>
    </w:p>
    <w:p>
      <w:r>
        <w:t xml:space="preserve">Leah kuritti kissaansa.</w:t>
      </w:r>
    </w:p>
    <w:p>
      <w:r>
        <w:rPr>
          <w:b/>
        </w:rPr>
        <w:t xml:space="preserve">Esimerkki 2.357</w:t>
      </w:r>
    </w:p>
    <w:p>
      <w:r>
        <w:t xml:space="preserve">Lause1: Peter oli käyttänyt samaa tuolia jo vuosia. Lause2: Se alkoi olla kulunut. Lause3: Hän päätti ostaa uuden, mukavamman tuolin. Lause4: Kun tuoli saapui, Peter oli hyvin iloinen.</w:t>
      </w:r>
    </w:p>
    <w:p>
      <w:r>
        <w:rPr>
          <w:b/>
        </w:rPr>
        <w:t xml:space="preserve">Tulos</w:t>
      </w:r>
    </w:p>
    <w:p>
      <w:r>
        <w:t xml:space="preserve">Peter ajatteli, että se voisi olla jopa mukavampi kuin vanha.</w:t>
      </w:r>
    </w:p>
    <w:p>
      <w:r>
        <w:rPr>
          <w:b/>
        </w:rPr>
        <w:t xml:space="preserve">Esimerkki 2.358</w:t>
      </w:r>
    </w:p>
    <w:p>
      <w:r>
        <w:t xml:space="preserve">Lause1: Jalkapallojoukkue oli tehnyt kovasti töitä koko kauden. Lause2: He olivat voittaneet jokaisen pelin ja päässeet mestaruuteen. Lause3: Pelikellossa oli enää sekunteja jäljellä, ja peli oli tasan. Lause4: Pelinrakentaja antoi pitkän syötön ja vastaanottaja teki maalin.</w:t>
      </w:r>
    </w:p>
    <w:p>
      <w:r>
        <w:rPr>
          <w:b/>
        </w:rPr>
        <w:t xml:space="preserve">Tulos</w:t>
      </w:r>
    </w:p>
    <w:p>
      <w:r>
        <w:t xml:space="preserve">Yleisö nousi istuimiltaan ja taputti villisti.</w:t>
      </w:r>
    </w:p>
    <w:p>
      <w:r>
        <w:rPr>
          <w:b/>
        </w:rPr>
        <w:t xml:space="preserve">Esimerkki 2.359</w:t>
      </w:r>
    </w:p>
    <w:p>
      <w:r>
        <w:t xml:space="preserve">Lause1: Asumme korkeassa rakennuksessa. Lause2: Eräänä päivänä tuuli kovaa, mikä johtui osittain rakennuksen korkeudesta. Lause3: Tuuli puhalsi puiden oksia niin paljon, ettei vaimoni saanut unta. Lause4: Tuuli kaatoi myös internet-kaapelin.</w:t>
      </w:r>
    </w:p>
    <w:p>
      <w:r>
        <w:rPr>
          <w:b/>
        </w:rPr>
        <w:t xml:space="preserve">Tulos</w:t>
      </w:r>
    </w:p>
    <w:p>
      <w:r>
        <w:t xml:space="preserve">Vaimoni ja minä olimme hyvin tyytymättömiä, kun menetimme internetyhteytemme.</w:t>
      </w:r>
    </w:p>
    <w:p>
      <w:r>
        <w:rPr>
          <w:b/>
        </w:rPr>
        <w:t xml:space="preserve">Esimerkki 2.360</w:t>
      </w:r>
    </w:p>
    <w:p>
      <w:r>
        <w:t xml:space="preserve">Lause1: Kate halusi ostaa uuden näppäimistön tietokoneeseensa. Lause2: Hän säästi kuukausia saadakseen hyvän näppäimistön. Lause3: Kate meni vihdoin nettiin ja tilasi näppäimistön! Lause4: Hän odotti innoissaan päiviä sen saapumista.</w:t>
      </w:r>
    </w:p>
    <w:p>
      <w:r>
        <w:rPr>
          <w:b/>
        </w:rPr>
        <w:t xml:space="preserve">Tulos</w:t>
      </w:r>
    </w:p>
    <w:p>
      <w:r>
        <w:t xml:space="preserve">Sitten hänen näppäimistönsä saapui postissa.</w:t>
      </w:r>
    </w:p>
    <w:p>
      <w:r>
        <w:rPr>
          <w:b/>
        </w:rPr>
        <w:t xml:space="preserve">Esimerkki 2.361</w:t>
      </w:r>
    </w:p>
    <w:p>
      <w:r>
        <w:t xml:space="preserve">Lause1: Amyn perhe oli menossa Six Flagsiin. Lause2: Hän istui kärsivällisesti autossa odottamassa saapumista. Lause3: Kun he saapuivat, Amy istui polvillaan ja katseli puistoa. Lause4: Hän odotti tunnin jonossa päästäkseen suurimpaan vuoristorataan.</w:t>
      </w:r>
    </w:p>
    <w:p>
      <w:r>
        <w:rPr>
          <w:b/>
        </w:rPr>
        <w:t xml:space="preserve">Tulos</w:t>
      </w:r>
    </w:p>
    <w:p>
      <w:r>
        <w:t xml:space="preserve">Amy oli todella innoissaan puistossa.</w:t>
      </w:r>
    </w:p>
    <w:p>
      <w:r>
        <w:rPr>
          <w:b/>
        </w:rPr>
        <w:t xml:space="preserve">Esimerkki 2.362</w:t>
      </w:r>
    </w:p>
    <w:p>
      <w:r>
        <w:t xml:space="preserve">Lause1: Bob tarvitsi rahaa ostaakseen ruokaa. Lause2: Hän oli surullinen siitä, ettei voinut syödä, koska hänellä ei ollut rahaa. Lause3: Hän päätti kirjoittaa kirjan vaikeasta elämästään. Lause4: Ihmiset ylistivät kirjaa heti ja ostivat sitä tuhansia kappaleita!</w:t>
      </w:r>
    </w:p>
    <w:p>
      <w:r>
        <w:rPr>
          <w:b/>
        </w:rPr>
        <w:t xml:space="preserve">Tulos</w:t>
      </w:r>
    </w:p>
    <w:p>
      <w:r>
        <w:t xml:space="preserve">Kirjojen myynnistä saadut voitot antoivat Bobille tarpeeksi rahaa ruokaan.</w:t>
      </w:r>
    </w:p>
    <w:p>
      <w:r>
        <w:rPr>
          <w:b/>
        </w:rPr>
        <w:t xml:space="preserve">Esimerkki 2.363</w:t>
      </w:r>
    </w:p>
    <w:p>
      <w:r>
        <w:t xml:space="preserve">Lause1: Suoritin tänään ensimmäisen maratonini. Lause2: Se oli noin kuusi mailia, ja tein kovasti töitä. Lause3: Treenasin sitä varten noin kolme kuukautta. Lause4: Se on aina ollut tekemättömien asioiden listallani elämässäni.</w:t>
      </w:r>
    </w:p>
    <w:p>
      <w:r>
        <w:rPr>
          <w:b/>
        </w:rPr>
        <w:t xml:space="preserve">Tulos</w:t>
      </w:r>
    </w:p>
    <w:p>
      <w:r>
        <w:t xml:space="preserve">En ole koskaan ollut onnellisempi.</w:t>
      </w:r>
    </w:p>
    <w:p>
      <w:r>
        <w:rPr>
          <w:b/>
        </w:rPr>
        <w:t xml:space="preserve">Esimerkki 2.364</w:t>
      </w:r>
    </w:p>
    <w:p>
      <w:r>
        <w:t xml:space="preserve">Lause1: Sam oli eräänä yönä katselemassa tähtiä. Lause2: Hän istui yhtäkkiä pystyyn. Lause3: Hän näki tuikkivan, liikkuvan tähden! Lause4: Hän juoksi näyttämään sitä isälleen.</w:t>
      </w:r>
    </w:p>
    <w:p>
      <w:r>
        <w:rPr>
          <w:b/>
        </w:rPr>
        <w:t xml:space="preserve">Tulos</w:t>
      </w:r>
    </w:p>
    <w:p>
      <w:r>
        <w:t xml:space="preserve">Hänen isänsä nauroi, koska tähti oli oikeasti valoilla varustettu suihkukone.</w:t>
      </w:r>
    </w:p>
    <w:p>
      <w:r>
        <w:rPr>
          <w:b/>
        </w:rPr>
        <w:t xml:space="preserve">Esimerkki 2.365</w:t>
      </w:r>
    </w:p>
    <w:p>
      <w:r>
        <w:t xml:space="preserve">Lause1: John ja Meg olivat seurustelleet viisi vuotta. Lause2: John rakasti Megiä ja halusi mennä hänen kanssaan naimisiin. Lause3: Hän päätti kosia Megiä tänä iltana elokuvatreffien jälkeen. Lause4: Kun he kävelivät ulos elokuvasta, Meg putosi yhtäkkiä polvilleen.</w:t>
      </w:r>
    </w:p>
    <w:p>
      <w:r>
        <w:rPr>
          <w:b/>
        </w:rPr>
        <w:t xml:space="preserve">Tulos</w:t>
      </w:r>
    </w:p>
    <w:p>
      <w:r>
        <w:t xml:space="preserve">Mies kosi häntä.</w:t>
      </w:r>
    </w:p>
    <w:p>
      <w:r>
        <w:rPr>
          <w:b/>
        </w:rPr>
        <w:t xml:space="preserve">Esimerkki 2.366</w:t>
      </w:r>
    </w:p>
    <w:p>
      <w:r>
        <w:t xml:space="preserve">Lause1: Kaunis banaaninippu roikkui aivan käden ulottuvilla. Lause2: Bobby yritti heittää kenkäänsä, mutta se jäi jumiin. Lause3: Hän yritti kiivetä puuhun, mutta putosi. Lause4: Seuraavaksi hän hakkasi raivokkaasti hakalla, mutta se oli liian lyhyt yltääkseen.</w:t>
      </w:r>
    </w:p>
    <w:p>
      <w:r>
        <w:rPr>
          <w:b/>
        </w:rPr>
        <w:t xml:space="preserve">Tulos</w:t>
      </w:r>
    </w:p>
    <w:p>
      <w:r>
        <w:t xml:space="preserve">Bobby meni vajasta hakemaan tikkaita banaaneja varten.</w:t>
      </w:r>
    </w:p>
    <w:p>
      <w:r>
        <w:rPr>
          <w:b/>
        </w:rPr>
        <w:t xml:space="preserve">Esimerkki 2.367</w:t>
      </w:r>
    </w:p>
    <w:p>
      <w:r>
        <w:t xml:space="preserve">Lause1: Beth oli toipumassa sairaudesta. Lause2: Hän pystyi vihdoin syömään ruokaa neljän päivän jälkeen. Lause3: Vaikka hän oli toipunut, hän ei voinut hyvin. Lause4: Hän päätti ottaa perjantaina vapaata koulusta ja ottaa aikaa parantua.</w:t>
      </w:r>
    </w:p>
    <w:p>
      <w:r>
        <w:rPr>
          <w:b/>
        </w:rPr>
        <w:t xml:space="preserve">Tulos</w:t>
      </w:r>
    </w:p>
    <w:p>
      <w:r>
        <w:t xml:space="preserve">Beth tarvitsi lepoa.</w:t>
      </w:r>
    </w:p>
    <w:p>
      <w:r>
        <w:rPr>
          <w:b/>
        </w:rPr>
        <w:t xml:space="preserve">Esimerkki 2.368</w:t>
      </w:r>
    </w:p>
    <w:p>
      <w:r>
        <w:t xml:space="preserve">Lause1: Rhonda osti uudet vaaleanpunaiset sukat. Lause2: Hän rakasti niitä. Lause3: Kun hän kuitenkin riisui ne, ne sekoittuivat muiden pyykkien joukkoon. Lause4: Pyykkipäivänä hän pesi vaatteensa lajittelematta niitä.</w:t>
      </w:r>
    </w:p>
    <w:p>
      <w:r>
        <w:rPr>
          <w:b/>
        </w:rPr>
        <w:t xml:space="preserve">Tulos</w:t>
      </w:r>
    </w:p>
    <w:p>
      <w:r>
        <w:t xml:space="preserve">Valitettavasti ne menivät pilalle, ja Rhondan oli ostettava uudet.</w:t>
      </w:r>
    </w:p>
    <w:p>
      <w:r>
        <w:rPr>
          <w:b/>
        </w:rPr>
        <w:t xml:space="preserve">Esimerkki 2.369</w:t>
      </w:r>
    </w:p>
    <w:p>
      <w:r>
        <w:t xml:space="preserve">Lause1: Myrskyn aikana meri oli pelottava. Lause2: Marcus inhosi sitä, miten vene nousi ylös ja syöksyi alas. Lause3: Se sai hänet voimaan pahoin. Lause4: Hän käpertyi hyttiinsä ja sulki silmänsä, mutta se ei auttanut.</w:t>
      </w:r>
    </w:p>
    <w:p>
      <w:r>
        <w:rPr>
          <w:b/>
        </w:rPr>
        <w:t xml:space="preserve">Tulos</w:t>
      </w:r>
    </w:p>
    <w:p>
      <w:r>
        <w:t xml:space="preserve">Sitten Marcus oksensi meripahoinvoinnista.</w:t>
      </w:r>
    </w:p>
    <w:p>
      <w:r>
        <w:rPr>
          <w:b/>
        </w:rPr>
        <w:t xml:space="preserve">Esimerkki 2.370</w:t>
      </w:r>
    </w:p>
    <w:p>
      <w:r>
        <w:t xml:space="preserve">Lause1: Anna päätti eilen ottaa päiväunet. Lause2: Anna asettui mukavasti tuoliin ja sulki silmänsä. Lause3: Juuri kun Anna nukahti, hänen tyttärensä koiranpentu hyppäsi hänen syliinsä! Lause4: Anna oli hyvin yllättynyt.</w:t>
      </w:r>
    </w:p>
    <w:p>
      <w:r>
        <w:rPr>
          <w:b/>
        </w:rPr>
        <w:t xml:space="preserve">Tulos</w:t>
      </w:r>
    </w:p>
    <w:p>
      <w:r>
        <w:t xml:space="preserve">Hän halasi suloista pentua, iloinen nähdessään sen.</w:t>
      </w:r>
    </w:p>
    <w:p>
      <w:r>
        <w:rPr>
          <w:b/>
        </w:rPr>
        <w:t xml:space="preserve">Esimerkki 2.371</w:t>
      </w:r>
    </w:p>
    <w:p>
      <w:r>
        <w:t xml:space="preserve">Lause1: Chuck rakastaa tätä baaria kotinsa vieressä. Lause2: Hän käy siellä koko ajan ystäviensä kanssa. Lause3: Eräänä päivänä hän oli matkalla sinne ja huomasi, että se oli suljettu. Lause4: Se oli lopettanut toimintansa.</w:t>
      </w:r>
    </w:p>
    <w:p>
      <w:r>
        <w:rPr>
          <w:b/>
        </w:rPr>
        <w:t xml:space="preserve">Tulos</w:t>
      </w:r>
    </w:p>
    <w:p>
      <w:r>
        <w:t xml:space="preserve">Chuck oli järkyttynyt.</w:t>
      </w:r>
    </w:p>
    <w:p>
      <w:r>
        <w:rPr>
          <w:b/>
        </w:rPr>
        <w:t xml:space="preserve">Esimerkki 2.372</w:t>
      </w:r>
    </w:p>
    <w:p>
      <w:r>
        <w:t xml:space="preserve">Lause1: John oli menossa kauppaan, kun hän tajusi unohtaneensa lompakkonsa. Lause2: Hänen ajokorttinsa oli lompakossa. Lause3: Poliisivalot alkoivat vilkkua hänen takanaan. Lause4: Pysähdyttyään hän kertoi poliisille unohtaneensa lompakkonsa kotiin.</w:t>
      </w:r>
    </w:p>
    <w:p>
      <w:r>
        <w:rPr>
          <w:b/>
        </w:rPr>
        <w:t xml:space="preserve">Tulos</w:t>
      </w:r>
    </w:p>
    <w:p>
      <w:r>
        <w:t xml:space="preserve">Konstaapeli oli ymmärtäväinen.</w:t>
      </w:r>
    </w:p>
    <w:p>
      <w:r>
        <w:rPr>
          <w:b/>
        </w:rPr>
        <w:t xml:space="preserve">Esimerkki 2.373</w:t>
      </w:r>
    </w:p>
    <w:p>
      <w:r>
        <w:t xml:space="preserve">Lause1: Tom nautti palapeleistä lapsena. Lause2: Hän ei ollut vain pakohuoneseikkailun ulkopuolella. Lause3: Hän rauhoitti hengityksensä ja valmistautui henkisesti. Lause4: Kolmekymmentä minuuttia myöhemmin hän poistui pakohuoneesta ennätysajassa.</w:t>
      </w:r>
    </w:p>
    <w:p>
      <w:r>
        <w:rPr>
          <w:b/>
        </w:rPr>
        <w:t xml:space="preserve">Tulos</w:t>
      </w:r>
    </w:p>
    <w:p>
      <w:r>
        <w:t xml:space="preserve">Hän tunsi ylpeyttä saavutuksestaan.</w:t>
      </w:r>
    </w:p>
    <w:p>
      <w:r>
        <w:rPr>
          <w:b/>
        </w:rPr>
        <w:t xml:space="preserve">Esimerkki 2.374</w:t>
      </w:r>
    </w:p>
    <w:p>
      <w:r>
        <w:t xml:space="preserve">Lause1: Pienen lumimyrskyn kävi kaupungin läpi. Lause2: Koulun katto taipui painon alla. Lause3: Talonmies kiipesi katolle tarkastamaan. Lause4: Katto tärisi uuden painon alla.</w:t>
      </w:r>
    </w:p>
    <w:p>
      <w:r>
        <w:rPr>
          <w:b/>
        </w:rPr>
        <w:t xml:space="preserve">Tulos</w:t>
      </w:r>
    </w:p>
    <w:p>
      <w:r>
        <w:t xml:space="preserve">Talonmies oli peloissaan.</w:t>
      </w:r>
    </w:p>
    <w:p>
      <w:r>
        <w:rPr>
          <w:b/>
        </w:rPr>
        <w:t xml:space="preserve">Esimerkki 2.375</w:t>
      </w:r>
    </w:p>
    <w:p>
      <w:r>
        <w:t xml:space="preserve">Lause1: Syntymäpäiväni oli eilen. Lause2: Yllätyksekseni ystäväni suunnittelivat minulle juhlat. Lause3: En voinut uskoa sitä. Lause4: Juhlat olivat hyvin hauskat.</w:t>
      </w:r>
    </w:p>
    <w:p>
      <w:r>
        <w:rPr>
          <w:b/>
        </w:rPr>
        <w:t xml:space="preserve">Tulos</w:t>
      </w:r>
    </w:p>
    <w:p>
      <w:r>
        <w:t xml:space="preserve">Ne olivat parhaat syntymäpäiväjuhlat ikinä.</w:t>
      </w:r>
    </w:p>
    <w:p>
      <w:r>
        <w:rPr>
          <w:b/>
        </w:rPr>
        <w:t xml:space="preserve">Esimerkki 2.376</w:t>
      </w:r>
    </w:p>
    <w:p>
      <w:r>
        <w:t xml:space="preserve">Lause1: Äitini heitti vanhan sanakirjansa pois. Lause2: Hän sanoi: "Minä otin sen pois roskiksesta. Lause3: Istuessani sen kanssa huomasin haistavani sen. Lause4: Se muistutti minua vanhan kirjaston tuoksusta.</w:t>
      </w:r>
    </w:p>
    <w:p>
      <w:r>
        <w:rPr>
          <w:b/>
        </w:rPr>
        <w:t xml:space="preserve">Tulos</w:t>
      </w:r>
    </w:p>
    <w:p>
      <w:r>
        <w:t xml:space="preserve">Se oli ällöttävää.</w:t>
      </w:r>
    </w:p>
    <w:p>
      <w:r>
        <w:rPr>
          <w:b/>
        </w:rPr>
        <w:t xml:space="preserve">Esimerkki 2.377</w:t>
      </w:r>
    </w:p>
    <w:p>
      <w:r>
        <w:t xml:space="preserve">Lause1: Vanhempamme veivät meidät Paragon Parkiin vuonna 1963. Lause2: Otimme lautan Rowes Wharfista Bostonissa. Lause3: Ajoimme karusellilla, piiskalla ja toukalla. Lause4: Me pelasimme skeeballia.</w:t>
      </w:r>
    </w:p>
    <w:p>
      <w:r>
        <w:rPr>
          <w:b/>
        </w:rPr>
        <w:t xml:space="preserve">Tulos</w:t>
      </w:r>
    </w:p>
    <w:p>
      <w:r>
        <w:t xml:space="preserve">Meillä on monia hyviä muistoja tästä lapsuuden matkasta.</w:t>
      </w:r>
    </w:p>
    <w:p>
      <w:r>
        <w:rPr>
          <w:b/>
        </w:rPr>
        <w:t xml:space="preserve">Esimerkki 2.378</w:t>
      </w:r>
    </w:p>
    <w:p>
      <w:r>
        <w:t xml:space="preserve">Lause1: Lempielokuvani on Velho Oz. Lause2: Olin nuorena sitä mieltä, että se oli totta. Lause3: Aina kun katsoin sitä, tunsin uppoutuvani elokuvaan. Lause4: Hahmot veivät minut Ozin maahan.</w:t>
      </w:r>
    </w:p>
    <w:p>
      <w:r>
        <w:rPr>
          <w:b/>
        </w:rPr>
        <w:t xml:space="preserve">Tulos</w:t>
      </w:r>
    </w:p>
    <w:p>
      <w:r>
        <w:t xml:space="preserve">Eräänä päivänä päätin ostaa elokuvan.</w:t>
      </w:r>
    </w:p>
    <w:p>
      <w:r>
        <w:rPr>
          <w:b/>
        </w:rPr>
        <w:t xml:space="preserve">Esimerkki 2.379</w:t>
      </w:r>
    </w:p>
    <w:p>
      <w:r>
        <w:t xml:space="preserve">Lause1: Mary Ann lähti kävelylle puiston polulle. Lause2: Hän ohitti ihmisiä, joilla oli lapsia ja eläimiä. Lause3: Hän ohitti lenkkeileviä ja pyöräileviä ihmisiä. Lause4: Hän näki paljon kasveja.</w:t>
      </w:r>
    </w:p>
    <w:p>
      <w:r>
        <w:rPr>
          <w:b/>
        </w:rPr>
        <w:t xml:space="preserve">Tulos</w:t>
      </w:r>
    </w:p>
    <w:p>
      <w:r>
        <w:t xml:space="preserve">Mary Ann sai yhdestä niistä ihottumaa, koska se oli myrkkysumaketta.</w:t>
      </w:r>
    </w:p>
    <w:p>
      <w:r>
        <w:rPr>
          <w:b/>
        </w:rPr>
        <w:t xml:space="preserve">Esimerkki 2.380</w:t>
      </w:r>
    </w:p>
    <w:p>
      <w:r>
        <w:t xml:space="preserve">Lause1: Koira muutti eräänä päivänä perheeseen, jossa oli kaksi kissaa. Lause2: Toinen kissa ei välittänyt uudesta koirasta, mutta toinen kissa pelkäsi. Lause3: Se miautti äänekkäästi ja rapsutti koiran nenää. Lause4: Se hyppäsi huoneen toiselta puolelta toiselle paetakseen koiraa.</w:t>
      </w:r>
    </w:p>
    <w:p>
      <w:r>
        <w:rPr>
          <w:b/>
        </w:rPr>
        <w:t xml:space="preserve">Tulos</w:t>
      </w:r>
    </w:p>
    <w:p>
      <w:r>
        <w:t xml:space="preserve">Koira löysi hänet ja raateli hänet.</w:t>
      </w:r>
    </w:p>
    <w:p>
      <w:r>
        <w:rPr>
          <w:b/>
        </w:rPr>
        <w:t xml:space="preserve">Esimerkki 2.381</w:t>
      </w:r>
    </w:p>
    <w:p>
      <w:r>
        <w:t xml:space="preserve">Lause1: Lempieläimeni on arabianoriksi. Lause2: Se on afrikkalainen antilooppi. Lause3: Minun täytyy käydä eläintarhoissa. Lause4: Perheeni osti minulle tänä vuonna hienon lahjan syntymäpäivälahjaksi.</w:t>
      </w:r>
    </w:p>
    <w:p>
      <w:r>
        <w:rPr>
          <w:b/>
        </w:rPr>
        <w:t xml:space="preserve">Tulos</w:t>
      </w:r>
    </w:p>
    <w:p>
      <w:r>
        <w:t xml:space="preserve">He antoivat minulle ison kuvakirjan afrikkalaisista eläimistä.</w:t>
      </w:r>
    </w:p>
    <w:p>
      <w:r>
        <w:rPr>
          <w:b/>
        </w:rPr>
        <w:t xml:space="preserve">Esimerkki 2.382</w:t>
      </w:r>
    </w:p>
    <w:p>
      <w:r>
        <w:t xml:space="preserve">Lause1: Joka päivä nalkutan tyttärelleni, jotta hän tekisi kotitehtävänsä. Lause2: Päätin lopulta, että se on hänen omalla vastuullaan. Lause3: Tottahan toki, yhtenä iltana hän ei tehnyt niitä. Lause4: Lähetin hänet kuitenkin nukkumaan, koska tiesin, että hän joutuisi vaikeuksiin koulussa.</w:t>
      </w:r>
    </w:p>
    <w:p>
      <w:r>
        <w:rPr>
          <w:b/>
        </w:rPr>
        <w:t xml:space="preserve">Tulos</w:t>
      </w:r>
    </w:p>
    <w:p>
      <w:r>
        <w:t xml:space="preserve">Hän sai lopulta huonon arvosanan tehtävästä.</w:t>
      </w:r>
    </w:p>
    <w:p>
      <w:r>
        <w:rPr>
          <w:b/>
        </w:rPr>
        <w:t xml:space="preserve">Esimerkki 2.383</w:t>
      </w:r>
    </w:p>
    <w:p>
      <w:r>
        <w:t xml:space="preserve">Lause1: Nuori poika halusi pelata baseball-joukkueessaan. Lause2: Hän harjoitteli paljon veljiensä kanssa. Lause3: Harjoituksissa hänen valmentajansa antoi hänen kokeilla syöttäjänä. Lause4: Poika ei pärjännyt hyvin.</w:t>
      </w:r>
    </w:p>
    <w:p>
      <w:r>
        <w:rPr>
          <w:b/>
        </w:rPr>
        <w:t xml:space="preserve">Tulos</w:t>
      </w:r>
    </w:p>
    <w:p>
      <w:r>
        <w:t xml:space="preserve">Nuori poika lähti kotiin pettyneenä.</w:t>
      </w:r>
    </w:p>
    <w:p>
      <w:r>
        <w:rPr>
          <w:b/>
        </w:rPr>
        <w:t xml:space="preserve">Esimerkki 2.384</w:t>
      </w:r>
    </w:p>
    <w:p>
      <w:r>
        <w:t xml:space="preserve">Lause1: Sue heräsi keskellä yötä kamalaan hajuun. Lause2: Hän ei saanut selvää, mikä se oli. Lause3: Hän katseli ympärilleen huoneessa. Lause4: Sitten hän huomasi sen.</w:t>
      </w:r>
    </w:p>
    <w:p>
      <w:r>
        <w:rPr>
          <w:b/>
        </w:rPr>
        <w:t xml:space="preserve">Tulos</w:t>
      </w:r>
    </w:p>
    <w:p>
      <w:r>
        <w:t xml:space="preserve">Sarah löysi pöydältään pilaantunutta maitoa.</w:t>
      </w:r>
    </w:p>
    <w:p>
      <w:r>
        <w:rPr>
          <w:b/>
        </w:rPr>
        <w:t xml:space="preserve">Esimerkki 2.385</w:t>
      </w:r>
    </w:p>
    <w:p>
      <w:r>
        <w:t xml:space="preserve">Lause1: Mark huomaa eräänä päivänä, että hänen hampaisiinsa alkaa sattua. Lause2: Hän päättää käydä hammaslääkärillä katsomassa, mikä on vialla. Lause3: Hammaslääkäri kertoo Markille, että hänen on poistettava viisaudenhampaansa. Lause4: Mark suostuu leikkaukseen.</w:t>
      </w:r>
    </w:p>
    <w:p>
      <w:r>
        <w:rPr>
          <w:b/>
        </w:rPr>
        <w:t xml:space="preserve">Tulos</w:t>
      </w:r>
    </w:p>
    <w:p>
      <w:r>
        <w:t xml:space="preserve">Mark toivoi, että toimenpide lopettaisi hänen hammaskipunsa.</w:t>
      </w:r>
    </w:p>
    <w:p>
      <w:r>
        <w:rPr>
          <w:b/>
        </w:rPr>
        <w:t xml:space="preserve">Esimerkki 2.386</w:t>
      </w:r>
    </w:p>
    <w:p>
      <w:r>
        <w:t xml:space="preserve">Lause1: Lulu oli juuri muuttanut uuteen kotiinsa. Lause2: Hänellä oli astianpesukone ensimmäistä kertaa. Lause3: Hän päätti sinä iltana tiskata astiat. Lause4: Hän kaatoi lokeroon astianpesuainetta.</w:t>
      </w:r>
    </w:p>
    <w:p>
      <w:r>
        <w:rPr>
          <w:b/>
        </w:rPr>
        <w:t xml:space="preserve">Tulos</w:t>
      </w:r>
    </w:p>
    <w:p>
      <w:r>
        <w:t xml:space="preserve">Lulu käynnisti astianpesukoneen.</w:t>
      </w:r>
    </w:p>
    <w:p>
      <w:r>
        <w:rPr>
          <w:b/>
        </w:rPr>
        <w:t xml:space="preserve">Esimerkki 2.387</w:t>
      </w:r>
    </w:p>
    <w:p>
      <w:r>
        <w:t xml:space="preserve">Lause1: Bill kutsui lehmät pellolle. Lause2: Lehmät juoksivat hakemaan ruokaa. Lause3: Bill kaatoi lehmille jyviä suuriin säiliöihin. Lause4: Lehmät söivät iloisesti ruokansa.</w:t>
      </w:r>
    </w:p>
    <w:p>
      <w:r>
        <w:rPr>
          <w:b/>
        </w:rPr>
        <w:t xml:space="preserve">Tulos</w:t>
      </w:r>
    </w:p>
    <w:p>
      <w:r>
        <w:t xml:space="preserve">Bill oli ylpeä työstään.</w:t>
      </w:r>
    </w:p>
    <w:p>
      <w:r>
        <w:rPr>
          <w:b/>
        </w:rPr>
        <w:t xml:space="preserve">Esimerkki 2.388</w:t>
      </w:r>
    </w:p>
    <w:p>
      <w:r>
        <w:t xml:space="preserve">Lause1: Terry lähti sairaalasta turhautuneena ja lannistuneena. Lause2: Hänellä oli vaikeuksia avata autonsa ovea murtuneen peukalonsa vuoksi. Lause3: Kotona hän pyysi siskoaan lainaamaan rahaa leikkausta varten. Lause4: Terry suostui sillä ehdolla, että hän hankkii työpaikan, jossa on vakuutus.</w:t>
      </w:r>
    </w:p>
    <w:p>
      <w:r>
        <w:rPr>
          <w:b/>
        </w:rPr>
        <w:t xml:space="preserve">Tulos</w:t>
      </w:r>
    </w:p>
    <w:p>
      <w:r>
        <w:t xml:space="preserve">Hän suostui,</w:t>
      </w:r>
    </w:p>
    <w:p>
      <w:r>
        <w:rPr>
          <w:b/>
        </w:rPr>
        <w:t xml:space="preserve">Esimerkki 2.389</w:t>
      </w:r>
    </w:p>
    <w:p>
      <w:r>
        <w:t xml:space="preserve">Lause1: Mary on työskennellyt autoliikkeessä kaksi vuotta myymättä. Lause2: Hänen pomonsa kertoo hänelle, että hänen on myytävä auto pian. Lause3: Eräänä päivänä autokauppaan tulee pariskunta ja pyytää nähdä auton. Lause4: Maria myy heille erittäin suuren ja kalliin auton.</w:t>
      </w:r>
    </w:p>
    <w:p>
      <w:r>
        <w:rPr>
          <w:b/>
        </w:rPr>
        <w:t xml:space="preserve">Tulos</w:t>
      </w:r>
    </w:p>
    <w:p>
      <w:r>
        <w:t xml:space="preserve">Maryn pomo on tyytyväinen myyntiin.</w:t>
      </w:r>
    </w:p>
    <w:p>
      <w:r>
        <w:rPr>
          <w:b/>
        </w:rPr>
        <w:t xml:space="preserve">Esimerkki 2.390</w:t>
      </w:r>
    </w:p>
    <w:p>
      <w:r>
        <w:t xml:space="preserve">Lause1: Brie ja hänen kissansa muuttivat yhteen poikaystävänsä ja tämän kissan kanssa. Lause2: Brie ja Brielle. Lause3: Ne viettivät suurimman osan ajastaan hyssyttelemällä toisiaan. Lause4: Eräänä yönä, kuusi kuukautta myöhemmin, kissat päättivät halailla.</w:t>
      </w:r>
    </w:p>
    <w:p>
      <w:r>
        <w:rPr>
          <w:b/>
        </w:rPr>
        <w:t xml:space="preserve">Tulos</w:t>
      </w:r>
    </w:p>
    <w:p>
      <w:r>
        <w:t xml:space="preserve">Brie oli iloinen, että heistä oli tullut ystäviä.</w:t>
      </w:r>
    </w:p>
    <w:p>
      <w:r>
        <w:rPr>
          <w:b/>
        </w:rPr>
        <w:t xml:space="preserve">Esimerkki 2.391</w:t>
      </w:r>
    </w:p>
    <w:p>
      <w:r>
        <w:t xml:space="preserve">Lause1: Tim tarvitsi uuden keittiön lattian. Lause2: Hänen lattiansa oli vanha ja halkeillut. Lause3: Niinpä hän lähti ostamaan uusia laattoja. Lause4: Hän löysi hienoja laattoja ja toi ne kotiin.</w:t>
      </w:r>
    </w:p>
    <w:p>
      <w:r>
        <w:rPr>
          <w:b/>
        </w:rPr>
        <w:t xml:space="preserve">Tulos</w:t>
      </w:r>
    </w:p>
    <w:p>
      <w:r>
        <w:t xml:space="preserve">Hän asensi kotiinsa kauniin uuden keittiön lattian.</w:t>
      </w:r>
    </w:p>
    <w:p>
      <w:r>
        <w:rPr>
          <w:b/>
        </w:rPr>
        <w:t xml:space="preserve">Esimerkki 2.392</w:t>
      </w:r>
    </w:p>
    <w:p>
      <w:r>
        <w:t xml:space="preserve">Lause1: Dave päätti eräänä päivänä mennä katsomaan Nickelbackin keikkaa. Lause2: Hän tilasi muutaman lipun. Lause3: Sitten hän kutsui muutamia ystäviään. Lause4: He kaikki menivät keikalle, ja heillä oli hauskaa.</w:t>
      </w:r>
    </w:p>
    <w:p>
      <w:r>
        <w:rPr>
          <w:b/>
        </w:rPr>
        <w:t xml:space="preserve">Tulos</w:t>
      </w:r>
    </w:p>
    <w:p>
      <w:r>
        <w:t xml:space="preserve">Dave etsii internetistä lisää konsertteja, joista hän pitää.</w:t>
      </w:r>
    </w:p>
    <w:p>
      <w:r>
        <w:rPr>
          <w:b/>
        </w:rPr>
        <w:t xml:space="preserve">Esimerkki 2.393</w:t>
      </w:r>
    </w:p>
    <w:p>
      <w:r>
        <w:t xml:space="preserve">Lause1: Hautausmaa, jossa on 199 hautakiveä. Lause2: 12 miestä toi arkun. Lause3: 12 miestä laittoi arkun maahan. Lause4: Miehet ja naiset itkivät yhdessä.</w:t>
      </w:r>
    </w:p>
    <w:p>
      <w:r>
        <w:rPr>
          <w:b/>
        </w:rPr>
        <w:t xml:space="preserve">Tulos</w:t>
      </w:r>
    </w:p>
    <w:p>
      <w:r>
        <w:t xml:space="preserve">He surivat menetyksiä.</w:t>
      </w:r>
    </w:p>
    <w:p>
      <w:r>
        <w:rPr>
          <w:b/>
        </w:rPr>
        <w:t xml:space="preserve">Esimerkki 2.394</w:t>
      </w:r>
    </w:p>
    <w:p>
      <w:r>
        <w:t xml:space="preserve">Lause1: Joe oli luottavainen nyrkkeilyotteluun lähtiessään. Lause2: Hän hallitsi neljää ensimmäistä erää. Lause3: Hän sai viidennessä erässä vasemman koukun, joka viilsi hänen silmäänsä. Lause4: Viimeiset seitsemän erää olivat edestakaista taistelua.</w:t>
      </w:r>
    </w:p>
    <w:p>
      <w:r>
        <w:rPr>
          <w:b/>
        </w:rPr>
        <w:t xml:space="preserve">Tulos</w:t>
      </w:r>
    </w:p>
    <w:p>
      <w:r>
        <w:t xml:space="preserve">Joe voitti lopulta ottelun.</w:t>
      </w:r>
    </w:p>
    <w:p>
      <w:r>
        <w:rPr>
          <w:b/>
        </w:rPr>
        <w:t xml:space="preserve">Esimerkki 2.395</w:t>
      </w:r>
    </w:p>
    <w:p>
      <w:r>
        <w:t xml:space="preserve">Lause1: Jimmylle tapahtui ilkeintä, mitä Jimmylle tapahtui. Lause2: Hän poimi pussillisen perunalastuja makuuhuoneensa lattialta. Lause3: Matkalla ulos ovesta hän söi sipsejä. Lause4: Ulkona hänen ystävänsä kysyi: "Miksi muurahaiset ryömivät pussissasi?".</w:t>
      </w:r>
    </w:p>
    <w:p>
      <w:r>
        <w:rPr>
          <w:b/>
        </w:rPr>
        <w:t xml:space="preserve">Tulos</w:t>
      </w:r>
    </w:p>
    <w:p>
      <w:r>
        <w:t xml:space="preserve">Jimmy tunsi olonsa pahoinvoivaksi.</w:t>
      </w:r>
    </w:p>
    <w:p>
      <w:r>
        <w:rPr>
          <w:b/>
        </w:rPr>
        <w:t xml:space="preserve">Esimerkki 2.396</w:t>
      </w:r>
    </w:p>
    <w:p>
      <w:r>
        <w:t xml:space="preserve">Lause1: Poikani osallistui partiolaisten leluautoderbyyn. Lause2: Isän ja pojan joukkueet suunnittelivat pieniä matchbox-autoja. Lause3: Jotkut joukkueet suunnittelivat hienoja autoja. Lause4: Me suunnittelimme yksinkertaisen auton, joka itse asiassa voitti derbyn.</w:t>
      </w:r>
    </w:p>
    <w:p>
      <w:r>
        <w:rPr>
          <w:b/>
        </w:rPr>
        <w:t xml:space="preserve">Tulos</w:t>
      </w:r>
    </w:p>
    <w:p>
      <w:r>
        <w:t xml:space="preserve">Poikani oli iloinen, että voitimme.</w:t>
      </w:r>
    </w:p>
    <w:p>
      <w:r>
        <w:rPr>
          <w:b/>
        </w:rPr>
        <w:t xml:space="preserve">Esimerkki 2.397</w:t>
      </w:r>
    </w:p>
    <w:p>
      <w:r>
        <w:t xml:space="preserve">Lause1: Brian yritti tänä vuonna päästä jääkiekkojoukkueeseen. Lause2: Hän ei valitettavasti päässyt joukkueeseen. Lause3: Valmentaja sanoi, että hänen pitäisi olla nopeampi luistimilla. Lause4: Brian vietti koko talven harjoittelemalla luistelunopeuttaan.</w:t>
      </w:r>
    </w:p>
    <w:p>
      <w:r>
        <w:rPr>
          <w:b/>
        </w:rPr>
        <w:t xml:space="preserve">Tulos</w:t>
      </w:r>
    </w:p>
    <w:p>
      <w:r>
        <w:t xml:space="preserve">Hän pääsi lopulta joukkueeseen.</w:t>
      </w:r>
    </w:p>
    <w:p>
      <w:r>
        <w:rPr>
          <w:b/>
        </w:rPr>
        <w:t xml:space="preserve">Esimerkki 2.398</w:t>
      </w:r>
    </w:p>
    <w:p>
      <w:r>
        <w:t xml:space="preserve">Lause1: Harry halusi todella nähdä uuden Star Wars -elokuvan. Lause2: Hän odotti jonossa lippukassalla ensi-iltapäivänä. Lause3: Hän pystyi ostamaan lipun itselleen. Lause4: Hän katsoi koko elokuvan.</w:t>
      </w:r>
    </w:p>
    <w:p>
      <w:r>
        <w:rPr>
          <w:b/>
        </w:rPr>
        <w:t xml:space="preserve">Tulos</w:t>
      </w:r>
    </w:p>
    <w:p>
      <w:r>
        <w:t xml:space="preserve">Harry piti elokuvasta todella paljon.</w:t>
      </w:r>
    </w:p>
    <w:p>
      <w:r>
        <w:rPr>
          <w:b/>
        </w:rPr>
        <w:t xml:space="preserve">Esimerkki 2.399</w:t>
      </w:r>
    </w:p>
    <w:p>
      <w:r>
        <w:t xml:space="preserve">Lause1: Mark aloitti uuden työn seuraavana päivänä. Lause2: Häntä hermostutti olla niin monen vieraan ihmisen seurassa. Lause3: Hän nukkui tuskin yhtään edellisenä yönä ahdistuksen vuoksi. Lause4: Kun hän astui rakennukseen, monet ihmiset tervehtivät häntä lämpimästi.</w:t>
      </w:r>
    </w:p>
    <w:p>
      <w:r>
        <w:rPr>
          <w:b/>
        </w:rPr>
        <w:t xml:space="preserve">Tulos</w:t>
      </w:r>
    </w:p>
    <w:p>
      <w:r>
        <w:t xml:space="preserve">Hän tajusi, että hän sopisi täydellisesti uuteen työpaikkaan.</w:t>
      </w:r>
    </w:p>
    <w:p>
      <w:r>
        <w:rPr>
          <w:b/>
        </w:rPr>
        <w:t xml:space="preserve">Esimerkki 2.400</w:t>
      </w:r>
    </w:p>
    <w:p>
      <w:r>
        <w:t xml:space="preserve">Lause1: Ellenillä oli pieni tytär, joka nukkui pinnasängyssä omassa huoneessaan. Lause2: Ellen ei eräänä aamuna kuullut vauvansa hössöttävän, joten hän meni katsomaan. Lause3: Hänen tyttärensä ei liikkunut eikä hengittänyt! Lause4: Ellen soitti poliisille kauheassa paniikissa.</w:t>
      </w:r>
    </w:p>
    <w:p>
      <w:r>
        <w:rPr>
          <w:b/>
        </w:rPr>
        <w:t xml:space="preserve">Tulos</w:t>
      </w:r>
    </w:p>
    <w:p>
      <w:r>
        <w:t xml:space="preserve">Ellen pelkäsi kauheasti.</w:t>
      </w:r>
    </w:p>
    <w:p>
      <w:r>
        <w:rPr>
          <w:b/>
        </w:rPr>
        <w:t xml:space="preserve">Esimerkki 2.401</w:t>
      </w:r>
    </w:p>
    <w:p>
      <w:r>
        <w:t xml:space="preserve">Lause1: Pearl keräsi CD-levyjä, joissa oli rumat kannet. Lause2: Hän arvosti jazz-cd:tä, jossa oli kaksi delfiiniä kuvattuna yhteen. Lause3: Hänen siskonsa varasti CD:n, kun hän oli vihainen Pearlille. Lause4: Pearlin sydän särkyi, ja hän rukoili siskoaan palauttamaan CD:n.</w:t>
      </w:r>
    </w:p>
    <w:p>
      <w:r>
        <w:rPr>
          <w:b/>
        </w:rPr>
        <w:t xml:space="preserve">Tulos</w:t>
      </w:r>
    </w:p>
    <w:p>
      <w:r>
        <w:t xml:space="preserve">Pearlin sisko halusi kostaa.</w:t>
      </w:r>
    </w:p>
    <w:p>
      <w:r>
        <w:rPr>
          <w:b/>
        </w:rPr>
        <w:t xml:space="preserve">Esimerkki 2.402</w:t>
      </w:r>
    </w:p>
    <w:p>
      <w:r>
        <w:t xml:space="preserve">Lause1: Anna meni rannalle. Lause2: Anna näki vuorovesialtaan. Lause3: Hän meni tutkimaan sitä ja hämmästyi, miten paljon elämää siinä oli. Lause4: Siellä oli kaloja, merisiilejä, meritähtiä - se oli uskomatonta!</w:t>
      </w:r>
    </w:p>
    <w:p>
      <w:r>
        <w:rPr>
          <w:b/>
        </w:rPr>
        <w:t xml:space="preserve">Tulos</w:t>
      </w:r>
    </w:p>
    <w:p>
      <w:r>
        <w:t xml:space="preserve">Anna katseli meren elämää ja mietti luonnon ihmeellisyyttä.</w:t>
      </w:r>
    </w:p>
    <w:p>
      <w:r>
        <w:rPr>
          <w:b/>
        </w:rPr>
        <w:t xml:space="preserve">Esimerkki 2.403</w:t>
      </w:r>
    </w:p>
    <w:p>
      <w:r>
        <w:t xml:space="preserve">Lause1: Brianna valitti katkerasti, kun hänen perheensä lähti telttailemaan. Lause2: Se pilasi hänen hiuksensa ja kyntensä, eikä televisiota ollut. Lause3: Hän kuitenkin unohti nämä asiat, kun hän maistoi ensimmäistä kertaa S'MOREa. Lause4: Hän mässäili herkkuaan ja katseli kunnioittavasti valtavaa tähtitaivasta.</w:t>
      </w:r>
    </w:p>
    <w:p>
      <w:r>
        <w:rPr>
          <w:b/>
        </w:rPr>
        <w:t xml:space="preserve">Tulos</w:t>
      </w:r>
    </w:p>
    <w:p>
      <w:r>
        <w:t xml:space="preserve">Brianna rakasti leivonnaisia.</w:t>
      </w:r>
    </w:p>
    <w:p>
      <w:r>
        <w:rPr>
          <w:b/>
        </w:rPr>
        <w:t xml:space="preserve">Esimerkki 2.404</w:t>
      </w:r>
    </w:p>
    <w:p>
      <w:r>
        <w:t xml:space="preserve">Lause1: Shay oli vaeltamassa metsässä. Lause2: Hän tajusi, että hän oli eksynyt! Lause3: Hän yritti olla panikoimatta. Lause4: Hän jäljitti askeleitaan, kunnes löysi tiensä takaisin leiriin.</w:t>
      </w:r>
    </w:p>
    <w:p>
      <w:r>
        <w:rPr>
          <w:b/>
        </w:rPr>
        <w:t xml:space="preserve">Tulos</w:t>
      </w:r>
    </w:p>
    <w:p>
      <w:r>
        <w:t xml:space="preserve">Shay tunsi ylivoimaista helpotusta.</w:t>
      </w:r>
    </w:p>
    <w:p>
      <w:r>
        <w:rPr>
          <w:b/>
        </w:rPr>
        <w:t xml:space="preserve">Esimerkki 2.405</w:t>
      </w:r>
    </w:p>
    <w:p>
      <w:r>
        <w:t xml:space="preserve">Lause1: Simon sai ruokamyrkytyksen. Lause2: Hän muisteli kaikkia ravintoloita, joissa hän oli viime aikoina käynyt. Lause3: Hän soitti ystävilleen, jotka söivät hänen kanssaan näissä tilaisuuksissa. Lause4: Yksi hänen ystävistään ilmoitti hänelle, että hänkin sairastui ruokamyrkytykseen.</w:t>
      </w:r>
    </w:p>
    <w:p>
      <w:r>
        <w:rPr>
          <w:b/>
        </w:rPr>
        <w:t xml:space="preserve">Tulos</w:t>
      </w:r>
    </w:p>
    <w:p>
      <w:r>
        <w:t xml:space="preserve">He saivat selville, mikä ravintola se oli.</w:t>
      </w:r>
    </w:p>
    <w:p>
      <w:r>
        <w:rPr>
          <w:b/>
        </w:rPr>
        <w:t xml:space="preserve">Esimerkki 2.406</w:t>
      </w:r>
    </w:p>
    <w:p>
      <w:r>
        <w:t xml:space="preserve">Lause1: Arnold pelkäsi lintuja. Lause2: Hän oli eräänä päivänä piknikillä. Lause3: Lintu lensi kaukana. Lause4: Se laskeutui hänen ruokansa päälle.</w:t>
      </w:r>
    </w:p>
    <w:p>
      <w:r>
        <w:rPr>
          <w:b/>
        </w:rPr>
        <w:t xml:space="preserve">Tulos</w:t>
      </w:r>
    </w:p>
    <w:p>
      <w:r>
        <w:t xml:space="preserve">Arnold huusi kauhusta!</w:t>
      </w:r>
    </w:p>
    <w:p>
      <w:r>
        <w:rPr>
          <w:b/>
        </w:rPr>
        <w:t xml:space="preserve">Esimerkki 2.407</w:t>
      </w:r>
    </w:p>
    <w:p>
      <w:r>
        <w:t xml:space="preserve">Lause1: Kip oli pettynyt siihen, ettei lunta ollut. Lause2: Hän valitti vanhemmilleen, ettei joulu ollut joulu ilman lunta. Lause3: He käskivät hänen mennä nukkumaan. Lause4: Kip polki tiensä huoneeseensa ja lopulta nukahti.</w:t>
      </w:r>
    </w:p>
    <w:p>
      <w:r>
        <w:rPr>
          <w:b/>
        </w:rPr>
        <w:t xml:space="preserve">Tulos</w:t>
      </w:r>
    </w:p>
    <w:p>
      <w:r>
        <w:t xml:space="preserve">Kip haaveili lumihiutaleista.</w:t>
      </w:r>
    </w:p>
    <w:p>
      <w:r>
        <w:rPr>
          <w:b/>
        </w:rPr>
        <w:t xml:space="preserve">Esimerkki 2.408</w:t>
      </w:r>
    </w:p>
    <w:p>
      <w:r>
        <w:t xml:space="preserve">Lause1: Toinen poika kiusasi Bensonia koulussa. Lause2: Benson alkoi menettää yöuniaan sen takia. Lause3: Lopulta hän kertoi asiasta opettajilleen koulussa. Lause4: Opettajat lähestyivät kiusattua ongelmasta.</w:t>
      </w:r>
    </w:p>
    <w:p>
      <w:r>
        <w:rPr>
          <w:b/>
        </w:rPr>
        <w:t xml:space="preserve">Tulos</w:t>
      </w:r>
    </w:p>
    <w:p>
      <w:r>
        <w:t xml:space="preserve">Kiusaaja erotettiin.</w:t>
      </w:r>
    </w:p>
    <w:p>
      <w:r>
        <w:rPr>
          <w:b/>
        </w:rPr>
        <w:t xml:space="preserve">Esimerkki 2.409</w:t>
      </w:r>
    </w:p>
    <w:p>
      <w:r>
        <w:t xml:space="preserve">Lause1: Karen oli lähtenyt kouluun ja jättänyt kumppaninsa Samin. Lause2: Sam kaipasi Karenia, mutta hänellä oli suunnitelma sen korjaamiseksi. Lause3: Pitkänä viikonloppuna Sam lähti junalla Karenin luo. Lause4: Karenilla, joka ikävöi Samia, oli myös suunnitelma sen korjaamiseksi.</w:t>
      </w:r>
    </w:p>
    <w:p>
      <w:r>
        <w:rPr>
          <w:b/>
        </w:rPr>
        <w:t xml:space="preserve">Tulos</w:t>
      </w:r>
    </w:p>
    <w:p>
      <w:r>
        <w:t xml:space="preserve">Hän matkusti kotiin tapaamaan Samia, ja he kaipasivat toisiaan!</w:t>
      </w:r>
    </w:p>
    <w:p>
      <w:r>
        <w:rPr>
          <w:b/>
        </w:rPr>
        <w:t xml:space="preserve">Esimerkki 2.410</w:t>
      </w:r>
    </w:p>
    <w:p>
      <w:r>
        <w:t xml:space="preserve">Lause1: Joey oli telttailemassa ystäviensä kanssa. Lause2: Hän halusi sytyttää nuotion ja paahtaa vaahtokarkkeja. Lause3: Hän löysi metsästä tikkuja ja tukkeja. Lause4: Hän sytytti tukit tulitikulla.</w:t>
      </w:r>
    </w:p>
    <w:p>
      <w:r>
        <w:rPr>
          <w:b/>
        </w:rPr>
        <w:t xml:space="preserve">Tulos</w:t>
      </w:r>
    </w:p>
    <w:p>
      <w:r>
        <w:t xml:space="preserve">Sitten hän paistoi vaahtokarkkeja.</w:t>
      </w:r>
    </w:p>
    <w:p>
      <w:r>
        <w:rPr>
          <w:b/>
        </w:rPr>
        <w:t xml:space="preserve">Esimerkki 2.411</w:t>
      </w:r>
    </w:p>
    <w:p>
      <w:r>
        <w:t xml:space="preserve">Lause1: Diana siivoaa työkseen toimistorakennuksia. Lause2: Hän pesee vessoja ja kuuraa lattioita. Lause3: Perjantaina hän oli todella kipeä ja pahoinvoiva töissä. Lause4: Hän ei voinut pitää vapaapäivää.</w:t>
      </w:r>
    </w:p>
    <w:p>
      <w:r>
        <w:rPr>
          <w:b/>
        </w:rPr>
        <w:t xml:space="preserve">Tulos</w:t>
      </w:r>
    </w:p>
    <w:p>
      <w:r>
        <w:t xml:space="preserve">Hän oksensi vessanpönttöön.</w:t>
      </w:r>
    </w:p>
    <w:p>
      <w:r>
        <w:rPr>
          <w:b/>
        </w:rPr>
        <w:t xml:space="preserve">Esimerkki 2.412</w:t>
      </w:r>
    </w:p>
    <w:p>
      <w:r>
        <w:t xml:space="preserve">Lause1: Jasonin paras ystävä menee naimisiin Intiassa ensi vuonna. Lause2: Jason päättää, että hän haluaa oppia hindiä ennen häitä. Lause3: Hän palkkaa opettajan ja harjoittelee hindin puhumista joka päivä. Lause4: Kun hääpäivä koittaa, Jason puhuu sujuvasti hindiä!</w:t>
      </w:r>
    </w:p>
    <w:p>
      <w:r>
        <w:rPr>
          <w:b/>
        </w:rPr>
        <w:t xml:space="preserve">Tulos</w:t>
      </w:r>
    </w:p>
    <w:p>
      <w:r>
        <w:t xml:space="preserve">Kaikki olivat vaikuttuneita siitä, että Jasonista oli tullut kaksikielinen.</w:t>
      </w:r>
    </w:p>
    <w:p>
      <w:r>
        <w:rPr>
          <w:b/>
        </w:rPr>
        <w:t xml:space="preserve">Esimerkki 2.413</w:t>
      </w:r>
    </w:p>
    <w:p>
      <w:r>
        <w:t xml:space="preserve">Lause1: Todd ja Ashley seurustelivat. Lause2: Todd ärsyyntyi Ashleystä. Lause3: Hän antoi Ashleylle hiljaisen kohtelun. Lause4: Ashley suuttui.</w:t>
      </w:r>
    </w:p>
    <w:p>
      <w:r>
        <w:rPr>
          <w:b/>
        </w:rPr>
        <w:t xml:space="preserve">Tulos</w:t>
      </w:r>
    </w:p>
    <w:p>
      <w:r>
        <w:t xml:space="preserve">Hän päätti olla puhumatta myöskään Toddille.</w:t>
      </w:r>
    </w:p>
    <w:p>
      <w:r>
        <w:rPr>
          <w:b/>
        </w:rPr>
        <w:t xml:space="preserve">Esimerkki 2.414</w:t>
      </w:r>
    </w:p>
    <w:p>
      <w:r>
        <w:t xml:space="preserve">Lause1: Ystäväni ja minut kutsuttiin juhliin yliopistolla. Lause2: Pukeuduimme jännittävään tapahtumaan. Lause3: Olimme kaikki niin innoissamme hauskanpidosta! Lause4: Juhlissa tanssimme koko ajan.</w:t>
      </w:r>
    </w:p>
    <w:p>
      <w:r>
        <w:rPr>
          <w:b/>
        </w:rPr>
        <w:t xml:space="preserve">Tulos</w:t>
      </w:r>
    </w:p>
    <w:p>
      <w:r>
        <w:t xml:space="preserve">Meillä oli hauskaa!</w:t>
      </w:r>
    </w:p>
    <w:p>
      <w:r>
        <w:rPr>
          <w:b/>
        </w:rPr>
        <w:t xml:space="preserve">Esimerkki 2.415</w:t>
      </w:r>
    </w:p>
    <w:p>
      <w:r>
        <w:t xml:space="preserve">Lause1: Kelly ja hänen ystävänsä päättivät pitää leivontajuhlat. Lause2: Tytöt päättivät leipoa keksejä. Lause3: He leipoivat suklaa- ja kaurakeksejä. Lause4: Kun he olivat valmiita, he käärivät ne pusseihin.</w:t>
      </w:r>
    </w:p>
    <w:p>
      <w:r>
        <w:rPr>
          <w:b/>
        </w:rPr>
        <w:t xml:space="preserve">Tulos</w:t>
      </w:r>
    </w:p>
    <w:p>
      <w:r>
        <w:t xml:space="preserve">He jakoivat niitä kaikille naapureille.</w:t>
      </w:r>
    </w:p>
    <w:p>
      <w:r>
        <w:rPr>
          <w:b/>
        </w:rPr>
        <w:t xml:space="preserve">Esimerkki 2.416</w:t>
      </w:r>
    </w:p>
    <w:p>
      <w:r>
        <w:t xml:space="preserve">Lause1: Oli hyvin kylmä päivä. Lause2: Lunta satoi kovaa monta tuntia. Lause3: Lansingin asukkaat olivat jumissa kodeissaan ilman sähköä. Lause4: Myrsky toi kaupunkiin kolme metriä lunta.</w:t>
      </w:r>
    </w:p>
    <w:p>
      <w:r>
        <w:rPr>
          <w:b/>
        </w:rPr>
        <w:t xml:space="preserve">Tulos</w:t>
      </w:r>
    </w:p>
    <w:p>
      <w:r>
        <w:t xml:space="preserve">Koulu peruttiin.</w:t>
      </w:r>
    </w:p>
    <w:p>
      <w:r>
        <w:rPr>
          <w:b/>
        </w:rPr>
        <w:t xml:space="preserve">Esimerkki 2.417</w:t>
      </w:r>
    </w:p>
    <w:p>
      <w:r>
        <w:t xml:space="preserve">Lause1: Larry pelasi golfia isänsä kanssa. Lause2: Larry oli todella energinen aikaisemman kahvinsa jälkeen. Lause3: Hän löi palloa niin kovaa kuin pystyi ensimmäisellä lyönnillään. Lause4: Larry löi hole in one!</w:t>
      </w:r>
    </w:p>
    <w:p>
      <w:r>
        <w:rPr>
          <w:b/>
        </w:rPr>
        <w:t xml:space="preserve">Tulos</w:t>
      </w:r>
    </w:p>
    <w:p>
      <w:r>
        <w:t xml:space="preserve">Larry oli innoissaan ensimmäisestä hole in one -pisteestään.</w:t>
      </w:r>
    </w:p>
    <w:p>
      <w:r>
        <w:rPr>
          <w:b/>
        </w:rPr>
        <w:t xml:space="preserve">Esimerkki 2.418</w:t>
      </w:r>
    </w:p>
    <w:p>
      <w:r>
        <w:t xml:space="preserve">Lause1: Candy heräsi innoissaan, koska oli hänen syntymäpäivänsä. Lause2: Mutta koko päivä kului, eikä kukaan antanut hänelle mitään lahjoja. Lause3: Hän alkoi masentua ja ajatteli, että kaikki olivat unohtaneet. Lause4: Myöhemmin hänelle tuli nälkä ja hän lähti keittiöön, mutta pysähtyi.</w:t>
      </w:r>
    </w:p>
    <w:p>
      <w:r>
        <w:rPr>
          <w:b/>
        </w:rPr>
        <w:t xml:space="preserve">Tulos</w:t>
      </w:r>
    </w:p>
    <w:p>
      <w:r>
        <w:t xml:space="preserve">Hän ei halunnut ahmia masennuksen vuoksi.</w:t>
      </w:r>
    </w:p>
    <w:p>
      <w:r>
        <w:rPr>
          <w:b/>
        </w:rPr>
        <w:t xml:space="preserve">Esimerkki 2.419</w:t>
      </w:r>
    </w:p>
    <w:p>
      <w:r>
        <w:t xml:space="preserve">Lause1: Tyytymättömyys työhöni on lisääntynyt viime aikoina. Lause2: Päätin etsiä uuden työpaikan, jotta olisin onnellinen. Lause3: Hain moniin eri paikkoihin. Lause4: Yksi paikka soitti minulle takaisin, ja menin haastatteluun.</w:t>
      </w:r>
    </w:p>
    <w:p>
      <w:r>
        <w:rPr>
          <w:b/>
        </w:rPr>
        <w:t xml:space="preserve">Tulos</w:t>
      </w:r>
    </w:p>
    <w:p>
      <w:r>
        <w:t xml:space="preserve">Menin haastatteluun ja olin iloinen saadessani työpaikan.</w:t>
      </w:r>
    </w:p>
    <w:p>
      <w:r>
        <w:rPr>
          <w:b/>
        </w:rPr>
        <w:t xml:space="preserve">Esimerkki 2.420</w:t>
      </w:r>
    </w:p>
    <w:p>
      <w:r>
        <w:t xml:space="preserve">Lause1: Lindsey halusi todella uudet kengät. Lause2: Kengät olivat hyvin kalliit. Lause3: Hän päätti säästää rahansa. Lause4: Useiden viikkojen kuluttua hän sai kengät.</w:t>
      </w:r>
    </w:p>
    <w:p>
      <w:r>
        <w:rPr>
          <w:b/>
        </w:rPr>
        <w:t xml:space="preserve">Tulos</w:t>
      </w:r>
    </w:p>
    <w:p>
      <w:r>
        <w:t xml:space="preserve">Hän osti kengät ja nautti niistä.</w:t>
      </w:r>
    </w:p>
    <w:p>
      <w:r>
        <w:rPr>
          <w:b/>
        </w:rPr>
        <w:t xml:space="preserve">Esimerkki 2.421</w:t>
      </w:r>
    </w:p>
    <w:p>
      <w:r>
        <w:t xml:space="preserve">Lause1: Oraa oli kehotettu olemaan käymättä suihkussa, jotta hän voisi liittyä sisarkuntaan. Lause2: Hän ei voinut kuvitellakaan olevansa viikon ilman puhdasta vettä! Lause3: Sitten hän keksi porsaanreiän. Lause4: He eivät olleet sanoneet, ettei Ora saisi kylpeä!</w:t>
      </w:r>
    </w:p>
    <w:p>
      <w:r>
        <w:rPr>
          <w:b/>
        </w:rPr>
        <w:t xml:space="preserve">Tulos</w:t>
      </w:r>
    </w:p>
    <w:p>
      <w:r>
        <w:t xml:space="preserve">Ora otti kylvyn.</w:t>
      </w:r>
    </w:p>
    <w:p>
      <w:r>
        <w:rPr>
          <w:b/>
        </w:rPr>
        <w:t xml:space="preserve">Esimerkki 2.422</w:t>
      </w:r>
    </w:p>
    <w:p>
      <w:r>
        <w:t xml:space="preserve">Lause1: Allisonin 25-vuotispäivänä hänen perheensä vei hänet bingoon. Lause2: Hän ei ollut koskaan ennen pelannut ja oli hermostunut. Lause3: Kun hänelle näytettiin, miten bingoa pelataan, hän oli innoissaan aloittaessaan. Lause4: Neljännessä pelissä hän sai bingon.</w:t>
      </w:r>
    </w:p>
    <w:p>
      <w:r>
        <w:rPr>
          <w:b/>
        </w:rPr>
        <w:t xml:space="preserve">Tulos</w:t>
      </w:r>
    </w:p>
    <w:p>
      <w:r>
        <w:t xml:space="preserve">Allison aikoo maksaa bingoa uudelleen tulevaisuudessa.</w:t>
      </w:r>
    </w:p>
    <w:p>
      <w:r>
        <w:rPr>
          <w:b/>
        </w:rPr>
        <w:t xml:space="preserve">Esimerkki 2.423</w:t>
      </w:r>
    </w:p>
    <w:p>
      <w:r>
        <w:t xml:space="preserve">Lause1: Nya halusi nähdä paraatin keskustassa. Lause2: Hän ehti kolmeen bussiin. Lause3: Sitten hän meni metrolla. Lause4: Hän ehti keskustaan juuri ajoissa.</w:t>
      </w:r>
    </w:p>
    <w:p>
      <w:r>
        <w:rPr>
          <w:b/>
        </w:rPr>
        <w:t xml:space="preserve">Tulos</w:t>
      </w:r>
    </w:p>
    <w:p>
      <w:r>
        <w:t xml:space="preserve">Nya oli innoissaan siitä, että pääsi katsomaan paraatia.</w:t>
      </w:r>
    </w:p>
    <w:p>
      <w:r>
        <w:rPr>
          <w:b/>
        </w:rPr>
        <w:t xml:space="preserve">Esimerkki 2.424</w:t>
      </w:r>
    </w:p>
    <w:p>
      <w:r>
        <w:t xml:space="preserve">Lause1: Tom osti uuden kasvin. Lause2: Hän säilytti sitä sänkynsä vieressä. Lause3: Kasvi lakkasi kasvamasta. Lause4: Hänen äitinsä sanoi, että se tarvitsee auringonvaloa.</w:t>
      </w:r>
    </w:p>
    <w:p>
      <w:r>
        <w:rPr>
          <w:b/>
        </w:rPr>
        <w:t xml:space="preserve">Tulos</w:t>
      </w:r>
    </w:p>
    <w:p>
      <w:r>
        <w:t xml:space="preserve">Niinpä Tom siirsi kasvin ikkunaan.</w:t>
      </w:r>
    </w:p>
    <w:p>
      <w:r>
        <w:rPr>
          <w:b/>
        </w:rPr>
        <w:t xml:space="preserve">Esimerkki 2.425</w:t>
      </w:r>
    </w:p>
    <w:p>
      <w:r>
        <w:t xml:space="preserve">Lause1: Yu Darvish on Texas Rangersin syöttäjä. Lause2: Kahden viime kauden ajan hän on ollut loukkaantuneena. Lause3: Raporttien mukaan hän on vihdoin terve ja kykenee pelaamaan. Lause4: Ranger-fanit toivovat, että hänestä tulee heidän syöttäjiensä johtaja.</w:t>
      </w:r>
    </w:p>
    <w:p>
      <w:r>
        <w:rPr>
          <w:b/>
        </w:rPr>
        <w:t xml:space="preserve">Tulos</w:t>
      </w:r>
    </w:p>
    <w:p>
      <w:r>
        <w:t xml:space="preserve">Ranger-fanit odottavat innolla hänen paluutaan.</w:t>
      </w:r>
    </w:p>
    <w:p>
      <w:r>
        <w:rPr>
          <w:b/>
        </w:rPr>
        <w:t xml:space="preserve">Esimerkki 2.426</w:t>
      </w:r>
    </w:p>
    <w:p>
      <w:r>
        <w:t xml:space="preserve">Lause1: Avery sai kotitehtävän, jonka on määrä valmistua kahden viikon kuluttua. Lause2: Hän luki tehtävän heti läpi. Lause3: Hän teki aikataulun ja jakoi sen tehtäviin jokaiselle päivälle. Lause4: Hän suoritti tehtävät suunniteltuna päivänä.</w:t>
      </w:r>
    </w:p>
    <w:p>
      <w:r>
        <w:rPr>
          <w:b/>
        </w:rPr>
        <w:t xml:space="preserve">Tulos</w:t>
      </w:r>
    </w:p>
    <w:p>
      <w:r>
        <w:t xml:space="preserve">Avery sai projektinsa valmiiksi etuajassa.</w:t>
      </w:r>
    </w:p>
    <w:p>
      <w:r>
        <w:rPr>
          <w:b/>
        </w:rPr>
        <w:t xml:space="preserve">Esimerkki 2.427</w:t>
      </w:r>
    </w:p>
    <w:p>
      <w:r>
        <w:t xml:space="preserve">Lause1: Chester päättää mennä ostoskeskukseen eräänä iltapäivänä. Lause2: Hän ei aio ostaa mitään, vaan haluaa vain kävellä. Lause3: Hän näkee kuitenkin erittäin hienon paidan myynnissä. Lause4: Chester ostaa paidan, koska hinta on niin hyvä.</w:t>
      </w:r>
    </w:p>
    <w:p>
      <w:r>
        <w:rPr>
          <w:b/>
        </w:rPr>
        <w:t xml:space="preserve">Tulos</w:t>
      </w:r>
    </w:p>
    <w:p>
      <w:r>
        <w:t xml:space="preserve">Chester oli hyvin tyytyväinen ostamaansa paitaan.</w:t>
      </w:r>
    </w:p>
    <w:p>
      <w:r>
        <w:rPr>
          <w:b/>
        </w:rPr>
        <w:t xml:space="preserve">Esimerkki 2.428</w:t>
      </w:r>
    </w:p>
    <w:p>
      <w:r>
        <w:t xml:space="preserve">Lause1: Gina tajusi, että hänen oli ryhdyttävä työstämään raporttiaan. Lause2: Gina oli tuhlannut koko päivän, ja hänellä oli enää yksi päivä aikaa saada se valmiiksi. Lause3: Hän istui alas ja alkoi työskennellä. Lause4: Hänen äitinsä halusi hänen tiskaavan astiat.</w:t>
      </w:r>
    </w:p>
    <w:p>
      <w:r>
        <w:rPr>
          <w:b/>
        </w:rPr>
        <w:t xml:space="preserve">Tulos</w:t>
      </w:r>
    </w:p>
    <w:p>
      <w:r>
        <w:t xml:space="preserve">Gina toivoi, ettei olisi tuhlannut päiväänsä.</w:t>
      </w:r>
    </w:p>
    <w:p>
      <w:r>
        <w:rPr>
          <w:b/>
        </w:rPr>
        <w:t xml:space="preserve">Esimerkki 2.429</w:t>
      </w:r>
    </w:p>
    <w:p>
      <w:r>
        <w:t xml:space="preserve">Lause1: Asunnossani on tiistaisin pyykkipäivä. Lause2: Olemme olleet liian kiireisiä parina viime tiistaina. Lause3: Nyt meillä ei ole melkein yhtään puhdasta vaatetta jäljellä. Lause4: Olen pukeutunut hölmösti ja haisen silti pahalle.</w:t>
      </w:r>
    </w:p>
    <w:p>
      <w:r>
        <w:rPr>
          <w:b/>
        </w:rPr>
        <w:t xml:space="preserve">Tulos</w:t>
      </w:r>
    </w:p>
    <w:p>
      <w:r>
        <w:t xml:space="preserve">Pesen pyykkiä nyt heti.</w:t>
      </w:r>
    </w:p>
    <w:p>
      <w:r>
        <w:rPr>
          <w:b/>
        </w:rPr>
        <w:t xml:space="preserve">Esimerkki 2.430</w:t>
      </w:r>
    </w:p>
    <w:p>
      <w:r>
        <w:t xml:space="preserve">Lause1: Ulkona oli kaunis kesäpäivä. Lause2: Bob päätti mennä kävelylle puistoon. Lause3: Bob käveli polkua pitkin ja ihaili maisemia. Lause4: Hän löysi maasta kahdenkymmenen dollarin setelin.</w:t>
      </w:r>
    </w:p>
    <w:p>
      <w:r>
        <w:rPr>
          <w:b/>
        </w:rPr>
        <w:t xml:space="preserve">Tulos</w:t>
      </w:r>
    </w:p>
    <w:p>
      <w:r>
        <w:t xml:space="preserve">Hän oli onnellinen.</w:t>
      </w:r>
    </w:p>
    <w:p>
      <w:r>
        <w:rPr>
          <w:b/>
        </w:rPr>
        <w:t xml:space="preserve">Esimerkki 2.431</w:t>
      </w:r>
    </w:p>
    <w:p>
      <w:r>
        <w:t xml:space="preserve">Lause1: Meghan ja Scott halusivat nähdä suosikkibändinsä konsertin. Lause2: Liput tulivat myyntiin verkossa, ja palvelin oli hyvin kiireinen. Lause3: Meghan ja Scott yrittivät kovasti ostaa lippuja. Lause4: Juuri kun konsertti oli melkein loppuunmyyty, Meghan löysi kaksi lippua.</w:t>
      </w:r>
    </w:p>
    <w:p>
      <w:r>
        <w:rPr>
          <w:b/>
        </w:rPr>
        <w:t xml:space="preserve">Tulos</w:t>
      </w:r>
    </w:p>
    <w:p>
      <w:r>
        <w:t xml:space="preserve">He olivat niin helpottuneita.</w:t>
      </w:r>
    </w:p>
    <w:p>
      <w:r>
        <w:rPr>
          <w:b/>
        </w:rPr>
        <w:t xml:space="preserve">Esimerkki 2.432</w:t>
      </w:r>
    </w:p>
    <w:p>
      <w:r>
        <w:t xml:space="preserve">Lause1: John oli juuri valmistunut lukiosta ja oli menossa yliopistoon. Lause2: Hänen äitinsä auttoi häntä pakkaamaan tavaransa, ja hän ajoi pois. Lause3: Kun hän pääsi perille, hän meni katsomaan asuntolaansa. Lause4: Hänen uusi kämppäkaverinsa oli siellä, ja he tulivat hyvin toimeen.</w:t>
      </w:r>
    </w:p>
    <w:p>
      <w:r>
        <w:rPr>
          <w:b/>
        </w:rPr>
        <w:t xml:space="preserve">Tulos</w:t>
      </w:r>
    </w:p>
    <w:p>
      <w:r>
        <w:t xml:space="preserve">He kävelivät ympäri kampusta ja saivat kutsun juhliin.</w:t>
      </w:r>
    </w:p>
    <w:p>
      <w:r>
        <w:rPr>
          <w:b/>
        </w:rPr>
        <w:t xml:space="preserve">Esimerkki 2.433</w:t>
      </w:r>
    </w:p>
    <w:p>
      <w:r>
        <w:t xml:space="preserve">Lause1: Jackie oli ollut pitkän matkan juoksija monta vuotta. Lause2: Huolimatta hyvin täydestä iPodistaan hän kyllästyi musiikkiin. Lause3: Eräs hänen juoksukavereistaan suositteli äänikirjaa. Lause4: Hän latasi iPodiinsa uuden julkaisun.</w:t>
      </w:r>
    </w:p>
    <w:p>
      <w:r>
        <w:rPr>
          <w:b/>
        </w:rPr>
        <w:t xml:space="preserve">Tulos</w:t>
      </w:r>
    </w:p>
    <w:p>
      <w:r>
        <w:t xml:space="preserve">Hän kuunteli kirjaa juostessaan.</w:t>
      </w:r>
    </w:p>
    <w:p>
      <w:r>
        <w:rPr>
          <w:b/>
        </w:rPr>
        <w:t xml:space="preserve">Esimerkki 2.434</w:t>
      </w:r>
    </w:p>
    <w:p>
      <w:r>
        <w:t xml:space="preserve">Lause1: Arin ystävät usuttivat häntä viettämään yön paikallisessa kummitustalossa. Lause2: Ari suostui alustavasti. Lause3: Hän kiipesi sisään talon ikkunasta. Lause4: Sitten hän käpertyi peiton kanssa nurkkaan.</w:t>
      </w:r>
    </w:p>
    <w:p>
      <w:r>
        <w:rPr>
          <w:b/>
        </w:rPr>
        <w:t xml:space="preserve">Tulos</w:t>
      </w:r>
    </w:p>
    <w:p>
      <w:r>
        <w:t xml:space="preserve">Hän kesti koko yön.</w:t>
      </w:r>
    </w:p>
    <w:p>
      <w:r>
        <w:rPr>
          <w:b/>
        </w:rPr>
        <w:t xml:space="preserve">Esimerkki 2.435</w:t>
      </w:r>
    </w:p>
    <w:p>
      <w:r>
        <w:t xml:space="preserve">Lause1: Sam ajoi ympäriinsä kaukovalot päällä. Lause2: Hän ajatteli, että se on turvallisempaa. Lause3: Hänet pysäytettiin viime yönä. Lause4: Poliisi antoi hänelle sakot ja käski korjata sen.</w:t>
      </w:r>
    </w:p>
    <w:p>
      <w:r>
        <w:rPr>
          <w:b/>
        </w:rPr>
        <w:t xml:space="preserve">Tulos</w:t>
      </w:r>
    </w:p>
    <w:p>
      <w:r>
        <w:t xml:space="preserve">Sam oli onneton.</w:t>
      </w:r>
    </w:p>
    <w:p>
      <w:r>
        <w:rPr>
          <w:b/>
        </w:rPr>
        <w:t xml:space="preserve">Esimerkki 2.436</w:t>
      </w:r>
    </w:p>
    <w:p>
      <w:r>
        <w:t xml:space="preserve">Lause1: Jan oli kyllästynyt talveen ja kylmään säähän. Lause2: Hän näki mainoksen, jossa mainostettiin autoa, joka sopisi hyvin matkalle. Lause3: Hän osti auton ja suunnitteli matkan kartalla. Lause4: Hän ajoi ympäri Floridan osavaltiota.</w:t>
      </w:r>
    </w:p>
    <w:p>
      <w:r>
        <w:rPr>
          <w:b/>
        </w:rPr>
        <w:t xml:space="preserve">Tulos</w:t>
      </w:r>
    </w:p>
    <w:p>
      <w:r>
        <w:t xml:space="preserve">Kun hän pääsi kotiin, oli kevään myötä tullut lämpimämpää.</w:t>
      </w:r>
    </w:p>
    <w:p>
      <w:r>
        <w:rPr>
          <w:b/>
        </w:rPr>
        <w:t xml:space="preserve">Esimerkki 2.437</w:t>
      </w:r>
    </w:p>
    <w:p>
      <w:r>
        <w:t xml:space="preserve">Lause1: Neil oli juuri saapunut Iraniin. Lause2: Hän oli innostunut kaupungeista ja maaseudusta. Lause3: Hänestä vuoret olivat niin kauniita. Lause4: Myös kieli ja ihmiset olivat ihania.</w:t>
      </w:r>
    </w:p>
    <w:p>
      <w:r>
        <w:rPr>
          <w:b/>
        </w:rPr>
        <w:t xml:space="preserve">Tulos</w:t>
      </w:r>
    </w:p>
    <w:p>
      <w:r>
        <w:t xml:space="preserve">Hän oli onnellinen ollessaan Iranissa.</w:t>
      </w:r>
    </w:p>
    <w:p>
      <w:r>
        <w:rPr>
          <w:b/>
        </w:rPr>
        <w:t xml:space="preserve">Esimerkki 2.438</w:t>
      </w:r>
    </w:p>
    <w:p>
      <w:r>
        <w:t xml:space="preserve">Lause1: Andrew oli ollut sinkku monta vuotta. Lause2: Hän halusi tyttöystävän, mutta ei osannut lähestyä ketään. Lause3: Lopulta ystävä esitteli Andrew'lle mukavan nuoren naisen. Lause4: Andrew pyysi tyttöä treffeille.</w:t>
      </w:r>
    </w:p>
    <w:p>
      <w:r>
        <w:rPr>
          <w:b/>
        </w:rPr>
        <w:t xml:space="preserve">Tulos</w:t>
      </w:r>
    </w:p>
    <w:p>
      <w:r>
        <w:t xml:space="preserve">Tyttö sanoi Andrew'lle kyllä.</w:t>
      </w:r>
    </w:p>
    <w:p>
      <w:r>
        <w:rPr>
          <w:b/>
        </w:rPr>
        <w:t xml:space="preserve">Esimerkki 2.439</w:t>
      </w:r>
    </w:p>
    <w:p>
      <w:r>
        <w:t xml:space="preserve">Lause1: Amy oli myöhässä lennoltaan. Lause2: Amy kiirehti lentokentän turvatarkastuksen läpi. Lause3: Hän kuuli nimensä portin lähellä olevasta kaiuttimesta. Lause4: Hän juoksi huippuvauhtia ja tervehti ärsyyntynyttä lentoemäntää.</w:t>
      </w:r>
    </w:p>
    <w:p>
      <w:r>
        <w:rPr>
          <w:b/>
        </w:rPr>
        <w:t xml:space="preserve">Tulos</w:t>
      </w:r>
    </w:p>
    <w:p>
      <w:r>
        <w:t xml:space="preserve">Hän nousi lennolle juuri ajoissa.</w:t>
      </w:r>
    </w:p>
    <w:p>
      <w:r>
        <w:rPr>
          <w:b/>
        </w:rPr>
        <w:t xml:space="preserve">Esimerkki 2.440</w:t>
      </w:r>
    </w:p>
    <w:p>
      <w:r>
        <w:t xml:space="preserve">Lause1: Paul tunsi itsensä rohkeaksi, joten hän yritti liittyä armeijaan. Lause2: Armeija sanoi, että hän oli liian heikko liittyäkseen. Lause3: Paul ei lannistunut, joten hän yritti liittyä laivastoon. Lause4: Laivasto kieltäytyi, koska Paul ei osannut uida.</w:t>
      </w:r>
    </w:p>
    <w:p>
      <w:r>
        <w:rPr>
          <w:b/>
        </w:rPr>
        <w:t xml:space="preserve">Tulos</w:t>
      </w:r>
    </w:p>
    <w:p>
      <w:r>
        <w:t xml:space="preserve">Paul oli hyvin turhautunut.</w:t>
      </w:r>
    </w:p>
    <w:p>
      <w:r>
        <w:rPr>
          <w:b/>
        </w:rPr>
        <w:t xml:space="preserve">Esimerkki 2.441</w:t>
      </w:r>
    </w:p>
    <w:p>
      <w:r>
        <w:t xml:space="preserve">Lause1: Kissa jahtasi hiirtä tyhjän varaston halki. Lause2: Jyrsijä juoksi peloissaan niin nopeasti kuin se pystyi. Lause3: Suurempi kissa pysyi lähellä perässä. Lause4: Se oli kauhuissaan.</w:t>
      </w:r>
    </w:p>
    <w:p>
      <w:r>
        <w:rPr>
          <w:b/>
        </w:rPr>
        <w:t xml:space="preserve">Tulos</w:t>
      </w:r>
    </w:p>
    <w:p>
      <w:r>
        <w:t xml:space="preserve">Hiiri pääsi karkuun.</w:t>
      </w:r>
    </w:p>
    <w:p>
      <w:r>
        <w:rPr>
          <w:b/>
        </w:rPr>
        <w:t xml:space="preserve">Esimerkki 2.442</w:t>
      </w:r>
    </w:p>
    <w:p>
      <w:r>
        <w:t xml:space="preserve">Lause1: Neil lensi Venäjälle. Lause2: Siellä hän vieraili turistikohteissa ja näki ystävällisiä paikallisia. Lause3: Hän huomasi, että Venäjä oli värikäs ja eläväinen. Lause4: Sillä oli myös suuri ja rikas historia.</w:t>
      </w:r>
    </w:p>
    <w:p>
      <w:r>
        <w:rPr>
          <w:b/>
        </w:rPr>
        <w:t xml:space="preserve">Tulos</w:t>
      </w:r>
    </w:p>
    <w:p>
      <w:r>
        <w:t xml:space="preserve">Neil piti matkaa innostavana.</w:t>
      </w:r>
    </w:p>
    <w:p>
      <w:r>
        <w:rPr>
          <w:b/>
        </w:rPr>
        <w:t xml:space="preserve">Esimerkki 2.443</w:t>
      </w:r>
    </w:p>
    <w:p>
      <w:r>
        <w:t xml:space="preserve">Lause1: Mary tekee kynttilöitä. Lause2: Hän pitää tätä harrastuksena. Lause3: Maria vei yhden kynttilän ystävälleen lahjaksi. Lause4: Kaikki pitivät kynttilöistä ja pyysivät ostamaan yhden.</w:t>
      </w:r>
    </w:p>
    <w:p>
      <w:r>
        <w:rPr>
          <w:b/>
        </w:rPr>
        <w:t xml:space="preserve">Tulos</w:t>
      </w:r>
    </w:p>
    <w:p>
      <w:r>
        <w:t xml:space="preserve">Maria oli hyvin onnellinen.</w:t>
      </w:r>
    </w:p>
    <w:p>
      <w:r>
        <w:rPr>
          <w:b/>
        </w:rPr>
        <w:t xml:space="preserve">Esimerkki 2.444</w:t>
      </w:r>
    </w:p>
    <w:p>
      <w:r>
        <w:t xml:space="preserve">Lause1: Oli kesä, ja Gina ja hänen siskonsa olivat tylsistyneet. Lause2: He päättivät katsoa musiikkivideoita. Lause3: Oli musiikkivideokanava tai musta viihdekanava. Lause4: He päättivät katsoa mustaa viihdekanavaa.</w:t>
      </w:r>
    </w:p>
    <w:p>
      <w:r>
        <w:rPr>
          <w:b/>
        </w:rPr>
        <w:t xml:space="preserve">Tulos</w:t>
      </w:r>
    </w:p>
    <w:p>
      <w:r>
        <w:t xml:space="preserve">Gina ja hänen siskonsa viettivät hauskaa yhdessä.</w:t>
      </w:r>
    </w:p>
    <w:p>
      <w:r>
        <w:rPr>
          <w:b/>
        </w:rPr>
        <w:t xml:space="preserve">Esimerkki 2.445</w:t>
      </w:r>
    </w:p>
    <w:p>
      <w:r>
        <w:t xml:space="preserve">Lause1: Olin todella innoissani, että olin menossa rannalle. Lause2: Varmistin, että kaikki oli pakattu autooni. Lause3: Ajoin sinne ja laitoin uimahousut jalkaan. Lause4: Kun tulin ulos pukuhuoneesta, alkoi sataa.</w:t>
      </w:r>
    </w:p>
    <w:p>
      <w:r>
        <w:rPr>
          <w:b/>
        </w:rPr>
        <w:t xml:space="preserve">Tulos</w:t>
      </w:r>
    </w:p>
    <w:p>
      <w:r>
        <w:t xml:space="preserve">Suunnitelmani menivät pilalle, ja menin kotiin.</w:t>
      </w:r>
    </w:p>
    <w:p>
      <w:r>
        <w:rPr>
          <w:b/>
        </w:rPr>
        <w:t xml:space="preserve">Esimerkki 2.446</w:t>
      </w:r>
    </w:p>
    <w:p>
      <w:r>
        <w:t xml:space="preserve">Lause1: Arnold pelkäsi kissoja. Lause2: Hänen mielestään kaikki kissat ovat karmivia. Lause3: Hän kävi eräänä päivänä tyttöystävänsä luona. Lause4: Hänen tyttöystävällään on kissa.</w:t>
      </w:r>
    </w:p>
    <w:p>
      <w:r>
        <w:rPr>
          <w:b/>
        </w:rPr>
        <w:t xml:space="preserve">Tulos</w:t>
      </w:r>
    </w:p>
    <w:p>
      <w:r>
        <w:t xml:space="preserve">Arnold jätti tyttöystävänsä.</w:t>
      </w:r>
    </w:p>
    <w:p>
      <w:r>
        <w:rPr>
          <w:b/>
        </w:rPr>
        <w:t xml:space="preserve">Esimerkki 2.447</w:t>
      </w:r>
    </w:p>
    <w:p>
      <w:r>
        <w:t xml:space="preserve">Lause1: Leah on täysipäiväinen opiskelija, joka haluaa osa-aikatyön. Lause2: Leah etsii craigslististä ja löytää aloittelevan tason työpaikan. Lause3: Leah hakee ja saa seuraavana päivänä puhelun haastatteluun. Lause4: Leah menee haastatteluun ja pärjää todella hyvin.</w:t>
      </w:r>
    </w:p>
    <w:p>
      <w:r>
        <w:rPr>
          <w:b/>
        </w:rPr>
        <w:t xml:space="preserve">Tulos</w:t>
      </w:r>
    </w:p>
    <w:p>
      <w:r>
        <w:t xml:space="preserve">Leah saa työn.</w:t>
      </w:r>
    </w:p>
    <w:p>
      <w:r>
        <w:rPr>
          <w:b/>
        </w:rPr>
        <w:t xml:space="preserve">Esimerkki 2.448</w:t>
      </w:r>
    </w:p>
    <w:p>
      <w:r>
        <w:t xml:space="preserve">Lause1: Bob ajoi Teksasista Floridaan. Lause2: Hän kieltäytyi pysähtymästä hotelleihin tauolle. Lause3: Hän oli väsynyt viidentoista tunnin ajon jälkeen. Lause4: Hän alkoi nukahtaa.</w:t>
      </w:r>
    </w:p>
    <w:p>
      <w:r>
        <w:rPr>
          <w:b/>
        </w:rPr>
        <w:t xml:space="preserve">Tulos</w:t>
      </w:r>
    </w:p>
    <w:p>
      <w:r>
        <w:t xml:space="preserve">Bob päätti yöpyä läheisessä hotellissa.</w:t>
      </w:r>
    </w:p>
    <w:p>
      <w:r>
        <w:rPr>
          <w:b/>
        </w:rPr>
        <w:t xml:space="preserve">Esimerkki 2.449</w:t>
      </w:r>
    </w:p>
    <w:p>
      <w:r>
        <w:t xml:space="preserve">Lause1: Sain konserttiliput. Lause2: Ajoin Chicagoon. Lause3: En voinut uskoa, että näen Beatlen. Lause4: Olin 30 rivin päässä lavan edestä.</w:t>
      </w:r>
    </w:p>
    <w:p>
      <w:r>
        <w:rPr>
          <w:b/>
        </w:rPr>
        <w:t xml:space="preserve">Tulos</w:t>
      </w:r>
    </w:p>
    <w:p>
      <w:r>
        <w:t xml:space="preserve">Hurrasin, kun Beatle tuli valokeilaan.</w:t>
      </w:r>
    </w:p>
    <w:p>
      <w:r>
        <w:rPr>
          <w:b/>
        </w:rPr>
        <w:t xml:space="preserve">Esimerkki 2.450</w:t>
      </w:r>
    </w:p>
    <w:p>
      <w:r>
        <w:t xml:space="preserve">Lause1: Oli kesä. Lause2: Jeffin huoneessa oli hyvin kuuma. Lause3: Hän näki tummia kaihtimia, joita mainostettiin lämmön estämiseksi. Lause4: Ja hän ajatteli, että sillä olisi huomattava ero.</w:t>
      </w:r>
    </w:p>
    <w:p>
      <w:r>
        <w:rPr>
          <w:b/>
        </w:rPr>
        <w:t xml:space="preserve">Tulos</w:t>
      </w:r>
    </w:p>
    <w:p>
      <w:r>
        <w:t xml:space="preserve">Joe oli tyytyväinen, kun hän asensi uudet kaihtimet.</w:t>
      </w:r>
    </w:p>
    <w:p>
      <w:r>
        <w:rPr>
          <w:b/>
        </w:rPr>
        <w:t xml:space="preserve">Esimerkki 2.451</w:t>
      </w:r>
    </w:p>
    <w:p>
      <w:r>
        <w:t xml:space="preserve">Lause1: Joey-setä näytti hänelle marmorikuulan. Lause2: Hän kiusasi Joeya ja sanoi, että se oli hänen lasisilmänsä. Lause3: Myöhemmin Joey pelasi marmorikuulaa ystäviensä kanssa. Lause4: Yksi poika sanoi, että hänen kuulansa oli kissan silmä.</w:t>
      </w:r>
    </w:p>
    <w:p>
      <w:r>
        <w:rPr>
          <w:b/>
        </w:rPr>
        <w:t xml:space="preserve">Tulos</w:t>
      </w:r>
    </w:p>
    <w:p>
      <w:r>
        <w:t xml:space="preserve">Joey tiesi, että kaikki vain kiusasivat häntä.</w:t>
      </w:r>
    </w:p>
    <w:p>
      <w:r>
        <w:rPr>
          <w:b/>
        </w:rPr>
        <w:t xml:space="preserve">Esimerkki 2.452</w:t>
      </w:r>
    </w:p>
    <w:p>
      <w:r>
        <w:t xml:space="preserve">Lause1: Jeffriesin kaukosäätimestä loppuivat paristot. Lause2: Se lakkasi kokonaan toimimasta. Lause3: Hänen oli vaihdettava ne. Lause4: Niinpä hän meni kauppaan ostamaan uusia.</w:t>
      </w:r>
    </w:p>
    <w:p>
      <w:r>
        <w:rPr>
          <w:b/>
        </w:rPr>
        <w:t xml:space="preserve">Tulos</w:t>
      </w:r>
    </w:p>
    <w:p>
      <w:r>
        <w:t xml:space="preserve">Hän varmisti, että tällä kertaa hän osti ladattavat paristot.</w:t>
      </w:r>
    </w:p>
    <w:p>
      <w:r>
        <w:rPr>
          <w:b/>
        </w:rPr>
        <w:t xml:space="preserve">Esimerkki 2.453</w:t>
      </w:r>
    </w:p>
    <w:p>
      <w:r>
        <w:t xml:space="preserve">Lause1: Olen aina halunnut pyöräillä kolmekymmentä kilometriä kerralla. Lause2: Tällä hetkellä pystyn pyöräilemään vain noin kaksikymmentä kilometriä kerrallaan. Lause3: Hankin itselleni pyöräilyvalmentajan, joka auttoi minua edistymään. Lause4: Tein kovasti töitä muutaman kuukauden ajan ja söin kaikkea oikeaa ruokaa.</w:t>
      </w:r>
    </w:p>
    <w:p>
      <w:r>
        <w:rPr>
          <w:b/>
        </w:rPr>
        <w:t xml:space="preserve">Tulos</w:t>
      </w:r>
    </w:p>
    <w:p>
      <w:r>
        <w:t xml:space="preserve">Nyt voin pyöräillä 30 mailia.</w:t>
      </w:r>
    </w:p>
    <w:p>
      <w:r>
        <w:rPr>
          <w:b/>
        </w:rPr>
        <w:t xml:space="preserve">Esimerkki 2.454</w:t>
      </w:r>
    </w:p>
    <w:p>
      <w:r>
        <w:t xml:space="preserve">Lause1: Perheeni on aina rakastanut retkeilyä, minä en niinkään. Lause2: Kesä, jolloin olin 19-vuotias, oli viimeinen kerta, kun telttailin. Lause3: Ensin automme hajosi ja jäimme tuntikausiksi jumiin helteeseen. Lause4: Poltin käteni keittäessäni illallista, putosin järveen ja ötökät söivät minut.</w:t>
      </w:r>
    </w:p>
    <w:p>
      <w:r>
        <w:rPr>
          <w:b/>
        </w:rPr>
        <w:t xml:space="preserve">Tulos</w:t>
      </w:r>
    </w:p>
    <w:p>
      <w:r>
        <w:t xml:space="preserve">Päätin, etten enää koskaan lähde telttailemaan.</w:t>
      </w:r>
    </w:p>
    <w:p>
      <w:r>
        <w:rPr>
          <w:b/>
        </w:rPr>
        <w:t xml:space="preserve">Esimerkki 2.455</w:t>
      </w:r>
    </w:p>
    <w:p>
      <w:r>
        <w:t xml:space="preserve">Lause1: Professori antoi luokalleni esseen. Lause2: Kun lähdin luokkahuoneesta, olin unohtanut sen. Lause3: Muutamaa päivää myöhemmin luokkakaverini lähetti minulle viestin ja kysyi, olinko tehnyt sen. Lause4: Olin niin järkyttynyt, koska olin täysin unohtanut sen!</w:t>
      </w:r>
    </w:p>
    <w:p>
      <w:r>
        <w:rPr>
          <w:b/>
        </w:rPr>
        <w:t xml:space="preserve">Tulos</w:t>
      </w:r>
    </w:p>
    <w:p>
      <w:r>
        <w:t xml:space="preserve">Olin huolissani arvosanastani.</w:t>
      </w:r>
    </w:p>
    <w:p>
      <w:r>
        <w:rPr>
          <w:b/>
        </w:rPr>
        <w:t xml:space="preserve">Esimerkki 2.456</w:t>
      </w:r>
    </w:p>
    <w:p>
      <w:r>
        <w:t xml:space="preserve">Lause1: Sally uskoo, että hänen pomonsa yrittää erottaa hänet. Lause2: Hän jää myöhään töihin varmistaakseen, että hänen työnsä on kunnossa. Lause3: Sally on edelleen hermostunut. Lause4: Hän päättää järjestää tapaamisen pomonsa kanssa.</w:t>
      </w:r>
    </w:p>
    <w:p>
      <w:r>
        <w:rPr>
          <w:b/>
        </w:rPr>
        <w:t xml:space="preserve">Tulos</w:t>
      </w:r>
    </w:p>
    <w:p>
      <w:r>
        <w:t xml:space="preserve">Sally toivoo, että hänen pomonsa pitää hänet.</w:t>
      </w:r>
    </w:p>
    <w:p>
      <w:r>
        <w:rPr>
          <w:b/>
        </w:rPr>
        <w:t xml:space="preserve">Esimerkki 2.457</w:t>
      </w:r>
    </w:p>
    <w:p>
      <w:r>
        <w:t xml:space="preserve">Lause1: Päätimme oppia tekemään karkkia. Lause2: Kävimme lukemassa asiaa käsittelevän kirjan ja tutustuimme siihen. Lause3: Sitten ryhdyimme yrittämään. Lause4: Tajusimme, että yliarvioimme suuresti, kuinka vaikeaa karkkien valmistaminen oli.</w:t>
      </w:r>
    </w:p>
    <w:p>
      <w:r>
        <w:rPr>
          <w:b/>
        </w:rPr>
        <w:t xml:space="preserve">Tulos</w:t>
      </w:r>
    </w:p>
    <w:p>
      <w:r>
        <w:t xml:space="preserve">Huomasimme sotkevamme keittiön.</w:t>
      </w:r>
    </w:p>
    <w:p>
      <w:r>
        <w:rPr>
          <w:b/>
        </w:rPr>
        <w:t xml:space="preserve">Esimerkki 2.458</w:t>
      </w:r>
    </w:p>
    <w:p>
      <w:r>
        <w:t xml:space="preserve">Lause1: Will oli hyvin villi päiväkodissa, eikä kuunnellut opettajaansa. Lause2: Hänen isänsä oli hyvin vihainen hänelle. Lause3: Hän osoitti koulun vahtimestaria ja kertoi Willille, että se oli hänen tulevaisuutensa. Lause4: Will ei halunnut siivota koulun vessoja.</w:t>
      </w:r>
    </w:p>
    <w:p>
      <w:r>
        <w:rPr>
          <w:b/>
        </w:rPr>
        <w:t xml:space="preserve">Tulos</w:t>
      </w:r>
    </w:p>
    <w:p>
      <w:r>
        <w:t xml:space="preserve">Will alkoi kuunnella opettajaansa.</w:t>
      </w:r>
    </w:p>
    <w:p>
      <w:r>
        <w:rPr>
          <w:b/>
        </w:rPr>
        <w:t xml:space="preserve">Esimerkki 2.459</w:t>
      </w:r>
    </w:p>
    <w:p>
      <w:r>
        <w:t xml:space="preserve">Lause1: Emily oli hyvin hermostunut saadessaan rokotuksensa lääkärin vastaanotolla. Lause2: Emily piiloutui pöydän alle ja itki. Lause3: Kun hoitaja antoi hänelle pistoksen, Emily ojensi kätensä ja löi häntä. Lause4: Sekä Emily että hoitaja olivat yllättyneitä ja tuskissaan.</w:t>
      </w:r>
    </w:p>
    <w:p>
      <w:r>
        <w:rPr>
          <w:b/>
        </w:rPr>
        <w:t xml:space="preserve">Tulos</w:t>
      </w:r>
    </w:p>
    <w:p>
      <w:r>
        <w:t xml:space="preserve">Vanhemmat moittivat Emilyä.</w:t>
      </w:r>
    </w:p>
    <w:p>
      <w:r>
        <w:rPr>
          <w:b/>
        </w:rPr>
        <w:t xml:space="preserve">Esimerkki 2.460</w:t>
      </w:r>
    </w:p>
    <w:p>
      <w:r>
        <w:t xml:space="preserve">Lause1: Kaverini ja minä leikimme ulkona. Lause2: Halusimme pelata uutta peliä. Lause3: Päätimme pelata katukiekkoa, koska se ei ollut meille tuttu. Lause4: Menimme ulos ja otimme varusteet.</w:t>
      </w:r>
    </w:p>
    <w:p>
      <w:r>
        <w:rPr>
          <w:b/>
        </w:rPr>
        <w:t xml:space="preserve">Tulos</w:t>
      </w:r>
    </w:p>
    <w:p>
      <w:r>
        <w:t xml:space="preserve">Pelasimme innokkaasti peliä pimeän tuloon asti.</w:t>
      </w:r>
    </w:p>
    <w:p>
      <w:r>
        <w:rPr>
          <w:b/>
        </w:rPr>
        <w:t xml:space="preserve">Esimerkki 2.461</w:t>
      </w:r>
    </w:p>
    <w:p>
      <w:r>
        <w:t xml:space="preserve">Lause1: Eräänä päivänä tietokoneeni hiiri lakkasi toimimasta. Lause2: Menin kauppaan ostamaan uuden. Lause3: Kaikki löytämäni hiiret olivat liian kalliita. Lause4: Menin kotiin ja päätin yrittää korjata hiireni.</w:t>
      </w:r>
    </w:p>
    <w:p>
      <w:r>
        <w:rPr>
          <w:b/>
        </w:rPr>
        <w:t xml:space="preserve">Tulos</w:t>
      </w:r>
    </w:p>
    <w:p>
      <w:r>
        <w:t xml:space="preserve">Onnistuin.</w:t>
      </w:r>
    </w:p>
    <w:p>
      <w:r>
        <w:rPr>
          <w:b/>
        </w:rPr>
        <w:t xml:space="preserve">Esimerkki 2.462</w:t>
      </w:r>
    </w:p>
    <w:p>
      <w:r>
        <w:t xml:space="preserve">Lause1: Samantha ajoi tunnille. Lause2: Hän huomasi unohtaneensa oppikirjansa kotiin. Lause3: Hän ajoi kotiin hakemaan sitä. Lause4: Hän saapui tunnille 25 minuuttia myöhässä.</w:t>
      </w:r>
    </w:p>
    <w:p>
      <w:r>
        <w:rPr>
          <w:b/>
        </w:rPr>
        <w:t xml:space="preserve">Tulos</w:t>
      </w:r>
    </w:p>
    <w:p>
      <w:r>
        <w:t xml:space="preserve">Oli parempi, että hän oli myöhässä kuin valmistautumaton.</w:t>
      </w:r>
    </w:p>
    <w:p>
      <w:r>
        <w:rPr>
          <w:b/>
        </w:rPr>
        <w:t xml:space="preserve">Esimerkki 2.463</w:t>
      </w:r>
    </w:p>
    <w:p>
      <w:r>
        <w:t xml:space="preserve">Lause1: Laskettelin ensimmäistä kertaa, enkä pärjännyt hyvin. Lause2: Hiihdin suoraan toisen hiihtäjän tielle. Lause3: Törmäsimme toisiimme ja molemmat putosimme maahan. Lause4: Toinen hiihtäjä kertoi, että hänen nimensä oli Jack ja että oli mukava tavata minut.</w:t>
      </w:r>
    </w:p>
    <w:p>
      <w:r>
        <w:rPr>
          <w:b/>
        </w:rPr>
        <w:t xml:space="preserve">Tulos</w:t>
      </w:r>
    </w:p>
    <w:p>
      <w:r>
        <w:t xml:space="preserve">Minusta Jack oli hyvin kohtelias.</w:t>
      </w:r>
    </w:p>
    <w:p>
      <w:r>
        <w:rPr>
          <w:b/>
        </w:rPr>
        <w:t xml:space="preserve">Esimerkki 2.464</w:t>
      </w:r>
    </w:p>
    <w:p>
      <w:r>
        <w:t xml:space="preserve">Lause1: Gabe tarvitsi huoneeseensa työpöydän. Lause2: Mutta hänellä ei ollut paljon rahaa. Lause3: Hän löysi vaneria autotallistaan. Lause4: Niinpä hän teki siitä työpöydän.</w:t>
      </w:r>
    </w:p>
    <w:p>
      <w:r>
        <w:rPr>
          <w:b/>
        </w:rPr>
        <w:t xml:space="preserve">Tulos</w:t>
      </w:r>
    </w:p>
    <w:p>
      <w:r>
        <w:t xml:space="preserve">Hän kiillotti puun pöydän rakentamisen jälkeen.</w:t>
      </w:r>
    </w:p>
    <w:p>
      <w:r>
        <w:rPr>
          <w:b/>
        </w:rPr>
        <w:t xml:space="preserve">Esimerkki 2.465</w:t>
      </w:r>
    </w:p>
    <w:p>
      <w:r>
        <w:t xml:space="preserve">Lause1: Jerry halusi aloittaa uuden uran. Lause2: Hän etsi työpaikkailmoituksia ilmoituksista. Lause3: Hän löysi eräästä ilmoituksesta halutun ilmoituksen. Lause4: Hän lähetti ansioluettelonsa sähköpostitse rekrytoijalle.</w:t>
      </w:r>
    </w:p>
    <w:p>
      <w:r>
        <w:rPr>
          <w:b/>
        </w:rPr>
        <w:t xml:space="preserve">Tulos</w:t>
      </w:r>
    </w:p>
    <w:p>
      <w:r>
        <w:t xml:space="preserve">Sitten rekrytoija järjesti haastattelun Jerrylle.</w:t>
      </w:r>
    </w:p>
    <w:p>
      <w:r>
        <w:rPr>
          <w:b/>
        </w:rPr>
        <w:t xml:space="preserve">Esimerkki 2.466</w:t>
      </w:r>
    </w:p>
    <w:p>
      <w:r>
        <w:t xml:space="preserve">Lause1: Emile halusi olla suuri kokki. Lause2: Hän otti oppitunteja ja teki kovasti töitä oppiakseen kokkaamaan. Lause3: Hän harjoitteli ruoanlaittoa ja tarjoili ruokaa ystäville. Lause4: Hänen ystävänsä pitivät hänen ruoanlaitostaan ja kannustivat häntä.</w:t>
      </w:r>
    </w:p>
    <w:p>
      <w:r>
        <w:rPr>
          <w:b/>
        </w:rPr>
        <w:t xml:space="preserve">Tulos</w:t>
      </w:r>
    </w:p>
    <w:p>
      <w:r>
        <w:t xml:space="preserve">Emile sai lopulta työpaikan kokkina.</w:t>
      </w:r>
    </w:p>
    <w:p>
      <w:r>
        <w:rPr>
          <w:b/>
        </w:rPr>
        <w:t xml:space="preserve">Esimerkki 2.467</w:t>
      </w:r>
    </w:p>
    <w:p>
      <w:r>
        <w:t xml:space="preserve">Lause1: Emily heräsi aikaisin valmistautuakseen kouluun viime maanantaina. Lause2: Ennen kuin hän pukeutui, hän tarkisti, oliko koulu peruttu. Lause3: Lunta oli satanut niin paljon, että koulu oli peruttu. Lause4: Emily oli iloinen ja päätti jäädä sisälle lukemaan vapaapäivänään.</w:t>
      </w:r>
    </w:p>
    <w:p>
      <w:r>
        <w:rPr>
          <w:b/>
        </w:rPr>
        <w:t xml:space="preserve">Tulos</w:t>
      </w:r>
    </w:p>
    <w:p>
      <w:r>
        <w:t xml:space="preserve">Hän sai viimeisimmän kirjansa valmiiksi.</w:t>
      </w:r>
    </w:p>
    <w:p>
      <w:r>
        <w:rPr>
          <w:b/>
        </w:rPr>
        <w:t xml:space="preserve">Esimerkki 2.468</w:t>
      </w:r>
    </w:p>
    <w:p>
      <w:r>
        <w:t xml:space="preserve">Lause1: Harry vihasi salaa kummitustaloja, mutta ei voinut pettää ystäväänsä. Lause2: Harry ja Harry menivät pimeään taloon. Lause3: Hän onnistui selviytymään koko matkan huutamatta ääneen. Lause4: Aivan lopussa he putosivat temppulattian läpi mönjään.</w:t>
      </w:r>
    </w:p>
    <w:p>
      <w:r>
        <w:rPr>
          <w:b/>
        </w:rPr>
        <w:t xml:space="preserve">Tulos</w:t>
      </w:r>
    </w:p>
    <w:p>
      <w:r>
        <w:t xml:space="preserve">Harry toivoi, ettei olisi mennyt.</w:t>
      </w:r>
    </w:p>
    <w:p>
      <w:r>
        <w:rPr>
          <w:b/>
        </w:rPr>
        <w:t xml:space="preserve">Esimerkki 2.469</w:t>
      </w:r>
    </w:p>
    <w:p>
      <w:r>
        <w:t xml:space="preserve">Lause1: Bobby halusi painijaksi. Lause2: Hän harrasti painia lukiossa. Lause3: Sitten hän liittyi joukkueeseen yliopistossa. Lause4: Pian hän paini ammattilaisena.</w:t>
      </w:r>
    </w:p>
    <w:p>
      <w:r>
        <w:rPr>
          <w:b/>
        </w:rPr>
        <w:t xml:space="preserve">Tulos</w:t>
      </w:r>
    </w:p>
    <w:p>
      <w:r>
        <w:t xml:space="preserve">Hän jäi ennenaikaisesti eläkkeelle loukkaantumisen vuoksi.</w:t>
      </w:r>
    </w:p>
    <w:p>
      <w:r>
        <w:rPr>
          <w:b/>
        </w:rPr>
        <w:t xml:space="preserve">Esimerkki 2.470</w:t>
      </w:r>
    </w:p>
    <w:p>
      <w:r>
        <w:t xml:space="preserve">Lause1: Joan päätti hemmotella itseään hienolla sushi-illallisella. Lause2: Mutta ruoka oli huonoa ja tarjoilija vielä huonompi! Lause3: Hän pyysi johtajaa, mutta tämä ei vaivautunut tulemaan. Lause4: Vaikka se ei ollut hänen tapaistaan, Joan suuttui niin, että lähti maksamatta.</w:t>
      </w:r>
    </w:p>
    <w:p>
      <w:r>
        <w:rPr>
          <w:b/>
        </w:rPr>
        <w:t xml:space="preserve">Tulos</w:t>
      </w:r>
    </w:p>
    <w:p>
      <w:r>
        <w:t xml:space="preserve">Joanista tuntui pahalta päivällisen takia, mutta hän oli iloinen siitä, että hän oli itsepintainen.</w:t>
      </w:r>
    </w:p>
    <w:p>
      <w:r>
        <w:rPr>
          <w:b/>
        </w:rPr>
        <w:t xml:space="preserve">Esimerkki 2.471</w:t>
      </w:r>
    </w:p>
    <w:p>
      <w:r>
        <w:t xml:space="preserve">Lause1: Jesse oli aina halunnut ottaa tatuoinnin. Lause2: Hänen vanhempansa vastustivat tatuointeja. Lause3: Eräänä 18-vuotispäivänään hän päätti ottaa sellaisen. Lause4: Hän otti olkapäähänsä pienen tiara-tatuoinnin.</w:t>
      </w:r>
    </w:p>
    <w:p>
      <w:r>
        <w:rPr>
          <w:b/>
        </w:rPr>
        <w:t xml:space="preserve">Tulos</w:t>
      </w:r>
    </w:p>
    <w:p>
      <w:r>
        <w:t xml:space="preserve">Jessen vanhemmat olivat hänelle vihaisia.</w:t>
      </w:r>
    </w:p>
    <w:p>
      <w:r>
        <w:rPr>
          <w:b/>
        </w:rPr>
        <w:t xml:space="preserve">Esimerkki 2.472</w:t>
      </w:r>
    </w:p>
    <w:p>
      <w:r>
        <w:t xml:space="preserve">Lause1: Juliette halusi isona tutkijaksi. Lause2: Hän päätti, että hänen on tehtävä koe. Lause3: Hän tyhjensi laatikollisen ruokasoodaa pannuun. Lause4: Sitten hän kaatoi siihen etikkaa.</w:t>
      </w:r>
    </w:p>
    <w:p>
      <w:r>
        <w:rPr>
          <w:b/>
        </w:rPr>
        <w:t xml:space="preserve">Tulos</w:t>
      </w:r>
    </w:p>
    <w:p>
      <w:r>
        <w:t xml:space="preserve">Juliette rakensi tulivuoren.</w:t>
      </w:r>
    </w:p>
    <w:p>
      <w:r>
        <w:rPr>
          <w:b/>
        </w:rPr>
        <w:t xml:space="preserve">Esimerkki 2.473</w:t>
      </w:r>
    </w:p>
    <w:p>
      <w:r>
        <w:t xml:space="preserve">Lause1: Jaclyn tuli käymään Robin tyttöystävän kanssa. Lause2: Jaclyn ja Rob eivät tule toimeen keskenään. Lause3: Rob yritti kovasti pitää rauhan ja olla kiltti. Lause4: Jaclyn sanoi jatkuvasti hyvin ilkeitä kommentteja ja huomautuksia.</w:t>
      </w:r>
    </w:p>
    <w:p>
      <w:r>
        <w:rPr>
          <w:b/>
        </w:rPr>
        <w:t xml:space="preserve">Tulos</w:t>
      </w:r>
    </w:p>
    <w:p>
      <w:r>
        <w:t xml:space="preserve">Rob lähti lopulta hengailemaan ystäviensä kanssa.</w:t>
      </w:r>
    </w:p>
    <w:p>
      <w:r>
        <w:rPr>
          <w:b/>
        </w:rPr>
        <w:t xml:space="preserve">Esimerkki 2.474</w:t>
      </w:r>
    </w:p>
    <w:p>
      <w:r>
        <w:t xml:space="preserve">Lause1: Sharon ja hänen siskonsa ajoivat ruokakauppaan hakemaan munia. Lause2: He aikoivat saada illallisvieraita ja leipoivat kakun. Lause3: Sharon kompastui ja kaatui matkalla taloon. Lause4: Munat lensivät hänen käsistään ja putosivat betonille.</w:t>
      </w:r>
    </w:p>
    <w:p>
      <w:r>
        <w:rPr>
          <w:b/>
        </w:rPr>
        <w:t xml:space="preserve">Tulos</w:t>
      </w:r>
    </w:p>
    <w:p>
      <w:r>
        <w:t xml:space="preserve">Sharon rikkoi kaikki munat.</w:t>
      </w:r>
    </w:p>
    <w:p>
      <w:r>
        <w:rPr>
          <w:b/>
        </w:rPr>
        <w:t xml:space="preserve">Esimerkki 2.475</w:t>
      </w:r>
    </w:p>
    <w:p>
      <w:r>
        <w:t xml:space="preserve">Lause1: Ella lähti eräänä iltapäivänä kelkkailemaan. Lause2: Hänellä oli aluksi hauskaa. Lause3: Sitten hän liukastui kelkan päältä. Lause4: Hän viilsi otsansa maassa olevaan kiveen.</w:t>
      </w:r>
    </w:p>
    <w:p>
      <w:r>
        <w:rPr>
          <w:b/>
        </w:rPr>
        <w:t xml:space="preserve">Tulos</w:t>
      </w:r>
    </w:p>
    <w:p>
      <w:r>
        <w:t xml:space="preserve">Ella piti viedä lääkäriin.</w:t>
      </w:r>
    </w:p>
    <w:p>
      <w:r>
        <w:rPr>
          <w:b/>
        </w:rPr>
        <w:t xml:space="preserve">Esimerkki 2.476</w:t>
      </w:r>
    </w:p>
    <w:p>
      <w:r>
        <w:t xml:space="preserve">Lause1: Bobby oli koulunsa jalkapallotähti. Lause2: Hän sai aina tunnustusta lahjakkuudestaan. Lause3: Eräänä päivänä hän oli erittäin tärkeässä pelissä. Lause4: Hänen kätensä loukkaantui siinä.</w:t>
      </w:r>
    </w:p>
    <w:p>
      <w:r>
        <w:rPr>
          <w:b/>
        </w:rPr>
        <w:t xml:space="preserve">Tulos</w:t>
      </w:r>
    </w:p>
    <w:p>
      <w:r>
        <w:t xml:space="preserve">Bobbylla kesti aikaa toipua vammasta.</w:t>
      </w:r>
    </w:p>
    <w:p>
      <w:r>
        <w:rPr>
          <w:b/>
        </w:rPr>
        <w:t xml:space="preserve">Esimerkki 2.477</w:t>
      </w:r>
    </w:p>
    <w:p>
      <w:r>
        <w:t xml:space="preserve">Lause1: Susan meni elokuvateatteriin ystäviensä kanssa. Lause2: Susan käytti elokuvateatterissa kännykkäänsä sähköpostin tarkistamiseen. Lause3: Järjestyksenvalvoja tuli ja pyysi Susania poistumaan teatterista. Lause4: Susan joutui odottamaan aulassa, kun hänen ystävänsä katsoivat elokuvan loppuun.</w:t>
      </w:r>
    </w:p>
    <w:p>
      <w:r>
        <w:rPr>
          <w:b/>
        </w:rPr>
        <w:t xml:space="preserve">Tulos</w:t>
      </w:r>
    </w:p>
    <w:p>
      <w:r>
        <w:t xml:space="preserve">Susan oli järkyttynyt koko koettelemuksesta.</w:t>
      </w:r>
    </w:p>
    <w:p>
      <w:r>
        <w:rPr>
          <w:b/>
        </w:rPr>
        <w:t xml:space="preserve">Esimerkki 2.478</w:t>
      </w:r>
    </w:p>
    <w:p>
      <w:r>
        <w:t xml:space="preserve">Lause1: Margie sai joulukaktuksen. Lause2: Se ei koskaan kukkinut. Lause3: Hän antoi kasvin Desille. Lause4: Desi piti kasvista hyvää huolta.</w:t>
      </w:r>
    </w:p>
    <w:p>
      <w:r>
        <w:rPr>
          <w:b/>
        </w:rPr>
        <w:t xml:space="preserve">Tulos</w:t>
      </w:r>
    </w:p>
    <w:p>
      <w:r>
        <w:t xml:space="preserve">Kaktus kukoisti hänen hoidossaan.</w:t>
      </w:r>
    </w:p>
    <w:p>
      <w:r>
        <w:rPr>
          <w:b/>
        </w:rPr>
        <w:t xml:space="preserve">Esimerkki 2.479</w:t>
      </w:r>
    </w:p>
    <w:p>
      <w:r>
        <w:t xml:space="preserve">Lause1: Gina oli ollut puistossa ystävänsä Pamin kanssa tuntikausia. Lause2: Nyt aurinko oli laskemassa. Lause3: Hän hyvästeli ja lähti kotiin. Lause4: Kun hän saapui, ulkona oli pimeää.</w:t>
      </w:r>
    </w:p>
    <w:p>
      <w:r>
        <w:rPr>
          <w:b/>
        </w:rPr>
        <w:t xml:space="preserve">Tulos</w:t>
      </w:r>
    </w:p>
    <w:p>
      <w:r>
        <w:t xml:space="preserve">Gina meni suoraan nukkumaan.</w:t>
      </w:r>
    </w:p>
    <w:p>
      <w:r>
        <w:rPr>
          <w:b/>
        </w:rPr>
        <w:t xml:space="preserve">Esimerkki 2.480</w:t>
      </w:r>
    </w:p>
    <w:p>
      <w:r>
        <w:t xml:space="preserve">Lause1: Avery oli hyvin innoissaan. Lause2: Avery: Tänään oli hänen ensimmäinen koripallo-ottelunsa. Lause3: Hän oli harjoitellut ja hänen vanhempansa tulivat katsomaan häntä. Lause4: Avery pelasi hyvin joukkuetovereidensa kanssa ja teki jopa muutaman pisteen!</w:t>
      </w:r>
    </w:p>
    <w:p>
      <w:r>
        <w:rPr>
          <w:b/>
        </w:rPr>
        <w:t xml:space="preserve">Tulos</w:t>
      </w:r>
    </w:p>
    <w:p>
      <w:r>
        <w:t xml:space="preserve">Averyn vanhemmat olivat ylpeitä.</w:t>
      </w:r>
    </w:p>
    <w:p>
      <w:r>
        <w:rPr>
          <w:b/>
        </w:rPr>
        <w:t xml:space="preserve">Esimerkki 2.481</w:t>
      </w:r>
    </w:p>
    <w:p>
      <w:r>
        <w:t xml:space="preserve">Lause1: Gary rakasti puutarhanhoitoa. Lause2: Hän halusi aloittaa istutukset. Lause3: Hän tarkisti almanakasta, mitkä kasvit olivat turvallisia puutarhaan. Lause4: Tom päätti istuttaa orkideoita.</w:t>
      </w:r>
    </w:p>
    <w:p>
      <w:r>
        <w:rPr>
          <w:b/>
        </w:rPr>
        <w:t xml:space="preserve">Tulos</w:t>
      </w:r>
    </w:p>
    <w:p>
      <w:r>
        <w:t xml:space="preserve">Orkideat olisivat kauniita.</w:t>
      </w:r>
    </w:p>
    <w:p>
      <w:r>
        <w:rPr>
          <w:b/>
        </w:rPr>
        <w:t xml:space="preserve">Esimerkki 2.482</w:t>
      </w:r>
    </w:p>
    <w:p>
      <w:r>
        <w:t xml:space="preserve">Lause1: Bay oli hermostunut. Lause2: Hänen poikaystävänsä oli käyttäytynyt oudosti koko illallisen ajan. Lause3: Bay luuli, että mies aikoi jättää hänet. Lause4: Mutta sitten mies polvistui.</w:t>
      </w:r>
    </w:p>
    <w:p>
      <w:r>
        <w:rPr>
          <w:b/>
        </w:rPr>
        <w:t xml:space="preserve">Tulos</w:t>
      </w:r>
    </w:p>
    <w:p>
      <w:r>
        <w:t xml:space="preserve">Ja pyysi häntä vaimokseen.</w:t>
      </w:r>
    </w:p>
    <w:p>
      <w:r>
        <w:rPr>
          <w:b/>
        </w:rPr>
        <w:t xml:space="preserve">Esimerkki 2.483</w:t>
      </w:r>
    </w:p>
    <w:p>
      <w:r>
        <w:t xml:space="preserve">Lause1: Tommylla oli huono päivä. Lause2: Hänen ystävänsä yrittivät piristää häntä viemällä hänet ulos. Lause3: Hän murahti, mutta lähti mukaan. Lause4: Hän joi ja tanssi ystäviensä kanssa koko illan.</w:t>
      </w:r>
    </w:p>
    <w:p>
      <w:r>
        <w:rPr>
          <w:b/>
        </w:rPr>
        <w:t xml:space="preserve">Tulos</w:t>
      </w:r>
    </w:p>
    <w:p>
      <w:r>
        <w:t xml:space="preserve">Tommylla oli hyviä ystäviä.</w:t>
      </w:r>
    </w:p>
    <w:p>
      <w:r>
        <w:rPr>
          <w:b/>
        </w:rPr>
        <w:t xml:space="preserve">Esimerkki 2.484</w:t>
      </w:r>
    </w:p>
    <w:p>
      <w:r>
        <w:t xml:space="preserve">Lause1: Ariel on 5 kuukauden ikäinen vauvamme. Lause2: Hän oli herännyt toissa aamuna erittäin kiukkuisena. Lause3: Emme aluksi ymmärtäneet, mikä oli vialla. Lause4: Sitten näimme tuoreen hampaan puhkeavan hänen ienrajastaan.</w:t>
      </w:r>
    </w:p>
    <w:p>
      <w:r>
        <w:rPr>
          <w:b/>
        </w:rPr>
        <w:t xml:space="preserve">Tulos</w:t>
      </w:r>
    </w:p>
    <w:p>
      <w:r>
        <w:t xml:space="preserve">Meillä oli viikko helvettiä, kun hänen hampaansa tuli sisään.</w:t>
      </w:r>
    </w:p>
    <w:p>
      <w:r>
        <w:rPr>
          <w:b/>
        </w:rPr>
        <w:t xml:space="preserve">Esimerkki 2.485</w:t>
      </w:r>
    </w:p>
    <w:p>
      <w:r>
        <w:t xml:space="preserve">Lause1: Amelia päätti lähteä lomalle Meksikoon. Lause2: Hän varasi lennon ja hotellin. Lause3: Kun hän pääsi Meksikoon, hän kävi varmasti monissa eri paikoissa. Lause4: Hän nautti joka hetkestä.</w:t>
      </w:r>
    </w:p>
    <w:p>
      <w:r>
        <w:rPr>
          <w:b/>
        </w:rPr>
        <w:t xml:space="preserve">Tulos</w:t>
      </w:r>
    </w:p>
    <w:p>
      <w:r>
        <w:t xml:space="preserve">Amelia päätti lomailla Meksikossa useammin.</w:t>
      </w:r>
    </w:p>
    <w:p>
      <w:r>
        <w:rPr>
          <w:b/>
        </w:rPr>
        <w:t xml:space="preserve">Esimerkki 2.486</w:t>
      </w:r>
    </w:p>
    <w:p>
      <w:r>
        <w:t xml:space="preserve">Lause1: Joskus lapseni miettivät, onko joulupukki todellinen. Lause2: Joulupukille jätimme joka vuosi pipareita ja maitoa jouluaattona. Lause3: Joka joulupäivä löysimme tyhjän kupin ja piparimuruja. Lause4: Eräänä vuonna löysimme keksinpalasia ulkona lumesta.</w:t>
      </w:r>
    </w:p>
    <w:p>
      <w:r>
        <w:rPr>
          <w:b/>
        </w:rPr>
        <w:t xml:space="preserve">Tulos</w:t>
      </w:r>
    </w:p>
    <w:p>
      <w:r>
        <w:t xml:space="preserve">Kerroimme lapsille, että joulupukin on täytynyt jakaa porojen kanssa.</w:t>
      </w:r>
    </w:p>
    <w:p>
      <w:r>
        <w:rPr>
          <w:b/>
        </w:rPr>
        <w:t xml:space="preserve">Esimerkki 2.487</w:t>
      </w:r>
    </w:p>
    <w:p>
      <w:r>
        <w:t xml:space="preserve">Lause1: Amy heräsi tänään erityisen nälkäisenä. Lause2: Amy heräsi valitettavasti myös hyvin myöhään. Lause3: Hän kiirehti ympäri taloa eikä ehtinyt aamiaiselle. Lause4: Kun Amy pääsi töihin, hän huomasi, että hänen työkaverinsa toi aamiaista!</w:t>
      </w:r>
    </w:p>
    <w:p>
      <w:r>
        <w:rPr>
          <w:b/>
        </w:rPr>
        <w:t xml:space="preserve">Tulos</w:t>
      </w:r>
    </w:p>
    <w:p>
      <w:r>
        <w:t xml:space="preserve">Hän oli niin kiitollinen ja lupasi maksaa työtoverilleen takaisin.</w:t>
      </w:r>
    </w:p>
    <w:p>
      <w:r>
        <w:rPr>
          <w:b/>
        </w:rPr>
        <w:t xml:space="preserve">Esimerkki 2.488</w:t>
      </w:r>
    </w:p>
    <w:p>
      <w:r>
        <w:t xml:space="preserve">Lause1: Koulu sai avustusta tietokoneluokan rakentamiseen. Lause2: Heidän tietotekniikkaosastonsa teki paljon tutkimusta löytääkseen parhaat laitteet. Lause3: He ostivat laitteet apurahalla. Lause4: Tietokoneluokka oli suuri menestys.</w:t>
      </w:r>
    </w:p>
    <w:p>
      <w:r>
        <w:rPr>
          <w:b/>
        </w:rPr>
        <w:t xml:space="preserve">Tulos</w:t>
      </w:r>
    </w:p>
    <w:p>
      <w:r>
        <w:t xml:space="preserve">Hallitus jatkoi tietokoneluokkien rahoittamista.</w:t>
      </w:r>
    </w:p>
    <w:p>
      <w:r>
        <w:rPr>
          <w:b/>
        </w:rPr>
        <w:t xml:space="preserve">Esimerkki 2.489</w:t>
      </w:r>
    </w:p>
    <w:p>
      <w:r>
        <w:t xml:space="preserve">Lause1: Dunn ei halunnut satuttaa ketään mielenosoituksen aikana. Lause2: Hän käski useita ihmisiä poistumaan, mutta he eivät poistuneet. Lause3: Hän päästi poliisikoiransa vapaaksi. Lause4: Koira puri äitiä ja hänen lastaan.</w:t>
      </w:r>
    </w:p>
    <w:p>
      <w:r>
        <w:rPr>
          <w:b/>
        </w:rPr>
        <w:t xml:space="preserve">Tulos</w:t>
      </w:r>
    </w:p>
    <w:p>
      <w:r>
        <w:t xml:space="preserve">Konstaapeli Dunn oli järkyttynyt siitä, mitä hänen koiransa oli tehnyt.</w:t>
      </w:r>
    </w:p>
    <w:p>
      <w:r>
        <w:rPr>
          <w:b/>
        </w:rPr>
        <w:t xml:space="preserve">Esimerkki 2.490</w:t>
      </w:r>
    </w:p>
    <w:p>
      <w:r>
        <w:t xml:space="preserve">Lause1: Ajoin moottoripyörälläni kadun yli. Lause2: Kävin polkua, joka johti ratsastusradalle. Lause3: Ajoin muutaman kierroksen. Lause4: Tylsistyneenä ajoin takaisin kotiin.</w:t>
      </w:r>
    </w:p>
    <w:p>
      <w:r>
        <w:rPr>
          <w:b/>
        </w:rPr>
        <w:t xml:space="preserve">Tulos</w:t>
      </w:r>
    </w:p>
    <w:p>
      <w:r>
        <w:t xml:space="preserve">Puhdistin moottoripyöräni päästyäni kotiin.</w:t>
      </w:r>
    </w:p>
    <w:p>
      <w:r>
        <w:rPr>
          <w:b/>
        </w:rPr>
        <w:t xml:space="preserve">Esimerkki 2.491</w:t>
      </w:r>
    </w:p>
    <w:p>
      <w:r>
        <w:t xml:space="preserve">Lause1: Ryan sai eräänä päivänä ystävältään kutsun jättää työt väliin. Lause2: Hän myöhästyi junasta töihin ja meni sen sijaan puistoon. Lause3: Ryan ja hänen ystävänsä leikkivät puistossa lintujen kanssa koko päivän. Lause4: He lähtivät puistosta päivän päätteeksi ja tapasivat Ryanin pomon.</w:t>
      </w:r>
    </w:p>
    <w:p>
      <w:r>
        <w:rPr>
          <w:b/>
        </w:rPr>
        <w:t xml:space="preserve">Tulos</w:t>
      </w:r>
    </w:p>
    <w:p>
      <w:r>
        <w:t xml:space="preserve">Ryan sai potkut.</w:t>
      </w:r>
    </w:p>
    <w:p>
      <w:r>
        <w:rPr>
          <w:b/>
        </w:rPr>
        <w:t xml:space="preserve">Esimerkki 2.492</w:t>
      </w:r>
    </w:p>
    <w:p>
      <w:r>
        <w:t xml:space="preserve">Lause1: Mies ajoi monta tuntia moottoritiellä. Lause2: Hän näki kahden mailin päässä olevan taukopaikan kyltin. Lause3: Hän laittoi autonsa oikealle kaistalle odottaen. Lause4: Hän ajoi levähdyspaikalle johtavasta liittymästä.</w:t>
      </w:r>
    </w:p>
    <w:p>
      <w:r>
        <w:rPr>
          <w:b/>
        </w:rPr>
        <w:t xml:space="preserve">Tulos</w:t>
      </w:r>
    </w:p>
    <w:p>
      <w:r>
        <w:t xml:space="preserve">Mies pysähtyi taukopaikalle ja nousi autosta.</w:t>
      </w:r>
    </w:p>
    <w:p>
      <w:r>
        <w:rPr>
          <w:b/>
        </w:rPr>
        <w:t xml:space="preserve">Esimerkki 2.493</w:t>
      </w:r>
    </w:p>
    <w:p>
      <w:r>
        <w:t xml:space="preserve">Lause1: Josiah oli vauva, joka yritti ryömiä ensimmäistä kertaa. Lause2: Hänen äitinsä laittoi hänen avukseen jännittävän lelun, joka soi. Lause3: Kun äiti laittoi lelun helisemään, Josiah kiinnostui siitä kovasti. Lause4: Hän alkoi haparoida maata ja haparoida äitiä kohti.</w:t>
      </w:r>
    </w:p>
    <w:p>
      <w:r>
        <w:rPr>
          <w:b/>
        </w:rPr>
        <w:t xml:space="preserve">Tulos</w:t>
      </w:r>
    </w:p>
    <w:p>
      <w:r>
        <w:t xml:space="preserve">Josiah ryömi äitinsä luo ja otti lelun.</w:t>
      </w:r>
    </w:p>
    <w:p>
      <w:r>
        <w:rPr>
          <w:b/>
        </w:rPr>
        <w:t xml:space="preserve">Esimerkki 2.494</w:t>
      </w:r>
    </w:p>
    <w:p>
      <w:r>
        <w:t xml:space="preserve">Lause1: Halusin lemmikin syntymäpäivälahjaksi. Lause2: Minulla oli jo koiria, mutta en ollut varma, mitä hankkia. Lause3: Katselin facebookissa ja näin minipossun. Lause4: Menin hakemaan sen.</w:t>
      </w:r>
    </w:p>
    <w:p>
      <w:r>
        <w:rPr>
          <w:b/>
        </w:rPr>
        <w:t xml:space="preserve">Tulos</w:t>
      </w:r>
    </w:p>
    <w:p>
      <w:r>
        <w:t xml:space="preserve">Ajoin kotiin miniporsas autossani.</w:t>
      </w:r>
    </w:p>
    <w:p>
      <w:r>
        <w:rPr>
          <w:b/>
        </w:rPr>
        <w:t xml:space="preserve">Esimerkki 2.495</w:t>
      </w:r>
    </w:p>
    <w:p>
      <w:r>
        <w:t xml:space="preserve">Lause1: Sam halusi laulajaksi. Lause2: Niinpä hän liittyi opistonsa laulukurssille. Lause3: Ensimmäisenä koulupäivänä kaikkien piti laulaa yksi laulu. Lause4: Sam oli ensimmäisenä päivänä hyvin hämillään.</w:t>
      </w:r>
    </w:p>
    <w:p>
      <w:r>
        <w:rPr>
          <w:b/>
        </w:rPr>
        <w:t xml:space="preserve">Tulos</w:t>
      </w:r>
    </w:p>
    <w:p>
      <w:r>
        <w:t xml:space="preserve">Kaikki hänen luokkatoverinsa olivat kuitenkin hyvin kannustavia.</w:t>
      </w:r>
    </w:p>
    <w:p>
      <w:r>
        <w:rPr>
          <w:b/>
        </w:rPr>
        <w:t xml:space="preserve">Esimerkki 2.496</w:t>
      </w:r>
    </w:p>
    <w:p>
      <w:r>
        <w:t xml:space="preserve">Lause1: Matt ei koskaan ollut kovin itsevarma kaveri. Lause2: Hän oli aina ihastunut naapurinsa Lexyyn, mutta häntä pelotti. Lause3: Kun tanssiaiset kuitenkin lähestyivät, hän päätti vihdoin ryhtyä toimeen. Lause4: Matt pyysi Lexiä seuralaisekseen, ja Lexi suostui heti.</w:t>
      </w:r>
    </w:p>
    <w:p>
      <w:r>
        <w:rPr>
          <w:b/>
        </w:rPr>
        <w:t xml:space="preserve">Tulos</w:t>
      </w:r>
    </w:p>
    <w:p>
      <w:r>
        <w:t xml:space="preserve">Mattilla ja Lexillä oli hauskaa tanssiaisissa.</w:t>
      </w:r>
    </w:p>
    <w:p>
      <w:r>
        <w:rPr>
          <w:b/>
        </w:rPr>
        <w:t xml:space="preserve">Esimerkki 2.497</w:t>
      </w:r>
    </w:p>
    <w:p>
      <w:r>
        <w:t xml:space="preserve">Lause1: Shyanne oli oikeinkirjoituskokeessa. Lause2: Hän halusi läpäistä sen. Lause3: Hän opiskeli ahkerasti. Lause4: Hän sai 100 pistettä.</w:t>
      </w:r>
    </w:p>
    <w:p>
      <w:r>
        <w:rPr>
          <w:b/>
        </w:rPr>
        <w:t xml:space="preserve">Tulos</w:t>
      </w:r>
    </w:p>
    <w:p>
      <w:r>
        <w:t xml:space="preserve">Shyanne oli riemuissaan.</w:t>
      </w:r>
    </w:p>
    <w:p>
      <w:r>
        <w:rPr>
          <w:b/>
        </w:rPr>
        <w:t xml:space="preserve">Esimerkki 2.498</w:t>
      </w:r>
    </w:p>
    <w:p>
      <w:r>
        <w:t xml:space="preserve">Lause1: John halusi pizzaa, mutta hän oli rahaton. Lause2: Hän muisti voittaneensa ilmaisen pizzan viime viikolla! Lause3: Hän soitti pizzeriaan ja antoi heille koodinsa. Lause4: He lähettivät hänelle ilmaisen pizzansa tuntia myöhemmin.</w:t>
      </w:r>
    </w:p>
    <w:p>
      <w:r>
        <w:rPr>
          <w:b/>
        </w:rPr>
        <w:t xml:space="preserve">Tulos</w:t>
      </w:r>
    </w:p>
    <w:p>
      <w:r>
        <w:t xml:space="preserve">John ahmi pizzansa.</w:t>
      </w:r>
    </w:p>
    <w:p>
      <w:r>
        <w:rPr>
          <w:b/>
        </w:rPr>
        <w:t xml:space="preserve">Esimerkki 2.499</w:t>
      </w:r>
    </w:p>
    <w:p>
      <w:r>
        <w:t xml:space="preserve">Lause1: Yritimme valvoa myöhään viime yönä. Lause2: Joimme kahvia. Lause3: Lause: Söimme suklaata. Lause4: Lause: Juoksimme jopa kierroksia sohvan ympäri.</w:t>
      </w:r>
    </w:p>
    <w:p>
      <w:r>
        <w:rPr>
          <w:b/>
        </w:rPr>
        <w:t xml:space="preserve">Tulos</w:t>
      </w:r>
    </w:p>
    <w:p>
      <w:r>
        <w:t xml:space="preserve">Sitten lyyhistyimme sohvalle ja nukkuimme puolenpäivän yli.</w:t>
      </w:r>
    </w:p>
    <w:p>
      <w:r>
        <w:rPr>
          <w:b/>
        </w:rPr>
        <w:t xml:space="preserve">Esimerkki 2.500</w:t>
      </w:r>
    </w:p>
    <w:p>
      <w:r>
        <w:t xml:space="preserve">Lause1: Ally oli säästänyt ylimääräisiä kolikoitaan purkkiin jo vuosia. Lause2: Hän halusi uuden kännykän, mutta hänellä ei ollut tarpeeksi rahaa. Lause3: Hän ajatteli laskea kolikkopurkinsa vaihtorahat. Lause4: Hänen yllätyksekseen purkissa oli yli 300 dollaria.</w:t>
      </w:r>
    </w:p>
    <w:p>
      <w:r>
        <w:rPr>
          <w:b/>
        </w:rPr>
        <w:t xml:space="preserve">Tulos</w:t>
      </w:r>
    </w:p>
    <w:p>
      <w:r>
        <w:t xml:space="preserve">Niinpä hän osti uuden kännykän.</w:t>
      </w:r>
    </w:p>
    <w:p>
      <w:r>
        <w:rPr>
          <w:b/>
        </w:rPr>
        <w:t xml:space="preserve">Esimerkki 2.501</w:t>
      </w:r>
    </w:p>
    <w:p>
      <w:r>
        <w:t xml:space="preserve">Lause1: Mark meni ostoskeskukseen. Lause2: Hän näki kuulokkeet, jotka hän halusi, mutta joihin hänellä ei ollut varaa. Lause3: Hän päätti varastaa kuulokkeet. Lause4: Joku töissä oleva henkilö sai Markin kiinni.</w:t>
      </w:r>
    </w:p>
    <w:p>
      <w:r>
        <w:rPr>
          <w:b/>
        </w:rPr>
        <w:t xml:space="preserve">Tulos</w:t>
      </w:r>
    </w:p>
    <w:p>
      <w:r>
        <w:t xml:space="preserve">Markilla on oikeustapaaminen ensi viikolla.</w:t>
      </w:r>
    </w:p>
    <w:p>
      <w:r>
        <w:rPr>
          <w:b/>
        </w:rPr>
        <w:t xml:space="preserve">Esimerkki 2.502</w:t>
      </w:r>
    </w:p>
    <w:p>
      <w:r>
        <w:t xml:space="preserve">Lause1: Joululahjaksi sain ystäviltäni palapelin. Lause2: En ole vielä avannut sitä. Lause3: Aion aina suunnitella sitä, mutta aina tulee jotain muuta. Lause4: Kuten juuri nyt, kun puhun kanssasi.</w:t>
      </w:r>
    </w:p>
    <w:p>
      <w:r>
        <w:rPr>
          <w:b/>
        </w:rPr>
        <w:t xml:space="preserve">Tulos</w:t>
      </w:r>
    </w:p>
    <w:p>
      <w:r>
        <w:t xml:space="preserve">Mutta kohta aloitan palapelin.</w:t>
      </w:r>
    </w:p>
    <w:p>
      <w:r>
        <w:rPr>
          <w:b/>
        </w:rPr>
        <w:t xml:space="preserve">Esimerkki 2.503</w:t>
      </w:r>
    </w:p>
    <w:p>
      <w:r>
        <w:t xml:space="preserve">Lause1: Rex ei ole siivonnut huonettaan vuoteen. Lause2: Hän ei näe siivoamisessa mitään järkeä, koska hänellä on harvoin vieraita. Lause3: Eräänä päivänä hän kuitenkin päättää siivota. Lause4: Rex imuroi lattian ja pesee sänkynsä.</w:t>
      </w:r>
    </w:p>
    <w:p>
      <w:r>
        <w:rPr>
          <w:b/>
        </w:rPr>
        <w:t xml:space="preserve">Tulos</w:t>
      </w:r>
    </w:p>
    <w:p>
      <w:r>
        <w:t xml:space="preserve">Hän tuntee olonsa paremmaksi huoneessaan.</w:t>
      </w:r>
    </w:p>
    <w:p>
      <w:r>
        <w:rPr>
          <w:b/>
        </w:rPr>
        <w:t xml:space="preserve">Esimerkki 2.504</w:t>
      </w:r>
    </w:p>
    <w:p>
      <w:r>
        <w:t xml:space="preserve">Lause1: Pelkäsin huomista koetta. Lause2: Päätin opiskella koko yön, koska koe on vaikea. Lause3: Päätin jättää päivällisen väliin, jotta minulla olisi ylimääräistä aikaa. Lause4: Loppujen lopuksi olin valmistautunut tenttipäivänä.</w:t>
      </w:r>
    </w:p>
    <w:p>
      <w:r>
        <w:rPr>
          <w:b/>
        </w:rPr>
        <w:t xml:space="preserve">Tulos</w:t>
      </w:r>
    </w:p>
    <w:p>
      <w:r>
        <w:t xml:space="preserve">Pääsin kokeesta läpi.</w:t>
      </w:r>
    </w:p>
    <w:p>
      <w:r>
        <w:rPr>
          <w:b/>
        </w:rPr>
        <w:t xml:space="preserve">Esimerkki 2.505</w:t>
      </w:r>
    </w:p>
    <w:p>
      <w:r>
        <w:t xml:space="preserve">Lause1: Heräsin ja etsin kaapistani paitaa. Lause2: Kaikki oli likaista ja lattialla. Lause3: Nostin paidan nähdäkseni, haisiko se pahalle. Lause4: Löysin sinisen paidan, joka ei haissut.</w:t>
      </w:r>
    </w:p>
    <w:p>
      <w:r>
        <w:rPr>
          <w:b/>
        </w:rPr>
        <w:t xml:space="preserve">Tulos</w:t>
      </w:r>
    </w:p>
    <w:p>
      <w:r>
        <w:t xml:space="preserve">Minulla oli sininen paita.</w:t>
      </w:r>
    </w:p>
    <w:p>
      <w:r>
        <w:rPr>
          <w:b/>
        </w:rPr>
        <w:t xml:space="preserve">Esimerkki 2.506</w:t>
      </w:r>
    </w:p>
    <w:p>
      <w:r>
        <w:t xml:space="preserve">Lause1: JJ soitti koko päivän. Lause2: Kun ilta koitti, hän oli väsynyt. Lause3: Hän melkein nukahti kylvyssä, ja hänen äitinsä sanoi, että on nukkumaanmenoaika. Lause4: Äiti puki JJ:n pyjamaan, vei hänet sänkyynsä ja lauloi hänelle.</w:t>
      </w:r>
    </w:p>
    <w:p>
      <w:r>
        <w:rPr>
          <w:b/>
        </w:rPr>
        <w:t xml:space="preserve">Tulos</w:t>
      </w:r>
    </w:p>
    <w:p>
      <w:r>
        <w:t xml:space="preserve">Hän nukahti.</w:t>
      </w:r>
    </w:p>
    <w:p>
      <w:r>
        <w:rPr>
          <w:b/>
        </w:rPr>
        <w:t xml:space="preserve">Esimerkki 2.507</w:t>
      </w:r>
    </w:p>
    <w:p>
      <w:r>
        <w:t xml:space="preserve">Lause1: Toddilla on huomenna suuri koe. Lause2: Hän ei ole opiskellut lainkaan. Lause3: Se on 50 prosenttia hänen arvosanastaan. Lause4: Todd ei ole varma, mitä tehdä.</w:t>
      </w:r>
    </w:p>
    <w:p>
      <w:r>
        <w:rPr>
          <w:b/>
        </w:rPr>
        <w:t xml:space="preserve">Tulos</w:t>
      </w:r>
    </w:p>
    <w:p>
      <w:r>
        <w:t xml:space="preserve">Todd päättää opiskella niin paljon kuin mahdollista ennen huomista.</w:t>
      </w:r>
    </w:p>
    <w:p>
      <w:r>
        <w:rPr>
          <w:b/>
        </w:rPr>
        <w:t xml:space="preserve">Esimerkki 2.508</w:t>
      </w:r>
    </w:p>
    <w:p>
      <w:r>
        <w:t xml:space="preserve">Lause1: Maggie tarvitsi uuden ystävän. Lause2: Hän oli kyllästynyt viettämään aikaa yksin. Lause3: Lopulta hän tapasi ystävän kirjakerhossa. Lause4: Tytöt viettivät joka päivä yhdessä.</w:t>
      </w:r>
    </w:p>
    <w:p>
      <w:r>
        <w:rPr>
          <w:b/>
        </w:rPr>
        <w:t xml:space="preserve">Tulos</w:t>
      </w:r>
    </w:p>
    <w:p>
      <w:r>
        <w:t xml:space="preserve">Maggie oli iloinen saadessaan uuden kumppanin.</w:t>
      </w:r>
    </w:p>
    <w:p>
      <w:r>
        <w:rPr>
          <w:b/>
        </w:rPr>
        <w:t xml:space="preserve">Esimerkki 2.509</w:t>
      </w:r>
    </w:p>
    <w:p>
      <w:r>
        <w:t xml:space="preserve">Lause1: Kämppikseni sai uuden työpaikan paikasta, jossa käyn koulua. Lause2: Päätimme ajaa yhdessä töihin. Lause3: Nousimme autoon ja lähdimme yhdessä. Lause4: Matka tuntui paljon lyhyemmältä, kun oli joku, jonka kanssa puhua.</w:t>
      </w:r>
    </w:p>
    <w:p>
      <w:r>
        <w:rPr>
          <w:b/>
        </w:rPr>
        <w:t xml:space="preserve">Tulos</w:t>
      </w:r>
    </w:p>
    <w:p>
      <w:r>
        <w:t xml:space="preserve">Kun ajelu oli ohi, meidän tiemme erkanivat.</w:t>
      </w:r>
    </w:p>
    <w:p>
      <w:r>
        <w:rPr>
          <w:b/>
        </w:rPr>
        <w:t xml:space="preserve">Esimerkki 2.510</w:t>
      </w:r>
    </w:p>
    <w:p>
      <w:r>
        <w:t xml:space="preserve">Lause1: Brittany rakasti videopelien pelaamista verkossa. Lause2: Ihmiset kuitenkin ahdistivat häntä, kun he tappelivat hänen sukupuolensa. Lause3: Brittany melkein lopetti pelaamisen, mutta löysi tyttöjen peliryhmän facebookista. Lause4: Liittymisen jälkeen hän alkoi pelata netissä tapaamiensa tyttöjen kanssa.</w:t>
      </w:r>
    </w:p>
    <w:p>
      <w:r>
        <w:rPr>
          <w:b/>
        </w:rPr>
        <w:t xml:space="preserve">Tulos</w:t>
      </w:r>
    </w:p>
    <w:p>
      <w:r>
        <w:t xml:space="preserve">Hänestä tuntui paremmalta leikkiä mukavampien ihmisten kanssa.</w:t>
      </w:r>
    </w:p>
    <w:p>
      <w:r>
        <w:rPr>
          <w:b/>
        </w:rPr>
        <w:t xml:space="preserve">Esimerkki 2.511</w:t>
      </w:r>
    </w:p>
    <w:p>
      <w:r>
        <w:t xml:space="preserve">Lause1: Bobby ei ollut koskaan aikaisemmin käynyt tivolissa. Lause2: Hänen ystävänsä Sam kutsui hänet mukaan perheensä kanssa. Lause3: Siellä oli niin paljon nähtävää ja tehtävää! Lause4: Bobbyn lempipuuhaa oli maailmanpyörällä ajaminen.</w:t>
      </w:r>
    </w:p>
    <w:p>
      <w:r>
        <w:rPr>
          <w:b/>
        </w:rPr>
        <w:t xml:space="preserve">Tulos</w:t>
      </w:r>
    </w:p>
    <w:p>
      <w:r>
        <w:t xml:space="preserve">Bobby nautti karnevaaleista.</w:t>
      </w:r>
    </w:p>
    <w:p>
      <w:r>
        <w:rPr>
          <w:b/>
        </w:rPr>
        <w:t xml:space="preserve">Esimerkki 2.512</w:t>
      </w:r>
    </w:p>
    <w:p>
      <w:r>
        <w:t xml:space="preserve">Lause1: Al ja Val olivat hyvin läheiset kaksoset. Lause2: He pukeutuivat samalla tavalla, puhuivat samalla tavalla ja olivat yhdessä 24/7. Lause3: Eräänä päivänä Valilla diagnosoitiin kuolemaan johtava syöpä. Lause4: Hän kuoli pian, ja Al oli täysin murtunut.</w:t>
      </w:r>
    </w:p>
    <w:p>
      <w:r>
        <w:rPr>
          <w:b/>
        </w:rPr>
        <w:t xml:space="preserve">Tulos</w:t>
      </w:r>
    </w:p>
    <w:p>
      <w:r>
        <w:t xml:space="preserve">Al tunsi olonsa yhä yksinäisemmäksi, kun aika kului.</w:t>
      </w:r>
    </w:p>
    <w:p>
      <w:r>
        <w:rPr>
          <w:b/>
        </w:rPr>
        <w:t xml:space="preserve">Esimerkki 2.513</w:t>
      </w:r>
    </w:p>
    <w:p>
      <w:r>
        <w:t xml:space="preserve">Lause1: Olen saanut elämäni aikana kolme ylinopeussakkoa. Lause2: Kaikki kolme teininä. Lause3: Olen yllättynyt, etten menettänyt ajokorttiani. Lause4: Minulle maksaa paljon rahaa saada ne kaikki pois rekisteristä.</w:t>
      </w:r>
    </w:p>
    <w:p>
      <w:r>
        <w:rPr>
          <w:b/>
        </w:rPr>
        <w:t xml:space="preserve">Tulos</w:t>
      </w:r>
    </w:p>
    <w:p>
      <w:r>
        <w:t xml:space="preserve">Ajan nyt normaalia nopeutta.</w:t>
      </w:r>
    </w:p>
    <w:p>
      <w:r>
        <w:rPr>
          <w:b/>
        </w:rPr>
        <w:t xml:space="preserve">Esimerkki 2.514</w:t>
      </w:r>
    </w:p>
    <w:p>
      <w:r>
        <w:t xml:space="preserve">Lause1: David on aina haaveillut käyvänsä Oregonissa. Lause2: Vaikka hänellä ei ole paljon rahaa, hän alkaa säästää vähän. Lause3: Lopulta Davidilla on tarpeeksi rahaa suurta Oregonin matkaa varten. Lause4: Matkallaan hän syö paikallista ruokaa ja näkee upeita nähtävyyksiä.</w:t>
      </w:r>
    </w:p>
    <w:p>
      <w:r>
        <w:rPr>
          <w:b/>
        </w:rPr>
        <w:t xml:space="preserve">Tulos</w:t>
      </w:r>
    </w:p>
    <w:p>
      <w:r>
        <w:t xml:space="preserve">Hänellä on hauskaa Oregonissa.</w:t>
      </w:r>
    </w:p>
    <w:p>
      <w:r>
        <w:rPr>
          <w:b/>
        </w:rPr>
        <w:t xml:space="preserve">Esimerkki 2.515</w:t>
      </w:r>
    </w:p>
    <w:p>
      <w:r>
        <w:t xml:space="preserve">Lause1: Lukiolainen kävi hammaslääkärissä. Lause2: Hänelle sanottiin, että hän tarvitsi taas hammasraudat. Lause3: Hän ei ollut tyytyväinen. Lause4: Hän sai hammasraudat ja hänellä oli paljon kipuja.</w:t>
      </w:r>
    </w:p>
    <w:p>
      <w:r>
        <w:rPr>
          <w:b/>
        </w:rPr>
        <w:t xml:space="preserve">Tulos</w:t>
      </w:r>
    </w:p>
    <w:p>
      <w:r>
        <w:t xml:space="preserve">Mutta se oli sen arvoista, kun hän näki suoristuneet hampaansa.</w:t>
      </w:r>
    </w:p>
    <w:p>
      <w:r>
        <w:rPr>
          <w:b/>
        </w:rPr>
        <w:t xml:space="preserve">Esimerkki 2.516</w:t>
      </w:r>
    </w:p>
    <w:p>
      <w:r>
        <w:t xml:space="preserve">Lause1: Jayne vieraili Aldenissa, New Yorkissa. Lause2: Hänen setänsä omisti siellä maatilan. Lause3: Hän auttoi eläinten hoidossa. Lause4: Jayne auttoi puutarhan vihannesten sadonkorjuussa.</w:t>
      </w:r>
    </w:p>
    <w:p>
      <w:r>
        <w:rPr>
          <w:b/>
        </w:rPr>
        <w:t xml:space="preserve">Tulos</w:t>
      </w:r>
    </w:p>
    <w:p>
      <w:r>
        <w:t xml:space="preserve">Jayne söi herkullisen aterian työnsä hedelmistä.</w:t>
      </w:r>
    </w:p>
    <w:p>
      <w:r>
        <w:rPr>
          <w:b/>
        </w:rPr>
        <w:t xml:space="preserve">Esimerkki 2.517</w:t>
      </w:r>
    </w:p>
    <w:p>
      <w:r>
        <w:t xml:space="preserve">Lause1: Amy oli matkalla kouluun, kun hänen autonsa pysähtyi. Lause2: Amy soitti isälleen. Lause3: Amy tuli paikalle ja ilmoitti, että polttoainepumppu oli rikki. Lause4: He soittivat hinausauton hinaamaan auton kotiin.</w:t>
      </w:r>
    </w:p>
    <w:p>
      <w:r>
        <w:rPr>
          <w:b/>
        </w:rPr>
        <w:t xml:space="preserve">Tulos</w:t>
      </w:r>
    </w:p>
    <w:p>
      <w:r>
        <w:t xml:space="preserve">Amyn piti sitten kävellä kouluun.</w:t>
      </w:r>
    </w:p>
    <w:p>
      <w:r>
        <w:rPr>
          <w:b/>
        </w:rPr>
        <w:t xml:space="preserve">Esimerkki 2.518</w:t>
      </w:r>
    </w:p>
    <w:p>
      <w:r>
        <w:t xml:space="preserve">Lause1: Rod poltti koko ikänsä. Lause2: Rod nukahti eräänä iltana televisiota katsoessaan. Lause3: Hänen savukkeensa oli vielä palanut ja putosi lattialle. Lause4: Se sytytti hänen asuntonsa tuleen.</w:t>
      </w:r>
    </w:p>
    <w:p>
      <w:r>
        <w:rPr>
          <w:b/>
        </w:rPr>
        <w:t xml:space="preserve">Tulos</w:t>
      </w:r>
    </w:p>
    <w:p>
      <w:r>
        <w:t xml:space="preserve">Rod kuoli tulipalossa.</w:t>
      </w:r>
    </w:p>
    <w:p>
      <w:r>
        <w:rPr>
          <w:b/>
        </w:rPr>
        <w:t xml:space="preserve">Esimerkki 2.519</w:t>
      </w:r>
    </w:p>
    <w:p>
      <w:r>
        <w:t xml:space="preserve">Lause1: Barry oli innoissaan siitä, että hän vihdoin rekisteröityi äänestämään. Lause2: Hän meni kotinsa lähellä sijaitsevalle äänestyspaikalle. Lause3: Hän huomasi kaikki kampanjakyltit kävellessään sisään rakennukseen. Lause4: Hän tiesi jo, miten hän äänestäisi.</w:t>
      </w:r>
    </w:p>
    <w:p>
      <w:r>
        <w:rPr>
          <w:b/>
        </w:rPr>
        <w:t xml:space="preserve">Tulos</w:t>
      </w:r>
    </w:p>
    <w:p>
      <w:r>
        <w:t xml:space="preserve">Barry äänesti.</w:t>
      </w:r>
    </w:p>
    <w:p>
      <w:r>
        <w:rPr>
          <w:b/>
        </w:rPr>
        <w:t xml:space="preserve">Esimerkki 2.520</w:t>
      </w:r>
    </w:p>
    <w:p>
      <w:r>
        <w:t xml:space="preserve">Lause1: Amy halusi lisää tilaa kotiinsa. Lause2: Amy päätti etsiä uuden asunnon. Lause3: Amy löysi uuden asunnon oikeaan hintaan läheltä työpaikkaansa. Lause4: Amy kävi katsomassa asuntoa henkilökohtaisesti.</w:t>
      </w:r>
    </w:p>
    <w:p>
      <w:r>
        <w:rPr>
          <w:b/>
        </w:rPr>
        <w:t xml:space="preserve">Tulos</w:t>
      </w:r>
    </w:p>
    <w:p>
      <w:r>
        <w:t xml:space="preserve">Amy allekirjoitti vuokrasopimuksen ja muutti asuntoon.</w:t>
      </w:r>
    </w:p>
    <w:p>
      <w:r>
        <w:rPr>
          <w:b/>
        </w:rPr>
        <w:t xml:space="preserve">Esimerkki 2.521</w:t>
      </w:r>
    </w:p>
    <w:p>
      <w:r>
        <w:t xml:space="preserve">Lause1: Veljieni kanssa jaoimme pizzan. Lause2: Vain yksi viipale oli jäljellä. Lause3: Me kaikki halusimme sen. Lause4: Ennen kuin kukaan ehti sanoa mitään, minä nuolin sen.</w:t>
      </w:r>
    </w:p>
    <w:p>
      <w:r>
        <w:rPr>
          <w:b/>
        </w:rPr>
        <w:t xml:space="preserve">Tulos</w:t>
      </w:r>
    </w:p>
    <w:p>
      <w:r>
        <w:t xml:space="preserve">Sain syödä siivun.</w:t>
      </w:r>
    </w:p>
    <w:p>
      <w:r>
        <w:rPr>
          <w:b/>
        </w:rPr>
        <w:t xml:space="preserve">Esimerkki 2.522</w:t>
      </w:r>
    </w:p>
    <w:p>
      <w:r>
        <w:t xml:space="preserve">Lause1: May oli eläinkaupan vastaanottama kissa, jonka eläinkauppa otti vastaan adoptiopäivänä. Lause2: Cathy ja hänen perheensä kävivät eläinkaupassa adoptiopäivänä. Lause3: Cathy rakastui Mayyn heti, kun hän näki sen. Lause4: Kun Cathy oli hakenut Mayn adoptointia ja hänet oli hyväksytty, hän adoptoi Mayn.</w:t>
      </w:r>
    </w:p>
    <w:p>
      <w:r>
        <w:rPr>
          <w:b/>
        </w:rPr>
        <w:t xml:space="preserve">Tulos</w:t>
      </w:r>
    </w:p>
    <w:p>
      <w:r>
        <w:t xml:space="preserve">May ja Cathy tulivat hyvin toimeen keskenään.</w:t>
      </w:r>
    </w:p>
    <w:p>
      <w:r>
        <w:rPr>
          <w:b/>
        </w:rPr>
        <w:t xml:space="preserve">Esimerkki 2.523</w:t>
      </w:r>
    </w:p>
    <w:p>
      <w:r>
        <w:t xml:space="preserve">Lause1: Monica oli kahdeksanvuotias tyttö, joka rakasti neuloa huiveja. Lause2: Eräänä päivänä Monica kutsuttiin syntymäpäiville. Lause3: Monicalla ei ollut rahaa ostaa ystävälleen lahjaa. Lause4: Monica päätti neuloa hänelle huivin.</w:t>
      </w:r>
    </w:p>
    <w:p>
      <w:r>
        <w:rPr>
          <w:b/>
        </w:rPr>
        <w:t xml:space="preserve">Tulos</w:t>
      </w:r>
    </w:p>
    <w:p>
      <w:r>
        <w:t xml:space="preserve">Monica oli iloinen nähdessään ystävänsä ihastelevan kotitekoista lahjaa.</w:t>
      </w:r>
    </w:p>
    <w:p>
      <w:r>
        <w:rPr>
          <w:b/>
        </w:rPr>
        <w:t xml:space="preserve">Esimerkki 2.524</w:t>
      </w:r>
    </w:p>
    <w:p>
      <w:r>
        <w:t xml:space="preserve">Lause1: Epäilty näki, että sellin ovi oli auki. Lause2: Hän painoi ovea ja se aukesi. Lause3: Kukaan ei katsonut häntä, joten hän pakeni. Lause4: Hän käveli rauhallisesti ulos poliisiaseman edestä.</w:t>
      </w:r>
    </w:p>
    <w:p>
      <w:r>
        <w:rPr>
          <w:b/>
        </w:rPr>
        <w:t xml:space="preserve">Tulos</w:t>
      </w:r>
    </w:p>
    <w:p>
      <w:r>
        <w:t xml:space="preserve">Kukaan ei näyttänyt huomaavan epäiltyä.</w:t>
      </w:r>
    </w:p>
    <w:p>
      <w:r>
        <w:rPr>
          <w:b/>
        </w:rPr>
        <w:t xml:space="preserve">Esimerkki 2.525</w:t>
      </w:r>
    </w:p>
    <w:p>
      <w:r>
        <w:t xml:space="preserve">Lause1: Tyttö rakastui poikaan, ja poika piti hänestä myös. Lause2: Tyttö saa tietää, että heidän vanhempansa eivät tule toimeen keskenään. Lause3: Poika ja tyttö rakastavat toisiaan kovasti. Lause4: Mutta he eivät halua loukata vanhempiensa tunteita, joten he pysyvät erossa toisistaan.</w:t>
      </w:r>
    </w:p>
    <w:p>
      <w:r>
        <w:rPr>
          <w:b/>
        </w:rPr>
        <w:t xml:space="preserve">Tulos</w:t>
      </w:r>
    </w:p>
    <w:p>
      <w:r>
        <w:t xml:space="preserve">Mutta lopulta he kuitenkin pääsevät yhteen.</w:t>
      </w:r>
    </w:p>
    <w:p>
      <w:r>
        <w:rPr>
          <w:b/>
        </w:rPr>
        <w:t xml:space="preserve">Esimerkki 2.526</w:t>
      </w:r>
    </w:p>
    <w:p>
      <w:r>
        <w:t xml:space="preserve">Lause1: Eräänä päivänä Yhdysvaltain presidentti vieraili kotikaupungissani. Lause2: Odotin tuntikausia jonossa päästäkseni tapaamaan häntä. Lause3: Seisoin korokkeen edessä, kun hän piti liikuttavan puheen. Lause4: Kun hän lähti, hän kätteli minua!</w:t>
      </w:r>
    </w:p>
    <w:p>
      <w:r>
        <w:rPr>
          <w:b/>
        </w:rPr>
        <w:t xml:space="preserve">Tulos</w:t>
      </w:r>
    </w:p>
    <w:p>
      <w:r>
        <w:t xml:space="preserve">Olin innoissani.</w:t>
      </w:r>
    </w:p>
    <w:p>
      <w:r>
        <w:rPr>
          <w:b/>
        </w:rPr>
        <w:t xml:space="preserve">Esimerkki 2.527</w:t>
      </w:r>
    </w:p>
    <w:p>
      <w:r>
        <w:t xml:space="preserve">Lause1: Halusin tehdä jotain hauskaa. Lause2: Etsin jotain halpaa tekemistä. Lause3: Päätin mennä uimaan. Lause4: Löysin paikallisen järvirannan, jossa kävin.</w:t>
      </w:r>
    </w:p>
    <w:p>
      <w:r>
        <w:rPr>
          <w:b/>
        </w:rPr>
        <w:t xml:space="preserve">Tulos</w:t>
      </w:r>
    </w:p>
    <w:p>
      <w:r>
        <w:t xml:space="preserve">Ajoin rannalle.</w:t>
      </w:r>
    </w:p>
    <w:p>
      <w:r>
        <w:rPr>
          <w:b/>
        </w:rPr>
        <w:t xml:space="preserve">Esimerkki 2.528</w:t>
      </w:r>
    </w:p>
    <w:p>
      <w:r>
        <w:t xml:space="preserve">Lause1: Steve oli taitava puuseppä. Lause2: Hänellä oli suunnitelma yllättää vaimonsa uudella kappaleella. Lause3: Nainen oli halunnut uuden työpöydän, joten hän päätti tehdä sen. Lause4: Hän leikkasi kaiken puutavaran, kokosi pöydän ja värjäsi sen.</w:t>
      </w:r>
    </w:p>
    <w:p>
      <w:r>
        <w:rPr>
          <w:b/>
        </w:rPr>
        <w:t xml:space="preserve">Tulos</w:t>
      </w:r>
    </w:p>
    <w:p>
      <w:r>
        <w:t xml:space="preserve">Steven vaimo oli lahjasta haltioissaan.</w:t>
      </w:r>
    </w:p>
    <w:p>
      <w:r>
        <w:rPr>
          <w:b/>
        </w:rPr>
        <w:t xml:space="preserve">Esimerkki 2.529</w:t>
      </w:r>
    </w:p>
    <w:p>
      <w:r>
        <w:t xml:space="preserve">Lause1: Jon tunsi itsensä huonoksi isäksi. Lause2: Hän teki niin myöhään töitä, että hänellä oli usein ikävä lapsiaan, kun hän tuli kotiin. Lause3: Viikonloppuisin hän oli väsynyt ja äreä. Lause4: Eräänä lauantaina hänen poikansa istuutui sohvalle ja nojasi Jonin käsivarteen.</w:t>
      </w:r>
    </w:p>
    <w:p>
      <w:r>
        <w:rPr>
          <w:b/>
        </w:rPr>
        <w:t xml:space="preserve">Tulos</w:t>
      </w:r>
    </w:p>
    <w:p>
      <w:r>
        <w:t xml:space="preserve">Jon rakasti viettää aikaa lasten kanssa.</w:t>
      </w:r>
    </w:p>
    <w:p>
      <w:r>
        <w:rPr>
          <w:b/>
        </w:rPr>
        <w:t xml:space="preserve">Esimerkki 2.530</w:t>
      </w:r>
    </w:p>
    <w:p>
      <w:r>
        <w:t xml:space="preserve">Lause1: Ben käveli katua pitkin ja löysi narun lopun. Lause2: Hän otti sen ja veti siitä. Lause3: Lisää narua tuli, mutta ei loppua. Lause4: Ben seurasi narua nähdäkseen, mihin se meni.</w:t>
      </w:r>
    </w:p>
    <w:p>
      <w:r>
        <w:rPr>
          <w:b/>
        </w:rPr>
        <w:t xml:space="preserve">Tulos</w:t>
      </w:r>
    </w:p>
    <w:p>
      <w:r>
        <w:t xml:space="preserve">Beniä kiehtoi naru.</w:t>
      </w:r>
    </w:p>
    <w:p>
      <w:r>
        <w:rPr>
          <w:b/>
        </w:rPr>
        <w:t xml:space="preserve">Esimerkki 2.531</w:t>
      </w:r>
    </w:p>
    <w:p>
      <w:r>
        <w:t xml:space="preserve">Lause1: Juan halusi luchadoriksi. Lause2: Hän kasvoi katsellen heitä televisiosta. Lause3: Hän harjoitteli joka päivä kellarissa. Lause4: Lopulta hänet lisättiin pieniin esityksiin.</w:t>
      </w:r>
    </w:p>
    <w:p>
      <w:r>
        <w:rPr>
          <w:b/>
        </w:rPr>
        <w:t xml:space="preserve">Tulos</w:t>
      </w:r>
    </w:p>
    <w:p>
      <w:r>
        <w:t xml:space="preserve">Juan menestyi lopulta hyvin.</w:t>
      </w:r>
    </w:p>
    <w:p>
      <w:r>
        <w:rPr>
          <w:b/>
        </w:rPr>
        <w:t xml:space="preserve">Esimerkki 2.532</w:t>
      </w:r>
    </w:p>
    <w:p>
      <w:r>
        <w:t xml:space="preserve">Lause1: Tori sai sunnuntaina tietää olevansa raskaana! Lause2: Hän soitti heti miehelleen kertoakseen hyvät uutiset. Lause3: Torin aviomies oli yhtä innoissaan. Lause4: He keskustelivat vauvan nimistä lähes puoli tuntia.</w:t>
      </w:r>
    </w:p>
    <w:p>
      <w:r>
        <w:rPr>
          <w:b/>
        </w:rPr>
        <w:t xml:space="preserve">Tulos</w:t>
      </w:r>
    </w:p>
    <w:p>
      <w:r>
        <w:t xml:space="preserve">Lopulta he päättivät yhdestä pojan ja yhdestä tytön nimestä.</w:t>
      </w:r>
    </w:p>
    <w:p>
      <w:r>
        <w:rPr>
          <w:b/>
        </w:rPr>
        <w:t xml:space="preserve">Esimerkki 2.533</w:t>
      </w:r>
    </w:p>
    <w:p>
      <w:r>
        <w:t xml:space="preserve">Lause1: Sara työskentelee leipomon naapurissa. Lause2: Hän on dieetillä, joten hän ei voi koskaan mennä sinne. Lause3: Eräänä päivänä hän huomaa, että leipomo on sulkenut ovensa. Lause4: Seuraavalla viikolla avautuu terveellinen luomumehukauppa.</w:t>
      </w:r>
    </w:p>
    <w:p>
      <w:r>
        <w:rPr>
          <w:b/>
        </w:rPr>
        <w:t xml:space="preserve">Tulos</w:t>
      </w:r>
    </w:p>
    <w:p>
      <w:r>
        <w:t xml:space="preserve">Sara pystyi sitten käymään hakemassa ruokaa.</w:t>
      </w:r>
    </w:p>
    <w:p>
      <w:r>
        <w:rPr>
          <w:b/>
        </w:rPr>
        <w:t xml:space="preserve">Esimerkki 2.534</w:t>
      </w:r>
    </w:p>
    <w:p>
      <w:r>
        <w:t xml:space="preserve">Lause1: Rufus on juuri ilmoittautunut uuteen kouluun, eikä hänellä ole siellä ystäviä. Lause2: Rufus on aluksi huolissaan ja pelkää, ettei tapaa ketään. Lause3: Eräänä päivänä mukava Ralph-niminen kaveri kuitenkin esittäytyy Rufukselle. Lause4: He huomaavat olevansa samalla kemian tunnilla.</w:t>
      </w:r>
    </w:p>
    <w:p>
      <w:r>
        <w:rPr>
          <w:b/>
        </w:rPr>
        <w:t xml:space="preserve">Tulos</w:t>
      </w:r>
    </w:p>
    <w:p>
      <w:r>
        <w:t xml:space="preserve">He päättävät olla laboratoriokumppaneita luokassaan yhdessä.</w:t>
      </w:r>
    </w:p>
    <w:p>
      <w:r>
        <w:rPr>
          <w:b/>
        </w:rPr>
        <w:t xml:space="preserve">Esimerkki 2.535</w:t>
      </w:r>
    </w:p>
    <w:p>
      <w:r>
        <w:t xml:space="preserve">Lause1: Tom halusi joululahjaksi kemian sarjan. Lause2: Hänen äitinsä sanoi, että se on liian vaarallinen pienelle pojalle. Lause3: Tom pyysi sen sijaan koiranpentua, ja hänen äitinsä muutti yhtäkkiä mielensä. Lause4: Tom ei ymmärtänyt miksi, mutta ei välittänyt siitä.</w:t>
      </w:r>
    </w:p>
    <w:p>
      <w:r>
        <w:rPr>
          <w:b/>
        </w:rPr>
        <w:t xml:space="preserve">Tulos</w:t>
      </w:r>
    </w:p>
    <w:p>
      <w:r>
        <w:t xml:space="preserve">Hän oli iloinen saadessaan kemian sarjan.</w:t>
      </w:r>
    </w:p>
    <w:p>
      <w:r>
        <w:rPr>
          <w:b/>
        </w:rPr>
        <w:t xml:space="preserve">Esimerkki 2.536</w:t>
      </w:r>
    </w:p>
    <w:p>
      <w:r>
        <w:t xml:space="preserve">Lause1: Kolibrit vierailevat kuistillani joka aamu aikaisin. Lause2: Kolibri: Tänään kun katselin niitä, ne vaikuttivat levottomilta. Lause3: Yksi lintu käyttäytyi hyvin alueellisesti. Lause4: Yhtäkkiä iso musta lintu syöksyi paikalle kuin tyhjästä.</w:t>
      </w:r>
    </w:p>
    <w:p>
      <w:r>
        <w:rPr>
          <w:b/>
        </w:rPr>
        <w:t xml:space="preserve">Tulos</w:t>
      </w:r>
    </w:p>
    <w:p>
      <w:r>
        <w:t xml:space="preserve">Se söi reviirikolibrin helposti.</w:t>
      </w:r>
    </w:p>
    <w:p>
      <w:r>
        <w:rPr>
          <w:b/>
        </w:rPr>
        <w:t xml:space="preserve">Esimerkki 2.537</w:t>
      </w:r>
    </w:p>
    <w:p>
      <w:r>
        <w:t xml:space="preserve">Lause1: Io esiintyi koulun näytelmässä. Lause2: Hänen puvustuksessaan tarvittiin vanuhametta. Lause3: Io ei löytänyt vanteita mistään! Lause4: Hänen äitinsä päätti askarrella vanteet itse kotona.</w:t>
      </w:r>
    </w:p>
    <w:p>
      <w:r>
        <w:rPr>
          <w:b/>
        </w:rPr>
        <w:t xml:space="preserve">Tulos</w:t>
      </w:r>
    </w:p>
    <w:p>
      <w:r>
        <w:t xml:space="preserve">Lolla oli näytelmän paras puku.</w:t>
      </w:r>
    </w:p>
    <w:p>
      <w:r>
        <w:rPr>
          <w:b/>
        </w:rPr>
        <w:t xml:space="preserve">Esimerkki 2.538</w:t>
      </w:r>
    </w:p>
    <w:p>
      <w:r>
        <w:t xml:space="preserve">Lause1: Olin ensimmäisenä työpäivänäni. Lause2: Esimiehelläni oli yllään Beatles-paita. Lause3: Puhuimme molemmat rakkaudestamme Beatlesiin. Lause4: Meistä tuli hyviä ystäviä.</w:t>
      </w:r>
    </w:p>
    <w:p>
      <w:r>
        <w:rPr>
          <w:b/>
        </w:rPr>
        <w:t xml:space="preserve">Tulos</w:t>
      </w:r>
    </w:p>
    <w:p>
      <w:r>
        <w:t xml:space="preserve">Myöhemmin päätimme perustaa pienen bändin.</w:t>
      </w:r>
    </w:p>
    <w:p>
      <w:r>
        <w:rPr>
          <w:b/>
        </w:rPr>
        <w:t xml:space="preserve">Esimerkki 2.539</w:t>
      </w:r>
    </w:p>
    <w:p>
      <w:r>
        <w:t xml:space="preserve">Lause1: Tyler meni pesäpallo-otteluun. Lause2: Hän näki lempijoukkueensa! Lause3: Hänen joukkueensa pelasi kovaa. Lause4: Hänen joukkueensa voitti!</w:t>
      </w:r>
    </w:p>
    <w:p>
      <w:r>
        <w:rPr>
          <w:b/>
        </w:rPr>
        <w:t xml:space="preserve">Tulos</w:t>
      </w:r>
    </w:p>
    <w:p>
      <w:r>
        <w:t xml:space="preserve">Tyler oli haltioissaan!</w:t>
      </w:r>
    </w:p>
    <w:p>
      <w:r>
        <w:rPr>
          <w:b/>
        </w:rPr>
        <w:t xml:space="preserve">Esimerkki 2.540</w:t>
      </w:r>
    </w:p>
    <w:p>
      <w:r>
        <w:t xml:space="preserve">Lause1: Floran hammas alkoi sattua. Lause2: Flora inhosi hammaslääkäriä, joten hän yritti olla välittämättä siitä. Lause3: Kipu paheni ja paheni. Lause4: Lopulta Floran oli soitettava hammaslääkäriin.</w:t>
      </w:r>
    </w:p>
    <w:p>
      <w:r>
        <w:rPr>
          <w:b/>
        </w:rPr>
        <w:t xml:space="preserve">Tulos</w:t>
      </w:r>
    </w:p>
    <w:p>
      <w:r>
        <w:t xml:space="preserve">Hammaslääkäri sai hänen hampaansa tuntumaan paremmalta.</w:t>
      </w:r>
    </w:p>
    <w:p>
      <w:r>
        <w:rPr>
          <w:b/>
        </w:rPr>
        <w:t xml:space="preserve">Esimerkki 2.541</w:t>
      </w:r>
    </w:p>
    <w:p>
      <w:r>
        <w:t xml:space="preserve">Lause1: Derek pitää lukemisesta. Lause2: Hän luki kaikki talossaan olevat kirjat. Lause3: Hän tarvitsi lisää luettavaa, mutta hänellä ei ollut rahaa. Lause4: Derek sai kirjastokortin!</w:t>
      </w:r>
    </w:p>
    <w:p>
      <w:r>
        <w:rPr>
          <w:b/>
        </w:rPr>
        <w:t xml:space="preserve">Tulos</w:t>
      </w:r>
    </w:p>
    <w:p>
      <w:r>
        <w:t xml:space="preserve">Derek lukee nyt koko ajan.</w:t>
      </w:r>
    </w:p>
    <w:p>
      <w:r>
        <w:rPr>
          <w:b/>
        </w:rPr>
        <w:t xml:space="preserve">Esimerkki 2.542</w:t>
      </w:r>
    </w:p>
    <w:p>
      <w:r>
        <w:t xml:space="preserve">Lause1: Menin baariin ystävieni kanssa. Lause2: Olin rahaton, mutta ajattelin, että voisin pitää heille seuraa. Lause3: Kävi ilmi, että hekin olivat varattomia. Lause4: Kukaan meistä ei ostanut mitään, ja juttelimme tuntikausia.</w:t>
      </w:r>
    </w:p>
    <w:p>
      <w:r>
        <w:rPr>
          <w:b/>
        </w:rPr>
        <w:t xml:space="preserve">Tulos</w:t>
      </w:r>
    </w:p>
    <w:p>
      <w:r>
        <w:t xml:space="preserve">Baari pyysi minua ja ystäviäni poistumaan jonkin ajan kuluttua.</w:t>
      </w:r>
    </w:p>
    <w:p>
      <w:r>
        <w:rPr>
          <w:b/>
        </w:rPr>
        <w:t xml:space="preserve">Esimerkki 2.543</w:t>
      </w:r>
    </w:p>
    <w:p>
      <w:r>
        <w:t xml:space="preserve">Lause1: Pat heräsi halusta lintsata töistä. Lause2: Hän soitti sinä aamuna käyttäen tekosairaan ääntä. Lause3: Ei edes tuntia soittamisen jälkeen hän sai tekstiviestin. Lause4: Siinä kerrottiin, että työ on peruttu, koska sataa lunta.</w:t>
      </w:r>
    </w:p>
    <w:p>
      <w:r>
        <w:rPr>
          <w:b/>
        </w:rPr>
        <w:t xml:space="preserve">Tulos</w:t>
      </w:r>
    </w:p>
    <w:p>
      <w:r>
        <w:t xml:space="preserve">Pat tunsi itsensä hölmöksi, kun hän teeskenteli olevansa sairas.</w:t>
      </w:r>
    </w:p>
    <w:p>
      <w:r>
        <w:rPr>
          <w:b/>
        </w:rPr>
        <w:t xml:space="preserve">Esimerkki 2.544</w:t>
      </w:r>
    </w:p>
    <w:p>
      <w:r>
        <w:t xml:space="preserve">Lause1: Greg ajoi pyörällään kauppaan. Lause2: Gregin kulkiessa ohi kujalta tuli esiin käsi. Lause3: Greg putosi pyörän selästä, kun hänet työnnettiin maahan. Lause4: Hän katseli jalkakäytävältä, kun mies ajoi pois pyörän kanssa.</w:t>
      </w:r>
    </w:p>
    <w:p>
      <w:r>
        <w:rPr>
          <w:b/>
        </w:rPr>
        <w:t xml:space="preserve">Tulos</w:t>
      </w:r>
    </w:p>
    <w:p>
      <w:r>
        <w:t xml:space="preserve">Greg teki poliisille ilmoituksen, ja varas saatiin lopulta kiinni.</w:t>
      </w:r>
    </w:p>
    <w:p>
      <w:r>
        <w:rPr>
          <w:b/>
        </w:rPr>
        <w:t xml:space="preserve">Esimerkki 2.545</w:t>
      </w:r>
    </w:p>
    <w:p>
      <w:r>
        <w:t xml:space="preserve">Lause1: Johnson ei ole koskaan pitänyt ulkoilusta kovin paljon. Lause2: Hänen tyttöystävänsä kiusoittelee häntä siitä, ettei hän voisi koskaan lähteä retkelle. Lause3: Johnson päättää todistaa, että tyttö on väärässä. Lause4: Hän pakkaa teltan ja lähtee telttailemaan pitkäksi viikonlopuksi.</w:t>
      </w:r>
    </w:p>
    <w:p>
      <w:r>
        <w:rPr>
          <w:b/>
        </w:rPr>
        <w:t xml:space="preserve">Tulos</w:t>
      </w:r>
    </w:p>
    <w:p>
      <w:r>
        <w:t xml:space="preserve">Hänellä oli kurja viikonloppu, mutta kertoi tyttöystävälleen, että se oli hieno.</w:t>
      </w:r>
    </w:p>
    <w:p>
      <w:r>
        <w:rPr>
          <w:b/>
        </w:rPr>
        <w:t xml:space="preserve">Esimerkki 2.546</w:t>
      </w:r>
    </w:p>
    <w:p>
      <w:r>
        <w:t xml:space="preserve">Lause1: Jim kadotti lompakkonsa, jossa oli kaikki hänen rahansa. Lause2: Hänellä ei olisi enää rahaa perheensä ruokaan ennen ensi kuuta. Lause3: Pete löysi lompakon pankin parkkipaikalta. Lause4: Lompakossa oli satoja dollareita, ja Pete halusi todella uuden television.</w:t>
      </w:r>
    </w:p>
    <w:p>
      <w:r>
        <w:rPr>
          <w:b/>
        </w:rPr>
        <w:t xml:space="preserve">Tulos</w:t>
      </w:r>
    </w:p>
    <w:p>
      <w:r>
        <w:t xml:space="preserve">Pete piti lompakon ja osti sillä rahalla uuden television.</w:t>
      </w:r>
    </w:p>
    <w:p>
      <w:r>
        <w:rPr>
          <w:b/>
        </w:rPr>
        <w:t xml:space="preserve">Esimerkki 2.547</w:t>
      </w:r>
    </w:p>
    <w:p>
      <w:r>
        <w:t xml:space="preserve">Lause1: Sallyllä oli vanhempi sisko, joka oli hyvä kaikessa. Lause2: Sally kertoi siskolleen Marylle eräänä päivänä tuntevansa olonsa epävarmaksi. Lause3: Mary nauroi Sallylle ja sanoi, että hänelläkin oli monia vahvuuksia. Lause4: Sally katsoi itseään eri tavalla.</w:t>
      </w:r>
    </w:p>
    <w:p>
      <w:r>
        <w:rPr>
          <w:b/>
        </w:rPr>
        <w:t xml:space="preserve">Tulos</w:t>
      </w:r>
    </w:p>
    <w:p>
      <w:r>
        <w:t xml:space="preserve">Sallyn olo parani.</w:t>
      </w:r>
    </w:p>
    <w:p>
      <w:r>
        <w:rPr>
          <w:b/>
        </w:rPr>
        <w:t xml:space="preserve">Esimerkki 2.548</w:t>
      </w:r>
    </w:p>
    <w:p>
      <w:r>
        <w:t xml:space="preserve">Lause1: Jouduin viemään poikani ensiapuun tänä kesänä. Lause2: Hän pelasi jalkapalloa ystäviensä kanssa ja sai osuman päähänsä. Lause3: Hän halkaisi kulmakarvansa auki, ja pelkäsimme, että hänen kasvonsa olivat murtuneet. Lause4: Onneksi murtumaa ei ollut.</w:t>
      </w:r>
    </w:p>
    <w:p>
      <w:r>
        <w:rPr>
          <w:b/>
        </w:rPr>
        <w:t xml:space="preserve">Tulos</w:t>
      </w:r>
    </w:p>
    <w:p>
      <w:r>
        <w:t xml:space="preserve">Hänellä on arpi tikeistä.</w:t>
      </w:r>
    </w:p>
    <w:p>
      <w:r>
        <w:rPr>
          <w:b/>
        </w:rPr>
        <w:t xml:space="preserve">Esimerkki 2.549</w:t>
      </w:r>
    </w:p>
    <w:p>
      <w:r>
        <w:t xml:space="preserve">Lause1: Lorelei on kahdeksan kuukauden ikäinen ja saa hampaita. Lause2: Hänen äitinsä on yrittänyt kaikkensa rauhoittaakseen häntä. Lause3: Hän on kokeillut viileitä hammasrenkaita, lääkkeitä ja hellävaraista rauhoittavaa teetä. Lause4: Viimeisenä yrityksenä hän antaa Lorelielille hampaita pureskelevaa keksiä.</w:t>
      </w:r>
    </w:p>
    <w:p>
      <w:r>
        <w:rPr>
          <w:b/>
        </w:rPr>
        <w:t xml:space="preserve">Tulos</w:t>
      </w:r>
    </w:p>
    <w:p>
      <w:r>
        <w:t xml:space="preserve">Lorelei rauhoittui saatuaan hammastuskeksin.</w:t>
      </w:r>
    </w:p>
    <w:p>
      <w:r>
        <w:rPr>
          <w:b/>
        </w:rPr>
        <w:t xml:space="preserve">Esimerkki 2.550</w:t>
      </w:r>
    </w:p>
    <w:p>
      <w:r>
        <w:t xml:space="preserve">Lause1: Olin puistossa yhtenä päivänä. Lause2: Kävelin järven lähellä ja näin ankkoja. Lause3: Päätin heittää niille leipää. Lause4: Ne jahtasivat minua vihaisena perässäni.</w:t>
      </w:r>
    </w:p>
    <w:p>
      <w:r>
        <w:rPr>
          <w:b/>
        </w:rPr>
        <w:t xml:space="preserve">Tulos</w:t>
      </w:r>
    </w:p>
    <w:p>
      <w:r>
        <w:t xml:space="preserve">Juoksin pois ankkojen luota.</w:t>
      </w:r>
    </w:p>
    <w:p>
      <w:r>
        <w:rPr>
          <w:b/>
        </w:rPr>
        <w:t xml:space="preserve">Esimerkki 2.551</w:t>
      </w:r>
    </w:p>
    <w:p>
      <w:r>
        <w:t xml:space="preserve">Lause1: Lewis tunsi luolan kuin omat taskunsa. Lause2: Hänen takanaan käveli viisi ensikertalaista luolamiestä. Lause3: Yhtäkkiä muutama lepakko lensi alas pimeydestä. Lause4: Kaikki muut paitsi Lewis juoksivat takaisin kohti luolan sisäänkäyntiä.</w:t>
      </w:r>
    </w:p>
    <w:p>
      <w:r>
        <w:rPr>
          <w:b/>
        </w:rPr>
        <w:t xml:space="preserve">Tulos</w:t>
      </w:r>
    </w:p>
    <w:p>
      <w:r>
        <w:t xml:space="preserve">Lewis nauroi ja käski heitä olemaan pelkäämättä lepakoita.</w:t>
      </w:r>
    </w:p>
    <w:p>
      <w:r>
        <w:rPr>
          <w:b/>
        </w:rPr>
        <w:t xml:space="preserve">Esimerkki 2.552</w:t>
      </w:r>
    </w:p>
    <w:p>
      <w:r>
        <w:t xml:space="preserve">Lause1: Sean ja Sara aikoivat ostaa kitaran. Lause2: Sean otti Saran kyytiin ja he ajoivat kauppaan. Lause3: Sisällä he soittivat useilla eri kitaroilla. Lause4: Sara valitsi suosikkinsa, ja he veivät sen tiskille.</w:t>
      </w:r>
    </w:p>
    <w:p>
      <w:r>
        <w:rPr>
          <w:b/>
        </w:rPr>
        <w:t xml:space="preserve">Tulos</w:t>
      </w:r>
    </w:p>
    <w:p>
      <w:r>
        <w:t xml:space="preserve">Sara teki ostoksen innostuneena.</w:t>
      </w:r>
    </w:p>
    <w:p>
      <w:r>
        <w:rPr>
          <w:b/>
        </w:rPr>
        <w:t xml:space="preserve">Esimerkki 2.553</w:t>
      </w:r>
    </w:p>
    <w:p>
      <w:r>
        <w:t xml:space="preserve">Lause1: Chris ei odottanut innolla kouluun menoa perjantaina. Lause2: Hänellä oli tulossa vaikea koe, johon hän ei ollut valmis. Lause3: Kun hän meni torstaina nukkumaan, hän oli huolissaan. Lause4: Kun hän heräsi perjantaiaamuna, lunta oli satanut melkein metrin verran!</w:t>
      </w:r>
    </w:p>
    <w:p>
      <w:r>
        <w:rPr>
          <w:b/>
        </w:rPr>
        <w:t xml:space="preserve">Tulos</w:t>
      </w:r>
    </w:p>
    <w:p>
      <w:r>
        <w:t xml:space="preserve">Bill oli helpottunut.</w:t>
      </w:r>
    </w:p>
    <w:p>
      <w:r>
        <w:rPr>
          <w:b/>
        </w:rPr>
        <w:t xml:space="preserve">Esimerkki 2.554</w:t>
      </w:r>
    </w:p>
    <w:p>
      <w:r>
        <w:t xml:space="preserve">Lause1: Martha oli surkea kokki, ja hänen poikaystävänsä tiesi sen. Lause2: Mies tutustutti Martan kokkiohjelmiin ja katsoi niitä Martan kanssa. Lause3: Hän harjoitteli ohjelmissa oppimiaan asioita. Lause4: Päivä päivältä hänen ruoanlaittonsa alkoi hiljalleen parantua.</w:t>
      </w:r>
    </w:p>
    <w:p>
      <w:r>
        <w:rPr>
          <w:b/>
        </w:rPr>
        <w:t xml:space="preserve">Tulos</w:t>
      </w:r>
    </w:p>
    <w:p>
      <w:r>
        <w:t xml:space="preserve">Jonkin ajan kuluttua kaikki Marthan kokkaamat ruoat olivat herkullisia.</w:t>
      </w:r>
    </w:p>
    <w:p>
      <w:r>
        <w:rPr>
          <w:b/>
        </w:rPr>
        <w:t xml:space="preserve">Esimerkki 2.555</w:t>
      </w:r>
    </w:p>
    <w:p>
      <w:r>
        <w:t xml:space="preserve">Lause1: Kulkukissa rakasti kissaani. Lause2: Se kävi katsomassa sitä joka päivä. Lause3: Lopulta otin sen luokseen, päästin sen sisälle ja annoin sille nimen Tokio. Lause4: Se sairastui hyvin äkkiä.</w:t>
      </w:r>
    </w:p>
    <w:p>
      <w:r>
        <w:rPr>
          <w:b/>
        </w:rPr>
        <w:t xml:space="preserve">Tulos</w:t>
      </w:r>
    </w:p>
    <w:p>
      <w:r>
        <w:t xml:space="preserve">Vein sen eläinlääkärille hoitoon, ja se parani.</w:t>
      </w:r>
    </w:p>
    <w:p>
      <w:r>
        <w:rPr>
          <w:b/>
        </w:rPr>
        <w:t xml:space="preserve">Esimerkki 2.556</w:t>
      </w:r>
    </w:p>
    <w:p>
      <w:r>
        <w:t xml:space="preserve">Lause1: Toimistossa keskustassa oli punainen matto. Lause2: Toimiston henkilökunta valitti, että se oli aina likainen. Lause3: Mutta yksikään heidän imureistaan ei pystynyt puhdistamaan sitä kunnolla. Lause4: Niinpä he palkkasivat ammattimaisen matonpesijän.</w:t>
      </w:r>
    </w:p>
    <w:p>
      <w:r>
        <w:rPr>
          <w:b/>
        </w:rPr>
        <w:t xml:space="preserve">Tulos</w:t>
      </w:r>
    </w:p>
    <w:p>
      <w:r>
        <w:t xml:space="preserve">Matto näytti puhdistuksen jälkeen lähes uudelta.</w:t>
      </w:r>
    </w:p>
    <w:p>
      <w:r>
        <w:rPr>
          <w:b/>
        </w:rPr>
        <w:t xml:space="preserve">Esimerkki 2.557</w:t>
      </w:r>
    </w:p>
    <w:p>
      <w:r>
        <w:t xml:space="preserve">Lause1: Lexi halusi olla terve. Lause2: Lexi halusi kuumaa kaakaota. Lause3: Niinpä hän päätti olla lisäämättä sokeria. Lause4: Lexi: Kuuma kaakao maistui tylsältä.</w:t>
      </w:r>
    </w:p>
    <w:p>
      <w:r>
        <w:rPr>
          <w:b/>
        </w:rPr>
        <w:t xml:space="preserve">Tulos</w:t>
      </w:r>
    </w:p>
    <w:p>
      <w:r>
        <w:t xml:space="preserve">Terveenä oleminen ei ole aina hauskaa.</w:t>
      </w:r>
    </w:p>
    <w:p>
      <w:r>
        <w:rPr>
          <w:b/>
        </w:rPr>
        <w:t xml:space="preserve">Esimerkki 2.558</w:t>
      </w:r>
    </w:p>
    <w:p>
      <w:r>
        <w:t xml:space="preserve">Lause1: Anna halusi kanansiipiä. Lause2: Hän ajoi autollaan Buffaloon asti. Lause3: Sieltä hän löysi aidon siipiravintolan. Lause4: Hän tilasi itselleen kymmenkunta kuumaa siipeä.</w:t>
      </w:r>
    </w:p>
    <w:p>
      <w:r>
        <w:rPr>
          <w:b/>
        </w:rPr>
        <w:t xml:space="preserve">Tulos</w:t>
      </w:r>
    </w:p>
    <w:p>
      <w:r>
        <w:t xml:space="preserve">Anna söi kaikki siivet ajaessaan kotiin.</w:t>
      </w:r>
    </w:p>
    <w:p>
      <w:r>
        <w:rPr>
          <w:b/>
        </w:rPr>
        <w:t xml:space="preserve">Esimerkki 2.559</w:t>
      </w:r>
    </w:p>
    <w:p>
      <w:r>
        <w:t xml:space="preserve">Lause1: Veljeni taisteli kanssani kaukosäätimestä viime viikolla. Lause2: Lopulta päätimme jakaa sen käytön. Lause3: Kumpikin saisi sen jonain päivänä. Lause4: Veljeni joutui sitten tappeluun siitä, kuka saisi sen ensimmäisenä päivänä.</w:t>
      </w:r>
    </w:p>
    <w:p>
      <w:r>
        <w:rPr>
          <w:b/>
        </w:rPr>
        <w:t xml:space="preserve">Tulos</w:t>
      </w:r>
    </w:p>
    <w:p>
      <w:r>
        <w:t xml:space="preserve">Suostuin antamaan veljeni käyttää kaukosäädintä ensin.</w:t>
      </w:r>
    </w:p>
    <w:p>
      <w:r>
        <w:rPr>
          <w:b/>
        </w:rPr>
        <w:t xml:space="preserve">Esimerkki 2.560</w:t>
      </w:r>
    </w:p>
    <w:p>
      <w:r>
        <w:t xml:space="preserve">Lause1: Ivy lensi pienellä kiertoajelukoneella. Lause2: Lentäjä teki yhtäkkiä ilmoituksen. Lause3: Koneessa oli peräsinongelma ja se oli syöksymässä alas! Lause4: Ivy tukeutui nopeasti putoamisasentoon.</w:t>
      </w:r>
    </w:p>
    <w:p>
      <w:r>
        <w:rPr>
          <w:b/>
        </w:rPr>
        <w:t xml:space="preserve">Tulos</w:t>
      </w:r>
    </w:p>
    <w:p>
      <w:r>
        <w:t xml:space="preserve">Kun kone yhtäkkiä korjaantui, Ivy tunsi helpotuksen aallon.</w:t>
      </w:r>
    </w:p>
    <w:p>
      <w:r>
        <w:rPr>
          <w:b/>
        </w:rPr>
        <w:t xml:space="preserve">Esimerkki 2.561</w:t>
      </w:r>
    </w:p>
    <w:p>
      <w:r>
        <w:t xml:space="preserve">Lause1: Joey oli kakkosluokkalainen, joka tykkäsi värittää värityskirjoja. Lause2: Hän oli kuluttanut suurimman osan väriliiduistaan, joten hänellä oli vain ruskeita ja mustia. Lause3: Hänen vanhempansa luulivat Joeyn olevan taiteilija, koska hänellä oli outoja värejä. Lause4: He ripustivat hänen työnsä jääkaappiin kaikkien ihailtavaksi.</w:t>
      </w:r>
    </w:p>
    <w:p>
      <w:r>
        <w:rPr>
          <w:b/>
        </w:rPr>
        <w:t xml:space="preserve">Tulos</w:t>
      </w:r>
    </w:p>
    <w:p>
      <w:r>
        <w:t xml:space="preserve">Joey oli ylpeä itsestään.</w:t>
      </w:r>
    </w:p>
    <w:p>
      <w:r>
        <w:rPr>
          <w:b/>
        </w:rPr>
        <w:t xml:space="preserve">Esimerkki 2.562</w:t>
      </w:r>
    </w:p>
    <w:p>
      <w:r>
        <w:t xml:space="preserve">Lause1: Johnilla oli huomenna suuri asiakasesittely, mutta hän tunsi olevansa valmistautumaton. Lause2: Häntä ei hermostuttanut esityksen pitäminen. Lause3: John oli aina tuntenut olonsa mukavaksi yleisön edessä. Lause4: Sisältö oli kuitenkin hiomaton ja kaipasi hiomista.</w:t>
      </w:r>
    </w:p>
    <w:p>
      <w:r>
        <w:rPr>
          <w:b/>
        </w:rPr>
        <w:t xml:space="preserve">Tulos</w:t>
      </w:r>
    </w:p>
    <w:p>
      <w:r>
        <w:t xml:space="preserve">John muokkasi esityksen uudelleen, ja se oli suuri menestys.</w:t>
      </w:r>
    </w:p>
    <w:p>
      <w:r>
        <w:rPr>
          <w:b/>
        </w:rPr>
        <w:t xml:space="preserve">Esimerkki 2.563</w:t>
      </w:r>
    </w:p>
    <w:p>
      <w:r>
        <w:t xml:space="preserve">Lause1: Gina oli käymässä huoltoaseman vessassa. Lause2: Hän meni pesemään kätensä, mutta saippuaa ei ollut. Lause3: Hän katsoi lavuaarin alla olevasta kaapista ja toivoi löytävänsä sitä. Lause4: Sielläkään ei ollut saippuaa.</w:t>
      </w:r>
    </w:p>
    <w:p>
      <w:r>
        <w:rPr>
          <w:b/>
        </w:rPr>
        <w:t xml:space="preserve">Tulos</w:t>
      </w:r>
    </w:p>
    <w:p>
      <w:r>
        <w:t xml:space="preserve">Niinpä hänen täytyi tyytyä huuhtelemaan kätensä pois.</w:t>
      </w:r>
    </w:p>
    <w:p>
      <w:r>
        <w:rPr>
          <w:b/>
        </w:rPr>
        <w:t xml:space="preserve">Esimerkki 2.564</w:t>
      </w:r>
    </w:p>
    <w:p>
      <w:r>
        <w:t xml:space="preserve">Lause1: Äiti soitti kelloa, kun oli aika syödä. Lause2: Isä ja Bill tunnistivat tuon äänen, kun he kuulivat sen. Lause3: He jättivät pihatyönsä huolella kesken ja pesivät kätensä. Lause4: Äiti oli onnellinen, kun he vihdoin saapuivat taloon.</w:t>
      </w:r>
    </w:p>
    <w:p>
      <w:r>
        <w:rPr>
          <w:b/>
        </w:rPr>
        <w:t xml:space="preserve">Tulos</w:t>
      </w:r>
    </w:p>
    <w:p>
      <w:r>
        <w:t xml:space="preserve">Perhe istui alas ja nautti aterian yhdessä.</w:t>
      </w:r>
    </w:p>
    <w:p>
      <w:r>
        <w:rPr>
          <w:b/>
        </w:rPr>
        <w:t xml:space="preserve">Esimerkki 2.565</w:t>
      </w:r>
    </w:p>
    <w:p>
      <w:r>
        <w:t xml:space="preserve">Lause1: Emmyn isä vei hänet valitsemaan kissanpennun. Lause2: Niitä oli kaksi yhdessä häkissä. Lause3: Hän ei voinut erottaa niitä toisistaan! Lause4: Häntä suretti, kun hänen piti valita.</w:t>
      </w:r>
    </w:p>
    <w:p>
      <w:r>
        <w:rPr>
          <w:b/>
        </w:rPr>
        <w:t xml:space="preserve">Tulos</w:t>
      </w:r>
    </w:p>
    <w:p>
      <w:r>
        <w:t xml:space="preserve">Sitten Emmyn isä sanoi, että Emmy voisi pitää molemmat pennut.</w:t>
      </w:r>
    </w:p>
    <w:p>
      <w:r>
        <w:rPr>
          <w:b/>
        </w:rPr>
        <w:t xml:space="preserve">Esimerkki 2.566</w:t>
      </w:r>
    </w:p>
    <w:p>
      <w:r>
        <w:t xml:space="preserve">Lause1: Kyle keräsi monia asioita. Lause2: Hänellä oli laaja kokoelma toimintafiguureja. Lause3: Joka päivä hän etsi uusia figuureja kokoelmaansa. Lause4: Hän onnistui lisäämään uuden hahmon noin kerran kuukaudessa.</w:t>
      </w:r>
    </w:p>
    <w:p>
      <w:r>
        <w:rPr>
          <w:b/>
        </w:rPr>
        <w:t xml:space="preserve">Tulos</w:t>
      </w:r>
    </w:p>
    <w:p>
      <w:r>
        <w:t xml:space="preserve">Kyle piti kovasti Marvel-sankareista.</w:t>
      </w:r>
    </w:p>
    <w:p>
      <w:r>
        <w:rPr>
          <w:b/>
        </w:rPr>
        <w:t xml:space="preserve">Esimerkki 2.567</w:t>
      </w:r>
    </w:p>
    <w:p>
      <w:r>
        <w:t xml:space="preserve">Lause1: Francine huomasi, että kaikilla hänen ystävillään oli korkeakorkoiset kengät. Lause2: Vaikka hän piti siitä, miltä korkokengät näyttivät, hän vihasi sitä, miltä ne tuntuivat. Lause3: Eräänä päivänä hän päätti pukeutua lattareihin tavatessaan ystäviään. Lause4: Kaikki hänen ystävänsä kehuivat, miten hyvältä ne näyttivät.</w:t>
      </w:r>
    </w:p>
    <w:p>
      <w:r>
        <w:rPr>
          <w:b/>
        </w:rPr>
        <w:t xml:space="preserve">Tulos</w:t>
      </w:r>
    </w:p>
    <w:p>
      <w:r>
        <w:t xml:space="preserve">Francine oli iloinen, että hänellä oli mukavat kengät!</w:t>
      </w:r>
    </w:p>
    <w:p>
      <w:r>
        <w:rPr>
          <w:b/>
        </w:rPr>
        <w:t xml:space="preserve">Esimerkki 2.568</w:t>
      </w:r>
    </w:p>
    <w:p>
      <w:r>
        <w:t xml:space="preserve">Lause1: Kun olin nuori, rakastin piilottelua. Lause2: Leikin sitä silloinkin, kun muut eivät tienneet. Lause3: Piileskelin ja hyppäsin ihmisten kimppuun. Lause4: Tein tätä koko ajan peruskoulussa.</w:t>
      </w:r>
    </w:p>
    <w:p>
      <w:r>
        <w:rPr>
          <w:b/>
        </w:rPr>
        <w:t xml:space="preserve">Tulos</w:t>
      </w:r>
    </w:p>
    <w:p>
      <w:r>
        <w:t xml:space="preserve">Kun tulin vanhemmaksi, minun oli lakattava hyppimästä ihmisten päälle.</w:t>
      </w:r>
    </w:p>
    <w:p>
      <w:r>
        <w:rPr>
          <w:b/>
        </w:rPr>
        <w:t xml:space="preserve">Esimerkki 2.569</w:t>
      </w:r>
    </w:p>
    <w:p>
      <w:r>
        <w:t xml:space="preserve">Lause1: Siskoni ja minä perustimme eräänä kesänä limonadikojun. Lause2: Se oli ensimmäinen kuukausi uudessa talossa, emmekä tunteneet ketään. Lause3: Harvat ihmiset kävelivät ohi ja vielä harvempi pysähtyi. Lause4: Vanha pastori käveli naapurista.</w:t>
      </w:r>
    </w:p>
    <w:p>
      <w:r>
        <w:rPr>
          <w:b/>
        </w:rPr>
        <w:t xml:space="preserve">Tulos</w:t>
      </w:r>
    </w:p>
    <w:p>
      <w:r>
        <w:t xml:space="preserve">Hän osti limonadia ja sai meidät tuntemaan olomme tervetulleeksi naapurustoon.</w:t>
      </w:r>
    </w:p>
    <w:p>
      <w:r>
        <w:rPr>
          <w:b/>
        </w:rPr>
        <w:t xml:space="preserve">Esimerkki 2.570</w:t>
      </w:r>
    </w:p>
    <w:p>
      <w:r>
        <w:t xml:space="preserve">Lause1: Jorie kävi perheensä kanssa Anne Frankin kotona Amsterdamissa. Lause2: Hän luki kirjan etukäteen. Lause3: Hänestä koti oli aika pieni. Lause4: Hänen äitinsä itki katsellessaan museota läpi.</w:t>
      </w:r>
    </w:p>
    <w:p>
      <w:r>
        <w:rPr>
          <w:b/>
        </w:rPr>
        <w:t xml:space="preserve">Tulos</w:t>
      </w:r>
    </w:p>
    <w:p>
      <w:r>
        <w:t xml:space="preserve">Jorie myönsi, että kiertue oli hyvin tunteikas.</w:t>
      </w:r>
    </w:p>
    <w:p>
      <w:r>
        <w:rPr>
          <w:b/>
        </w:rPr>
        <w:t xml:space="preserve">Esimerkki 2.571</w:t>
      </w:r>
    </w:p>
    <w:p>
      <w:r>
        <w:t xml:space="preserve">Lause1: Clara lähti eräänä päivänä töistä kotiin. Lause2: Sitten hän tajusi, että oli lukinnut itsensä ulos! Lause3: Hänen avaimensa olivat jääneet keittiön pöydälle sinä aamuna. Lause4: Hän joutui soittamaan äidilleen apua.</w:t>
      </w:r>
    </w:p>
    <w:p>
      <w:r>
        <w:rPr>
          <w:b/>
        </w:rPr>
        <w:t xml:space="preserve">Tulos</w:t>
      </w:r>
    </w:p>
    <w:p>
      <w:r>
        <w:t xml:space="preserve">Claran äiti auttoi heti.</w:t>
      </w:r>
    </w:p>
    <w:p>
      <w:r>
        <w:rPr>
          <w:b/>
        </w:rPr>
        <w:t xml:space="preserve">Esimerkki 2.572</w:t>
      </w:r>
    </w:p>
    <w:p>
      <w:r>
        <w:t xml:space="preserve">Lause1: Siivosin hieman asuntoa. Lause2: Päätin hankkiutua eroon kaikesta pöydällä olevasta sotkusta ja papereista. Lause3: Kaikkien niiden alla oli vanhempi kirje tyttöystävältäni. Lause4: Siinä luki, että hän halusi erota minusta.</w:t>
      </w:r>
    </w:p>
    <w:p>
      <w:r>
        <w:rPr>
          <w:b/>
        </w:rPr>
        <w:t xml:space="preserve">Tulos</w:t>
      </w:r>
    </w:p>
    <w:p>
      <w:r>
        <w:t xml:space="preserve">Olin vihainen ja hämmentynyt kirjeestä.</w:t>
      </w:r>
    </w:p>
    <w:p>
      <w:r>
        <w:rPr>
          <w:b/>
        </w:rPr>
        <w:t xml:space="preserve">Esimerkki 2.573</w:t>
      </w:r>
    </w:p>
    <w:p>
      <w:r>
        <w:t xml:space="preserve">Lause1: Ben oli naimisissa lukioaikaisen rakkaansa kanssa. Lause2: He olivat naimisissa monta vuotta. Lause3: Ben tajusi eräänä päivänä, että hän oli onneton avioliitossaan. Lause4: Hän päätti aloittaa suhteen.</w:t>
      </w:r>
    </w:p>
    <w:p>
      <w:r>
        <w:rPr>
          <w:b/>
        </w:rPr>
        <w:t xml:space="preserve">Tulos</w:t>
      </w:r>
    </w:p>
    <w:p>
      <w:r>
        <w:t xml:space="preserve">Hänen vaimonsa sai tietää asiasta, ja he erosivat.</w:t>
      </w:r>
    </w:p>
    <w:p>
      <w:r>
        <w:rPr>
          <w:b/>
        </w:rPr>
        <w:t xml:space="preserve">Esimerkki 2.574</w:t>
      </w:r>
    </w:p>
    <w:p>
      <w:r>
        <w:t xml:space="preserve">Lause1: Yksi mies löi vetoa toisen kanssa, että hän voisi päihittää ankan. Lause2: Ankka löydettiin ja sitä tuijotettiin. Lause3: Vaikka ankka ei tiennyt, mitä tapahtui, se ei räpäyttänyt silmiään. Lause4: Se kuitenkin kostutti silmänsä silmänrajauskalvollaan.</w:t>
      </w:r>
    </w:p>
    <w:p>
      <w:r>
        <w:rPr>
          <w:b/>
        </w:rPr>
        <w:t xml:space="preserve">Tulos</w:t>
      </w:r>
    </w:p>
    <w:p>
      <w:r>
        <w:t xml:space="preserve">Mies räpäytti lopulta silmiään.</w:t>
      </w:r>
    </w:p>
    <w:p>
      <w:r>
        <w:rPr>
          <w:b/>
        </w:rPr>
        <w:t xml:space="preserve">Esimerkki 2.575</w:t>
      </w:r>
    </w:p>
    <w:p>
      <w:r>
        <w:t xml:space="preserve">Lause1: Shay meni meripuistoon. Lause2: Siellä hän näki kyltin, jossa mainostettiin delfiinien uintia. Lause3: Shay ojensi innokkaasti 40 dollaria ja pukeutui uimapukuun. Lause4: Sitten hän hyppäsi altaaseen uimaan delfiinien kanssa.</w:t>
      </w:r>
    </w:p>
    <w:p>
      <w:r>
        <w:rPr>
          <w:b/>
        </w:rPr>
        <w:t xml:space="preserve">Tulos</w:t>
      </w:r>
    </w:p>
    <w:p>
      <w:r>
        <w:t xml:space="preserve">Shayllä oli hauskaa.</w:t>
      </w:r>
    </w:p>
    <w:p>
      <w:r>
        <w:rPr>
          <w:b/>
        </w:rPr>
        <w:t xml:space="preserve">Esimerkki 2.576</w:t>
      </w:r>
    </w:p>
    <w:p>
      <w:r>
        <w:t xml:space="preserve">Lause1: Lia lähti Englantiin. Lause2: Hän lähti bussimatkalle. Lause3: Kiertoajelu pysähtyi Stonehengessä. Lause4: Lia nousi bussista katsomaan.</w:t>
      </w:r>
    </w:p>
    <w:p>
      <w:r>
        <w:rPr>
          <w:b/>
        </w:rPr>
        <w:t xml:space="preserve">Tulos</w:t>
      </w:r>
    </w:p>
    <w:p>
      <w:r>
        <w:t xml:space="preserve">Lia otti monia kuvia Stonehengestä.</w:t>
      </w:r>
    </w:p>
    <w:p>
      <w:r>
        <w:rPr>
          <w:b/>
        </w:rPr>
        <w:t xml:space="preserve">Esimerkki 2.577</w:t>
      </w:r>
    </w:p>
    <w:p>
      <w:r>
        <w:t xml:space="preserve">Lause1: Join lasillisen mehua. Lause2: Kuppini läikkyi tiskipöydälle. Lause3: Etsin jotakin, jolla puhdistaa läikkynyt lasi. Lause4: Löysin pakkauksen paperipyyhkeitä.</w:t>
      </w:r>
    </w:p>
    <w:p>
      <w:r>
        <w:rPr>
          <w:b/>
        </w:rPr>
        <w:t xml:space="preserve">Tulos</w:t>
      </w:r>
    </w:p>
    <w:p>
      <w:r>
        <w:t xml:space="preserve">Minä pyyhin sotkun pois.</w:t>
      </w:r>
    </w:p>
    <w:p>
      <w:r>
        <w:rPr>
          <w:b/>
        </w:rPr>
        <w:t xml:space="preserve">Esimerkki 2.578</w:t>
      </w:r>
    </w:p>
    <w:p>
      <w:r>
        <w:t xml:space="preserve">Lause1: Arthur ja hänen ystävänsä hengailivat. Lause2: He joivat olutta ja juttelivat. Lause3: Yhtäkkiä olut loppui. Lause4: Arthur ei halunnut ottaa viimeistä.</w:t>
      </w:r>
    </w:p>
    <w:p>
      <w:r>
        <w:rPr>
          <w:b/>
        </w:rPr>
        <w:t xml:space="preserve">Tulos</w:t>
      </w:r>
    </w:p>
    <w:p>
      <w:r>
        <w:t xml:space="preserve">Arthur tilasi toisen kierroksen ystävilleen.</w:t>
      </w:r>
    </w:p>
    <w:p>
      <w:r>
        <w:rPr>
          <w:b/>
        </w:rPr>
        <w:t xml:space="preserve">Esimerkki 2.579</w:t>
      </w:r>
    </w:p>
    <w:p>
      <w:r>
        <w:t xml:space="preserve">Lause1: Jill halusi ostaa uuden auton. Lause2: Jill ajoi vanhalla autollaan autoliikkeeseen. Lause3: Myyjä vaihtoi Jillin vanhan auton uuteen autoon. Lause4: Maksettuaan myös myyjälle Jill sai uuden autonsa.</w:t>
      </w:r>
    </w:p>
    <w:p>
      <w:r>
        <w:rPr>
          <w:b/>
        </w:rPr>
        <w:t xml:space="preserve">Tulos</w:t>
      </w:r>
    </w:p>
    <w:p>
      <w:r>
        <w:t xml:space="preserve">Jill oli innoissaan.</w:t>
      </w:r>
    </w:p>
    <w:p>
      <w:r>
        <w:rPr>
          <w:b/>
        </w:rPr>
        <w:t xml:space="preserve">Esimerkki 2.580</w:t>
      </w:r>
    </w:p>
    <w:p>
      <w:r>
        <w:t xml:space="preserve">Lause1: Jaden oli melko unohduskoinen. Lause2: Hän ei ollut huomannut, että oli jo ystävänpäivä. Lause3: Hänellä oli kiire, ja hän meni ostamaan kukkia ja suklaata. Lause4: Jadenin tyttöystävä tuli kotiin ja löysi herkut.</w:t>
      </w:r>
    </w:p>
    <w:p>
      <w:r>
        <w:rPr>
          <w:b/>
        </w:rPr>
        <w:t xml:space="preserve">Tulos</w:t>
      </w:r>
    </w:p>
    <w:p>
      <w:r>
        <w:t xml:space="preserve">Jaden oli pelastanut päivän.</w:t>
      </w:r>
    </w:p>
    <w:p>
      <w:r>
        <w:rPr>
          <w:b/>
        </w:rPr>
        <w:t xml:space="preserve">Esimerkki 2.581</w:t>
      </w:r>
    </w:p>
    <w:p>
      <w:r>
        <w:t xml:space="preserve">Lause1: John sai syntymäpäivälahjaksi polkupyörän. Lause2: Hän ei osannut ajaa. Lause3: Hän harjoitteli koko viikon. Lause4: Viikon lopussa hän otti apupyörät pois.</w:t>
      </w:r>
    </w:p>
    <w:p>
      <w:r>
        <w:rPr>
          <w:b/>
        </w:rPr>
        <w:t xml:space="preserve">Tulos</w:t>
      </w:r>
    </w:p>
    <w:p>
      <w:r>
        <w:t xml:space="preserve">Hän pystyi ajamaan pyörällä hienosti ilman niitä.</w:t>
      </w:r>
    </w:p>
    <w:p>
      <w:r>
        <w:rPr>
          <w:b/>
        </w:rPr>
        <w:t xml:space="preserve">Esimerkki 2.582</w:t>
      </w:r>
    </w:p>
    <w:p>
      <w:r>
        <w:t xml:space="preserve">Lause1: Quentin ei ollut koskaan elämässään ollut laivalla. Lause2: Eräänä kesänä ystävä kutsui Quentinin järvimökilleen. Lause3: Kun he olivat siellä, Quentin ja hänen ystävänsä lähtivät purjehtimaan. Lause4: Se oli riemastuttava kokemus.</w:t>
      </w:r>
    </w:p>
    <w:p>
      <w:r>
        <w:rPr>
          <w:b/>
        </w:rPr>
        <w:t xml:space="preserve">Tulos</w:t>
      </w:r>
    </w:p>
    <w:p>
      <w:r>
        <w:t xml:space="preserve">Quentin oli iloinen, että hän lähti.</w:t>
      </w:r>
    </w:p>
    <w:p>
      <w:r>
        <w:rPr>
          <w:b/>
        </w:rPr>
        <w:t xml:space="preserve">Esimerkki 2.583</w:t>
      </w:r>
    </w:p>
    <w:p>
      <w:r>
        <w:t xml:space="preserve">Lause1: Mies tilasi palvelijalta pannukakkuja ruokalassa. Lause2: Hän toi miehelle minuuttia myöhemmin lautasellisen pannukakkuja. Lause3: Mies valitti, että pannukakut olivat liian paksuja. Lause4: Tarjoilija toi ne takaisin kokille.</w:t>
      </w:r>
    </w:p>
    <w:p>
      <w:r>
        <w:rPr>
          <w:b/>
        </w:rPr>
        <w:t xml:space="preserve">Tulos</w:t>
      </w:r>
    </w:p>
    <w:p>
      <w:r>
        <w:t xml:space="preserve">Kokki päätti tehdä pannukakut uudelleen.</w:t>
      </w:r>
    </w:p>
    <w:p>
      <w:r>
        <w:rPr>
          <w:b/>
        </w:rPr>
        <w:t xml:space="preserve">Esimerkki 2.584</w:t>
      </w:r>
    </w:p>
    <w:p>
      <w:r>
        <w:t xml:space="preserve">Lause1: Puutarhani kukat ovat kuolemassa. Lause2: Ne ovat kuihtuneet ja kuivuneet auringosta. Lause3: Ystäväni tuli auttamaan arvioimaan, mikä kasveissani on vialla. Lause4: Hän huomasi, että ne tarvitsivat lisää vettä.</w:t>
      </w:r>
    </w:p>
    <w:p>
      <w:r>
        <w:rPr>
          <w:b/>
        </w:rPr>
        <w:t xml:space="preserve">Tulos</w:t>
      </w:r>
    </w:p>
    <w:p>
      <w:r>
        <w:t xml:space="preserve">Kun kastelin niitä enemmän, kasvini näyttävät paremmilta kuin koskaan.</w:t>
      </w:r>
    </w:p>
    <w:p>
      <w:r>
        <w:rPr>
          <w:b/>
        </w:rPr>
        <w:t xml:space="preserve">Esimerkki 2.585</w:t>
      </w:r>
    </w:p>
    <w:p>
      <w:r>
        <w:t xml:space="preserve">Lause1: Jill pelasi videopelejä siskonsa kanssa. Lause2: Jill oli vihainen siitä, että hän hävisi jokaisen pelin. Lause3: Jill otti peliohjaimensa ja heitti sen televisiota kohti. Lause4: TV:n ruutu halkeili keskeltä.</w:t>
      </w:r>
    </w:p>
    <w:p>
      <w:r>
        <w:rPr>
          <w:b/>
        </w:rPr>
        <w:t xml:space="preserve">Tulos</w:t>
      </w:r>
    </w:p>
    <w:p>
      <w:r>
        <w:t xml:space="preserve">Jill ja hänen siskonsa eivät voineet enää pelata videopelejä.</w:t>
      </w:r>
    </w:p>
    <w:p>
      <w:r>
        <w:rPr>
          <w:b/>
        </w:rPr>
        <w:t xml:space="preserve">Esimerkki 2.586</w:t>
      </w:r>
    </w:p>
    <w:p>
      <w:r>
        <w:t xml:space="preserve">Lause1: Aloitin Buffy the Vampire Slayer -sarjan katselun. Lause2: Muutaman tunnin kuluttua teki mieli juosta. Lause3: Valitettavasti ulkona oli pimeää. Lause4: Seisoin ovella jonkin aikaa.</w:t>
      </w:r>
    </w:p>
    <w:p>
      <w:r>
        <w:rPr>
          <w:b/>
        </w:rPr>
        <w:t xml:space="preserve">Tulos</w:t>
      </w:r>
    </w:p>
    <w:p>
      <w:r>
        <w:t xml:space="preserve">Sitten kuvittelin olevani Buffy ja lähdin juoksemaan.</w:t>
      </w:r>
    </w:p>
    <w:p>
      <w:r>
        <w:rPr>
          <w:b/>
        </w:rPr>
        <w:t xml:space="preserve">Esimerkki 2.587</w:t>
      </w:r>
    </w:p>
    <w:p>
      <w:r>
        <w:t xml:space="preserve">Lause1: Drew päätti 12-vuotiaana ryhtyä rikolliseksi. Lause2: Hän päätti potkia ovia ja ryöstää taloja. Lause3: Hän harjoitteli kaappien ovien sisäänpotkimista kasvattaakseen voimiaan. Lause4: Hänen äitinsä tuli kotiin ja näki kaikki kaapinovet rikottuina.</w:t>
      </w:r>
    </w:p>
    <w:p>
      <w:r>
        <w:rPr>
          <w:b/>
        </w:rPr>
        <w:t xml:space="preserve">Tulos</w:t>
      </w:r>
    </w:p>
    <w:p>
      <w:r>
        <w:t xml:space="preserve">Hänen äitinsä oli hyvin vihainen.</w:t>
      </w:r>
    </w:p>
    <w:p>
      <w:r>
        <w:rPr>
          <w:b/>
        </w:rPr>
        <w:t xml:space="preserve">Esimerkki 2.588</w:t>
      </w:r>
    </w:p>
    <w:p>
      <w:r>
        <w:t xml:space="preserve">Lause1: Kovaksi keitettyjä munia tehdessäni niistä tuli pitkään aikaan aina huonoja. Lause2: Etsin koko internetistä ratkaisua ongelmaani. Lause3: Eräällä verkkosivustolla ehdotettiin, että paistaisin munat keittämisen sijasta. Lause4: Tein juuri niin kuin se pyysi.</w:t>
      </w:r>
    </w:p>
    <w:p>
      <w:r>
        <w:rPr>
          <w:b/>
        </w:rPr>
        <w:t xml:space="preserve">Tulos</w:t>
      </w:r>
    </w:p>
    <w:p>
      <w:r>
        <w:t xml:space="preserve">Paistetut munat olivat loistavia.</w:t>
      </w:r>
    </w:p>
    <w:p>
      <w:r>
        <w:rPr>
          <w:b/>
        </w:rPr>
        <w:t xml:space="preserve">Esimerkki 2.589</w:t>
      </w:r>
    </w:p>
    <w:p>
      <w:r>
        <w:t xml:space="preserve">Lause1: Poika näki jalkakäytävällä lojuvan kolikon. Lause2: Hän kumartui ja otti sen. Lause3: Kun hän teki niin, sylkipallo lensi hänen päänsä kohdalle. Lause4: Hän katsoi ympärilleen ja näki arkkivihollisensa pitelevän olkea.</w:t>
      </w:r>
    </w:p>
    <w:p>
      <w:r>
        <w:rPr>
          <w:b/>
        </w:rPr>
        <w:t xml:space="preserve">Tulos</w:t>
      </w:r>
    </w:p>
    <w:p>
      <w:r>
        <w:t xml:space="preserve">Poika oli vihainen.</w:t>
      </w:r>
    </w:p>
    <w:p>
      <w:r>
        <w:rPr>
          <w:b/>
        </w:rPr>
        <w:t xml:space="preserve">Esimerkki 2.590</w:t>
      </w:r>
    </w:p>
    <w:p>
      <w:r>
        <w:t xml:space="preserve">Lause1: Tom halusi mennä New York Giantsin peliin. Lause2: Liput olivat kuitenkin liian kalliita. Lause3: Lopulta hän löysi liput, jotka olivat hänen hintaluokassaan. Lause4: Hän päätyi istumaan yläkertaan.</w:t>
      </w:r>
    </w:p>
    <w:p>
      <w:r>
        <w:rPr>
          <w:b/>
        </w:rPr>
        <w:t xml:space="preserve">Tulos</w:t>
      </w:r>
    </w:p>
    <w:p>
      <w:r>
        <w:t xml:space="preserve">Hän nautti kuitenkin pelin katsomisesta.</w:t>
      </w:r>
    </w:p>
    <w:p>
      <w:r>
        <w:rPr>
          <w:b/>
        </w:rPr>
        <w:t xml:space="preserve">Esimerkki 2.591</w:t>
      </w:r>
    </w:p>
    <w:p>
      <w:r>
        <w:t xml:space="preserve">Lause1: Trip rakasti vesimelonia. Lause2: Hän söi ainakin yhden päivässä. Lause3: Hänen äitinsä sanoi aina, että hänestä kasvaisi siemeniä nielevä puu. Lause4: Hän nielaisi ne kuitenkin aina.</w:t>
      </w:r>
    </w:p>
    <w:p>
      <w:r>
        <w:rPr>
          <w:b/>
        </w:rPr>
        <w:t xml:space="preserve">Tulos</w:t>
      </w:r>
    </w:p>
    <w:p>
      <w:r>
        <w:t xml:space="preserve">Trip nautti siementen mausta.</w:t>
      </w:r>
    </w:p>
    <w:p>
      <w:r>
        <w:rPr>
          <w:b/>
        </w:rPr>
        <w:t xml:space="preserve">Esimerkki 2.592</w:t>
      </w:r>
    </w:p>
    <w:p>
      <w:r>
        <w:t xml:space="preserve">Lause1: Angie, MTurk-työntekijä, piti itseään ahkerana. Lause2: Eräänä päivänä yksi hänen suosikkipyytäjistään hylkäsi hänen työnsä. Lause3: Angie oli hyvin yllättynyt ja lähetti heille sähköpostia. Lause4: He vastasivat, että hänen työnsä ei ollut tarpeeksi hyvä.</w:t>
      </w:r>
    </w:p>
    <w:p>
      <w:r>
        <w:rPr>
          <w:b/>
        </w:rPr>
        <w:t xml:space="preserve">Tulos</w:t>
      </w:r>
    </w:p>
    <w:p>
      <w:r>
        <w:t xml:space="preserve">Angie yritti keskustella asiasta yksityiskohtaisesti.</w:t>
      </w:r>
    </w:p>
    <w:p>
      <w:r>
        <w:rPr>
          <w:b/>
        </w:rPr>
        <w:t xml:space="preserve">Esimerkki 2.593</w:t>
      </w:r>
    </w:p>
    <w:p>
      <w:r>
        <w:t xml:space="preserve">Lause1: Donovan pyysi Trinaa tanssimaan kanssaan. Lause2: Trina piti Donovanista, joten hän suostui, mutta hän oli todella huolissaan. Lause3: Trina juoksi koulun jälkeen kotiin pyytämään isältään apua. Lause4: Kun Trina tuli kotiin, hän selitti tilanteen, ja isä hymyili.</w:t>
      </w:r>
    </w:p>
    <w:p>
      <w:r>
        <w:rPr>
          <w:b/>
        </w:rPr>
        <w:t xml:space="preserve">Tulos</w:t>
      </w:r>
    </w:p>
    <w:p>
      <w:r>
        <w:t xml:space="preserve">Trinan isä opetti hänet tanssimaan.</w:t>
      </w:r>
    </w:p>
    <w:p>
      <w:r>
        <w:rPr>
          <w:b/>
        </w:rPr>
        <w:t xml:space="preserve">Esimerkki 2.594</w:t>
      </w:r>
    </w:p>
    <w:p>
      <w:r>
        <w:t xml:space="preserve">Lause1: Ned ja hänen ystävänsä menivät messuille. Lause2: Hän käytti viimeiset rahansa ostaakseen pörröistä hattaraa. Lause3: Ned näki itkevän pikkupojan, kun hän käveli pois. Lause4: Hän oli pudottanut hattaransa lätäkköön.</w:t>
      </w:r>
    </w:p>
    <w:p>
      <w:r>
        <w:rPr>
          <w:b/>
        </w:rPr>
        <w:t xml:space="preserve">Tulos</w:t>
      </w:r>
    </w:p>
    <w:p>
      <w:r>
        <w:t xml:space="preserve">Niinpä Ned antoi hänelle oman hattaransa.</w:t>
      </w:r>
    </w:p>
    <w:p>
      <w:r>
        <w:rPr>
          <w:b/>
        </w:rPr>
        <w:t xml:space="preserve">Esimerkki 2.595</w:t>
      </w:r>
    </w:p>
    <w:p>
      <w:r>
        <w:t xml:space="preserve">Lause1: Sebastian huomasi, että ulkona oli aurinkoista ja lämmintä. Lause2: Hänellä oli kotitöitä tehtävänä. Lause3: Häntä ei huvittanut tehdä kotitöitä. Lause4: Sebastian päätti, että ulkona oli parempi olla.</w:t>
      </w:r>
    </w:p>
    <w:p>
      <w:r>
        <w:rPr>
          <w:b/>
        </w:rPr>
        <w:t xml:space="preserve">Tulos</w:t>
      </w:r>
    </w:p>
    <w:p>
      <w:r>
        <w:t xml:space="preserve">Sebastian käveli ulos ja lähti kävelylle.</w:t>
      </w:r>
    </w:p>
    <w:p>
      <w:r>
        <w:rPr>
          <w:b/>
        </w:rPr>
        <w:t xml:space="preserve">Esimerkki 2.596</w:t>
      </w:r>
    </w:p>
    <w:p>
      <w:r>
        <w:t xml:space="preserve">Lause1: Rashid oli erinomainen autonkuljettaja. Lause2: Rashidin veli myöhästyi eräänä päivänä töistä. Lause3: Rashid tarjoutui ajamaan veljeään. Lause4: He pääsivät perille hyvissä ajoin.</w:t>
      </w:r>
    </w:p>
    <w:p>
      <w:r>
        <w:rPr>
          <w:b/>
        </w:rPr>
        <w:t xml:space="preserve">Tulos</w:t>
      </w:r>
    </w:p>
    <w:p>
      <w:r>
        <w:t xml:space="preserve">Hänen veljensä oli kiitollinen.</w:t>
      </w:r>
    </w:p>
    <w:p>
      <w:r>
        <w:rPr>
          <w:b/>
        </w:rPr>
        <w:t xml:space="preserve">Esimerkki 2.597</w:t>
      </w:r>
    </w:p>
    <w:p>
      <w:r>
        <w:t xml:space="preserve">Lause1: Ali meni pikaruokapaikkaan ja maksoi luottokortillaan. Lause2: Kortin palauttaminen kesti pitkään. Lause3: Muutamaa päivää myöhemmin Ali havaitsi kortillaan epätavallisia maksutapahtumia. Lause4: Hän soitti pankkiinsa, joka peruutti veloitukset.</w:t>
      </w:r>
    </w:p>
    <w:p>
      <w:r>
        <w:rPr>
          <w:b/>
        </w:rPr>
        <w:t xml:space="preserve">Tulos</w:t>
      </w:r>
    </w:p>
    <w:p>
      <w:r>
        <w:t xml:space="preserve">Hän mietti, oliko kassanhoitaja varastanut hänen tietonsa.</w:t>
      </w:r>
    </w:p>
    <w:p>
      <w:r>
        <w:rPr>
          <w:b/>
        </w:rPr>
        <w:t xml:space="preserve">Esimerkki 2.598</w:t>
      </w:r>
    </w:p>
    <w:p>
      <w:r>
        <w:t xml:space="preserve">Lause1: Etsin mukavaa maalausta olohuoneeseeni. Lause2: Siksi lähdin eilen etsimään. Lause3: Löysin vihdoin kauniin, josta pidin. Lause4: Maalaus oli vesiputouksesta.</w:t>
      </w:r>
    </w:p>
    <w:p>
      <w:r>
        <w:rPr>
          <w:b/>
        </w:rPr>
        <w:t xml:space="preserve">Tulos</w:t>
      </w:r>
    </w:p>
    <w:p>
      <w:r>
        <w:t xml:space="preserve">Ostin sen ja toin sen kotiin.</w:t>
      </w:r>
    </w:p>
    <w:p>
      <w:r>
        <w:rPr>
          <w:b/>
        </w:rPr>
        <w:t xml:space="preserve">Esimerkki 2.599</w:t>
      </w:r>
    </w:p>
    <w:p>
      <w:r>
        <w:t xml:space="preserve">Lause1: Halusin saada ylennyksen. Lause2: Päätin yrittää saada ylennyksen. Lause3: Koko vuoden tein kovasti töitä. Lause4: Pomoni huomasi sen ja kutsui minut eräänä päivänä toimistoonsa.</w:t>
      </w:r>
    </w:p>
    <w:p>
      <w:r>
        <w:rPr>
          <w:b/>
        </w:rPr>
        <w:t xml:space="preserve">Tulos</w:t>
      </w:r>
    </w:p>
    <w:p>
      <w:r>
        <w:t xml:space="preserve">Sain haluamani ylennyksen.</w:t>
      </w:r>
    </w:p>
    <w:p>
      <w:r>
        <w:rPr>
          <w:b/>
        </w:rPr>
        <w:t xml:space="preserve">Esimerkki 2.600</w:t>
      </w:r>
    </w:p>
    <w:p>
      <w:r>
        <w:t xml:space="preserve">Lause1: Dan käveli koulusta kotiin ja näki näyteikkunan. Lause2: Kaupan ikkunassa oli junakalusto. Lause3: Dan toivoi niin kovasti, että hän voisi omistaa tämän junakaluston. Lause4: Kun Dan tuli kotiin, hänen äitinsä kertoi, että hänellä oli yllätys.</w:t>
      </w:r>
    </w:p>
    <w:p>
      <w:r>
        <w:rPr>
          <w:b/>
        </w:rPr>
        <w:t xml:space="preserve">Tulos</w:t>
      </w:r>
    </w:p>
    <w:p>
      <w:r>
        <w:t xml:space="preserve">Hän antoi Danille junan.</w:t>
      </w:r>
    </w:p>
    <w:p>
      <w:r>
        <w:rPr>
          <w:b/>
        </w:rPr>
        <w:t xml:space="preserve">Esimerkki 2.601</w:t>
      </w:r>
    </w:p>
    <w:p>
      <w:r>
        <w:t xml:space="preserve">Lause1: Gina halusi varastaa äitinsä kotiavaimen. Lause2: Gina odotti, kunnes hänen äitinsä oli nukkumassa päiväunia. Lause3: Hän vei äitinsä käsilaukun kylpyhuoneeseen. Lause4: Hän irrotti avaimen ketjusta hiljaa.</w:t>
      </w:r>
    </w:p>
    <w:p>
      <w:r>
        <w:rPr>
          <w:b/>
        </w:rPr>
        <w:t xml:space="preserve">Tulos</w:t>
      </w:r>
    </w:p>
    <w:p>
      <w:r>
        <w:t xml:space="preserve">Sitten Gina laittoi käsilaukun takaisin sinne, mistä hän sen löysi.</w:t>
      </w:r>
    </w:p>
    <w:p>
      <w:r>
        <w:rPr>
          <w:b/>
        </w:rPr>
        <w:t xml:space="preserve">Esimerkki 2.602</w:t>
      </w:r>
    </w:p>
    <w:p>
      <w:r>
        <w:t xml:space="preserve">Lause1: Olipa kerran mies Kentuckysta. Lause2: Hän rakasti tyttöä, joka asui Louisianassa. Lause3: Hän päätti, että hänen oli muutettava. Lause4: Hän muutti ollakseen rakkaansa luona.</w:t>
      </w:r>
    </w:p>
    <w:p>
      <w:r>
        <w:rPr>
          <w:b/>
        </w:rPr>
        <w:t xml:space="preserve">Tulos</w:t>
      </w:r>
    </w:p>
    <w:p>
      <w:r>
        <w:t xml:space="preserve">Mies muutti Kentuckyyn.</w:t>
      </w:r>
    </w:p>
    <w:p>
      <w:r>
        <w:rPr>
          <w:b/>
        </w:rPr>
        <w:t xml:space="preserve">Esimerkki 2.603</w:t>
      </w:r>
    </w:p>
    <w:p>
      <w:r>
        <w:t xml:space="preserve">Lause1: Tim reputti matematiikan tunnilla. Lause2: Hän tiesi, että jos hän ei läpäise kurssia, hänen olisi mentävä kesäkouluun. Lause3: Hän opiskeli ahkerasti ja pyysi lisäpisteitä. Lause4: Viimeisenä koulupäivänä hän sai tietää, että hän pääsi läpi!</w:t>
      </w:r>
    </w:p>
    <w:p>
      <w:r>
        <w:rPr>
          <w:b/>
        </w:rPr>
        <w:t xml:space="preserve">Tulos</w:t>
      </w:r>
    </w:p>
    <w:p>
      <w:r>
        <w:t xml:space="preserve">Tim oli innoissaan.</w:t>
      </w:r>
    </w:p>
    <w:p>
      <w:r>
        <w:rPr>
          <w:b/>
        </w:rPr>
        <w:t xml:space="preserve">Esimerkki 2.604</w:t>
      </w:r>
    </w:p>
    <w:p>
      <w:r>
        <w:t xml:space="preserve">Lause1: Mary-Anne tunsi itsensä yksinäiseksi ja päätti adoptoida kissan. Lause2: Hän meni paikalliseen eläinsuojeluyhdistykseen aloittaakseen prosessin. Lause3: Kun hän katseli, yksi kissoista miautti hänelle. Lause4: Mary-Anne silitteli kissaa, ja se oli rakkautta ensisilmäyksellä.</w:t>
      </w:r>
    </w:p>
    <w:p>
      <w:r>
        <w:rPr>
          <w:b/>
        </w:rPr>
        <w:t xml:space="preserve">Tulos</w:t>
      </w:r>
    </w:p>
    <w:p>
      <w:r>
        <w:t xml:space="preserve">Hän otti kissan mukaansa kotiin.</w:t>
      </w:r>
    </w:p>
    <w:p>
      <w:r>
        <w:rPr>
          <w:b/>
        </w:rPr>
        <w:t xml:space="preserve">Esimerkki 2.605</w:t>
      </w:r>
    </w:p>
    <w:p>
      <w:r>
        <w:t xml:space="preserve">Lause1: Harrastin voimistelua lapsena. Lause2: Opetin tasapainopalkkia ja tein sillä liikkeitä. Lause3: Kun tein kierroksen flippiä palkilta, laskeuduin väärin. Lause4: Mursin nilkkani ja minulla oli hirveät kivut!</w:t>
      </w:r>
    </w:p>
    <w:p>
      <w:r>
        <w:rPr>
          <w:b/>
        </w:rPr>
        <w:t xml:space="preserve">Tulos</w:t>
      </w:r>
    </w:p>
    <w:p>
      <w:r>
        <w:t xml:space="preserve">Minut kiidätettiin sairaalaan.</w:t>
      </w:r>
    </w:p>
    <w:p>
      <w:r>
        <w:rPr>
          <w:b/>
        </w:rPr>
        <w:t xml:space="preserve">Esimerkki 2.606</w:t>
      </w:r>
    </w:p>
    <w:p>
      <w:r>
        <w:t xml:space="preserve">Lause1: Eteisessä juoksenteli kuusi koiranpentua. Lause2: Oli vaikea valita se, jonka halusimme ostaa. Lause3: Jokainen tyttäreni valitsi eri pennun. Lause4: Omistaja sanoi, että saisimme alennusta kahdesta koirasta.</w:t>
      </w:r>
    </w:p>
    <w:p>
      <w:r>
        <w:rPr>
          <w:b/>
        </w:rPr>
        <w:t xml:space="preserve">Tulos</w:t>
      </w:r>
    </w:p>
    <w:p>
      <w:r>
        <w:t xml:space="preserve">Kumpikin meistä osti yhden koiran.</w:t>
      </w:r>
    </w:p>
    <w:p>
      <w:r>
        <w:rPr>
          <w:b/>
        </w:rPr>
        <w:t xml:space="preserve">Esimerkki 2.607</w:t>
      </w:r>
    </w:p>
    <w:p>
      <w:r>
        <w:t xml:space="preserve">Lause1: Johnny halusi vaihtelua suurkaupunkielämäänsä Bostonissa. Lause2: Hän päätti, että hän olisi onnellisempi Amerikan sydänmailla. Lause3: Vihdoin se päivä oli koittanut, Johnny muutti Idahoon. Lause4: Hän oli paennut suurkaupunkielämää.</w:t>
      </w:r>
    </w:p>
    <w:p>
      <w:r>
        <w:rPr>
          <w:b/>
        </w:rPr>
        <w:t xml:space="preserve">Tulos</w:t>
      </w:r>
    </w:p>
    <w:p>
      <w:r>
        <w:t xml:space="preserve">Johnny oli onnellinen ollessaan pikkukaupungissa.</w:t>
      </w:r>
    </w:p>
    <w:p>
      <w:r>
        <w:rPr>
          <w:b/>
        </w:rPr>
        <w:t xml:space="preserve">Esimerkki 2.608</w:t>
      </w:r>
    </w:p>
    <w:p>
      <w:r>
        <w:t xml:space="preserve">Lause1: Joan inhosi jouluksi kotiin lähtemistä. Lause2: Hän tiesi, että äiti vainoaisi häntä rakkauselämästään. Lause3: Tänä vuonna hän joutui kotimatkalla auto-onnettomuuteen. Lause4: Hänen äitinsä riensi hänen luokseen huolehtimaan hänen tarpeistaan.</w:t>
      </w:r>
    </w:p>
    <w:p>
      <w:r>
        <w:rPr>
          <w:b/>
        </w:rPr>
        <w:t xml:space="preserve">Tulos</w:t>
      </w:r>
    </w:p>
    <w:p>
      <w:r>
        <w:t xml:space="preserve">Joanista tuntui hyvältä nähdä äitinsä kasvot.</w:t>
      </w:r>
    </w:p>
    <w:p>
      <w:r>
        <w:rPr>
          <w:b/>
        </w:rPr>
        <w:t xml:space="preserve">Esimerkki 2.609</w:t>
      </w:r>
    </w:p>
    <w:p>
      <w:r>
        <w:t xml:space="preserve">Lause1: Vietän kaiken aikani kirjoittamisen parissa. Lause2: Tämän seurauksena olen alkanut tuntea itseni melko yksinäiseksi. Lause3: Olen päättänyt liittyä nettideittiyhteisöön. Lause4: Liittyessäni tajuan, etten erityisemmin pidä muista ihmisistä.</w:t>
      </w:r>
    </w:p>
    <w:p>
      <w:r>
        <w:rPr>
          <w:b/>
        </w:rPr>
        <w:t xml:space="preserve">Tulos</w:t>
      </w:r>
    </w:p>
    <w:p>
      <w:r>
        <w:t xml:space="preserve">Aloin kirjoittaa enemmän.</w:t>
      </w:r>
    </w:p>
    <w:p>
      <w:r>
        <w:rPr>
          <w:b/>
        </w:rPr>
        <w:t xml:space="preserve">Esimerkki 2.610</w:t>
      </w:r>
    </w:p>
    <w:p>
      <w:r>
        <w:t xml:space="preserve">Lause1: Tyttäreni oli partiolainen ala-asteella. Lause2: Eräänä päivänä hän lähti yön yli kestävälle retkelle. Lause3: Vaimoni oli mukana saattajana. Lause4: Kaikki yöpyivät mökillä New Hampshiressä viikonlopun ajan.</w:t>
      </w:r>
    </w:p>
    <w:p>
      <w:r>
        <w:rPr>
          <w:b/>
        </w:rPr>
        <w:t xml:space="preserve">Tulos</w:t>
      </w:r>
    </w:p>
    <w:p>
      <w:r>
        <w:t xml:space="preserve">Tyttäreni ei koskaan unohtanut retkeä.</w:t>
      </w:r>
    </w:p>
    <w:p>
      <w:r>
        <w:rPr>
          <w:b/>
        </w:rPr>
        <w:t xml:space="preserve">Esimerkki 2.611</w:t>
      </w:r>
    </w:p>
    <w:p>
      <w:r>
        <w:t xml:space="preserve">Lause1: Tänään oli kulman takana sijaitsevan uuden klubin avajaiset. Lause2: En malttanut odottaa, että pääsin paikalle. Lause3: Kun menimme sisään klubiin, se oli kaunis. Lause4: Tilasimme herkullista ruokaa ja tanssimme.</w:t>
      </w:r>
    </w:p>
    <w:p>
      <w:r>
        <w:rPr>
          <w:b/>
        </w:rPr>
        <w:t xml:space="preserve">Tulos</w:t>
      </w:r>
    </w:p>
    <w:p>
      <w:r>
        <w:t xml:space="preserve">Ystävystyimme portsarin kanssa, jotta pääsisimme klubille huomenna.</w:t>
      </w:r>
    </w:p>
    <w:p>
      <w:r>
        <w:rPr>
          <w:b/>
        </w:rPr>
        <w:t xml:space="preserve">Esimerkki 2.612</w:t>
      </w:r>
    </w:p>
    <w:p>
      <w:r>
        <w:t xml:space="preserve">Lause1: Eilen kannoin uutta lasia keittiöön. Lause2: Yllätyksekseni pudotin sen. Lause3: Lasi särkyi. Lause4: Minun oli pakko nostaa se ylös.</w:t>
      </w:r>
    </w:p>
    <w:p>
      <w:r>
        <w:rPr>
          <w:b/>
        </w:rPr>
        <w:t xml:space="preserve">Tulos</w:t>
      </w:r>
    </w:p>
    <w:p>
      <w:r>
        <w:t xml:space="preserve">Viilsin itseäni pienellä palalla.</w:t>
      </w:r>
    </w:p>
    <w:p>
      <w:r>
        <w:rPr>
          <w:b/>
        </w:rPr>
        <w:t xml:space="preserve">Esimerkki 2.613</w:t>
      </w:r>
    </w:p>
    <w:p>
      <w:r>
        <w:t xml:space="preserve">Lause1: Allison päätti, että hän halusi oppia lisää alueensa historiasta. Lause2: Hän meni kirjastoon lainaamaan sitä käsittelevän kirjan. Lause3: Hän meni sisään eikä ymmärtänyt, miten kirjat oli lajiteltu. Lause4: Hän löysi kirjastonhoitajan, joka selitti hänelle Deweyn desimaalijärjestelmän.</w:t>
      </w:r>
    </w:p>
    <w:p>
      <w:r>
        <w:rPr>
          <w:b/>
        </w:rPr>
        <w:t xml:space="preserve">Tulos</w:t>
      </w:r>
    </w:p>
    <w:p>
      <w:r>
        <w:t xml:space="preserve">Se auttoi häntä löytämään haluamansa.</w:t>
      </w:r>
    </w:p>
    <w:p>
      <w:r>
        <w:rPr>
          <w:b/>
        </w:rPr>
        <w:t xml:space="preserve">Esimerkki 2.614</w:t>
      </w:r>
    </w:p>
    <w:p>
      <w:r>
        <w:t xml:space="preserve">Lause1: Sebastian halusi pelata jalkapalloa ystäviensä joukkueessa. Lause2: Hän puhui ystävänsä kanssa ja sai selville, että hänen oli mentävä harjoituksiin. Lause3: Hän harjoitteli jalkapallon kiinniottamista kotona koko viikon. Lause4: Hän meni seuraaviin harjoituksiin ja teki touchdownin.</w:t>
      </w:r>
    </w:p>
    <w:p>
      <w:r>
        <w:rPr>
          <w:b/>
        </w:rPr>
        <w:t xml:space="preserve">Tulos</w:t>
      </w:r>
    </w:p>
    <w:p>
      <w:r>
        <w:t xml:space="preserve">Sebastian oli iloinen siitä, että hänen harjoittelunsa tuotti tulosta.</w:t>
      </w:r>
    </w:p>
    <w:p>
      <w:r>
        <w:rPr>
          <w:b/>
        </w:rPr>
        <w:t xml:space="preserve">Esimerkki 2.615</w:t>
      </w:r>
    </w:p>
    <w:p>
      <w:r>
        <w:t xml:space="preserve">Lause1: Olipa kerran äiti, joka halusi epätoivoisesti saada lapsensa nukkumaan. Lause2: Hän ulkoilutti vauvaa, mutta se ei vieläkään nukkunut. Lause3: Hän ruokki vauvaa, mutta se ei vieläkään nukkunut. Lause4: Lopulta hän muisti tuutulaulun, jonka äiti oli laulanut hänelle.</w:t>
      </w:r>
    </w:p>
    <w:p>
      <w:r>
        <w:rPr>
          <w:b/>
        </w:rPr>
        <w:t xml:space="preserve">Tulos</w:t>
      </w:r>
    </w:p>
    <w:p>
      <w:r>
        <w:t xml:space="preserve">Äiti lauloi vauvalleen hellästi kehtolaulun.</w:t>
      </w:r>
    </w:p>
    <w:p>
      <w:r>
        <w:rPr>
          <w:b/>
        </w:rPr>
        <w:t xml:space="preserve">Esimerkki 2.616</w:t>
      </w:r>
    </w:p>
    <w:p>
      <w:r>
        <w:t xml:space="preserve">Lause1: Johnny pissasi lapsena uima-altaisiin. Lause2: Hän luuli pystyvänsä siihen aikuisena. Lause3: Hän vei lapsensa vesipuistoon. Lause4: Seuraavaksi hän pissasi kahluualtaaseen.</w:t>
      </w:r>
    </w:p>
    <w:p>
      <w:r>
        <w:rPr>
          <w:b/>
        </w:rPr>
        <w:t xml:space="preserve">Tulos</w:t>
      </w:r>
    </w:p>
    <w:p>
      <w:r>
        <w:t xml:space="preserve">Jotkut ihmiset huomasivat sen ja Johnny joutui vaikeuksiin.</w:t>
      </w:r>
    </w:p>
    <w:p>
      <w:r>
        <w:rPr>
          <w:b/>
        </w:rPr>
        <w:t xml:space="preserve">Esimerkki 2.617</w:t>
      </w:r>
    </w:p>
    <w:p>
      <w:r>
        <w:t xml:space="preserve">Lause1: Amy katseli muiden lasten leikkiä ja tuijotti inhalaattoriaan. Lause2: Astman takia hän ei voinut urheilla. Lause3: Hän tunsi taideopettajan käden olkapäällään. Lause4: Opettaja hymyili ja sanoi Amylle, että hänestä tulisi jonain päivänä suuri taiteilija.</w:t>
      </w:r>
    </w:p>
    <w:p>
      <w:r>
        <w:rPr>
          <w:b/>
        </w:rPr>
        <w:t xml:space="preserve">Tulos</w:t>
      </w:r>
    </w:p>
    <w:p>
      <w:r>
        <w:t xml:space="preserve">Amy tunsi olonsa paljon paremmaksi.</w:t>
      </w:r>
    </w:p>
    <w:p>
      <w:r>
        <w:rPr>
          <w:b/>
        </w:rPr>
        <w:t xml:space="preserve">Esimerkki 2.618</w:t>
      </w:r>
    </w:p>
    <w:p>
      <w:r>
        <w:t xml:space="preserve">Lause1: Joe ja hänen ystävänsä pelasivat tänään jalkapalloa. Lause2: Joe oli hermostunut. Lause3: Häntä jännitti, voittaisiko hän vai ei. Lause4: Lopulta pelin jälkeen Joen joukkue voitti.</w:t>
      </w:r>
    </w:p>
    <w:p>
      <w:r>
        <w:rPr>
          <w:b/>
        </w:rPr>
        <w:t xml:space="preserve">Tulos</w:t>
      </w:r>
    </w:p>
    <w:p>
      <w:r>
        <w:t xml:space="preserve">Joe oli hyvin ylpeä joukkueestaan.</w:t>
      </w:r>
    </w:p>
    <w:p>
      <w:r>
        <w:rPr>
          <w:b/>
        </w:rPr>
        <w:t xml:space="preserve">Esimerkki 2.619</w:t>
      </w:r>
    </w:p>
    <w:p>
      <w:r>
        <w:t xml:space="preserve">Lause1: Markilla oli tärkeä haastattelu uutta työpaikkaa varten. Lause2: Hän valmistautui kysymyksiin, joita he saattavat esittää. Lause3: Haastattelija näytti olevan vaikuttunut Markin vastauksista. Lause4: Haastattelija ilmoitti Markille, että hän sai työpaikan.</w:t>
      </w:r>
    </w:p>
    <w:p>
      <w:r>
        <w:rPr>
          <w:b/>
        </w:rPr>
        <w:t xml:space="preserve">Tulos</w:t>
      </w:r>
    </w:p>
    <w:p>
      <w:r>
        <w:t xml:space="preserve">Mark oli hyvin iloinen.</w:t>
      </w:r>
    </w:p>
    <w:p>
      <w:r>
        <w:rPr>
          <w:b/>
        </w:rPr>
        <w:t xml:space="preserve">Esimerkki 2.620</w:t>
      </w:r>
    </w:p>
    <w:p>
      <w:r>
        <w:t xml:space="preserve">Lause1: Elaine ei halunnut laittaa ruokaa tänä iltana. Lause2: Siksi Elaine päätti mennä ulos syömään. Lause3: Elaine ei kuitenkaan tiennyt, missä hän halusi syödä. Lause4: Elaine pohti lähes tunnin ajan, minne hänen pitäisi mennä.</w:t>
      </w:r>
    </w:p>
    <w:p>
      <w:r>
        <w:rPr>
          <w:b/>
        </w:rPr>
        <w:t xml:space="preserve">Tulos</w:t>
      </w:r>
    </w:p>
    <w:p>
      <w:r>
        <w:t xml:space="preserve">Elainen oli vaikea päättää.</w:t>
      </w:r>
    </w:p>
    <w:p>
      <w:r>
        <w:rPr>
          <w:b/>
        </w:rPr>
        <w:t xml:space="preserve">Esimerkki 2.621</w:t>
      </w:r>
    </w:p>
    <w:p>
      <w:r>
        <w:t xml:space="preserve">Lause1: Sam yritti päästä unelmiensa yliopistoon. Lause2: Hän käytti paljon aikaa hakemuksen täyttämiseen. Lause3: Se sai hänet tuntemaan olonsa hyväksi akateemisista saavutuksistaan. Lause4: Hän jätti hakemuksen.</w:t>
      </w:r>
    </w:p>
    <w:p>
      <w:r>
        <w:rPr>
          <w:b/>
        </w:rPr>
        <w:t xml:space="preserve">Tulos</w:t>
      </w:r>
    </w:p>
    <w:p>
      <w:r>
        <w:t xml:space="preserve">Kolme kuukautta myöhemmin hän sai hyväksymiskirjeen.</w:t>
      </w:r>
    </w:p>
    <w:p>
      <w:r>
        <w:rPr>
          <w:b/>
        </w:rPr>
        <w:t xml:space="preserve">Esimerkki 2.622</w:t>
      </w:r>
    </w:p>
    <w:p>
      <w:r>
        <w:t xml:space="preserve">Lause1: Matt päätti eräänä iltana lähteä baarihyppelylle kahden ystävänsä kanssa. Lause2: He joivat yhdessä baarissa kolme paukkua. Lause3: He kävivät vielä neljässä muussa baarissa ja joivat 3 paukkua jokaisessa. Lause4: Matt päätyi liian humalaan ja kadotti puhelimensa.</w:t>
      </w:r>
    </w:p>
    <w:p>
      <w:r>
        <w:rPr>
          <w:b/>
        </w:rPr>
        <w:t xml:space="preserve">Tulos</w:t>
      </w:r>
    </w:p>
    <w:p>
      <w:r>
        <w:t xml:space="preserve">Matt ja ystävät kävelivät kotiin ja nukkuivat yön yli.</w:t>
      </w:r>
    </w:p>
    <w:p>
      <w:r>
        <w:rPr>
          <w:b/>
        </w:rPr>
        <w:t xml:space="preserve">Esimerkki 2.623</w:t>
      </w:r>
    </w:p>
    <w:p>
      <w:r>
        <w:t xml:space="preserve">Lause1: Bindu suunnitteli juhlia ystäviensä kanssa. Lause2: He tapasivat hänen kotonaan keskustellakseen ruoasta ja bändistä. Lause3: Yksi Bindun ystävistä toi samosoja ja dooghia. Lause4: Neljä ystävää soitti juhlissa musiikkia.</w:t>
      </w:r>
    </w:p>
    <w:p>
      <w:r>
        <w:rPr>
          <w:b/>
        </w:rPr>
        <w:t xml:space="preserve">Tulos</w:t>
      </w:r>
    </w:p>
    <w:p>
      <w:r>
        <w:t xml:space="preserve">Kaikilla oli hauskaa.</w:t>
      </w:r>
    </w:p>
    <w:p>
      <w:r>
        <w:rPr>
          <w:b/>
        </w:rPr>
        <w:t xml:space="preserve">Esimerkki 2.624</w:t>
      </w:r>
    </w:p>
    <w:p>
      <w:r>
        <w:t xml:space="preserve">Lause1: Tyler herää ja hänen on käytävä suihkussa ennen koulua. Lause2: Hänen pikkuveljensä käyttää suihkua. Lause3: Tyler on huolissaan siitä, että hän myöhästyy bussista. Lause4: Viimein on Tylerin vuoro käydä suihkussa.</w:t>
      </w:r>
    </w:p>
    <w:p>
      <w:r>
        <w:rPr>
          <w:b/>
        </w:rPr>
        <w:t xml:space="preserve">Tulos</w:t>
      </w:r>
    </w:p>
    <w:p>
      <w:r>
        <w:t xml:space="preserve">Tyler käy nopeasti suihkussa ja ehtii ajoissa bussipysäkille.</w:t>
      </w:r>
    </w:p>
    <w:p>
      <w:r>
        <w:rPr>
          <w:b/>
        </w:rPr>
        <w:t xml:space="preserve">Esimerkki 2.625</w:t>
      </w:r>
    </w:p>
    <w:p>
      <w:r>
        <w:t xml:space="preserve">Lause1: Thomas oli viime aikoina tuntenut olevansa piilossa. Lause2: Hän kävi lääkärissä tarkastuksessa. Lause3: Lääkäri kertoi hänelle, että hänen kolesteroliarvonsa olivat hieman korkeat. Lause4: Thomas alkoi syödä terveellisemmin ja käydä kävelyillä.</w:t>
      </w:r>
    </w:p>
    <w:p>
      <w:r>
        <w:rPr>
          <w:b/>
        </w:rPr>
        <w:t xml:space="preserve">Tulos</w:t>
      </w:r>
    </w:p>
    <w:p>
      <w:r>
        <w:t xml:space="preserve">Hänen lääkärinsä oli hyvin tyytyväinen seuraavassa tarkastuksessa.</w:t>
      </w:r>
    </w:p>
    <w:p>
      <w:r>
        <w:rPr>
          <w:b/>
        </w:rPr>
        <w:t xml:space="preserve">Esimerkki 2.626</w:t>
      </w:r>
    </w:p>
    <w:p>
      <w:r>
        <w:t xml:space="preserve">Lause1: Kello soi, mutta ketään ei ollut paikalla. Lause2: Hän oli epävarma siitä, pitäisikö hänen avata ovi vai ei. Lause3: Hitaasti hän narisevasti avasi oven ja kurkisti ulos. Lause4: Hänen veljensä hyppäsi ulos ja säikäytti hänet kunnolla.</w:t>
      </w:r>
    </w:p>
    <w:p>
      <w:r>
        <w:rPr>
          <w:b/>
        </w:rPr>
        <w:t xml:space="preserve">Tulos</w:t>
      </w:r>
    </w:p>
    <w:p>
      <w:r>
        <w:t xml:space="preserve">Hän huusi ja työnsi veljensä pois.</w:t>
      </w:r>
    </w:p>
    <w:p>
      <w:r>
        <w:rPr>
          <w:b/>
        </w:rPr>
        <w:t xml:space="preserve">Esimerkki 2.627</w:t>
      </w:r>
    </w:p>
    <w:p>
      <w:r>
        <w:t xml:space="preserve">Lause1: Stephanie halusi tehdä omenasosetta. Lause2: Hän päätti ajaa maatilalle poimimaan herkullisia omenoita. Lause3: Hän kompastui ja kaatui kävellessään hedelmätarhan läpi. Lause4: Hän mursi molemmat ranteensa.</w:t>
      </w:r>
    </w:p>
    <w:p>
      <w:r>
        <w:rPr>
          <w:b/>
        </w:rPr>
        <w:t xml:space="preserve">Tulos</w:t>
      </w:r>
    </w:p>
    <w:p>
      <w:r>
        <w:t xml:space="preserve">Stephanie ei päässyt ylös ennen kuin joku löysi hänet.</w:t>
      </w:r>
    </w:p>
    <w:p>
      <w:r>
        <w:rPr>
          <w:b/>
        </w:rPr>
        <w:t xml:space="preserve">Esimerkki 2.628</w:t>
      </w:r>
    </w:p>
    <w:p>
      <w:r>
        <w:t xml:space="preserve">Lause1: Roy ei voinut ymmärtää, miksi hänen asuntonsa haisi niin pahalle. Lause2: Hänen ystävänsä kommentoivat sitä, kun he menivät käymään. Lause3: Kaikki päättivät etsiä lähdettä. Lause4: Se osoittautui jääkaapissa olevaksi vanhaksi kalaksi.</w:t>
      </w:r>
    </w:p>
    <w:p>
      <w:r>
        <w:rPr>
          <w:b/>
        </w:rPr>
        <w:t xml:space="preserve">Tulos</w:t>
      </w:r>
    </w:p>
    <w:p>
      <w:r>
        <w:t xml:space="preserve">Roy heitti vanhan kalastajan pois, ja kaikki tuoksui paremmalta.</w:t>
      </w:r>
    </w:p>
    <w:p>
      <w:r>
        <w:rPr>
          <w:b/>
        </w:rPr>
        <w:t xml:space="preserve">Esimerkki 2.629</w:t>
      </w:r>
    </w:p>
    <w:p>
      <w:r>
        <w:t xml:space="preserve">Lause1: Jimmy kasvoi hyvin köyhänä. Lause2: Hänen vanhempansa tekivät kuitenkin aina parhaansa elättääkseen hänet. Lause3: Kun Jimmy pääsi hyvään yliopistoon, he tekivät kahta työtä, jotta heillä olisi varaa siihen. Lause4: Kun Jimmy valmistui, hän halusi osoittaa kiitollisuutensa.</w:t>
      </w:r>
    </w:p>
    <w:p>
      <w:r>
        <w:rPr>
          <w:b/>
        </w:rPr>
        <w:t xml:space="preserve">Tulos</w:t>
      </w:r>
    </w:p>
    <w:p>
      <w:r>
        <w:t xml:space="preserve">Joten hän maksoi heille opintomaksut.</w:t>
      </w:r>
    </w:p>
    <w:p>
      <w:r>
        <w:rPr>
          <w:b/>
        </w:rPr>
        <w:t xml:space="preserve">Esimerkki 2.630</w:t>
      </w:r>
    </w:p>
    <w:p>
      <w:r>
        <w:t xml:space="preserve">Lause1: Jill yllättyi, kun komea poika pyysi häntä collegetansseihin. Lause2: Jill murehti hiuksiaan, kun hänen kämppäkaverinsa valmistautuivat. Lause3: Jillin kämppikset sanoivat voivansa auttaa. Lause4: Jill sai valmiiksi pukeutumisensa toogamaiseen valkoiseen aamutakkiinsa.</w:t>
      </w:r>
    </w:p>
    <w:p>
      <w:r>
        <w:rPr>
          <w:b/>
        </w:rPr>
        <w:t xml:space="preserve">Tulos</w:t>
      </w:r>
    </w:p>
    <w:p>
      <w:r>
        <w:t xml:space="preserve">Hänen seuralaisensa saapui ja kehui hänen ulkonäköään.</w:t>
      </w:r>
    </w:p>
    <w:p>
      <w:r>
        <w:rPr>
          <w:b/>
        </w:rPr>
        <w:t xml:space="preserve">Esimerkki 2.631</w:t>
      </w:r>
    </w:p>
    <w:p>
      <w:r>
        <w:t xml:space="preserve">Lause1: Baarin omistaja laittoi suuren banderollin mainostaakseen baariaan. Lause2: Tuuli oli kova ja vei banderollin pois. Lause3: Omistaja jahtasi banneriaan kaupungin halki. Lause4: Se laskeutui vanhan naisen takapihalle.</w:t>
      </w:r>
    </w:p>
    <w:p>
      <w:r>
        <w:rPr>
          <w:b/>
        </w:rPr>
        <w:t xml:space="preserve">Tulos</w:t>
      </w:r>
    </w:p>
    <w:p>
      <w:r>
        <w:t xml:space="preserve">Vanha nainen kieltäytyi antamasta lippua takaisin.</w:t>
      </w:r>
    </w:p>
    <w:p>
      <w:r>
        <w:rPr>
          <w:b/>
        </w:rPr>
        <w:t xml:space="preserve">Esimerkki 2.632</w:t>
      </w:r>
    </w:p>
    <w:p>
      <w:r>
        <w:t xml:space="preserve">Lause1: Äidilläni on kurpitsapatukoiden resepti, josta pidän kovasti. Lause2: Hän teki niitä kerran minulle, koska minulla oli huono päivä. Lause3: Söin kurpitsapatukoita ja tunsin oloni paljon paremmaksi. Lause4: Patukat muistuttivat minua siitä, että äitini välittää minusta.</w:t>
      </w:r>
    </w:p>
    <w:p>
      <w:r>
        <w:rPr>
          <w:b/>
        </w:rPr>
        <w:t xml:space="preserve">Tulos</w:t>
      </w:r>
    </w:p>
    <w:p>
      <w:r>
        <w:t xml:space="preserve">Tein kurpitsapatukoita myöhemmin elämässäni, ja ne muistuttivat minua äidistäni.</w:t>
      </w:r>
    </w:p>
    <w:p>
      <w:r>
        <w:rPr>
          <w:b/>
        </w:rPr>
        <w:t xml:space="preserve">Esimerkki 2.633</w:t>
      </w:r>
    </w:p>
    <w:p>
      <w:r>
        <w:t xml:space="preserve">Lause1: Tim päätti viettää enemmän aikaa isoisänsä kanssa. Lause2: Hänen isoisänsä rakasti lintujen tarkkailua, joten Tim katseli niitä hänen kanssaan. Lause3: He merkitsivät havaintonsa muistikirjaan. Lause4: Pian Tim oli todella kiinnostunut!</w:t>
      </w:r>
    </w:p>
    <w:p>
      <w:r>
        <w:rPr>
          <w:b/>
        </w:rPr>
        <w:t xml:space="preserve">Tulos</w:t>
      </w:r>
    </w:p>
    <w:p>
      <w:r>
        <w:t xml:space="preserve">Tim ja hänen isoisänsä löysivät harrastuksen, josta molemmat nauttivat.</w:t>
      </w:r>
    </w:p>
    <w:p>
      <w:r>
        <w:rPr>
          <w:b/>
        </w:rPr>
        <w:t xml:space="preserve">Esimerkki 2.634</w:t>
      </w:r>
    </w:p>
    <w:p>
      <w:r>
        <w:t xml:space="preserve">Lause1: Danny oli kesällä töissä paikallisessa jäätelökioskissa. Lause2: Hän oli hyvin innoissaan aloittaessaan ensimmäisen työpaikkansa. Lause3: Hänen ensimmäisenä päivänään pieni poika pudotti jäätelönsä lattialle. Lause4: Danny tiesi epäröimättä, mitä tehdä.</w:t>
      </w:r>
    </w:p>
    <w:p>
      <w:r>
        <w:rPr>
          <w:b/>
        </w:rPr>
        <w:t xml:space="preserve">Tulos</w:t>
      </w:r>
    </w:p>
    <w:p>
      <w:r>
        <w:t xml:space="preserve">Hän antoi hänelle toisen jäätelöannoksen.</w:t>
      </w:r>
    </w:p>
    <w:p>
      <w:r>
        <w:rPr>
          <w:b/>
        </w:rPr>
        <w:t xml:space="preserve">Esimerkki 2.635</w:t>
      </w:r>
    </w:p>
    <w:p>
      <w:r>
        <w:t xml:space="preserve">Lause1: Laurence ja hänen perheensä päättivät muuttaa. Lause2: Ensin he pakkasivat huonekalunsa. Lause3: Sitten he pakkasivat kaiken muun. Lause4: Kaikki heidän omaisuutensa siirrettiin pakettiautoon.</w:t>
      </w:r>
    </w:p>
    <w:p>
      <w:r>
        <w:rPr>
          <w:b/>
        </w:rPr>
        <w:t xml:space="preserve">Tulos</w:t>
      </w:r>
    </w:p>
    <w:p>
      <w:r>
        <w:t xml:space="preserve">Laurence ja hänen perheensä ajoivat uuteen kotiinsa.</w:t>
      </w:r>
    </w:p>
    <w:p>
      <w:r>
        <w:rPr>
          <w:b/>
        </w:rPr>
        <w:t xml:space="preserve">Esimerkki 2.636</w:t>
      </w:r>
    </w:p>
    <w:p>
      <w:r>
        <w:t xml:space="preserve">Lause1: Joy halusi löytää täydellisen kuoren erakkorapulleen. Lause2: Hän voisi ostaa sellaisen, mutta olisi erikoisempaa, jos hän löytäisi sen. Lause3: Hän tutki rantaa koko aamun. Lause4: Kaikki, mikä saattaisi toimia, oli rikki!</w:t>
      </w:r>
    </w:p>
    <w:p>
      <w:r>
        <w:rPr>
          <w:b/>
        </w:rPr>
        <w:t xml:space="preserve">Tulos</w:t>
      </w:r>
    </w:p>
    <w:p>
      <w:r>
        <w:t xml:space="preserve">Hänen oli kuitenkin ostettava kuori.</w:t>
      </w:r>
    </w:p>
    <w:p>
      <w:r>
        <w:rPr>
          <w:b/>
        </w:rPr>
        <w:t xml:space="preserve">Esimerkki 2.637</w:t>
      </w:r>
    </w:p>
    <w:p>
      <w:r>
        <w:t xml:space="preserve">Lause1: Westin oli menossa naimisiin! Lause2: Hän halusi häidensä sujuvan täydellisesti. Lause3: Kaikki meni hyvin iltaan asti. Lause4: Joku tuli hyvin päihtyneeksi ja putosi kakkuun!</w:t>
      </w:r>
    </w:p>
    <w:p>
      <w:r>
        <w:rPr>
          <w:b/>
        </w:rPr>
        <w:t xml:space="preserve">Tulos</w:t>
      </w:r>
    </w:p>
    <w:p>
      <w:r>
        <w:t xml:space="preserve">Weston ja hänen vaimonsa heittivät päihtyneen henkilön ulos.</w:t>
      </w:r>
    </w:p>
    <w:p>
      <w:r>
        <w:rPr>
          <w:b/>
        </w:rPr>
        <w:t xml:space="preserve">Esimerkki 2.638</w:t>
      </w:r>
    </w:p>
    <w:p>
      <w:r>
        <w:t xml:space="preserve">Lause1: Joe auttoi isäänsä raivaamaan metsää heidän pihansa takaosassa. Lause2: Hän kuuli yhtäkkiä kovaa surinaa. Lause3: Hän oli sekoittanut mehiläispesän. Lause4: Häntä pisti kuusi kertaa ennen kuin hän pääsi pakenemaan.</w:t>
      </w:r>
    </w:p>
    <w:p>
      <w:r>
        <w:rPr>
          <w:b/>
        </w:rPr>
        <w:t xml:space="preserve">Tulos</w:t>
      </w:r>
    </w:p>
    <w:p>
      <w:r>
        <w:t xml:space="preserve">Joe oli vihainen siitä, että hän loukkaantui.</w:t>
      </w:r>
    </w:p>
    <w:p>
      <w:r>
        <w:rPr>
          <w:b/>
        </w:rPr>
        <w:t xml:space="preserve">Esimerkki 2.639</w:t>
      </w:r>
    </w:p>
    <w:p>
      <w:r>
        <w:t xml:space="preserve">Lause1: Tim haaveili, että hänestä tulisi suuri kehonrakentaja. Lause2: Hän treenasi joka ilta yrittäessään saavuttaa tavoitteensa. Lause3: Hänen ahkeruutensa tuotti tulosta, ja hän sai paikan suositusta kilpailusta. Lause4: Hän näytti taitonsa nostamalla yli 250 kiloa.</w:t>
      </w:r>
    </w:p>
    <w:p>
      <w:r>
        <w:rPr>
          <w:b/>
        </w:rPr>
        <w:t xml:space="preserve">Tulos</w:t>
      </w:r>
    </w:p>
    <w:p>
      <w:r>
        <w:t xml:space="preserve">Tim oli hyvin päättäväinen.</w:t>
      </w:r>
    </w:p>
    <w:p>
      <w:r>
        <w:rPr>
          <w:b/>
        </w:rPr>
        <w:t xml:space="preserve">Esimerkki 2.640</w:t>
      </w:r>
    </w:p>
    <w:p>
      <w:r>
        <w:t xml:space="preserve">Lause1: Henry käveli luokalleen. Lause2: Hän yritti samaan aikaan puhdistaa puhelimensa näyttöä liinalla. Lause3: Valitettavasti joku törmäsi häneen. Lause4: Hänen puhelimensa putosi hänen kädestään ja putosi maahan.</w:t>
      </w:r>
    </w:p>
    <w:p>
      <w:r>
        <w:rPr>
          <w:b/>
        </w:rPr>
        <w:t xml:space="preserve">Tulos</w:t>
      </w:r>
    </w:p>
    <w:p>
      <w:r>
        <w:t xml:space="preserve">Henkilö pyysi Henryltä anteeksi.</w:t>
      </w:r>
    </w:p>
    <w:p>
      <w:r>
        <w:rPr>
          <w:b/>
        </w:rPr>
        <w:t xml:space="preserve">Esimerkki 2.641</w:t>
      </w:r>
    </w:p>
    <w:p>
      <w:r>
        <w:t xml:space="preserve">Lause1: Tami päätti osallistua lentopallokokeisiin. Lause2: Hän oli vasta kahdeksannella luokalla, mutta tiesi olevansa hyvä. Lause3: Hän pelasi kovaa ja antoi kaikkensa. Lause4: Hän ei osannut odottaa, että muut pelaajat olisivat yhtä hyviä kuin hän.</w:t>
      </w:r>
    </w:p>
    <w:p>
      <w:r>
        <w:rPr>
          <w:b/>
        </w:rPr>
        <w:t xml:space="preserve">Tulos</w:t>
      </w:r>
    </w:p>
    <w:p>
      <w:r>
        <w:t xml:space="preserve">Kaikki pelaajat olivat hyviä, mutta hän pääsi joukkueeseen.</w:t>
      </w:r>
    </w:p>
    <w:p>
      <w:r>
        <w:rPr>
          <w:b/>
        </w:rPr>
        <w:t xml:space="preserve">Esimerkki 2.642</w:t>
      </w:r>
    </w:p>
    <w:p>
      <w:r>
        <w:t xml:space="preserve">Lause1: Bob ja Jim leikkivät eräänä päivänä palloa talossa. Lause2: He kaatoivat maljakon, ja se hajosi moneksi palaseksi. Lause3: He pelkäsivät äidin suuttuvan heille. Lause4: He löysivät liimaa ja liimasivat maljakon varovasti takaisin yhteen.</w:t>
      </w:r>
    </w:p>
    <w:p>
      <w:r>
        <w:rPr>
          <w:b/>
        </w:rPr>
        <w:t xml:space="preserve">Tulos</w:t>
      </w:r>
    </w:p>
    <w:p>
      <w:r>
        <w:t xml:space="preserve">Liima piti maljakon kasassa, eikä heidän äitinsä koskaan saanut tietää.</w:t>
      </w:r>
    </w:p>
    <w:p>
      <w:r>
        <w:rPr>
          <w:b/>
        </w:rPr>
        <w:t xml:space="preserve">Esimerkki 2.643</w:t>
      </w:r>
    </w:p>
    <w:p>
      <w:r>
        <w:t xml:space="preserve">Lause1: Steve oli hyvin surullinen. Lause2: Steve jätti tyttöystävänsä. Lause3: Hän päätti kirjoittaa laulun tytölle. Lause4: Hän vuodatti sydämensä lauluun.</w:t>
      </w:r>
    </w:p>
    <w:p>
      <w:r>
        <w:rPr>
          <w:b/>
        </w:rPr>
        <w:t xml:space="preserve">Tulos</w:t>
      </w:r>
    </w:p>
    <w:p>
      <w:r>
        <w:t xml:space="preserve">Steve pohti, voisivatko he koskaan palata yhteen.</w:t>
      </w:r>
    </w:p>
    <w:p>
      <w:r>
        <w:rPr>
          <w:b/>
        </w:rPr>
        <w:t xml:space="preserve">Esimerkki 2.644</w:t>
      </w:r>
    </w:p>
    <w:p>
      <w:r>
        <w:t xml:space="preserve">Lause1: Lauren on aina halunnut käyttää farkkuja juhlissa. Lause2: Hänen on kuitenkin laihdutettava, jotta farkut näyttäisivät hyvältä. Lause3: Lauren aloittaa haastavan liikuntakuurin. Lause4: Lopulta hän on laihtunut tarpeeksi, jotta hän voi käyttää laihoja farkkuja.</w:t>
      </w:r>
    </w:p>
    <w:p>
      <w:r>
        <w:rPr>
          <w:b/>
        </w:rPr>
        <w:t xml:space="preserve">Tulos</w:t>
      </w:r>
    </w:p>
    <w:p>
      <w:r>
        <w:t xml:space="preserve">Hän käytti niitä ylpeänä seuraavissa juhlissa.</w:t>
      </w:r>
    </w:p>
    <w:p>
      <w:r>
        <w:rPr>
          <w:b/>
        </w:rPr>
        <w:t xml:space="preserve">Esimerkki 2.645</w:t>
      </w:r>
    </w:p>
    <w:p>
      <w:r>
        <w:t xml:space="preserve">Lause1: Sonny asui Teksasissa, ja oli kuuma kesä. Lause2: Hän oli niin kyllästynyt helteeseen. Lause3: Hän päätti keksiä keinon viilentyä. Lause4: Hän ei aluksi keksinyt mitään.</w:t>
      </w:r>
    </w:p>
    <w:p>
      <w:r>
        <w:rPr>
          <w:b/>
        </w:rPr>
        <w:t xml:space="preserve">Tulos</w:t>
      </w:r>
    </w:p>
    <w:p>
      <w:r>
        <w:t xml:space="preserve">Sitten hän päätti hypätä altaaseen.</w:t>
      </w:r>
    </w:p>
    <w:p>
      <w:r>
        <w:rPr>
          <w:b/>
        </w:rPr>
        <w:t xml:space="preserve">Esimerkki 2.646</w:t>
      </w:r>
    </w:p>
    <w:p>
      <w:r>
        <w:t xml:space="preserve">Lause1: Ronaldilla oli kaksi lasta, poika ja tyttö. Lause2: Se oli enemmän kuin tarpeeksi. Lause3: Hän ei rehellisesti sanottuna halunnut kahta. Lause4: Eräänä päivänä hänen vaimonsa kertoi, että kolmas lapsi oli tulossa.</w:t>
      </w:r>
    </w:p>
    <w:p>
      <w:r>
        <w:rPr>
          <w:b/>
        </w:rPr>
        <w:t xml:space="preserve">Tulos</w:t>
      </w:r>
    </w:p>
    <w:p>
      <w:r>
        <w:t xml:space="preserve">Hän oli syvästi tyytymätön, mutta pelkäsi lähteä.</w:t>
      </w:r>
    </w:p>
    <w:p>
      <w:r>
        <w:rPr>
          <w:b/>
        </w:rPr>
        <w:t xml:space="preserve">Esimerkki 2.647</w:t>
      </w:r>
    </w:p>
    <w:p>
      <w:r>
        <w:t xml:space="preserve">Lause1: Olin viime keskiviikkona retkellä. Lause2: Kävellessäni törmäsin johonkin, joka pelotti minua. Lause3: Edessäni oli nelimetrinen käärme, jolla oli silmät. Lause4: Huusin ja juoksin takaisin päätielle.</w:t>
      </w:r>
    </w:p>
    <w:p>
      <w:r>
        <w:rPr>
          <w:b/>
        </w:rPr>
        <w:t xml:space="preserve">Tulos</w:t>
      </w:r>
    </w:p>
    <w:p>
      <w:r>
        <w:t xml:space="preserve">Seurasin tietä takaisin autolleni.</w:t>
      </w:r>
    </w:p>
    <w:p>
      <w:r>
        <w:rPr>
          <w:b/>
        </w:rPr>
        <w:t xml:space="preserve">Esimerkki 2.648</w:t>
      </w:r>
    </w:p>
    <w:p>
      <w:r>
        <w:t xml:space="preserve">Lause1: Mary tykkäsi juoda kahvia joka aamu. Lause2: Hänellä oli tänään kiire. Lause3: Hän meni kahvilaan. Lause4: Hän huomasi, että kahvi oli väärää tilausta, kun hän oli ajanut pois.</w:t>
      </w:r>
    </w:p>
    <w:p>
      <w:r>
        <w:rPr>
          <w:b/>
        </w:rPr>
        <w:t xml:space="preserve">Tulos</w:t>
      </w:r>
    </w:p>
    <w:p>
      <w:r>
        <w:t xml:space="preserve">Mary jatkoi ajamista ja joi sen kuitenkin.</w:t>
      </w:r>
    </w:p>
    <w:p>
      <w:r>
        <w:rPr>
          <w:b/>
        </w:rPr>
        <w:t xml:space="preserve">Esimerkki 2.649</w:t>
      </w:r>
    </w:p>
    <w:p>
      <w:r>
        <w:t xml:space="preserve">Lause1: Billy halusi lääkäriksi. Lause2: Hän meni yliopistoon tullakseen lääkäriksi. Lause3: Valmistuttuaan hän muutti mielensä. Lause4: Billystä tuli lääkärin sijasta sairaanhoitaja.</w:t>
      </w:r>
    </w:p>
    <w:p>
      <w:r>
        <w:rPr>
          <w:b/>
        </w:rPr>
        <w:t xml:space="preserve">Tulos</w:t>
      </w:r>
    </w:p>
    <w:p>
      <w:r>
        <w:t xml:space="preserve">Hän ei koskaan katunut päätöstään.</w:t>
      </w:r>
    </w:p>
    <w:p>
      <w:r>
        <w:rPr>
          <w:b/>
        </w:rPr>
        <w:t xml:space="preserve">Esimerkki 2.650</w:t>
      </w:r>
    </w:p>
    <w:p>
      <w:r>
        <w:t xml:space="preserve">Lause1: Quinton oli saamassa häädön asunnostaan. Lause2: Hän oli rahaton ilman tuloja. Lause3: Hän päätti eräänä päivänä käyttää viimeisen dollarinsa lottoon. Lause4: Hän voitti 50 000 dollaria!</w:t>
      </w:r>
    </w:p>
    <w:p>
      <w:r>
        <w:rPr>
          <w:b/>
        </w:rPr>
        <w:t xml:space="preserve">Tulos</w:t>
      </w:r>
    </w:p>
    <w:p>
      <w:r>
        <w:t xml:space="preserve">Quinton oli niin onnellinen.</w:t>
      </w:r>
    </w:p>
    <w:p>
      <w:r>
        <w:rPr>
          <w:b/>
        </w:rPr>
        <w:t xml:space="preserve">Esimerkki 2.651</w:t>
      </w:r>
    </w:p>
    <w:p>
      <w:r>
        <w:t xml:space="preserve">Lause1: Igor herättyään alkoi valmistautua töihin. Lause2: Hän laittoi suihkun päälle ja odotti, että se lämpeni. Lause3: Vesi pysyi kylmänä. Lause4: Hän pohdiskeli, ottaisiko hän kylmän suihkun vai jättäisikö hän suihkun ottamatta.</w:t>
      </w:r>
    </w:p>
    <w:p>
      <w:r>
        <w:rPr>
          <w:b/>
        </w:rPr>
        <w:t xml:space="preserve">Tulos</w:t>
      </w:r>
    </w:p>
    <w:p>
      <w:r>
        <w:t xml:space="preserve">Igor otti kylmän suihkun.</w:t>
      </w:r>
    </w:p>
    <w:p>
      <w:r>
        <w:rPr>
          <w:b/>
        </w:rPr>
        <w:t xml:space="preserve">Esimerkki 2.652</w:t>
      </w:r>
    </w:p>
    <w:p>
      <w:r>
        <w:t xml:space="preserve">Lause1: Tara piti big band -musiikkia parempana kuin kaikkia muita vaihtoehtoja. Lause2: Hän piti kaikista torvista ja muista puhallinsoittimista. Lause3: Hän yritti löytää muita big bandin ystäviä. Lause4: Hänen yrityksensä olivat turhia.</w:t>
      </w:r>
    </w:p>
    <w:p>
      <w:r>
        <w:rPr>
          <w:b/>
        </w:rPr>
        <w:t xml:space="preserve">Tulos</w:t>
      </w:r>
    </w:p>
    <w:p>
      <w:r>
        <w:t xml:space="preserve">Tara nautti silti kuuntelemisesta yksinään!</w:t>
      </w:r>
    </w:p>
    <w:p>
      <w:r>
        <w:rPr>
          <w:b/>
        </w:rPr>
        <w:t xml:space="preserve">Esimerkki 2.653</w:t>
      </w:r>
    </w:p>
    <w:p>
      <w:r>
        <w:t xml:space="preserve">Lause1: Matkustin Washington DC:hen tapaamaan poikaystävääni. Lause2: Kävimme monissa paikoissa ympäri kaupunkia. Lause3: Mutta yksi paikka, johon halusin mennä, oli Valkoinen talo. Lause4: Hän vei minut Valkoiseen taloon, ja olin niin onnellinen.</w:t>
      </w:r>
    </w:p>
    <w:p>
      <w:r>
        <w:rPr>
          <w:b/>
        </w:rPr>
        <w:t xml:space="preserve">Tulos</w:t>
      </w:r>
    </w:p>
    <w:p>
      <w:r>
        <w:t xml:space="preserve">Kävimme kierroksella ja nautimme paikan historiasta.</w:t>
      </w:r>
    </w:p>
    <w:p>
      <w:r>
        <w:rPr>
          <w:b/>
        </w:rPr>
        <w:t xml:space="preserve">Esimerkki 2.654</w:t>
      </w:r>
    </w:p>
    <w:p>
      <w:r>
        <w:t xml:space="preserve">Lause1: Poikani osti viime syksynä yksivuotiaalle veljentyttärelleen rumpusetin. Lause2: Setti sisälsi rumpukepit, symbaalin ja istuimen. Lause3: Hänen veljentyttärensä asuu New Yorkissa. Lause4: Hän näki sen vieraillessaan ja oli innoissaan.</w:t>
      </w:r>
    </w:p>
    <w:p>
      <w:r>
        <w:rPr>
          <w:b/>
        </w:rPr>
        <w:t xml:space="preserve">Tulos</w:t>
      </w:r>
    </w:p>
    <w:p>
      <w:r>
        <w:t xml:space="preserve">Hän halusi soittaa rumpuja.</w:t>
      </w:r>
    </w:p>
    <w:p>
      <w:r>
        <w:rPr>
          <w:b/>
        </w:rPr>
        <w:t xml:space="preserve">Esimerkki 2.655</w:t>
      </w:r>
    </w:p>
    <w:p>
      <w:r>
        <w:t xml:space="preserve">Lause1: Maggie soitti tänään ensimmäistä kertaa pianonsoittoa. Lause2: Maggie oli hyvin hermostunut. Lause3: Hän tärisi, kun hän astui lavalle. Lause4: Onneksi hän soitti lopulta täydellisesti.</w:t>
      </w:r>
    </w:p>
    <w:p>
      <w:r>
        <w:rPr>
          <w:b/>
        </w:rPr>
        <w:t xml:space="preserve">Tulos</w:t>
      </w:r>
    </w:p>
    <w:p>
      <w:r>
        <w:t xml:space="preserve">Maggiea kannustettiin tekemään enemmän.</w:t>
      </w:r>
    </w:p>
    <w:p>
      <w:r>
        <w:rPr>
          <w:b/>
        </w:rPr>
        <w:t xml:space="preserve">Esimerkki 2.656</w:t>
      </w:r>
    </w:p>
    <w:p>
      <w:r>
        <w:t xml:space="preserve">Lause1: Päätin, että haluan liittyä pankkini jouluklubiin. Lause2: Soitin pankkivirkailijalle ja kysyin, milloin voisin tehdä tämän. Lause3: Hän sanoi, että voin tulla milloin tahansa. Lause4: Menin tänä aamuna ja ilmoittauduin mukaan.</w:t>
      </w:r>
    </w:p>
    <w:p>
      <w:r>
        <w:rPr>
          <w:b/>
        </w:rPr>
        <w:t xml:space="preserve">Tulos</w:t>
      </w:r>
    </w:p>
    <w:p>
      <w:r>
        <w:t xml:space="preserve">Olen iloinen, että ilmoittauduin.</w:t>
      </w:r>
    </w:p>
    <w:p>
      <w:r>
        <w:rPr>
          <w:b/>
        </w:rPr>
        <w:t xml:space="preserve">Esimerkki 2.657</w:t>
      </w:r>
    </w:p>
    <w:p>
      <w:r>
        <w:t xml:space="preserve">Lause1: Macin vegaaniystävä oli tulossa illalliselle. Lause2: Hän huokaili, koska tiesi, ettei voinut tehdä pihvejä tai hampurilaisia. Lause3: Sitten hän muisti cashewpähkinöistä tehdyn alfredokastikkeen reseptin. Lause4: Hänen yllätyksekseen kastikkeesta tuli kermaista ja herkullista.</w:t>
      </w:r>
    </w:p>
    <w:p>
      <w:r>
        <w:rPr>
          <w:b/>
        </w:rPr>
        <w:t xml:space="preserve">Tulos</w:t>
      </w:r>
    </w:p>
    <w:p>
      <w:r>
        <w:t xml:space="preserve">Kaikki nauttivat ateriasta.</w:t>
      </w:r>
    </w:p>
    <w:p>
      <w:r>
        <w:rPr>
          <w:b/>
        </w:rPr>
        <w:t xml:space="preserve">Esimerkki 2.658</w:t>
      </w:r>
    </w:p>
    <w:p>
      <w:r>
        <w:t xml:space="preserve">Lause1: Ryan työskenteli ennen kauppakeskuksen turvamiehinä. Lause2: Hän työskenteli usein yövuorossa. Lause3: Hän näki eräänä päivänä ostoskeskuksessa pesukarhun. Lause4: Hän tuijotti sitä tuntikausia, kunnes se lähti.</w:t>
      </w:r>
    </w:p>
    <w:p>
      <w:r>
        <w:rPr>
          <w:b/>
        </w:rPr>
        <w:t xml:space="preserve">Tulos</w:t>
      </w:r>
    </w:p>
    <w:p>
      <w:r>
        <w:t xml:space="preserve">Ryan päätti, että hänen työnsä oli melko tylsää.</w:t>
      </w:r>
    </w:p>
    <w:p>
      <w:r>
        <w:rPr>
          <w:b/>
        </w:rPr>
        <w:t xml:space="preserve">Esimerkki 2.659</w:t>
      </w:r>
    </w:p>
    <w:p>
      <w:r>
        <w:t xml:space="preserve">Lause1: Johnnyn opettaja tarjosi luokalle kotitekoisia lumikeksejä. Lause2: Opettaja antoi jokaisen oppilaan valita värillisen siirappikuorrutteen. Lause3: Kun hänen vuoronsa tuli, Johnny suuttui, kun hän näki vain yhden värin olevan jäljellä. Lause4: Johnnyn opettaja kysyi, mikä oli vialla.</w:t>
      </w:r>
    </w:p>
    <w:p>
      <w:r>
        <w:rPr>
          <w:b/>
        </w:rPr>
        <w:t xml:space="preserve">Tulos</w:t>
      </w:r>
    </w:p>
    <w:p>
      <w:r>
        <w:t xml:space="preserve">Johnny kertoi opettajalle olevansa järkyttynyt, ettei hän saanut lisää värejä.</w:t>
      </w:r>
    </w:p>
    <w:p>
      <w:r>
        <w:rPr>
          <w:b/>
        </w:rPr>
        <w:t xml:space="preserve">Esimerkki 2.660</w:t>
      </w:r>
    </w:p>
    <w:p>
      <w:r>
        <w:t xml:space="preserve">Lause1: Jill suostutteli poikaystävänsä Joen etsimään geokätköä hänen kanssaan. Lause2: Pojan mielestä se ei kuulostanut hauskalta, mutta hän päätti olla Jillin mieliksi. Lause3: He etsivät paikan, jossa geokätkön piti olla. Lause4: Yli tunnin etsinnän jälkeen he eivät löytäneet sitä.</w:t>
      </w:r>
    </w:p>
    <w:p>
      <w:r>
        <w:rPr>
          <w:b/>
        </w:rPr>
        <w:t xml:space="preserve">Tulos</w:t>
      </w:r>
    </w:p>
    <w:p>
      <w:r>
        <w:t xml:space="preserve">Jill toivoi, että he löytäisivät sen pian.</w:t>
      </w:r>
    </w:p>
    <w:p>
      <w:r>
        <w:rPr>
          <w:b/>
        </w:rPr>
        <w:t xml:space="preserve">Esimerkki 2.661</w:t>
      </w:r>
    </w:p>
    <w:p>
      <w:r>
        <w:t xml:space="preserve">Lause1: Brigid ja hänen ystävänsä Ella kävivät molemmat pianotunneilla. Lause2: Ellan isä osti hänelle kalliin, maineikkaan valmistajan valmistaman pianon. Lause3: Brigidin isällä oli varaa ostaa hänelle vain käytetty piano. Lause4: Mutta Ella oli typerä ja tunteeton tyttö, joka ei koskaan harjoitellut.</w:t>
      </w:r>
    </w:p>
    <w:p>
      <w:r>
        <w:rPr>
          <w:b/>
        </w:rPr>
        <w:t xml:space="preserve">Tulos</w:t>
      </w:r>
    </w:p>
    <w:p>
      <w:r>
        <w:t xml:space="preserve">Ellasta ei koskaan tullut hyvää pianonsoittajaa.</w:t>
      </w:r>
    </w:p>
    <w:p>
      <w:r>
        <w:rPr>
          <w:b/>
        </w:rPr>
        <w:t xml:space="preserve">Esimerkki 2.662</w:t>
      </w:r>
    </w:p>
    <w:p>
      <w:r>
        <w:t xml:space="preserve">Lause1: Dave halusi ostaa aseen. Lause2: Hän meni asekauppaan ja kyseli paljon kysymyksiä. Lause3: Hän katseli isoja ja pieniä aseita. Lause4: Hän päätti ostaa ison haulikon.</w:t>
      </w:r>
    </w:p>
    <w:p>
      <w:r>
        <w:rPr>
          <w:b/>
        </w:rPr>
        <w:t xml:space="preserve">Tulos</w:t>
      </w:r>
    </w:p>
    <w:p>
      <w:r>
        <w:t xml:space="preserve">Dave osti sen ja nautti ostoksestaan.</w:t>
      </w:r>
    </w:p>
    <w:p>
      <w:r>
        <w:rPr>
          <w:b/>
        </w:rPr>
        <w:t xml:space="preserve">Esimerkki 2.663</w:t>
      </w:r>
    </w:p>
    <w:p>
      <w:r>
        <w:t xml:space="preserve">Lause1: Rose lähti junalla Long Islandille. Lause2: Siellä hän meni aivan saaren kärkeen. Lause3: Hän meni Montauk Pointin rannalle. Lause4: Oli kylmää ja tuulista.</w:t>
      </w:r>
    </w:p>
    <w:p>
      <w:r>
        <w:rPr>
          <w:b/>
        </w:rPr>
        <w:t xml:space="preserve">Tulos</w:t>
      </w:r>
    </w:p>
    <w:p>
      <w:r>
        <w:t xml:space="preserve">Rose suojasi kasvonsa tuulelta.</w:t>
      </w:r>
    </w:p>
    <w:p>
      <w:r>
        <w:rPr>
          <w:b/>
        </w:rPr>
        <w:t xml:space="preserve">Esimerkki 2.664</w:t>
      </w:r>
    </w:p>
    <w:p>
      <w:r>
        <w:t xml:space="preserve">Lause1: Drew käytti kirjoituskonetta eräässä erityisessä projektissa. Lause2: Hän yritti olla varovainen, koska hän ei voinut pyyhkiä sanojaan pois. Lause3: Hän kuitenkin nukahti. Lause4: Hänen päänsä laskeutui näppäimille, ja useita kirjaimia kirjoitettiin.</w:t>
      </w:r>
    </w:p>
    <w:p>
      <w:r>
        <w:rPr>
          <w:b/>
        </w:rPr>
        <w:t xml:space="preserve">Tulos</w:t>
      </w:r>
    </w:p>
    <w:p>
      <w:r>
        <w:t xml:space="preserve">Drew'n oli aloitettava paperin kirjoittaminen alusta.</w:t>
      </w:r>
    </w:p>
    <w:p>
      <w:r>
        <w:rPr>
          <w:b/>
        </w:rPr>
        <w:t xml:space="preserve">Esimerkki 2.665</w:t>
      </w:r>
    </w:p>
    <w:p>
      <w:r>
        <w:t xml:space="preserve">Lause1: Sarah on aina ollut ihastunut yötaivaaseen. Lause2: Sarahin isä huomasi hänen intohimonsa ja osti hänelle uuden kaukoputken. Lause3: Hän oli haltioissaan. Lause4: Hän kävi joka ilta ulkona katselemassa ahkerasti yötaivasta.</w:t>
      </w:r>
    </w:p>
    <w:p>
      <w:r>
        <w:rPr>
          <w:b/>
        </w:rPr>
        <w:t xml:space="preserve">Tulos</w:t>
      </w:r>
    </w:p>
    <w:p>
      <w:r>
        <w:t xml:space="preserve">Sarah rakasti uutta kaukoputkea.</w:t>
      </w:r>
    </w:p>
    <w:p>
      <w:r>
        <w:rPr>
          <w:b/>
        </w:rPr>
        <w:t xml:space="preserve">Esimerkki 2.666</w:t>
      </w:r>
    </w:p>
    <w:p>
      <w:r>
        <w:t xml:space="preserve">Lause1: Kristen oli kyllästynyt huoneeseensa. Lause2: Hän tarvitsi muutosta vaihteeksi. Lause3: Hän ei ollut siirtänyt sitä yli neljään vuoteen. Lause4: Siirrettyään kaiken hän näki valtavan tahran, jonka hänen sänkynsä peitti.</w:t>
      </w:r>
    </w:p>
    <w:p>
      <w:r>
        <w:rPr>
          <w:b/>
        </w:rPr>
        <w:t xml:space="preserve">Tulos</w:t>
      </w:r>
    </w:p>
    <w:p>
      <w:r>
        <w:t xml:space="preserve">Hän päätti laittaa maton tahran päälle.</w:t>
      </w:r>
    </w:p>
    <w:p>
      <w:r>
        <w:rPr>
          <w:b/>
        </w:rPr>
        <w:t xml:space="preserve">Esimerkki 2.667</w:t>
      </w:r>
    </w:p>
    <w:p>
      <w:r>
        <w:t xml:space="preserve">Lause1: Siskoni muutti luokseni, kun hän oli 35-vuotias. Lause2: Hän oli asunut vaimonhakkaajan kanssa ränsistyneessä asuntovaunualueella. Lause3: Mies jäljitti hänet kotiini eräänä kylmänä, pimeänä yönä. Lause4: Hän murtautui talooni, kun olimme nukkumassa.</w:t>
      </w:r>
    </w:p>
    <w:p>
      <w:r>
        <w:rPr>
          <w:b/>
        </w:rPr>
        <w:t xml:space="preserve">Tulos</w:t>
      </w:r>
    </w:p>
    <w:p>
      <w:r>
        <w:t xml:space="preserve">Herätessämme löysimme hänet hiipimästä ikkunasta sisään.</w:t>
      </w:r>
    </w:p>
    <w:p>
      <w:r>
        <w:rPr>
          <w:b/>
        </w:rPr>
        <w:t xml:space="preserve">Esimerkki 2.668</w:t>
      </w:r>
    </w:p>
    <w:p>
      <w:r>
        <w:t xml:space="preserve">Lause1: Vanhempani eivät enää rakastaneet toisiaan. Lause2: En ole varma, milloin se tapahtui, mutta se näyttää olleen molemminpuolista. Lause3: He päättivät lopettaa asiat sovinnollisesti. Lause4: Olen iloinen, että he valitsivat sen, mikä tekee heidät onnelliseksi.</w:t>
      </w:r>
    </w:p>
    <w:p>
      <w:r>
        <w:rPr>
          <w:b/>
        </w:rPr>
        <w:t xml:space="preserve">Tulos</w:t>
      </w:r>
    </w:p>
    <w:p>
      <w:r>
        <w:t xml:space="preserve">Vanhempieni piti elää erillistä elämää.</w:t>
      </w:r>
    </w:p>
    <w:p>
      <w:r>
        <w:rPr>
          <w:b/>
        </w:rPr>
        <w:t xml:space="preserve">Esimerkki 2.669</w:t>
      </w:r>
    </w:p>
    <w:p>
      <w:r>
        <w:t xml:space="preserve">Lause1: Anna oli saamassa sisaruksen. Lause2: Hänen äitinsä meni sairaalaan ja Anna oli toiveikas. Lause3: Hän halusi todella pikkusiskon, mutta ei veljeä! Lause4: Kun hänen äitinsä palasi kotiin vauvan kanssa, Anna oli riemuissaan.</w:t>
      </w:r>
    </w:p>
    <w:p>
      <w:r>
        <w:rPr>
          <w:b/>
        </w:rPr>
        <w:t xml:space="preserve">Tulos</w:t>
      </w:r>
    </w:p>
    <w:p>
      <w:r>
        <w:t xml:space="preserve">Uusi vauva oli tyttö.</w:t>
      </w:r>
    </w:p>
    <w:p>
      <w:r>
        <w:rPr>
          <w:b/>
        </w:rPr>
        <w:t xml:space="preserve">Esimerkki 2.670</w:t>
      </w:r>
    </w:p>
    <w:p>
      <w:r>
        <w:t xml:space="preserve">Lause1: Monica päätti leikkiä Totuus tai tehtävä -leikkiä ystäviensä kanssa. Lause2: He kaikki pelkäsivät tunnustaa mitään ja valitsivat vain Totuus ja uskallus -vaihtoehdon. Lause3: Tehtävät muuttuivat päivän edetessä yhä monimutkaisemmiksi. Lause4: Monica haastoi ystävänsä varastamaan doritoja, ja ystävä teki sen.</w:t>
      </w:r>
    </w:p>
    <w:p>
      <w:r>
        <w:rPr>
          <w:b/>
        </w:rPr>
        <w:t xml:space="preserve">Tulos</w:t>
      </w:r>
    </w:p>
    <w:p>
      <w:r>
        <w:t xml:space="preserve">Monica ja hänen ystävänsä nauttivat doritoista ennen seuraavaa Dare-tapahtumaa.</w:t>
      </w:r>
    </w:p>
    <w:p>
      <w:r>
        <w:rPr>
          <w:b/>
        </w:rPr>
        <w:t xml:space="preserve">Esimerkki 2.671</w:t>
      </w:r>
    </w:p>
    <w:p>
      <w:r>
        <w:t xml:space="preserve">Lause1: Ray meni ystävänsä luokse yökylään. Lause2: Hän tajusi unohtaneensa hammasharjansa. Lause3: Hän ei pystynyt pesemään hampaitaan! Lause4: Ray yritti käyttää hammastahnaa sormeensa, mutta siitä ei ollut apua.</w:t>
      </w:r>
    </w:p>
    <w:p>
      <w:r>
        <w:rPr>
          <w:b/>
        </w:rPr>
        <w:t xml:space="preserve">Tulos</w:t>
      </w:r>
    </w:p>
    <w:p>
      <w:r>
        <w:t xml:space="preserve">Lopulta Ray kysyi ystävältään, oliko hänellä ylimääräistä hammasharjaa.</w:t>
      </w:r>
    </w:p>
    <w:p>
      <w:r>
        <w:rPr>
          <w:b/>
        </w:rPr>
        <w:t xml:space="preserve">Esimerkki 2.672</w:t>
      </w:r>
    </w:p>
    <w:p>
      <w:r>
        <w:t xml:space="preserve">Lause1: Elliellä oli paljon kotitehtäviä. Lause2: Ellie aloitti matematiikan kotitehtävillä. Lause3: Kun hän oli saanut sen valmiiksi, hän kirjoitti kirjaraportin. Lause4: Viimeinen tehtävä oli opinto-opas, johon hänellä meni kymmenen minuuttia.</w:t>
      </w:r>
    </w:p>
    <w:p>
      <w:r>
        <w:rPr>
          <w:b/>
        </w:rPr>
        <w:t xml:space="preserve">Tulos</w:t>
      </w:r>
    </w:p>
    <w:p>
      <w:r>
        <w:t xml:space="preserve">Ellie tunsi olevansa valmistautunut koulunkäyntiin.</w:t>
      </w:r>
    </w:p>
    <w:p>
      <w:r>
        <w:rPr>
          <w:b/>
        </w:rPr>
        <w:t xml:space="preserve">Esimerkki 2.673</w:t>
      </w:r>
    </w:p>
    <w:p>
      <w:r>
        <w:t xml:space="preserve">Lause1: Don rakasti sarjakuvia. Lause2: Hän keräsi jatkuvasti lempitarinoidensa numeroita. Lause3: Vanhetessaan hänen rakkautensa sarjakuviin kasvoi. Lause4: Hän päätti perustaa oman sarjakuvayhtiön.</w:t>
      </w:r>
    </w:p>
    <w:p>
      <w:r>
        <w:rPr>
          <w:b/>
        </w:rPr>
        <w:t xml:space="preserve">Tulos</w:t>
      </w:r>
    </w:p>
    <w:p>
      <w:r>
        <w:t xml:space="preserve">Hän nimesi sen Don's Comicsiksi.</w:t>
      </w:r>
    </w:p>
    <w:p>
      <w:r>
        <w:rPr>
          <w:b/>
        </w:rPr>
        <w:t xml:space="preserve">Esimerkki 2.674</w:t>
      </w:r>
    </w:p>
    <w:p>
      <w:r>
        <w:t xml:space="preserve">Lause1: Arnold pelkäsi lepakoita. Lause2: Hän ajatteli, että jos ne purevat häntä, hänestä tulee vampyyri. Lause3: Eräänä päivänä hän näki kylpyhuoneessaan lepakon. Lause4: Hän säikähti niin paljon, että huusi.</w:t>
      </w:r>
    </w:p>
    <w:p>
      <w:r>
        <w:rPr>
          <w:b/>
        </w:rPr>
        <w:t xml:space="preserve">Tulos</w:t>
      </w:r>
    </w:p>
    <w:p>
      <w:r>
        <w:t xml:space="preserve">Lepakko lensi suoraan kohti huudon lähdettä.</w:t>
      </w:r>
    </w:p>
    <w:p>
      <w:r>
        <w:rPr>
          <w:b/>
        </w:rPr>
        <w:t xml:space="preserve">Esimerkki 2.675</w:t>
      </w:r>
    </w:p>
    <w:p>
      <w:r>
        <w:t xml:space="preserve">Lause1: Sean oli koditon. Lause2: Hän kerjäsi rahaa kadulla. Lause3: Viikkoon kukaan ei antanut hänelle rahaa. Lause4: Hän näki nälkää.</w:t>
      </w:r>
    </w:p>
    <w:p>
      <w:r>
        <w:rPr>
          <w:b/>
        </w:rPr>
        <w:t xml:space="preserve">Tulos</w:t>
      </w:r>
    </w:p>
    <w:p>
      <w:r>
        <w:t xml:space="preserve">Sean päätti mennä turvakotiin.</w:t>
      </w:r>
    </w:p>
    <w:p>
      <w:r>
        <w:rPr>
          <w:b/>
        </w:rPr>
        <w:t xml:space="preserve">Esimerkki 2.676</w:t>
      </w:r>
    </w:p>
    <w:p>
      <w:r>
        <w:t xml:space="preserve">Lause1: Kaksi kulkuria sopi tekevänsä päivällistä yhdessä. Lause2: Kumpikin lähti etsimään aineksia. Lause3: Ensimmäinen palasi kuluneen saappaan kanssa. Lause4: Toinen palasi siipimutterien kanssa.</w:t>
      </w:r>
    </w:p>
    <w:p>
      <w:r>
        <w:rPr>
          <w:b/>
        </w:rPr>
        <w:t xml:space="preserve">Tulos</w:t>
      </w:r>
    </w:p>
    <w:p>
      <w:r>
        <w:t xml:space="preserve">He päättivät, että he eivät pystyisi tekemään ateriaa.</w:t>
      </w:r>
    </w:p>
    <w:p>
      <w:r>
        <w:rPr>
          <w:b/>
        </w:rPr>
        <w:t xml:space="preserve">Esimerkki 2.677</w:t>
      </w:r>
    </w:p>
    <w:p>
      <w:r>
        <w:t xml:space="preserve">Lause1: Judy ja Bill valmistautuivat syömään vanhempiensa kanssa. Lause2: Judy valmistaa paahtopaistia perunoiden ja sämpylöiden ja kastikkeen kera. Lause3: Bill kattaa pöydän ja laittaa taustamusiikin soimaan. Lause4: Ovikello soi, se on heidän vanhempansa.</w:t>
      </w:r>
    </w:p>
    <w:p>
      <w:r>
        <w:rPr>
          <w:b/>
        </w:rPr>
        <w:t xml:space="preserve">Tulos</w:t>
      </w:r>
    </w:p>
    <w:p>
      <w:r>
        <w:t xml:space="preserve">Judy ja Bill olivat hyvin valmistautuneita.</w:t>
      </w:r>
    </w:p>
    <w:p>
      <w:r>
        <w:rPr>
          <w:b/>
        </w:rPr>
        <w:t xml:space="preserve">Esimerkki 2.678</w:t>
      </w:r>
    </w:p>
    <w:p>
      <w:r>
        <w:t xml:space="preserve">Lause1: Sal loukkasi jalkansa, kun hänen vaimonsa kompastui häneen vahingossa. Lause2: Hän tunsi olonsa niin pahaksi, että hän odotti Salia kädestä pitäen. Lause3: Hän osti Salille ruokaa ja antoi hänelle viestejä. Lause4: Sal piti kaikesta huomiosta.</w:t>
      </w:r>
    </w:p>
    <w:p>
      <w:r>
        <w:rPr>
          <w:b/>
        </w:rPr>
        <w:t xml:space="preserve">Tulos</w:t>
      </w:r>
    </w:p>
    <w:p>
      <w:r>
        <w:t xml:space="preserve">Salin jalka parani lopulta.</w:t>
      </w:r>
    </w:p>
    <w:p>
      <w:r>
        <w:rPr>
          <w:b/>
        </w:rPr>
        <w:t xml:space="preserve">Esimerkki 2.679</w:t>
      </w:r>
    </w:p>
    <w:p>
      <w:r>
        <w:t xml:space="preserve">Lause1: Eräänä viikonloppuna halusimme mennä lasten kanssa elokuviin. Lause2: He halusivat nähdä kaksi elokuvaa. Lause3: Niinpä päätimme jakaa ja hallita. Lause4: Kaksi lasta ja minä menimme yhteen ja mieheni ja poikamme toiseen.</w:t>
      </w:r>
    </w:p>
    <w:p>
      <w:r>
        <w:rPr>
          <w:b/>
        </w:rPr>
        <w:t xml:space="preserve">Tulos</w:t>
      </w:r>
    </w:p>
    <w:p>
      <w:r>
        <w:t xml:space="preserve">Molemmilla ryhmillä oli hauskaa nähdä haluamansa elokuvat.</w:t>
      </w:r>
    </w:p>
    <w:p>
      <w:r>
        <w:rPr>
          <w:b/>
        </w:rPr>
        <w:t xml:space="preserve">Esimerkki 2.680</w:t>
      </w:r>
    </w:p>
    <w:p>
      <w:r>
        <w:t xml:space="preserve">Lause1: Amyn sisko vei hänet rannalle surffaamaan lomallaan. Lause2: Amy pukeutui kiireesti märkäpukuunsa. Lause3: Opettaja oli kärsivällinen, kun Amy ei saanut otetta. Lause4: Lopulta Amyn oli aika kokeilla itse.</w:t>
      </w:r>
    </w:p>
    <w:p>
      <w:r>
        <w:rPr>
          <w:b/>
        </w:rPr>
        <w:t xml:space="preserve">Tulos</w:t>
      </w:r>
    </w:p>
    <w:p>
      <w:r>
        <w:t xml:space="preserve">Amy oli yllättynyt siitä, että hän teki hyvää työtä.</w:t>
      </w:r>
    </w:p>
    <w:p>
      <w:r>
        <w:rPr>
          <w:b/>
        </w:rPr>
        <w:t xml:space="preserve">Esimerkki 2.681</w:t>
      </w:r>
    </w:p>
    <w:p>
      <w:r>
        <w:t xml:space="preserve">Lause1: Kay rakensi itselleen lautan. Lause2: Hän käytti lankkuja ja nauloja. Lause3: Hän työskenteli ahkerasti sen parissa koko kevään. Lause4: Kesällä hän testasi sitä järvessä.</w:t>
      </w:r>
    </w:p>
    <w:p>
      <w:r>
        <w:rPr>
          <w:b/>
        </w:rPr>
        <w:t xml:space="preserve">Tulos</w:t>
      </w:r>
    </w:p>
    <w:p>
      <w:r>
        <w:t xml:space="preserve">Kayn lautta kellui.</w:t>
      </w:r>
    </w:p>
    <w:p>
      <w:r>
        <w:rPr>
          <w:b/>
        </w:rPr>
        <w:t xml:space="preserve">Esimerkki 2.682</w:t>
      </w:r>
    </w:p>
    <w:p>
      <w:r>
        <w:t xml:space="preserve">Lause1: Max oli hyvin älykäs poika. Lause2: Mutta hän eksyi omaan vilkkaaseen mielikuvitukseensa. Lause3: Vaikka hän kuinka yritti, hän huomasi haaveilevansa. Lause4: Max ei pärjännyt koulussa kovin hyvin.</w:t>
      </w:r>
    </w:p>
    <w:p>
      <w:r>
        <w:rPr>
          <w:b/>
        </w:rPr>
        <w:t xml:space="preserve">Tulos</w:t>
      </w:r>
    </w:p>
    <w:p>
      <w:r>
        <w:t xml:space="preserve">Max epäonnistui jatkuvasti.</w:t>
      </w:r>
    </w:p>
    <w:p>
      <w:r>
        <w:rPr>
          <w:b/>
        </w:rPr>
        <w:t xml:space="preserve">Esimerkki 2.683</w:t>
      </w:r>
    </w:p>
    <w:p>
      <w:r>
        <w:t xml:space="preserve">Lause1: Gina oli isoisänsä hautajaisissa. Lause2: Gina katseli, kun ystävät tekivät huomautuksia ja kertoivat tarinoita isoisästä. Lause3: Tarinat olivat hauskoja ja mielenkiintoisia. Lause4: Gina sai tilaisuuden nähdä isoisänsä eri valossa.</w:t>
      </w:r>
    </w:p>
    <w:p>
      <w:r>
        <w:rPr>
          <w:b/>
        </w:rPr>
        <w:t xml:space="preserve">Tulos</w:t>
      </w:r>
    </w:p>
    <w:p>
      <w:r>
        <w:t xml:space="preserve">Hän tiesi, että mies oli joku, jonka hän muistaisi aina.</w:t>
      </w:r>
    </w:p>
    <w:p>
      <w:r>
        <w:rPr>
          <w:b/>
        </w:rPr>
        <w:t xml:space="preserve">Esimerkki 2.684</w:t>
      </w:r>
    </w:p>
    <w:p>
      <w:r>
        <w:t xml:space="preserve">Lause1: Ashley on ollut tänään koko päivän kipeä. Lause2: Hänellä on sellainen olo, että hän oksentaa. Lause3: Hän kysyy pomoltaan, voiko hän mennä kotiin päiväksi. Lause4: Hänen pomonsa antaa hänen lähteä töistä.</w:t>
      </w:r>
    </w:p>
    <w:p>
      <w:r>
        <w:rPr>
          <w:b/>
        </w:rPr>
        <w:t xml:space="preserve">Tulos</w:t>
      </w:r>
    </w:p>
    <w:p>
      <w:r>
        <w:t xml:space="preserve">Ashley meni kotiin ja meni nukkumaan, jotta hän voisi paremmin.</w:t>
      </w:r>
    </w:p>
    <w:p>
      <w:r>
        <w:rPr>
          <w:b/>
        </w:rPr>
        <w:t xml:space="preserve">Esimerkki 2.685</w:t>
      </w:r>
    </w:p>
    <w:p>
      <w:r>
        <w:t xml:space="preserve">Lause1: Marley nukkuu kamalasti joka yö. Lause2: Hän päättää, että hänen on hankittava uusi sänky. Lause3: Hän meni lähimpään kauppaan, mutta ei löytänyt mieleistään sänkyä. Lause4: Hän kertoi äidilleen uniongelmistaan.</w:t>
      </w:r>
    </w:p>
    <w:p>
      <w:r>
        <w:rPr>
          <w:b/>
        </w:rPr>
        <w:t xml:space="preserve">Tulos</w:t>
      </w:r>
    </w:p>
    <w:p>
      <w:r>
        <w:t xml:space="preserve">Hänen äitinsä vei hänet unilääkärille.</w:t>
      </w:r>
    </w:p>
    <w:p>
      <w:r>
        <w:rPr>
          <w:b/>
        </w:rPr>
        <w:t xml:space="preserve">Esimerkki 2.686</w:t>
      </w:r>
    </w:p>
    <w:p>
      <w:r>
        <w:t xml:space="preserve">Lause1: Joe on aloitteleva toimittaja. Lause2: Hän on kuitenkin tuntenut olonsa melko turhautuneeksi uutismediaan. Lause3: Hän harkitsi koulunkäyntiä, mutta päätti olla menemättä. Lause4: Lopulta hän sai hyvin palkatun työpaikan.</w:t>
      </w:r>
    </w:p>
    <w:p>
      <w:r>
        <w:rPr>
          <w:b/>
        </w:rPr>
        <w:t xml:space="preserve">Tulos</w:t>
      </w:r>
    </w:p>
    <w:p>
      <w:r>
        <w:t xml:space="preserve">Joe oli kiitollinen ja meni sitten töihin.</w:t>
      </w:r>
    </w:p>
    <w:p>
      <w:r>
        <w:rPr>
          <w:b/>
        </w:rPr>
        <w:t xml:space="preserve">Esimerkki 2.687</w:t>
      </w:r>
    </w:p>
    <w:p>
      <w:r>
        <w:t xml:space="preserve">Lause1: Lizzy asuu trooppisella saarella. Lause2: Joka päivä he käyvät banaaniviljelmällä ja hakevat banaania. Lause3: Tänään Lizzy halusi poimia omat banaaninsa. Lause4: Hän kiipesi korkeaan puuhun ja huomasi, kuinka suuria kimput olivat.</w:t>
      </w:r>
    </w:p>
    <w:p>
      <w:r>
        <w:rPr>
          <w:b/>
        </w:rPr>
        <w:t xml:space="preserve">Tulos</w:t>
      </w:r>
    </w:p>
    <w:p>
      <w:r>
        <w:t xml:space="preserve">Lizzy tarvitsi apua saadakseen banaanit alas.</w:t>
      </w:r>
    </w:p>
    <w:p>
      <w:r>
        <w:rPr>
          <w:b/>
        </w:rPr>
        <w:t xml:space="preserve">Esimerkki 2.688</w:t>
      </w:r>
    </w:p>
    <w:p>
      <w:r>
        <w:t xml:space="preserve">Lause1: Vuonna 1997 matkustin vanhalla bussilla. Lause2: Paikallinen ryhmä vuokrasi vuonna 1957 valmistuneen, vanhoihin väreihin maalatun linja-auton. Lause3: Matkustin bussilla, joka kulki ympäri Bostonin esikaupunkia. Lause4: Otin paljon valokuvia.</w:t>
      </w:r>
    </w:p>
    <w:p>
      <w:r>
        <w:rPr>
          <w:b/>
        </w:rPr>
        <w:t xml:space="preserve">Tulos</w:t>
      </w:r>
    </w:p>
    <w:p>
      <w:r>
        <w:t xml:space="preserve">Minulla oli hauskaa!</w:t>
      </w:r>
    </w:p>
    <w:p>
      <w:r>
        <w:rPr>
          <w:b/>
        </w:rPr>
        <w:t xml:space="preserve">Esimerkki 2.689</w:t>
      </w:r>
    </w:p>
    <w:p>
      <w:r>
        <w:t xml:space="preserve">Lause1: Bryan ihmetteli, miksi hänen käsiään kutitti. Lause2: Hän raapi käsiään, kunnes niistä jäi arpia, koska se oli niin paha. Lause3: Lopulta hän meni lääkäriin ja sai selville, että hänellä oli myrkkysumake. Lause4: Lääkäri antoi hänelle voidetta ja antibiootteja.</w:t>
      </w:r>
    </w:p>
    <w:p>
      <w:r>
        <w:rPr>
          <w:b/>
        </w:rPr>
        <w:t xml:space="preserve">Tulos</w:t>
      </w:r>
    </w:p>
    <w:p>
      <w:r>
        <w:t xml:space="preserve">Bryan lähti kotiin helpottuneena.</w:t>
      </w:r>
    </w:p>
    <w:p>
      <w:r>
        <w:rPr>
          <w:b/>
        </w:rPr>
        <w:t xml:space="preserve">Esimerkki 2.690</w:t>
      </w:r>
    </w:p>
    <w:p>
      <w:r>
        <w:t xml:space="preserve">Lause1: Tony ja Mark olivat kovia kilpailijoita koripallokentällä. Lause2: Joka päivä koulun jälkeen he tapasivat paikallisella koripallokentällä pelatakseen. Lause3: He pelasivat aina yksi vastaan yksi. Lause4: He olivat aina niin tasaväkisiä.</w:t>
      </w:r>
    </w:p>
    <w:p>
      <w:r>
        <w:rPr>
          <w:b/>
        </w:rPr>
        <w:t xml:space="preserve">Tulos</w:t>
      </w:r>
    </w:p>
    <w:p>
      <w:r>
        <w:t xml:space="preserve">Pelit olivat hyvin tiukkoja.</w:t>
      </w:r>
    </w:p>
    <w:p>
      <w:r>
        <w:rPr>
          <w:b/>
        </w:rPr>
        <w:t xml:space="preserve">Esimerkki 2.691</w:t>
      </w:r>
    </w:p>
    <w:p>
      <w:r>
        <w:t xml:space="preserve">Lause1: Becky ja hänen ystävänsä päättivät tehdä karkkipatukoita. Lause2: He kokosivat kaikki ainekset ja ryhtyivät toimeen. Lause3: Tytöillä oli valtavan hauskaa. Lause4: Kun karkit olivat jäähtyneet, he laittoivat ne pusseihin.</w:t>
      </w:r>
    </w:p>
    <w:p>
      <w:r>
        <w:rPr>
          <w:b/>
        </w:rPr>
        <w:t xml:space="preserve">Tulos</w:t>
      </w:r>
    </w:p>
    <w:p>
      <w:r>
        <w:t xml:space="preserve">Hänen ystävänsä ehdottivat, että hän myisi karkkia leivonnaismyyjäisissä.</w:t>
      </w:r>
    </w:p>
    <w:p>
      <w:r>
        <w:rPr>
          <w:b/>
        </w:rPr>
        <w:t xml:space="preserve">Esimerkki 2.692</w:t>
      </w:r>
    </w:p>
    <w:p>
      <w:r>
        <w:t xml:space="preserve">Lause1: Robin meni kuntosalille. Lause2: Hän treenasi 2 tuntia. Lause3: Kuntosalilla hän treenasi käsiä ja vatsalihaksia. Lause4: Hän oli päättänyt päästä kuntoon.</w:t>
      </w:r>
    </w:p>
    <w:p>
      <w:r>
        <w:rPr>
          <w:b/>
        </w:rPr>
        <w:t xml:space="preserve">Tulos</w:t>
      </w:r>
    </w:p>
    <w:p>
      <w:r>
        <w:t xml:space="preserve">Hän jatkoi treenaamista loppuvuoden ajan.</w:t>
      </w:r>
    </w:p>
    <w:p>
      <w:r>
        <w:rPr>
          <w:b/>
        </w:rPr>
        <w:t xml:space="preserve">Esimerkki 2.693</w:t>
      </w:r>
    </w:p>
    <w:p>
      <w:r>
        <w:t xml:space="preserve">Lause1: Rachelle teki kovasti töitä ostaakseen ensimmäisen asuntonsa. Lause2: Hän oli hyvin ylpeä saavutuksestaan. Lause3: Valitettavasti hän menetti työnsä ja lopulta myös kotinsa. Lause4: Hän päätti asua hotellissa ja etsiä uuden työn.</w:t>
      </w:r>
    </w:p>
    <w:p>
      <w:r>
        <w:rPr>
          <w:b/>
        </w:rPr>
        <w:t xml:space="preserve">Tulos</w:t>
      </w:r>
    </w:p>
    <w:p>
      <w:r>
        <w:t xml:space="preserve">Hän masentui.</w:t>
      </w:r>
    </w:p>
    <w:p>
      <w:r>
        <w:rPr>
          <w:b/>
        </w:rPr>
        <w:t xml:space="preserve">Esimerkki 2.694</w:t>
      </w:r>
    </w:p>
    <w:p>
      <w:r>
        <w:t xml:space="preserve">Lause1: Bill säästi viime kuussa kaikki taskurahansa kahden viikon ajan. Lause2: Se oli kaupasta ostettua immeistä varten. Lause3: Hän toi kaikki mahdollisuutensa ja osti imurin. Lause4: Kävellessään kotiin hän kompastui ja kaatui.</w:t>
      </w:r>
    </w:p>
    <w:p>
      <w:r>
        <w:rPr>
          <w:b/>
        </w:rPr>
        <w:t xml:space="preserve">Tulos</w:t>
      </w:r>
    </w:p>
    <w:p>
      <w:r>
        <w:t xml:space="preserve">Bill oli surullinen nähdessään, että mulkku oli lian peitossa maassa.</w:t>
      </w:r>
    </w:p>
    <w:p>
      <w:r>
        <w:rPr>
          <w:b/>
        </w:rPr>
        <w:t xml:space="preserve">Esimerkki 2.695</w:t>
      </w:r>
    </w:p>
    <w:p>
      <w:r>
        <w:t xml:space="preserve">Lause1: Neil oli vierailulla Romaniassa. Lause2: Hän oli juuri saapunut ja oli innoissaan nähdessään Transilvanian. Lause3: Kun hän pääsi sinne, hän näki upeita vanhoja linnoja. Lause4: Hän löysi myös ystävällisiä paikallisia.</w:t>
      </w:r>
    </w:p>
    <w:p>
      <w:r>
        <w:rPr>
          <w:b/>
        </w:rPr>
        <w:t xml:space="preserve">Tulos</w:t>
      </w:r>
    </w:p>
    <w:p>
      <w:r>
        <w:t xml:space="preserve">Neil nautti Transilvanian vierailusta.</w:t>
      </w:r>
    </w:p>
    <w:p>
      <w:r>
        <w:rPr>
          <w:b/>
        </w:rPr>
        <w:t xml:space="preserve">Esimerkki 2.696</w:t>
      </w:r>
    </w:p>
    <w:p>
      <w:r>
        <w:t xml:space="preserve">Lause1: Viime viikolla stunttikaksikko kokeili uutta temppua. Lause2: Se sisälsi ison auto-onnettomuuden. Lause3: Jokin meni pieleen ja yksi turvavaljaista katkesi. Lause4: Stunt-mies sinkoutui istuimeltaan.</w:t>
      </w:r>
    </w:p>
    <w:p>
      <w:r>
        <w:rPr>
          <w:b/>
        </w:rPr>
        <w:t xml:space="preserve">Tulos</w:t>
      </w:r>
    </w:p>
    <w:p>
      <w:r>
        <w:t xml:space="preserve">Stunt-mies oli halvaantunut.</w:t>
      </w:r>
    </w:p>
    <w:p>
      <w:r>
        <w:rPr>
          <w:b/>
        </w:rPr>
        <w:t xml:space="preserve">Esimerkki 2.697</w:t>
      </w:r>
    </w:p>
    <w:p>
      <w:r>
        <w:t xml:space="preserve">Lause1: Pamela oli niin innoissaan siitä, että hänellä oli vihdoin poikaystävä, Ralph. Lause2: Ralph ei koskaan kuunnellut, mitä Pamela sanoi. Lause3: Hän tuli harvoin ajoissa paikalle. Lause4: Hän flirttaili liikaa muiden tyttöjen kanssa.</w:t>
      </w:r>
    </w:p>
    <w:p>
      <w:r>
        <w:rPr>
          <w:b/>
        </w:rPr>
        <w:t xml:space="preserve">Tulos</w:t>
      </w:r>
    </w:p>
    <w:p>
      <w:r>
        <w:t xml:space="preserve">Pamela päätti erota Ralphista.</w:t>
      </w:r>
    </w:p>
    <w:p>
      <w:r>
        <w:rPr>
          <w:b/>
        </w:rPr>
        <w:t xml:space="preserve">Esimerkki 2.698</w:t>
      </w:r>
    </w:p>
    <w:p>
      <w:r>
        <w:t xml:space="preserve">Lause1: Helen halusi päästä avaruuteen. Lause2: Helen päätti ryhtyä astronautiksi. Lause3: Hän opiskeli ahkerasti. Lause4: Hän läpäisi kaikki kokeet!</w:t>
      </w:r>
    </w:p>
    <w:p>
      <w:r>
        <w:rPr>
          <w:b/>
        </w:rPr>
        <w:t xml:space="preserve">Tulos</w:t>
      </w:r>
    </w:p>
    <w:p>
      <w:r>
        <w:t xml:space="preserve">Helen odotti innolla ensimmäistä tehtäväänsä.</w:t>
      </w:r>
    </w:p>
    <w:p>
      <w:r>
        <w:rPr>
          <w:b/>
        </w:rPr>
        <w:t xml:space="preserve">Esimerkki 2.699</w:t>
      </w:r>
    </w:p>
    <w:p>
      <w:r>
        <w:t xml:space="preserve">Lause1: Hailey tykkäsi leikkiä ystäviensä kanssa. Lause2: Hänellä oli leikkitreffit joka viikko. Lause3: Eräänä päivänä Haileyn äiti joutui riitaan erään toisen äidin kanssa. Lause4: Haileylle kerrottiin, etteivät he enää koskaan palaisi.</w:t>
      </w:r>
    </w:p>
    <w:p>
      <w:r>
        <w:rPr>
          <w:b/>
        </w:rPr>
        <w:t xml:space="preserve">Tulos</w:t>
      </w:r>
    </w:p>
    <w:p>
      <w:r>
        <w:t xml:space="preserve">Hailey itki ajatellessaan, ettei hän näkisi ystäviään.</w:t>
      </w:r>
    </w:p>
    <w:p>
      <w:r>
        <w:rPr>
          <w:b/>
        </w:rPr>
        <w:t xml:space="preserve">Esimerkki 2.700</w:t>
      </w:r>
    </w:p>
    <w:p>
      <w:r>
        <w:t xml:space="preserve">Lause1: Maybellen hengitys haisi aina piparminttuilta. Lause2: Samoin hänen kotinsa tuoksui, tai ainakin niin hän muistaa. Lause3: Vielä tänäkin päivänä hän säilyttää piparminttuja kaapeissaan. Lause4: Ne muistuttavat häntä hänen isoäidistään ja siitä, mitä tämä merkitsi hänelle.</w:t>
      </w:r>
    </w:p>
    <w:p>
      <w:r>
        <w:rPr>
          <w:b/>
        </w:rPr>
        <w:t xml:space="preserve">Tulos</w:t>
      </w:r>
    </w:p>
    <w:p>
      <w:r>
        <w:t xml:space="preserve">Se on hyvä muisto.</w:t>
      </w:r>
    </w:p>
    <w:p>
      <w:r>
        <w:rPr>
          <w:b/>
        </w:rPr>
        <w:t xml:space="preserve">Esimerkki 2.701</w:t>
      </w:r>
    </w:p>
    <w:p>
      <w:r>
        <w:t xml:space="preserve">Lause1: Valerie päätti, että hän haluaa oppia saksaa. Lause2: Hän ilmoittautui kurssille, jolla häntä opetetaan. Lause3: Kun hän ei ollut tunnilla, hän opiskeli ahkerasti. Lause4: Pian hän päätti harjoitella saksan puhumista saksalaisen ystävänsä kanssa.</w:t>
      </w:r>
    </w:p>
    <w:p>
      <w:r>
        <w:rPr>
          <w:b/>
        </w:rPr>
        <w:t xml:space="preserve">Tulos</w:t>
      </w:r>
    </w:p>
    <w:p>
      <w:r>
        <w:t xml:space="preserve">Valerie halusi käydä Saksassa.</w:t>
      </w:r>
    </w:p>
    <w:p>
      <w:r>
        <w:rPr>
          <w:b/>
        </w:rPr>
        <w:t xml:space="preserve">Esimerkki 2.702</w:t>
      </w:r>
    </w:p>
    <w:p>
      <w:r>
        <w:t xml:space="preserve">Lause1: Tim sai juuri uuden puhelimen. Lause2: Hän oli pudottanut sen muutaman tunnin kuluttua sen saamisesta. Lause3: Hän päätti, että hän tarvitsi kotelon puhelimensa suojaamiseksi. Lause4: Hän meni paikalliseen kauppaan ja osti vedenkestävän puhelinkotelon.</w:t>
      </w:r>
    </w:p>
    <w:p>
      <w:r>
        <w:rPr>
          <w:b/>
        </w:rPr>
        <w:t xml:space="preserve">Tulos</w:t>
      </w:r>
    </w:p>
    <w:p>
      <w:r>
        <w:t xml:space="preserve">Timin ei enää tarvinnut pelätä sen pudottamista veteen.</w:t>
      </w:r>
    </w:p>
    <w:p>
      <w:r>
        <w:rPr>
          <w:b/>
        </w:rPr>
        <w:t xml:space="preserve">Esimerkki 2.703</w:t>
      </w:r>
    </w:p>
    <w:p>
      <w:r>
        <w:t xml:space="preserve">Lause1: Ginan perhe pysähtyi levähdyspaikalle moottoritien varteen. Lause2: Gina nousi ulos ja venytteli jalkojaan. Lause3: Pysäkillä oli huoltoasema ja Burger King. Lause4: Gina ei yleensä pitänyt Burger Kingin ranskalaisista.</w:t>
      </w:r>
    </w:p>
    <w:p>
      <w:r>
        <w:rPr>
          <w:b/>
        </w:rPr>
        <w:t xml:space="preserve">Tulos</w:t>
      </w:r>
    </w:p>
    <w:p>
      <w:r>
        <w:t xml:space="preserve">Gina oli niin nälkäinen, että ranskalaiset maistuivat tällä kertaa hyvältä.</w:t>
      </w:r>
    </w:p>
    <w:p>
      <w:r>
        <w:rPr>
          <w:b/>
        </w:rPr>
        <w:t xml:space="preserve">Esimerkki 2.704</w:t>
      </w:r>
    </w:p>
    <w:p>
      <w:r>
        <w:t xml:space="preserve">Lause1: Sain eräänä iltana myöhään puhelun. Lause2: Vastasin luullessani, että se oli yksi ystävistäni. Lause3: Vastaaja oli minulle tuntematon nainen. Lause4: Kysyin, kuka se oli ja miksi hän soitti.</w:t>
      </w:r>
    </w:p>
    <w:p>
      <w:r>
        <w:rPr>
          <w:b/>
        </w:rPr>
        <w:t xml:space="preserve">Tulos</w:t>
      </w:r>
    </w:p>
    <w:p>
      <w:r>
        <w:t xml:space="preserve">Hän sanoi olevansa kauan kadoksissa ollut äitini.</w:t>
      </w:r>
    </w:p>
    <w:p>
      <w:r>
        <w:rPr>
          <w:b/>
        </w:rPr>
        <w:t xml:space="preserve">Esimerkki 2.705</w:t>
      </w:r>
    </w:p>
    <w:p>
      <w:r>
        <w:t xml:space="preserve">Lause1: Nellyllä, kassalla, oli huono päivä kaupassa. Lause2: Hän teki jatkuvasti pieniä virheitä, ja ihmiset suuttuivat. Lause3: Jopa hänen viimeinen asiakkaansa oli vihainen, eikä se ollut edes hänen vikansa. Lause4: Hän ryntäsi ulos heti, kun oli tauon aika.</w:t>
      </w:r>
    </w:p>
    <w:p>
      <w:r>
        <w:rPr>
          <w:b/>
        </w:rPr>
        <w:t xml:space="preserve">Tulos</w:t>
      </w:r>
    </w:p>
    <w:p>
      <w:r>
        <w:t xml:space="preserve">Raikas ilma oli juuri sitä, mitä Nelly tarvitsi päänsä puhdistamiseen.</w:t>
      </w:r>
    </w:p>
    <w:p>
      <w:r>
        <w:rPr>
          <w:b/>
        </w:rPr>
        <w:t xml:space="preserve">Esimerkki 2.706</w:t>
      </w:r>
    </w:p>
    <w:p>
      <w:r>
        <w:t xml:space="preserve">Lause1: Alecin tytär halusi lisää palikoita leikkiä. Lause2: Alec ajatteli, että palikat kehittäisivät tyttären tieteellistä mieltä. Lause3: Alec osti palikoita, joissa oli kirjaimia. Lause4: Alecin tytär teki niillä sanoja rakenteiden sijaan.</w:t>
      </w:r>
    </w:p>
    <w:p>
      <w:r>
        <w:rPr>
          <w:b/>
        </w:rPr>
        <w:t xml:space="preserve">Tulos</w:t>
      </w:r>
    </w:p>
    <w:p>
      <w:r>
        <w:t xml:space="preserve">Alec oli iloinen nähdessään tyttärensä kehittyvän verbaalisesti.</w:t>
      </w:r>
    </w:p>
    <w:p>
      <w:r>
        <w:rPr>
          <w:b/>
        </w:rPr>
        <w:t xml:space="preserve">Esimerkki 2.707</w:t>
      </w:r>
    </w:p>
    <w:p>
      <w:r>
        <w:t xml:space="preserve">Lause1: Päätin murhata naapurini. Lause2: Minä hiivin hänen taloonsa keskellä yötä. Lause3: Tapoin hänet, kun hän nukkui. Lause4: Poliisi sai minut kiinni.</w:t>
      </w:r>
    </w:p>
    <w:p>
      <w:r>
        <w:rPr>
          <w:b/>
        </w:rPr>
        <w:t xml:space="preserve">Tulos</w:t>
      </w:r>
    </w:p>
    <w:p>
      <w:r>
        <w:t xml:space="preserve">Oli kauheaa tulla tuomituksi elinkautiseen vankeuteen.</w:t>
      </w:r>
    </w:p>
    <w:p>
      <w:r>
        <w:rPr>
          <w:b/>
        </w:rPr>
        <w:t xml:space="preserve">Esimerkki 2.708</w:t>
      </w:r>
    </w:p>
    <w:p>
      <w:r>
        <w:t xml:space="preserve">Lause1: Tim osti levysoittimen säästöliikkeestä. Lause2: Hänellä ei ollut yhtään levyä soitettavaksi sillä. Lause3: Hän kysyi vanhemmiltaan, oliko heillä levyjä. Lause4: He antoivat hänelle koko nuoruuden levykokoelmansa.</w:t>
      </w:r>
    </w:p>
    <w:p>
      <w:r>
        <w:rPr>
          <w:b/>
        </w:rPr>
        <w:t xml:space="preserve">Tulos</w:t>
      </w:r>
    </w:p>
    <w:p>
      <w:r>
        <w:t xml:space="preserve">Hän tunsi itsensä siistiksi ja retrohenkiseksi soittaessaan levyjä juhlissa.</w:t>
      </w:r>
    </w:p>
    <w:p>
      <w:r>
        <w:rPr>
          <w:b/>
        </w:rPr>
        <w:t xml:space="preserve">Esimerkki 2.709</w:t>
      </w:r>
    </w:p>
    <w:p>
      <w:r>
        <w:t xml:space="preserve">Lause1: Amy halusi tulla terveeksi. Lause2: Hän osti smoothie-sekoittimen. Lause3: Hän valmisti herkullisia hedelmä- ja vihannessmoothieita. Lause4: Tehosekoittimen puhdistamiseen kului 20 minuuttia.</w:t>
      </w:r>
    </w:p>
    <w:p>
      <w:r>
        <w:rPr>
          <w:b/>
        </w:rPr>
        <w:t xml:space="preserve">Tulos</w:t>
      </w:r>
    </w:p>
    <w:p>
      <w:r>
        <w:t xml:space="preserve">Amy oli päättänyt laihduttaa.</w:t>
      </w:r>
    </w:p>
    <w:p>
      <w:r>
        <w:rPr>
          <w:b/>
        </w:rPr>
        <w:t xml:space="preserve">Esimerkki 2.710</w:t>
      </w:r>
    </w:p>
    <w:p>
      <w:r>
        <w:t xml:space="preserve">Lause1: Tina osallistui koe-esiintymiseen lukionsa tanssiryhmään. Lause2: Tinan tultua tanssimaan ohjaaja halusi jutella hänen kanssaan. Lause3: Hän sanoi, että hänen taitonsa eivät ole tarpeeksi hyvät päästäkseen joukkueeseen. Lause4: Hän lähti välittömästi koe-esiintymishuoneesta.</w:t>
      </w:r>
    </w:p>
    <w:p>
      <w:r>
        <w:rPr>
          <w:b/>
        </w:rPr>
        <w:t xml:space="preserve">Tulos</w:t>
      </w:r>
    </w:p>
    <w:p>
      <w:r>
        <w:t xml:space="preserve">Tina pidätti kyyneleitään.</w:t>
      </w:r>
    </w:p>
    <w:p>
      <w:r>
        <w:rPr>
          <w:b/>
        </w:rPr>
        <w:t xml:space="preserve">Esimerkki 2.711</w:t>
      </w:r>
    </w:p>
    <w:p>
      <w:r>
        <w:t xml:space="preserve">Lause1: Sally oli työtauolla. Lause2: Hän meni hakemaan tacoja ulkona olevasta tacokojusta. Lause3: Hän tajusi unohtaneensa lompakkonsa kotiin. Lause4: Mukava mies huomasi, mitä oli tapahtunut, ja tarjoutui maksamaan.</w:t>
      </w:r>
    </w:p>
    <w:p>
      <w:r>
        <w:rPr>
          <w:b/>
        </w:rPr>
        <w:t xml:space="preserve">Tulos</w:t>
      </w:r>
    </w:p>
    <w:p>
      <w:r>
        <w:t xml:space="preserve">Sally oli kiitollinen hänen ystävällisyydestään.</w:t>
      </w:r>
    </w:p>
    <w:p>
      <w:r>
        <w:rPr>
          <w:b/>
        </w:rPr>
        <w:t xml:space="preserve">Esimerkki 2.712</w:t>
      </w:r>
    </w:p>
    <w:p>
      <w:r>
        <w:t xml:space="preserve">Lause1: Jennifer halusi liittyä koulun bändiin. Lause2: Hän aloitti sellonsoiton oppitunnit. Lause3: Hän edistyi, mutta ei nopeasti. Lause4: Hän ei tuntenut itseään valmiiksi kokeilemaan bändiin liittymistä.</w:t>
      </w:r>
    </w:p>
    <w:p>
      <w:r>
        <w:rPr>
          <w:b/>
        </w:rPr>
        <w:t xml:space="preserve">Tulos</w:t>
      </w:r>
    </w:p>
    <w:p>
      <w:r>
        <w:t xml:space="preserve">Jennifer teki ahkerasti töitä oppitunneilla ja pääsi bändiin.</w:t>
      </w:r>
    </w:p>
    <w:p>
      <w:r>
        <w:rPr>
          <w:b/>
        </w:rPr>
        <w:t xml:space="preserve">Esimerkki 2.713</w:t>
      </w:r>
    </w:p>
    <w:p>
      <w:r>
        <w:t xml:space="preserve">Lause1: Fred meni rannalle ystäviensä kanssa. Lause2: Hän rakasti vettä ja auringonpaistetta. Lause3: Hänen ystävänsä järjestivät juhlat rannalla auringon laskettua. Lause4: Fred juopui ja sammui hiekalle.</w:t>
      </w:r>
    </w:p>
    <w:p>
      <w:r>
        <w:rPr>
          <w:b/>
        </w:rPr>
        <w:t xml:space="preserve">Tulos</w:t>
      </w:r>
    </w:p>
    <w:p>
      <w:r>
        <w:t xml:space="preserve">Fred heräsi krapulassa.</w:t>
      </w:r>
    </w:p>
    <w:p>
      <w:r>
        <w:rPr>
          <w:b/>
        </w:rPr>
        <w:t xml:space="preserve">Esimerkki 2.714</w:t>
      </w:r>
    </w:p>
    <w:p>
      <w:r>
        <w:t xml:space="preserve">Lause1: Ronnie ajoi pyörällä töihin yhtenä päivänä. Lause2: Hän törmäsi yhtäkkiä kiveen ja kaatui. Lause3: Hän ei loukkaantunut, mutta hänen asunsa oli pilalla. Lause4: Hän jatkoi kuitenkin töihin menoa.</w:t>
      </w:r>
    </w:p>
    <w:p>
      <w:r>
        <w:rPr>
          <w:b/>
        </w:rPr>
        <w:t xml:space="preserve">Tulos</w:t>
      </w:r>
    </w:p>
    <w:p>
      <w:r>
        <w:t xml:space="preserve">Ronnien pomo kiitti häntä hänen omistautumisestaan.</w:t>
      </w:r>
    </w:p>
    <w:p>
      <w:r>
        <w:rPr>
          <w:b/>
        </w:rPr>
        <w:t xml:space="preserve">Esimerkki 2.715</w:t>
      </w:r>
    </w:p>
    <w:p>
      <w:r>
        <w:t xml:space="preserve">Lause1: Burkella ei ole paljon ystäviä. Lause2: Hän kulkee aina synkkä ilme kasvoillaan. Lause3: Eräänä päivänä muukalainen sanoo hänelle, että hänen pitäisi hymyillä enemmän. Lause4: Burke päättää yrittää hymyillä.</w:t>
      </w:r>
    </w:p>
    <w:p>
      <w:r>
        <w:rPr>
          <w:b/>
        </w:rPr>
        <w:t xml:space="preserve">Tulos</w:t>
      </w:r>
    </w:p>
    <w:p>
      <w:r>
        <w:t xml:space="preserve">Burke palaa pian takaisin äreäksi.</w:t>
      </w:r>
    </w:p>
    <w:p>
      <w:r>
        <w:rPr>
          <w:b/>
        </w:rPr>
        <w:t xml:space="preserve">Esimerkki 2.716</w:t>
      </w:r>
    </w:p>
    <w:p>
      <w:r>
        <w:t xml:space="preserve">Lause1: Matt ajoi eräänä iltana kotiin. Lause2: Hän ei kiinnittänyt huomiota. Lause3: Hän törmäsi tietä ylittäneeseen lenkkeilijään ja loukkasi häntä. Lause4: Matt kauhistui ja pysähtyi katsomaan häntä.</w:t>
      </w:r>
    </w:p>
    <w:p>
      <w:r>
        <w:rPr>
          <w:b/>
        </w:rPr>
        <w:t xml:space="preserve">Tulos</w:t>
      </w:r>
    </w:p>
    <w:p>
      <w:r>
        <w:t xml:space="preserve">Sen jälkeen Matti kiinnitti aina enemmän huomiota tiehen.</w:t>
      </w:r>
    </w:p>
    <w:p>
      <w:r>
        <w:rPr>
          <w:b/>
        </w:rPr>
        <w:t xml:space="preserve">Esimerkki 2.717</w:t>
      </w:r>
    </w:p>
    <w:p>
      <w:r>
        <w:t xml:space="preserve">Lause1: Brian oli innoissaan kykykilpailusta. Lause2: Hän oli harjoitellut rumpujaan ylimääräisesti. Lause3: Ilmaistakseen yksilöllisyyttään hän käytti lavalla hametta. Lause4: Kun hän lopetti esityksensä, hän sai seisovat aplodit.</w:t>
      </w:r>
    </w:p>
    <w:p>
      <w:r>
        <w:rPr>
          <w:b/>
        </w:rPr>
        <w:t xml:space="preserve">Tulos</w:t>
      </w:r>
    </w:p>
    <w:p>
      <w:r>
        <w:t xml:space="preserve">Brian oli hyvin luova ja rohkea.</w:t>
      </w:r>
    </w:p>
    <w:p>
      <w:r>
        <w:rPr>
          <w:b/>
        </w:rPr>
        <w:t xml:space="preserve">Esimerkki 2.718</w:t>
      </w:r>
    </w:p>
    <w:p>
      <w:r>
        <w:t xml:space="preserve">Lause1: Halloween oli tulossa. Lause2: Päätin koristella taloni. Lause3: Menin kauppaan ja ostin koristeita. Lause4: Menin kotiin ja keräsin uudet tavarat.</w:t>
      </w:r>
    </w:p>
    <w:p>
      <w:r>
        <w:rPr>
          <w:b/>
        </w:rPr>
        <w:t xml:space="preserve">Tulos</w:t>
      </w:r>
    </w:p>
    <w:p>
      <w:r>
        <w:t xml:space="preserve">Rakastin juhlapyhien koristelua.</w:t>
      </w:r>
    </w:p>
    <w:p>
      <w:r>
        <w:rPr>
          <w:b/>
        </w:rPr>
        <w:t xml:space="preserve">Esimerkki 2.719</w:t>
      </w:r>
    </w:p>
    <w:p>
      <w:r>
        <w:t xml:space="preserve">Lause1: Poliisi tutki eräänä päivänä rikospaikkaa. Lause2: He eivät tienneet, minne mennä seuraavaksi. Lause3: He saivat vihjeen tarkistaa kirjaston takaa. Lause4: Sieltä he löysivät tärkeitä todisteita.</w:t>
      </w:r>
    </w:p>
    <w:p>
      <w:r>
        <w:rPr>
          <w:b/>
        </w:rPr>
        <w:t xml:space="preserve">Tulos</w:t>
      </w:r>
    </w:p>
    <w:p>
      <w:r>
        <w:t xml:space="preserve">Poliisi löysi tekijän ja vangitsi hänet.</w:t>
      </w:r>
    </w:p>
    <w:p>
      <w:r>
        <w:rPr>
          <w:b/>
        </w:rPr>
        <w:t xml:space="preserve">Esimerkki 2.720</w:t>
      </w:r>
    </w:p>
    <w:p>
      <w:r>
        <w:t xml:space="preserve">Lause1: Patilla on pian matematiikan koe. Lause2: Hän opiskelee ahkerasti viikon ajan. Lause3: Pat tekee muistikortteja, joita hän lukee bussissa. Lause4: Pat pärjää kokeessa erinomaisesti.</w:t>
      </w:r>
    </w:p>
    <w:p>
      <w:r>
        <w:rPr>
          <w:b/>
        </w:rPr>
        <w:t xml:space="preserve">Tulos</w:t>
      </w:r>
    </w:p>
    <w:p>
      <w:r>
        <w:t xml:space="preserve">Pat on onnellinen.</w:t>
      </w:r>
    </w:p>
    <w:p>
      <w:r>
        <w:rPr>
          <w:b/>
        </w:rPr>
        <w:t xml:space="preserve">Esimerkki 2.721</w:t>
      </w:r>
    </w:p>
    <w:p>
      <w:r>
        <w:t xml:space="preserve">Lause1: Salomon ei pitänyt etunimestään. Lause2: Hänen mielestään se oli liian vanhanaikainen. Lause3: Työhaastattelussa haastattelija kehui hänen nimeään. Lause4: Salomon epäili, että hänen palkkaamisensa liittyi hänen ainutlaatuiseen nimeensä.</w:t>
      </w:r>
    </w:p>
    <w:p>
      <w:r>
        <w:rPr>
          <w:b/>
        </w:rPr>
        <w:t xml:space="preserve">Tulos</w:t>
      </w:r>
    </w:p>
    <w:p>
      <w:r>
        <w:t xml:space="preserve">Salomon ajatteli, että hänen nimensä ei ehkä olekaan niin paha.</w:t>
      </w:r>
    </w:p>
    <w:p>
      <w:r>
        <w:rPr>
          <w:b/>
        </w:rPr>
        <w:t xml:space="preserve">Esimerkki 2.722</w:t>
      </w:r>
    </w:p>
    <w:p>
      <w:r>
        <w:t xml:space="preserve">Lause1: Kelly sai eilen uuden rannekorun. Lause2: Hän oli rakastunut siihen. Lause3: Silti tänään, kun hän meni ostoksille, hän hukkasi sen. Lause4: Hän etsi sitä kaikkialta.</w:t>
      </w:r>
    </w:p>
    <w:p>
      <w:r>
        <w:rPr>
          <w:b/>
        </w:rPr>
        <w:t xml:space="preserve">Tulos</w:t>
      </w:r>
    </w:p>
    <w:p>
      <w:r>
        <w:t xml:space="preserve">Hän oli helpottunut löytäessään sen auton istuimensa alta.</w:t>
      </w:r>
    </w:p>
    <w:p>
      <w:r>
        <w:rPr>
          <w:b/>
        </w:rPr>
        <w:t xml:space="preserve">Esimerkki 2.723</w:t>
      </w:r>
    </w:p>
    <w:p>
      <w:r>
        <w:t xml:space="preserve">Lause1: Puolisoni on suuri Star Wars -fani ja rakastaa sitä. Lause2: Tarvitsin hänelle lahjaidean joululahjaksi. Lause3: Päätin ostaa hänelle liput Tähtien sotaan. Lause4: Hän rakasti jouluaamuna saamaansa lahjaa minulta.</w:t>
      </w:r>
    </w:p>
    <w:p>
      <w:r>
        <w:rPr>
          <w:b/>
        </w:rPr>
        <w:t xml:space="preserve">Tulos</w:t>
      </w:r>
    </w:p>
    <w:p>
      <w:r>
        <w:t xml:space="preserve">Hän käytti liput viedäkseen minut kanssaan Star Wars -elokuvaan.</w:t>
      </w:r>
    </w:p>
    <w:p>
      <w:r>
        <w:rPr>
          <w:b/>
        </w:rPr>
        <w:t xml:space="preserve">Esimerkki 2.724</w:t>
      </w:r>
    </w:p>
    <w:p>
      <w:r>
        <w:t xml:space="preserve">Lause1: Ben oli väsynyt päivän päätteeksi. Lause2: Asiakas pyysi spagettia. Lause3: Ben oli liian laiska pesemään astiaa ja mutta ruokaa likaiselle astialle. Lause4: Viikkoa myöhemmin asiakas haastoi ravintolan oikeuteen.</w:t>
      </w:r>
    </w:p>
    <w:p>
      <w:r>
        <w:rPr>
          <w:b/>
        </w:rPr>
        <w:t xml:space="preserve">Tulos</w:t>
      </w:r>
    </w:p>
    <w:p>
      <w:r>
        <w:t xml:space="preserve">Asiakas oli vihainen.</w:t>
      </w:r>
    </w:p>
    <w:p>
      <w:r>
        <w:rPr>
          <w:b/>
        </w:rPr>
        <w:t xml:space="preserve">Esimerkki 2.725</w:t>
      </w:r>
    </w:p>
    <w:p>
      <w:r>
        <w:t xml:space="preserve">Lause1: Stacey ajoi eilen töihin. Lause2: Valitettavasti suuri maasturi törmäsi häneen. Lause3: Onneksi hän oli kunnossa. Lause4: Hänen autonsa kuitenkin tuhoutui.</w:t>
      </w:r>
    </w:p>
    <w:p>
      <w:r>
        <w:rPr>
          <w:b/>
        </w:rPr>
        <w:t xml:space="preserve">Tulos</w:t>
      </w:r>
    </w:p>
    <w:p>
      <w:r>
        <w:t xml:space="preserve">Stacey kertoi poliisille, mitä tapahtui.</w:t>
      </w:r>
    </w:p>
    <w:p>
      <w:r>
        <w:rPr>
          <w:b/>
        </w:rPr>
        <w:t xml:space="preserve">Esimerkki 2.726</w:t>
      </w:r>
    </w:p>
    <w:p>
      <w:r>
        <w:t xml:space="preserve">Lause1: Karen ja Diane olivat olleet parhaita ystäviä lapsuudesta asti. Lause2: He ovat nyt lukiolaisia, ja he ovat alkaneet miettiä yliopistoa. Lause3: Molemmat hakivat Cornelliin ja suunnittelivat, että he asuisivat samassa huoneessa. Lause4: Karen hyväksyttiin, mutta Diane ei, mikä oli vaikeaa molemmille.</w:t>
      </w:r>
    </w:p>
    <w:p>
      <w:r>
        <w:rPr>
          <w:b/>
        </w:rPr>
        <w:t xml:space="preserve">Tulos</w:t>
      </w:r>
    </w:p>
    <w:p>
      <w:r>
        <w:t xml:space="preserve">Se oli vaikeaa, mutta he suostuivat lähtemään omille teilleen.</w:t>
      </w:r>
    </w:p>
    <w:p>
      <w:r>
        <w:rPr>
          <w:b/>
        </w:rPr>
        <w:t xml:space="preserve">Esimerkki 2.727</w:t>
      </w:r>
    </w:p>
    <w:p>
      <w:r>
        <w:t xml:space="preserve">Lause1: Valitettavasti kissamme menehtyi kaksi viikkoa sitten. Lause2: Se oli nuori kissa, emmekä tienneet, miksi se kuoli. Lause3: Löysimme sen lattialta, kun heräsimme aamulla. Lause4: Mieheni hautasi sen takapihalle.</w:t>
      </w:r>
    </w:p>
    <w:p>
      <w:r>
        <w:rPr>
          <w:b/>
        </w:rPr>
        <w:t xml:space="preserve">Tulos</w:t>
      </w:r>
    </w:p>
    <w:p>
      <w:r>
        <w:t xml:space="preserve">Kaipaamme häntä niin paljon.</w:t>
      </w:r>
    </w:p>
    <w:p>
      <w:r>
        <w:rPr>
          <w:b/>
        </w:rPr>
        <w:t xml:space="preserve">Esimerkki 2.728</w:t>
      </w:r>
    </w:p>
    <w:p>
      <w:r>
        <w:t xml:space="preserve">Lause1: Reilly tykkäsi käydä messuilla. Lause2: Reillyn lempipuuhaa oli eläintarha. Lause3: Hän oli ruokkinut pientä vuohta ennen lehmän ruokkimista. Lause4: Vuohi yritti saada häneltä lisää ruokaa, mutta Reilly jätti sen huomiotta.</w:t>
      </w:r>
    </w:p>
    <w:p>
      <w:r>
        <w:rPr>
          <w:b/>
        </w:rPr>
        <w:t xml:space="preserve">Tulos</w:t>
      </w:r>
    </w:p>
    <w:p>
      <w:r>
        <w:t xml:space="preserve">Lopulta vuohi suuttui ja puri Reillyä.</w:t>
      </w:r>
    </w:p>
    <w:p>
      <w:r>
        <w:rPr>
          <w:b/>
        </w:rPr>
        <w:t xml:space="preserve">Esimerkki 2.729</w:t>
      </w:r>
    </w:p>
    <w:p>
      <w:r>
        <w:t xml:space="preserve">Lause1: Kälyni Sally otti yhteyttä perheeseen viime kuussa. Lause2: Sally on vieraantunut perheestä. Lause3: Hän karkasi naimisiin eikä pitänyt yhteyttä. Lause4: Hänen miehensä on nyt saattohoidossa.</w:t>
      </w:r>
    </w:p>
    <w:p>
      <w:r>
        <w:rPr>
          <w:b/>
        </w:rPr>
        <w:t xml:space="preserve">Tulos</w:t>
      </w:r>
    </w:p>
    <w:p>
      <w:r>
        <w:t xml:space="preserve">Sally halusi kertoa perheelle miehensä tilasta.</w:t>
      </w:r>
    </w:p>
    <w:p>
      <w:r>
        <w:rPr>
          <w:b/>
        </w:rPr>
        <w:t xml:space="preserve">Esimerkki 2.730</w:t>
      </w:r>
    </w:p>
    <w:p>
      <w:r>
        <w:t xml:space="preserve">Lause1: Laura päätti lentää New Yorkiin asti. Lause2: Hän lensi nimenomaan päästäkseen kampaajalle. Lause3: Hän halusi, että julkkisstylisti leikkaa hänen hiuksensa. Lause4: Kun Laura sai kampauksen, hän rakasti sitä.</w:t>
      </w:r>
    </w:p>
    <w:p>
      <w:r>
        <w:rPr>
          <w:b/>
        </w:rPr>
        <w:t xml:space="preserve">Tulos</w:t>
      </w:r>
    </w:p>
    <w:p>
      <w:r>
        <w:t xml:space="preserve">Saamansa kohteliaisuudet saivat Lauran ajattelemaan, että matka oli sen arvoinen.</w:t>
      </w:r>
    </w:p>
    <w:p>
      <w:r>
        <w:rPr>
          <w:b/>
        </w:rPr>
        <w:t xml:space="preserve">Esimerkki 2.731</w:t>
      </w:r>
    </w:p>
    <w:p>
      <w:r>
        <w:t xml:space="preserve">Lause1: Neil oli juuri saapunut Bulgariaan. Lause2: Hänen junansa vei hänet Sofian keskustaan. Lause3: Hän oli hämmästynyt vilkkaasta pääkaupungista. Lause4: Se oli niin kaunis ja kiireinen!</w:t>
      </w:r>
    </w:p>
    <w:p>
      <w:r>
        <w:rPr>
          <w:b/>
        </w:rPr>
        <w:t xml:space="preserve">Tulos</w:t>
      </w:r>
    </w:p>
    <w:p>
      <w:r>
        <w:t xml:space="preserve">Neil piti maata ihanana.</w:t>
      </w:r>
    </w:p>
    <w:p>
      <w:r>
        <w:rPr>
          <w:b/>
        </w:rPr>
        <w:t xml:space="preserve">Esimerkki 2.732</w:t>
      </w:r>
    </w:p>
    <w:p>
      <w:r>
        <w:t xml:space="preserve">Lause1: Mies juoksi polkua pitkin osavaltion puistossa. Lause2: Hän tuli polun varrella olevalle portille. Lause3: Portti näytti tarpeeksi matalalta hyppäämiseen. Lause4: Mies hyppäsi niin korkealle kuin pystyi juostessaan.</w:t>
      </w:r>
    </w:p>
    <w:p>
      <w:r>
        <w:rPr>
          <w:b/>
        </w:rPr>
        <w:t xml:space="preserve">Tulos</w:t>
      </w:r>
    </w:p>
    <w:p>
      <w:r>
        <w:t xml:space="preserve">Mies hyppäsi portin yli.</w:t>
      </w:r>
    </w:p>
    <w:p>
      <w:r>
        <w:rPr>
          <w:b/>
        </w:rPr>
        <w:t xml:space="preserve">Esimerkki 2.733</w:t>
      </w:r>
    </w:p>
    <w:p>
      <w:r>
        <w:t xml:space="preserve">Lause1: Odotin jonossa koko päivän nähdäkseni elokuvan, josta tiesin pitäväni. Lause2: Olin niin innoissani nähdäkseni tämän elokuvan. Lause3: Kun menin teatteriin, olin niin innoissani, etten melkein pystynyt liikkumaan. Lause4: Katsoin koko elokuvan.</w:t>
      </w:r>
    </w:p>
    <w:p>
      <w:r>
        <w:rPr>
          <w:b/>
        </w:rPr>
        <w:t xml:space="preserve">Tulos</w:t>
      </w:r>
    </w:p>
    <w:p>
      <w:r>
        <w:t xml:space="preserve">Minusta elokuva oli mahtava!</w:t>
      </w:r>
    </w:p>
    <w:p>
      <w:r>
        <w:rPr>
          <w:b/>
        </w:rPr>
        <w:t xml:space="preserve">Esimerkki 2.734</w:t>
      </w:r>
    </w:p>
    <w:p>
      <w:r>
        <w:t xml:space="preserve">Lause1: Grayson on kerännyt postimerkkejä pienestä pitäen. Lause2: Nyt Grayson tarvitsee rahaa auttaakseen vuokranmaksussa. Lause3: Hän ajattelee postimerkkikokoelmaansa. Lause4: Valitettavasti hän vie ne panttilainaamoon myytäväksi.</w:t>
      </w:r>
    </w:p>
    <w:p>
      <w:r>
        <w:rPr>
          <w:b/>
        </w:rPr>
        <w:t xml:space="preserve">Tulos</w:t>
      </w:r>
    </w:p>
    <w:p>
      <w:r>
        <w:t xml:space="preserve">Hän saa niistä paljon vähemmän kuin niiden arvo on.</w:t>
      </w:r>
    </w:p>
    <w:p>
      <w:r>
        <w:rPr>
          <w:b/>
        </w:rPr>
        <w:t xml:space="preserve">Esimerkki 2.735</w:t>
      </w:r>
    </w:p>
    <w:p>
      <w:r>
        <w:t xml:space="preserve">Lause1: Lance ja Adam olivat parhaita ystäviä. Lause2: Kun Lance liittyi armeijaan, myös Adam ilmoittautui. Lause3: He olivat samassa yksikössä ja komennettiin yhdessä. Lause4: Lance otti luodin Adamin puolesta.</w:t>
      </w:r>
    </w:p>
    <w:p>
      <w:r>
        <w:rPr>
          <w:b/>
        </w:rPr>
        <w:t xml:space="preserve">Tulos</w:t>
      </w:r>
    </w:p>
    <w:p>
      <w:r>
        <w:t xml:space="preserve">Adam ei koskaan pystynyt maksamaan Lancelle takaisin.</w:t>
      </w:r>
    </w:p>
    <w:p>
      <w:r>
        <w:rPr>
          <w:b/>
        </w:rPr>
        <w:t xml:space="preserve">Esimerkki 2.736</w:t>
      </w:r>
    </w:p>
    <w:p>
      <w:r>
        <w:t xml:space="preserve">Lause1: Kävelin sisään hammaslääkärin vastaanotolle. Lause2: Hammaslääkäri tervehti minua allekirjoitettuani läsnäololomakkeen. Lause3: Hän näytti minulle, mihin istua. Lause4: Sen jälkeen hän alkoi leikata hampaitani.</w:t>
      </w:r>
    </w:p>
    <w:p>
      <w:r>
        <w:rPr>
          <w:b/>
        </w:rPr>
        <w:t xml:space="preserve">Tulos</w:t>
      </w:r>
    </w:p>
    <w:p>
      <w:r>
        <w:t xml:space="preserve">Olin hermostunut, mutta hän vakuutti minulle, että kaikki oli hyvin.</w:t>
      </w:r>
    </w:p>
    <w:p>
      <w:r>
        <w:rPr>
          <w:b/>
        </w:rPr>
        <w:t xml:space="preserve">Esimerkki 2.737</w:t>
      </w:r>
    </w:p>
    <w:p>
      <w:r>
        <w:t xml:space="preserve">Lause1: Tim on aina halunnut soittaa rumpuja. Lause2: Hänen vanhempansa ostivat hänelle joululahjaksi rumpujen soittimet. Lause3: Hän soitti niitä koko ajan. Lause4: Se oli aivan liian äänekästä ja häiritsi hänen vanhempiaan.</w:t>
      </w:r>
    </w:p>
    <w:p>
      <w:r>
        <w:rPr>
          <w:b/>
        </w:rPr>
        <w:t xml:space="preserve">Tulos</w:t>
      </w:r>
    </w:p>
    <w:p>
      <w:r>
        <w:t xml:space="preserve">He perustivat autotalliin tilan, jossa hän saattoi harjoitella.</w:t>
      </w:r>
    </w:p>
    <w:p>
      <w:r>
        <w:rPr>
          <w:b/>
        </w:rPr>
        <w:t xml:space="preserve">Esimerkki 2.738</w:t>
      </w:r>
    </w:p>
    <w:p>
      <w:r>
        <w:t xml:space="preserve">Lause1: Rakastan noutopöytiä. Lause2: Kotonani oli ennen mahtava buffet. Lause3: Siellä oli kaikenlaista ruokaa kaikkialta maailmasta. Lause4: Ainoa ongelma oli, että se oli hyvin kallis.</w:t>
      </w:r>
    </w:p>
    <w:p>
      <w:r>
        <w:rPr>
          <w:b/>
        </w:rPr>
        <w:t xml:space="preserve">Tulos</w:t>
      </w:r>
    </w:p>
    <w:p>
      <w:r>
        <w:t xml:space="preserve">Niinpä herkuttelin silloin tällöin, ja se oli herkullista!</w:t>
      </w:r>
    </w:p>
    <w:p>
      <w:r>
        <w:rPr>
          <w:b/>
        </w:rPr>
        <w:t xml:space="preserve">Esimerkki 2.739</w:t>
      </w:r>
    </w:p>
    <w:p>
      <w:r>
        <w:t xml:space="preserve">Lause1: Lilly teki karpalokastiketta kiitospäiväksi. Lause2: Lilly tapasi poikaystävänsä vanhemmat ensimmäistä kertaa. Lause3: Ateria sujui hyvin, kunnes Lilly haukkasi palan tekemästään ruoasta. Lause4: Hän tajusi, että hän oli unohtanut laittaa siihen sokeria.</w:t>
      </w:r>
    </w:p>
    <w:p>
      <w:r>
        <w:rPr>
          <w:b/>
        </w:rPr>
        <w:t xml:space="preserve">Tulos</w:t>
      </w:r>
    </w:p>
    <w:p>
      <w:r>
        <w:t xml:space="preserve">Karpalokastike oli hyvin hapanta.</w:t>
      </w:r>
    </w:p>
    <w:p>
      <w:r>
        <w:rPr>
          <w:b/>
        </w:rPr>
        <w:t xml:space="preserve">Esimerkki 2.740</w:t>
      </w:r>
    </w:p>
    <w:p>
      <w:r>
        <w:t xml:space="preserve">Lause1: Molemmat lapseni tulivat kotiin yliopistosta joulukuussa. Lause2: Päätimme viettää hauskan talviloman yhdessä. Lause3: Leivoimme pipareita, koristelimme talon ja kävimme yhdessä ostoksilla. Lause4: Teimme myös joululahjoja.</w:t>
      </w:r>
    </w:p>
    <w:p>
      <w:r>
        <w:rPr>
          <w:b/>
        </w:rPr>
        <w:t xml:space="preserve">Tulos</w:t>
      </w:r>
    </w:p>
    <w:p>
      <w:r>
        <w:t xml:space="preserve">Minulla oli mukavaa aikaa lasteni kanssa, kun olin kotona opiskelusta.</w:t>
      </w:r>
    </w:p>
    <w:p>
      <w:r>
        <w:rPr>
          <w:b/>
        </w:rPr>
        <w:t xml:space="preserve">Esimerkki 2.741</w:t>
      </w:r>
    </w:p>
    <w:p>
      <w:r>
        <w:t xml:space="preserve">Lause1: Michael näki eräänä päivänä roskiksessa asuvan oravan. Lause2: Hänen mielestään oravan oli söpö tapa sanoa lämpimästi. Lause3: Kun roskat vietiin kaatopaikalle, orava oli poissa! Lause4: Muutamaa viikkoa myöhemmin Michael näki toisen oravan roskiksessa.</w:t>
      </w:r>
    </w:p>
    <w:p>
      <w:r>
        <w:rPr>
          <w:b/>
        </w:rPr>
        <w:t xml:space="preserve">Tulos</w:t>
      </w:r>
    </w:p>
    <w:p>
      <w:r>
        <w:t xml:space="preserve">Mikael toivoi, että uusi orava pärjäisi paremmin kuin ensimmäinen.</w:t>
      </w:r>
    </w:p>
    <w:p>
      <w:r>
        <w:rPr>
          <w:b/>
        </w:rPr>
        <w:t xml:space="preserve">Esimerkki 2.742</w:t>
      </w:r>
    </w:p>
    <w:p>
      <w:r>
        <w:t xml:space="preserve">Lause1: Rob pitää salsasta. Lause2: Niinpä hänen ystävänsä Tom hankki hänelle suuren laatikollisen harvinaista lajiketta. Lause3: Tom oli innoissaan antaessaan lahjan Robille. Lause4: Rob avasi lahjan epäuskoisena ja veti hymyn huulille.</w:t>
      </w:r>
    </w:p>
    <w:p>
      <w:r>
        <w:rPr>
          <w:b/>
        </w:rPr>
        <w:t xml:space="preserve">Tulos</w:t>
      </w:r>
    </w:p>
    <w:p>
      <w:r>
        <w:t xml:space="preserve">Rob oli onnellinen.</w:t>
      </w:r>
    </w:p>
    <w:p>
      <w:r>
        <w:rPr>
          <w:b/>
        </w:rPr>
        <w:t xml:space="preserve">Esimerkki 2.743</w:t>
      </w:r>
    </w:p>
    <w:p>
      <w:r>
        <w:t xml:space="preserve">Lause1: Jennifer syöksyi lähtöruudusta. Lause2: Hänestä tuntui aina, että hän pidätti muuta joukkuettaan. Lause3: Hän ponnisti kovemmin kuin koskaan ennen saadakseen muut uimarit kiinni. Lause4: Hän jopa ohitti muutaman ja sijoittui lajissaan toiseksi.</w:t>
      </w:r>
    </w:p>
    <w:p>
      <w:r>
        <w:rPr>
          <w:b/>
        </w:rPr>
        <w:t xml:space="preserve">Tulos</w:t>
      </w:r>
    </w:p>
    <w:p>
      <w:r>
        <w:t xml:space="preserve">Jennifer oli ylpeä itsestään, koska hän ui niin hyvin.</w:t>
      </w:r>
    </w:p>
    <w:p>
      <w:r>
        <w:rPr>
          <w:b/>
        </w:rPr>
        <w:t xml:space="preserve">Esimerkki 2.744</w:t>
      </w:r>
    </w:p>
    <w:p>
      <w:r>
        <w:t xml:space="preserve">Lause1: Ace pelasi pokeria ystäviensä kanssa. Lause2: Hänellä oli aluksi hauskaa. Lause3: Sitten hän huomasi jotain outoa. Lause4: Yksi hänen ystävistään huijasi salaa!</w:t>
      </w:r>
    </w:p>
    <w:p>
      <w:r>
        <w:rPr>
          <w:b/>
        </w:rPr>
        <w:t xml:space="preserve">Tulos</w:t>
      </w:r>
    </w:p>
    <w:p>
      <w:r>
        <w:t xml:space="preserve">Ace haukkui ystäväänsä huijaamisesta.</w:t>
      </w:r>
    </w:p>
    <w:p>
      <w:r>
        <w:rPr>
          <w:b/>
        </w:rPr>
        <w:t xml:space="preserve">Esimerkki 2.745</w:t>
      </w:r>
    </w:p>
    <w:p>
      <w:r>
        <w:t xml:space="preserve">Lause1: Paul halusi ostaa vaimolleen lahjan. Lause2: Valitettavasti hän ei osannut päättää, mitä ostaa. Lause3: Hän murehti asiaa päiväkausia. Lause4: Lopulta oli hänen vaimonsa syntymäpäivä.</w:t>
      </w:r>
    </w:p>
    <w:p>
      <w:r>
        <w:rPr>
          <w:b/>
        </w:rPr>
        <w:t xml:space="preserve">Tulos</w:t>
      </w:r>
    </w:p>
    <w:p>
      <w:r>
        <w:t xml:space="preserve">Niinpä hän antoi tytölle käteistä.</w:t>
      </w:r>
    </w:p>
    <w:p>
      <w:r>
        <w:rPr>
          <w:b/>
        </w:rPr>
        <w:t xml:space="preserve">Esimerkki 2.746</w:t>
      </w:r>
    </w:p>
    <w:p>
      <w:r>
        <w:t xml:space="preserve">Lause1: Tim halusi olla enemmän yhteydessä luontoon. Lause2: Niinpä hän lähti metsään. Lause3: Hän kuuli lintujen laulavan, tuulen puhaltavan ja sirkkojen narinan. Lause4: Hän piti siitä niin paljon, että rakensi suuren puumajan ja muutti sinne.</w:t>
      </w:r>
    </w:p>
    <w:p>
      <w:r>
        <w:rPr>
          <w:b/>
        </w:rPr>
        <w:t xml:space="preserve">Tulos</w:t>
      </w:r>
    </w:p>
    <w:p>
      <w:r>
        <w:t xml:space="preserve">Hän rakasti sitä.</w:t>
      </w:r>
    </w:p>
    <w:p>
      <w:r>
        <w:rPr>
          <w:b/>
        </w:rPr>
        <w:t xml:space="preserve">Esimerkki 2.747</w:t>
      </w:r>
    </w:p>
    <w:p>
      <w:r>
        <w:t xml:space="preserve">Lause1: Tammy luovutti verta vietyään lapsensa kouluun. Lause2: Hän joi mehua tankatakseen ennen muutamien asioiden hoitamista. Lause3: Tammy suuntasi sitten kuntosalille suosikkiaerobic-tunnilleen. Lause4: Neljäkymmentä minuuttia intensiivisen treenin jälkeen Tammy pyörtyi.</w:t>
      </w:r>
    </w:p>
    <w:p>
      <w:r>
        <w:rPr>
          <w:b/>
        </w:rPr>
        <w:t xml:space="preserve">Tulos</w:t>
      </w:r>
    </w:p>
    <w:p>
      <w:r>
        <w:t xml:space="preserve">Tammy oppi arvokkaan läksyn.</w:t>
      </w:r>
    </w:p>
    <w:p>
      <w:r>
        <w:rPr>
          <w:b/>
        </w:rPr>
        <w:t xml:space="preserve">Esimerkki 2.748</w:t>
      </w:r>
    </w:p>
    <w:p>
      <w:r>
        <w:t xml:space="preserve">Lause1: Abigail pitää tiukkaa aikataulua. Lause2: Hän kävelee aamulla ja illalla. Lause3: Hän kävelee noin 30 minuuttia kerrallaan naapurustossa. Lause4: Joskus hän ottaa jopa koiransa Dexterin mukaan.</w:t>
      </w:r>
    </w:p>
    <w:p>
      <w:r>
        <w:rPr>
          <w:b/>
        </w:rPr>
        <w:t xml:space="preserve">Tulos</w:t>
      </w:r>
    </w:p>
    <w:p>
      <w:r>
        <w:t xml:space="preserve">Ja niin Abigail pystyi laihtumaan paljon.</w:t>
      </w:r>
    </w:p>
    <w:p>
      <w:r>
        <w:rPr>
          <w:b/>
        </w:rPr>
        <w:t xml:space="preserve">Esimerkki 2.749</w:t>
      </w:r>
    </w:p>
    <w:p>
      <w:r>
        <w:t xml:space="preserve">Lause1: Eddie tunsi aina olevansa erilainen kuin muut. Lause2: Viime viikolla hän oli yksin hississä. Lause3: Hän kuuli äänen, joka kertoi, mihin kerrokseen hänen piti mennä. Lause4: Se pelästytti hänet, ja hän hakee mielenterveysapua.</w:t>
      </w:r>
    </w:p>
    <w:p>
      <w:r>
        <w:rPr>
          <w:b/>
        </w:rPr>
        <w:t xml:space="preserve">Tulos</w:t>
      </w:r>
    </w:p>
    <w:p>
      <w:r>
        <w:t xml:space="preserve">Eddie tarvitsi lääkitystä.</w:t>
      </w:r>
    </w:p>
    <w:p>
      <w:r>
        <w:rPr>
          <w:b/>
        </w:rPr>
        <w:t xml:space="preserve">Esimerkki 2.750</w:t>
      </w:r>
    </w:p>
    <w:p>
      <w:r>
        <w:t xml:space="preserve">Lause1: Jay heräsi aamulla autonsa hälyttimen ääneen. Lause2: Hän juoksi ulos katsomaan, mitä oli tapahtunut, ja huomasi autonsa vaurioituneen. Lause3: Joku oli törmännyt hänen autoonsa ja vain ajanut pois. Lause4: Takapuskuri oli tuhoutunut ja oli maassa.</w:t>
      </w:r>
    </w:p>
    <w:p>
      <w:r>
        <w:rPr>
          <w:b/>
        </w:rPr>
        <w:t xml:space="preserve">Tulos</w:t>
      </w:r>
    </w:p>
    <w:p>
      <w:r>
        <w:t xml:space="preserve">Jay oli raivoissaan.</w:t>
      </w:r>
    </w:p>
    <w:p>
      <w:r>
        <w:rPr>
          <w:b/>
        </w:rPr>
        <w:t xml:space="preserve">Esimerkki 2.751</w:t>
      </w:r>
    </w:p>
    <w:p>
      <w:r>
        <w:t xml:space="preserve">Lause1: Talossa kadun varrella oli kaasuvuoto. Lause2: Ihmiset, jotka asuivat siellä, eivät tienneet. Lause3: He lähtivät eräänä päivänä töihin, ja kaasu täytti talon. Lause4: Pieni kipinä sai talon räjähtämään.</w:t>
      </w:r>
    </w:p>
    <w:p>
      <w:r>
        <w:rPr>
          <w:b/>
        </w:rPr>
        <w:t xml:space="preserve">Tulos</w:t>
      </w:r>
    </w:p>
    <w:p>
      <w:r>
        <w:t xml:space="preserve">Kun he palasivat, he näkivät, että heidän talonsa oli kadonnut.</w:t>
      </w:r>
    </w:p>
    <w:p>
      <w:r>
        <w:rPr>
          <w:b/>
        </w:rPr>
        <w:t xml:space="preserve">Esimerkki 2.752</w:t>
      </w:r>
    </w:p>
    <w:p>
      <w:r>
        <w:t xml:space="preserve">Lause1: Carmen halusi tehdä terveellisemmän version pizzasta. Lause2: Carmenin piti löytää resepti pizzalle. Lause3: Carmen löysi reseptin, jossa oli kukkakaalipohja. Lause4: Carmen meni kauppaan ostamaan ainekset.</w:t>
      </w:r>
    </w:p>
    <w:p>
      <w:r>
        <w:rPr>
          <w:b/>
        </w:rPr>
        <w:t xml:space="preserve">Tulos</w:t>
      </w:r>
    </w:p>
    <w:p>
      <w:r>
        <w:t xml:space="preserve">Carmenin perhe rakasti kuorta.</w:t>
      </w:r>
    </w:p>
    <w:p>
      <w:r>
        <w:rPr>
          <w:b/>
        </w:rPr>
        <w:t xml:space="preserve">Esimerkki 2.753</w:t>
      </w:r>
    </w:p>
    <w:p>
      <w:r>
        <w:t xml:space="preserve">Lause1: Rufus huomaa, että hän on antanut kynsiensä kasvaa liian pitkiksi. Lause2: Ne pitävät kovaa koputusääntä, kun hän kirjoittaa tietokoneella. Lause3: Rufus päättää eräänä iltana leikata kyntensä. Lause4: Kun hän on vihdoin lopettanut, hän tuntee olonsa helpottuneeksi.</w:t>
      </w:r>
    </w:p>
    <w:p>
      <w:r>
        <w:rPr>
          <w:b/>
        </w:rPr>
        <w:t xml:space="preserve">Tulos</w:t>
      </w:r>
    </w:p>
    <w:p>
      <w:r>
        <w:t xml:space="preserve">Hänen kyntensä ovat paljon lyhyemmät.</w:t>
      </w:r>
    </w:p>
    <w:p>
      <w:r>
        <w:rPr>
          <w:b/>
        </w:rPr>
        <w:t xml:space="preserve">Esimerkki 2.754</w:t>
      </w:r>
    </w:p>
    <w:p>
      <w:r>
        <w:t xml:space="preserve">Lause1: Hermanilla oli kova nälkä, mutta hänellä ei ollut rahaa. Lause2: Niinpä hän etsi kaikkialta talostaan pikkurahaa. Lause3: Hän löysi sohvan alta kolikon ja lipastosta dollarin. Lause4: Herman keksi kaksi dollaria ja käveli kauppaan.</w:t>
      </w:r>
    </w:p>
    <w:p>
      <w:r>
        <w:rPr>
          <w:b/>
        </w:rPr>
        <w:t xml:space="preserve">Tulos</w:t>
      </w:r>
    </w:p>
    <w:p>
      <w:r>
        <w:t xml:space="preserve">Herman onnistui ostamaan ruokaa pienen aterian valmistamiseksi.</w:t>
      </w:r>
    </w:p>
    <w:p>
      <w:r>
        <w:rPr>
          <w:b/>
        </w:rPr>
        <w:t xml:space="preserve">Esimerkki 2.755</w:t>
      </w:r>
    </w:p>
    <w:p>
      <w:r>
        <w:t xml:space="preserve">Lause1: Kaikki rakastavat isoäidin persikkapiirakkaa. Lause2: Hän tekee sen hedelmätarhassa kasvatetuista persikoista. Lause3: Lasten tehtävänä oli käydä poimimassa persikat piirakkaa varten. Lause4: He varmistivat aina, että poimivat parhaat persikat.</w:t>
      </w:r>
    </w:p>
    <w:p>
      <w:r>
        <w:rPr>
          <w:b/>
        </w:rPr>
        <w:t xml:space="preserve">Tulos</w:t>
      </w:r>
    </w:p>
    <w:p>
      <w:r>
        <w:t xml:space="preserve">He olivat innoissaan tuodessaan persikoita isoäidille.</w:t>
      </w:r>
    </w:p>
    <w:p>
      <w:r>
        <w:rPr>
          <w:b/>
        </w:rPr>
        <w:t xml:space="preserve">Esimerkki 2.756</w:t>
      </w:r>
    </w:p>
    <w:p>
      <w:r>
        <w:t xml:space="preserve">Lause1: Candice rakastaa tacoja. Lause2: Vaikka hänen rakkautensa on vahva, hänen taconsa eivät ole kovin hyviä. Lause3: Candice päättää, että hän haluaa parantaa taco-reseptiään. Lause4: Hän etsii valikoiman erilaisia tacoreseptejä.</w:t>
      </w:r>
    </w:p>
    <w:p>
      <w:r>
        <w:rPr>
          <w:b/>
        </w:rPr>
        <w:t xml:space="preserve">Tulos</w:t>
      </w:r>
    </w:p>
    <w:p>
      <w:r>
        <w:t xml:space="preserve">Candice oppi tekemään tacoja paremmin.</w:t>
      </w:r>
    </w:p>
    <w:p>
      <w:r>
        <w:rPr>
          <w:b/>
        </w:rPr>
        <w:t xml:space="preserve">Esimerkki 2.757</w:t>
      </w:r>
    </w:p>
    <w:p>
      <w:r>
        <w:t xml:space="preserve">Lause1: Tony piti taiteesta. Lause2: Hän päätti mennä yliopistoon ja ottaa taidekursseja. Lause3: Hän kävi neljä vuotta taidekursseja yliopistossa. Lause4: Hän ei löytänyt töitä, kun hän pääsi ulos.</w:t>
      </w:r>
    </w:p>
    <w:p>
      <w:r>
        <w:rPr>
          <w:b/>
        </w:rPr>
        <w:t xml:space="preserve">Tulos</w:t>
      </w:r>
    </w:p>
    <w:p>
      <w:r>
        <w:t xml:space="preserve">Tony palasi sitten takaisin kouluun ja löysi toisen pääaineen.</w:t>
      </w:r>
    </w:p>
    <w:p>
      <w:r>
        <w:rPr>
          <w:b/>
        </w:rPr>
        <w:t xml:space="preserve">Esimerkki 2.758</w:t>
      </w:r>
    </w:p>
    <w:p>
      <w:r>
        <w:t xml:space="preserve">Lause1: Jennyn vanhemmat erosivat. Lause2: Jenny ja hänen äitinsä muuttivat pieneen asuntoon, joka oli täynnä torakoita. Lause3: Jennyllä ei ollut liettä, joten he kokkailivat kananugetteja leivänpaahtimessa. Lause4: Jennyn äidiltä loppui rahat, joten he menivät ruokapankkiin.</w:t>
      </w:r>
    </w:p>
    <w:p>
      <w:r>
        <w:rPr>
          <w:b/>
        </w:rPr>
        <w:t xml:space="preserve">Tulos</w:t>
      </w:r>
    </w:p>
    <w:p>
      <w:r>
        <w:t xml:space="preserve">Jenny oli onneton.</w:t>
      </w:r>
    </w:p>
    <w:p>
      <w:r>
        <w:rPr>
          <w:b/>
        </w:rPr>
        <w:t xml:space="preserve">Esimerkki 2.759</w:t>
      </w:r>
    </w:p>
    <w:p>
      <w:r>
        <w:t xml:space="preserve">Lause1: Bill halusi laihduttaa. Lause2: Hän oli yrittänyt vuosia, mutta häneltä puuttui aloitteellisuus. Lause3: Hän lopetti vihdoin olemasta niin ankara itselleen. Lause4: Itseluottamus kasvoi, ja hän saavutti tavoitteensa joka viikko.</w:t>
      </w:r>
    </w:p>
    <w:p>
      <w:r>
        <w:rPr>
          <w:b/>
        </w:rPr>
        <w:t xml:space="preserve">Tulos</w:t>
      </w:r>
    </w:p>
    <w:p>
      <w:r>
        <w:t xml:space="preserve">Hän pääsi vihdoin ihannepainoonsa.</w:t>
      </w:r>
    </w:p>
    <w:p>
      <w:r>
        <w:rPr>
          <w:b/>
        </w:rPr>
        <w:t xml:space="preserve">Esimerkki 2.760</w:t>
      </w:r>
    </w:p>
    <w:p>
      <w:r>
        <w:t xml:space="preserve">Lause1: Aamiaista syödessäni näin erään naisen. Lause2: Hän oli söpö, joten kutsuin hänet tänne. Lause3: Hän istui alas ja juttelimme tuntikausia. Lause4: Me todella tulimme toimeen.</w:t>
      </w:r>
    </w:p>
    <w:p>
      <w:r>
        <w:rPr>
          <w:b/>
        </w:rPr>
        <w:t xml:space="preserve">Tulos</w:t>
      </w:r>
    </w:p>
    <w:p>
      <w:r>
        <w:t xml:space="preserve">Sain hänen puhelinnumeronsa.</w:t>
      </w:r>
    </w:p>
    <w:p>
      <w:r>
        <w:rPr>
          <w:b/>
        </w:rPr>
        <w:t xml:space="preserve">Esimerkki 2.761</w:t>
      </w:r>
    </w:p>
    <w:p>
      <w:r>
        <w:t xml:space="preserve">Lause1: Cindy on ajanut autoa muutaman kuukauden ajan. Lause2: Mutta hän ei ole koskaan ajanut sateella. Lause3: Hänen piti ajaa kouluun sateisena päivänä. Lause4: Mutta hän pelkäsi liikaa.</w:t>
      </w:r>
    </w:p>
    <w:p>
      <w:r>
        <w:rPr>
          <w:b/>
        </w:rPr>
        <w:t xml:space="preserve">Tulos</w:t>
      </w:r>
    </w:p>
    <w:p>
      <w:r>
        <w:t xml:space="preserve">Cindy pyysi äitiään ajamaan hänet.</w:t>
      </w:r>
    </w:p>
    <w:p>
      <w:r>
        <w:rPr>
          <w:b/>
        </w:rPr>
        <w:t xml:space="preserve">Esimerkki 2.762</w:t>
      </w:r>
    </w:p>
    <w:p>
      <w:r>
        <w:t xml:space="preserve">Lause1: Kokosin luettelon faktoista ja trivioista. Lause2: Kirjasin ne pieneen vihkoon. Lause3: Sain painettua niistä joukon. Lause4: Myin sen kahvipöydän tai kylpyhuoneen lukulaitteeksi.</w:t>
      </w:r>
    </w:p>
    <w:p>
      <w:r>
        <w:rPr>
          <w:b/>
        </w:rPr>
        <w:t xml:space="preserve">Tulos</w:t>
      </w:r>
    </w:p>
    <w:p>
      <w:r>
        <w:t xml:space="preserve">Tienasin vähän rahaa.</w:t>
      </w:r>
    </w:p>
    <w:p>
      <w:r>
        <w:rPr>
          <w:b/>
        </w:rPr>
        <w:t xml:space="preserve">Esimerkki 2.763</w:t>
      </w:r>
    </w:p>
    <w:p>
      <w:r>
        <w:t xml:space="preserve">Lause1: Bob meni säästökauppaan etsimään tarjouksia. Lause2: Hän huomasi kameran, joka oli myynnissä 5 dollarilla. Lause3: Hän katsoi kotiin päästyään sen arvon. Lause4: Hänen yllätyksekseen kamera oli 5000 dollarin arvoinen!</w:t>
      </w:r>
    </w:p>
    <w:p>
      <w:r>
        <w:rPr>
          <w:b/>
        </w:rPr>
        <w:t xml:space="preserve">Tulos</w:t>
      </w:r>
    </w:p>
    <w:p>
      <w:r>
        <w:t xml:space="preserve">Hän osti nopeasti kameran.</w:t>
      </w:r>
    </w:p>
    <w:p>
      <w:r>
        <w:rPr>
          <w:b/>
        </w:rPr>
        <w:t xml:space="preserve">Esimerkki 2.764</w:t>
      </w:r>
    </w:p>
    <w:p>
      <w:r>
        <w:t xml:space="preserve">Lause1: Rover tykkäsi noutoleikistä omistajansa kanssa. Lause2: Eräänä päivänä omistaja heitti palloa liian kovaa. Lause3: Se kimposi kadun yli. Lause4: Rover kiemurteli liikenteen läpi hämmästyttävän taitavasti.</w:t>
      </w:r>
    </w:p>
    <w:p>
      <w:r>
        <w:rPr>
          <w:b/>
        </w:rPr>
        <w:t xml:space="preserve">Tulos</w:t>
      </w:r>
    </w:p>
    <w:p>
      <w:r>
        <w:t xml:space="preserve">Se haki pallon ja toi sen takaisin omistajalleen.</w:t>
      </w:r>
    </w:p>
    <w:p>
      <w:r>
        <w:rPr>
          <w:b/>
        </w:rPr>
        <w:t xml:space="preserve">Esimerkki 2.765</w:t>
      </w:r>
    </w:p>
    <w:p>
      <w:r>
        <w:t xml:space="preserve">Lause1: Äitini oli aikeissa ajaa junaradan yli. Lause2: Allekirjoittanut avasi tien, jotta autot pääsivät kulkemaan. Lause3: Kyseessä oli kuitenkin väärä hälytys, sillä juna liikkui lähellä. Lause4: Se oli muutaman metrin päässä autoista.</w:t>
      </w:r>
    </w:p>
    <w:p>
      <w:r>
        <w:rPr>
          <w:b/>
        </w:rPr>
        <w:t xml:space="preserve">Tulos</w:t>
      </w:r>
    </w:p>
    <w:p>
      <w:r>
        <w:t xml:space="preserve">Äitini jarrutti juuri ajoissa.</w:t>
      </w:r>
    </w:p>
    <w:p>
      <w:r>
        <w:rPr>
          <w:b/>
        </w:rPr>
        <w:t xml:space="preserve">Esimerkki 2.766</w:t>
      </w:r>
    </w:p>
    <w:p>
      <w:r>
        <w:t xml:space="preserve">Lause1: Kelly työskenteli Cedar Pointissa kesän ajan. Lause2: Hän löysi eräänä päivänä töitä tehdessään 20 dollaria maasta! Lause3: Hän juoksi turvakopille ja antoi 20 dollaria. Lause4: Viikon kuluttua kukaan ei ollut hakenut rahoja.</w:t>
      </w:r>
    </w:p>
    <w:p>
      <w:r>
        <w:rPr>
          <w:b/>
        </w:rPr>
        <w:t xml:space="preserve">Tulos</w:t>
      </w:r>
    </w:p>
    <w:p>
      <w:r>
        <w:t xml:space="preserve">Kelly käytti rahat ja tarjosi kaikille ystävilleen jäätelöä.</w:t>
      </w:r>
    </w:p>
    <w:p>
      <w:r>
        <w:rPr>
          <w:b/>
        </w:rPr>
        <w:t xml:space="preserve">Esimerkki 2.767</w:t>
      </w:r>
    </w:p>
    <w:p>
      <w:r>
        <w:t xml:space="preserve">Lause1: Alan halusi testata konekirjoitusnopeuttaan. Lause2: Hän meni verkkotestisivustolle tarkistamaan. Lause3: Se oli yllättävän nopea. Lause4: Hän yritti käyttää sitä työhakemuksissaan.</w:t>
      </w:r>
    </w:p>
    <w:p>
      <w:r>
        <w:rPr>
          <w:b/>
        </w:rPr>
        <w:t xml:space="preserve">Tulos</w:t>
      </w:r>
    </w:p>
    <w:p>
      <w:r>
        <w:t xml:space="preserve">Se auttoi häntä saamaan työpaikan toimistosta.</w:t>
      </w:r>
    </w:p>
    <w:p>
      <w:r>
        <w:rPr>
          <w:b/>
        </w:rPr>
        <w:t xml:space="preserve">Esimerkki 2.768</w:t>
      </w:r>
    </w:p>
    <w:p>
      <w:r>
        <w:t xml:space="preserve">Lause1: Anne oli juuri täyttänyt 50 vuotta, kun hän huomasi jotain huolestuttavaa. Lause2: Hänen hiuksensa olivat alkaneet harmaantua! Lause3: Hän ajatteli värjätä ne peittääkseen harmauden. Lause4: Sitten hän päätti kunnioittaa viisauttaan ja vuottaan.</w:t>
      </w:r>
    </w:p>
    <w:p>
      <w:r>
        <w:rPr>
          <w:b/>
        </w:rPr>
        <w:t xml:space="preserve">Tulos</w:t>
      </w:r>
    </w:p>
    <w:p>
      <w:r>
        <w:t xml:space="preserve">Hän kantoi harmaita hiuksiaan ylpeänä.</w:t>
      </w:r>
    </w:p>
    <w:p>
      <w:r>
        <w:rPr>
          <w:b/>
        </w:rPr>
        <w:t xml:space="preserve">Esimerkki 2.769</w:t>
      </w:r>
    </w:p>
    <w:p>
      <w:r>
        <w:t xml:space="preserve">Lause1: Connie kutsuttiin juhliin. Lause2: Kun hän saapui juhliin, siellä soi outo musiikki. Lause3: Hän katseli ympärilleen, ja kaikki tanssivat oudosti. Lause4: Connie säikähti niin, että hän kääntyi ympäri ja lähti.</w:t>
      </w:r>
    </w:p>
    <w:p>
      <w:r>
        <w:rPr>
          <w:b/>
        </w:rPr>
        <w:t xml:space="preserve">Tulos</w:t>
      </w:r>
    </w:p>
    <w:p>
      <w:r>
        <w:t xml:space="preserve">Hän säikähti koko kotimatkan ajan.</w:t>
      </w:r>
    </w:p>
    <w:p>
      <w:r>
        <w:rPr>
          <w:b/>
        </w:rPr>
        <w:t xml:space="preserve">Esimerkki 2.770</w:t>
      </w:r>
    </w:p>
    <w:p>
      <w:r>
        <w:t xml:space="preserve">Lause1: Ostin auton muutama kuukausi sitten. Lause2: Ajattelin tehdä siitä siistimmän muuttamalla sitä. Lause3: Tein muutamia muutoksia ja sain ystävieni apua muiden kanssa. Lause4: Valitettavasti se ei enää läpäissyt osavaltioni katsastusta.</w:t>
      </w:r>
    </w:p>
    <w:p>
      <w:r>
        <w:rPr>
          <w:b/>
        </w:rPr>
        <w:t xml:space="preserve">Tulos</w:t>
      </w:r>
    </w:p>
    <w:p>
      <w:r>
        <w:t xml:space="preserve">Minun oli myytävä auto toisessa osavaltiossa.</w:t>
      </w:r>
    </w:p>
    <w:p>
      <w:r>
        <w:rPr>
          <w:b/>
        </w:rPr>
        <w:t xml:space="preserve">Esimerkki 2.771</w:t>
      </w:r>
    </w:p>
    <w:p>
      <w:r>
        <w:t xml:space="preserve">Lause1: Trent ja hänen perheensä lähtivät automatkalle. Lause2: He pakkasivat kaikki matkalaukut ja eväät matkaa varten. Lause3: Seitsemänkymmentäkaksi tuntia myöhemmin he saapuisivat Las Vegasiin. Lause4: Kun Trentin vuoro oli ajaa, hän nukahti.</w:t>
      </w:r>
    </w:p>
    <w:p>
      <w:r>
        <w:rPr>
          <w:b/>
        </w:rPr>
        <w:t xml:space="preserve">Tulos</w:t>
      </w:r>
    </w:p>
    <w:p>
      <w:r>
        <w:t xml:space="preserve">Trent ajoi ulos tieltä ja romutti auton.</w:t>
      </w:r>
    </w:p>
    <w:p>
      <w:r>
        <w:rPr>
          <w:b/>
        </w:rPr>
        <w:t xml:space="preserve">Esimerkki 2.772</w:t>
      </w:r>
    </w:p>
    <w:p>
      <w:r>
        <w:t xml:space="preserve">Lause1: Randy katseli tarkasti kihlasormuksia koruliikkeessä. Lause2: Hän huomasi kauniin sormuksen, jonka keskellä oli suuri timantti. Lause3: Randy kysyi myyjältä, voisiko hän katsoa sormusta lähemmin. Lause4: Sormus oli vielä upeampi läheltä katsottuna!</w:t>
      </w:r>
    </w:p>
    <w:p>
      <w:r>
        <w:rPr>
          <w:b/>
        </w:rPr>
        <w:t xml:space="preserve">Tulos</w:t>
      </w:r>
    </w:p>
    <w:p>
      <w:r>
        <w:t xml:space="preserve">Randy osti sormuksen.</w:t>
      </w:r>
    </w:p>
    <w:p>
      <w:r>
        <w:rPr>
          <w:b/>
        </w:rPr>
        <w:t xml:space="preserve">Esimerkki 2.773</w:t>
      </w:r>
    </w:p>
    <w:p>
      <w:r>
        <w:t xml:space="preserve">Lause1: Kävin ensimmäistä kertaa elämässäni oopperassa. Lause2: Tyttöystäväni rakastaa oopperaa, minä en. Lause3: He olivat kuitenkin kaupungissa esiintymässä, joten sanoin hänelle, että menisin. Lause4: Yllätyksekseni minulla oli todella hauskaa!</w:t>
      </w:r>
    </w:p>
    <w:p>
      <w:r>
        <w:rPr>
          <w:b/>
        </w:rPr>
        <w:t xml:space="preserve">Tulos</w:t>
      </w:r>
    </w:p>
    <w:p>
      <w:r>
        <w:t xml:space="preserve">Esiintyjät olivat todella lahjakkaita ja musiikki oli kaunista.</w:t>
      </w:r>
    </w:p>
    <w:p>
      <w:r>
        <w:rPr>
          <w:b/>
        </w:rPr>
        <w:t xml:space="preserve">Esimerkki 2.774</w:t>
      </w:r>
    </w:p>
    <w:p>
      <w:r>
        <w:t xml:space="preserve">Lause1: Shaytä oli pyydetty tulemaan toimistoon lauantaina. Lause2: Heillä oli liikekokous, ja he halusivat hänet sinne. Lause3: Shay halusi viikonlopun vapaaksi, mutta hän suostui tulemaan. Lause4: Palkkapäivänä hän näki, että hän oli saanut ylityökorvauksen tuona lauantaina.</w:t>
      </w:r>
    </w:p>
    <w:p>
      <w:r>
        <w:rPr>
          <w:b/>
        </w:rPr>
        <w:t xml:space="preserve">Tulos</w:t>
      </w:r>
    </w:p>
    <w:p>
      <w:r>
        <w:t xml:space="preserve">Shay oli iloinen siitä, että hän meni toimistoon.</w:t>
      </w:r>
    </w:p>
    <w:p>
      <w:r>
        <w:rPr>
          <w:b/>
        </w:rPr>
        <w:t xml:space="preserve">Esimerkki 2.775</w:t>
      </w:r>
    </w:p>
    <w:p>
      <w:r>
        <w:t xml:space="preserve">Lause1: Koira oli nimeltään Cinnamon. Lause2: Se oli hyvin suloinen ja rakastava. Lause3: Se alkoi tulla vanhaksi ja hauraaksi. Lause4: Meidän oli lopetettava se, koska sillä oli kipuja.</w:t>
      </w:r>
    </w:p>
    <w:p>
      <w:r>
        <w:rPr>
          <w:b/>
        </w:rPr>
        <w:t xml:space="preserve">Tulos</w:t>
      </w:r>
    </w:p>
    <w:p>
      <w:r>
        <w:t xml:space="preserve">Koko perhe suri Cinnamonia.</w:t>
      </w:r>
    </w:p>
    <w:p>
      <w:r>
        <w:rPr>
          <w:b/>
        </w:rPr>
        <w:t xml:space="preserve">Esimerkki 2.776</w:t>
      </w:r>
    </w:p>
    <w:p>
      <w:r>
        <w:t xml:space="preserve">Lause1: Tanssin lapsena balettia 11 vuotta. Lause2: Rakastin sitä, rakastin sitä ja hengitin sitä. Lause3: Pääsin pisteeseen, jossa halusin kunnostautua balettikengissä. Lause4: Ohjaajani sanoivat minulle, etten ollut vielä valmis, ja se satutti minua niin paljon.</w:t>
      </w:r>
    </w:p>
    <w:p>
      <w:r>
        <w:rPr>
          <w:b/>
        </w:rPr>
        <w:t xml:space="preserve">Tulos</w:t>
      </w:r>
    </w:p>
    <w:p>
      <w:r>
        <w:t xml:space="preserve">Jatkoin yrittämistä, ja lopulta onnistuin erinomaisesti.</w:t>
      </w:r>
    </w:p>
    <w:p>
      <w:r>
        <w:rPr>
          <w:b/>
        </w:rPr>
        <w:t xml:space="preserve">Esimerkki 2.777</w:t>
      </w:r>
    </w:p>
    <w:p>
      <w:r>
        <w:t xml:space="preserve">Lause1: Toukokuu oli Harryn lempikuukausi. Lause2: Harrylla oli toukokuussa syntymäpäivä ja koulu loppui myös. Lause3: Joka toukokuu Harry lähti myös maalle tapaamaan ystäväänsä Marya. Lause4: Mary ja Harry menivät lopulta kihloihin.</w:t>
      </w:r>
    </w:p>
    <w:p>
      <w:r>
        <w:rPr>
          <w:b/>
        </w:rPr>
        <w:t xml:space="preserve">Tulos</w:t>
      </w:r>
    </w:p>
    <w:p>
      <w:r>
        <w:t xml:space="preserve">Harry rakasti Marya.</w:t>
      </w:r>
    </w:p>
    <w:p>
      <w:r>
        <w:rPr>
          <w:b/>
        </w:rPr>
        <w:t xml:space="preserve">Esimerkki 2.778</w:t>
      </w:r>
    </w:p>
    <w:p>
      <w:r>
        <w:t xml:space="preserve">Lause1: Gina meni kuudennen tunnin tunnille. Lause2: Se oli liikuntasali. Lause3: Gina vihasi liikuntaa ja kaikkea siihen liittyvää. Lause4: Hän kauhistui, kun opettaja pakotti heidät juoksemaan ensimmäisenä päivänä.</w:t>
      </w:r>
    </w:p>
    <w:p>
      <w:r>
        <w:rPr>
          <w:b/>
        </w:rPr>
        <w:t xml:space="preserve">Tulos</w:t>
      </w:r>
    </w:p>
    <w:p>
      <w:r>
        <w:t xml:space="preserve">Gina itki lopussa.</w:t>
      </w:r>
    </w:p>
    <w:p>
      <w:r>
        <w:rPr>
          <w:b/>
        </w:rPr>
        <w:t xml:space="preserve">Esimerkki 2.779</w:t>
      </w:r>
    </w:p>
    <w:p>
      <w:r>
        <w:t xml:space="preserve">Lause1: Minun piti leikata ruoho ennen kuin ulkona tuli pimeää. Lause2: Ryntäsin kotiin, kun päivänvaloa oli jäljellä kaksi tuntia. Lause3: Ruohonleikkurista oli bensa loppu. Lause4: Alkoi sataa.</w:t>
      </w:r>
    </w:p>
    <w:p>
      <w:r>
        <w:rPr>
          <w:b/>
        </w:rPr>
        <w:t xml:space="preserve">Tulos</w:t>
      </w:r>
    </w:p>
    <w:p>
      <w:r>
        <w:t xml:space="preserve">En voinut leikata nurmikkoa.</w:t>
      </w:r>
    </w:p>
    <w:p>
      <w:r>
        <w:rPr>
          <w:b/>
        </w:rPr>
        <w:t xml:space="preserve">Esimerkki 2.780</w:t>
      </w:r>
    </w:p>
    <w:p>
      <w:r>
        <w:t xml:space="preserve">Lause1: Olin menossa ajelulle isovanhempieni kanssa. Lause2: Olin nukahtanut takapenkille. Lause3: Kettu syöksyi tien yli. Lause4: Isoisäni jarrutti.</w:t>
      </w:r>
    </w:p>
    <w:p>
      <w:r>
        <w:rPr>
          <w:b/>
        </w:rPr>
        <w:t xml:space="preserve">Tulos</w:t>
      </w:r>
    </w:p>
    <w:p>
      <w:r>
        <w:t xml:space="preserve">Pysähdyimme ajoissa, jotta näimme ketun juoksevan tien yli.</w:t>
      </w:r>
    </w:p>
    <w:p>
      <w:r>
        <w:rPr>
          <w:b/>
        </w:rPr>
        <w:t xml:space="preserve">Esimerkki 2.781</w:t>
      </w:r>
    </w:p>
    <w:p>
      <w:r>
        <w:t xml:space="preserve">Lause1: John piti eräästä tytöstä työpaikallaan. Lause2: Hän yritti saada tytön huomion käyttäytymällä hassusti. Lause3: Tyttö käski miehen kasvaa aikuiseksi. Lause4: John tunnustaa yrittäneensä saada tytön pitämään hänestä enemmän.</w:t>
      </w:r>
    </w:p>
    <w:p>
      <w:r>
        <w:rPr>
          <w:b/>
        </w:rPr>
        <w:t xml:space="preserve">Tulos</w:t>
      </w:r>
    </w:p>
    <w:p>
      <w:r>
        <w:t xml:space="preserve">Tyttö piti tätä hurmaavana ja antoi miehelle toisen mahdollisuuden.</w:t>
      </w:r>
    </w:p>
    <w:p>
      <w:r>
        <w:rPr>
          <w:b/>
        </w:rPr>
        <w:t xml:space="preserve">Esimerkki 2.782</w:t>
      </w:r>
    </w:p>
    <w:p>
      <w:r>
        <w:t xml:space="preserve">Lause1: Aurelia sai syntymäpäivälahjaksi jäätelökoneen. Lause2: Aurelia ei ollut koskaan aikaisemmin ajatellut tehdä hyvää kermaa. Lause3: Hän keräsi ainekset ensimmäistä vaniljajäätelöään varten. Lause4: Aurelia oli hämmästynyt siitä, miten herkullista hänen kotitekoinen jäätelönsä oli.</w:t>
      </w:r>
    </w:p>
    <w:p>
      <w:r>
        <w:rPr>
          <w:b/>
        </w:rPr>
        <w:t xml:space="preserve">Tulos</w:t>
      </w:r>
    </w:p>
    <w:p>
      <w:r>
        <w:t xml:space="preserve">Hän alkoi ideoida uutta jäätelöreseptiä.</w:t>
      </w:r>
    </w:p>
    <w:p>
      <w:r>
        <w:rPr>
          <w:b/>
        </w:rPr>
        <w:t xml:space="preserve">Esimerkki 2.783</w:t>
      </w:r>
    </w:p>
    <w:p>
      <w:r>
        <w:t xml:space="preserve">Lause1: Miriam riiteli jatkuvasti kaikesta. Lause2: Hänen äitinsä sanoi hänelle, että se oli huono tapa. Lause3: Miriam ei koskaan lakannut olemasta pedantti. Lause4: Myöhemmin hänestä tuli asianajaja.</w:t>
      </w:r>
    </w:p>
    <w:p>
      <w:r>
        <w:rPr>
          <w:b/>
        </w:rPr>
        <w:t xml:space="preserve">Tulos</w:t>
      </w:r>
    </w:p>
    <w:p>
      <w:r>
        <w:t xml:space="preserve">Miriamista tuli hyvin menestyvä asianajaja.</w:t>
      </w:r>
    </w:p>
    <w:p>
      <w:r>
        <w:rPr>
          <w:b/>
        </w:rPr>
        <w:t xml:space="preserve">Esimerkki 2.784</w:t>
      </w:r>
    </w:p>
    <w:p>
      <w:r>
        <w:t xml:space="preserve">Lause1: Luokkani ja minä lähdimme retkelle. Lause2: Kun olimme ajamassa paikalle, bussimme hajosi. Lause3: Odotimme kaikki tunnin ajan, että toinen bussi tulisi hakemaan meidät. Lause4: Kun bussi saapui, nousimme kaikki kyytiin ja jatkoimme matkaa.</w:t>
      </w:r>
    </w:p>
    <w:p>
      <w:r>
        <w:rPr>
          <w:b/>
        </w:rPr>
        <w:t xml:space="preserve">Tulos</w:t>
      </w:r>
    </w:p>
    <w:p>
      <w:r>
        <w:t xml:space="preserve">Retki sujui hyvin, kuten olimme toivoneetkin.</w:t>
      </w:r>
    </w:p>
    <w:p>
      <w:r>
        <w:rPr>
          <w:b/>
        </w:rPr>
        <w:t xml:space="preserve">Esimerkki 2.785</w:t>
      </w:r>
    </w:p>
    <w:p>
      <w:r>
        <w:t xml:space="preserve">Lause1: Kävin viime viikolla hakemassa hampurilaisia perheelleni. Lause2: Kukaan heistä ei osannut kertoa minulle, mitä täytteitä he halusivat. Lause3: Kaikki muuttivat jatkuvasti mieltään. Lause4: Lopulta minä vain lähdin ja päätin ottaa satunnaisia.</w:t>
      </w:r>
    </w:p>
    <w:p>
      <w:r>
        <w:rPr>
          <w:b/>
        </w:rPr>
        <w:t xml:space="preserve">Tulos</w:t>
      </w:r>
    </w:p>
    <w:p>
      <w:r>
        <w:t xml:space="preserve">Perheeni oli liian vaativa.</w:t>
      </w:r>
    </w:p>
    <w:p>
      <w:r>
        <w:rPr>
          <w:b/>
        </w:rPr>
        <w:t xml:space="preserve">Esimerkki 2.786</w:t>
      </w:r>
    </w:p>
    <w:p>
      <w:r>
        <w:t xml:space="preserve">Lause1: Alice piti maanantaina klo 9.00 työpaikalla esitelmän. Lause2: Hän harjoitteli koko viikonlopun puheensa viimeistelemiseksi. Lause3: Hän heräsi maanantaina siihen, että kello oli 8.45. Lause4: Hän pukeutui kiireesti ja saapui töihin 5 minuuttia myöhässä.</w:t>
      </w:r>
    </w:p>
    <w:p>
      <w:r>
        <w:rPr>
          <w:b/>
        </w:rPr>
        <w:t xml:space="preserve">Tulos</w:t>
      </w:r>
    </w:p>
    <w:p>
      <w:r>
        <w:t xml:space="preserve">Alice oli esityksensä aikana sekaisin.</w:t>
      </w:r>
    </w:p>
    <w:p>
      <w:r>
        <w:rPr>
          <w:b/>
        </w:rPr>
        <w:t xml:space="preserve">Esimerkki 2.787</w:t>
      </w:r>
    </w:p>
    <w:p>
      <w:r>
        <w:t xml:space="preserve">Lause1: Gina oli vienyt itkeville veljilleen jäätelöä. Lause2: Nyt hän itki, koska halusi sen takaisin. Lause3: Gina kieltäytyi ja jatkoi jäätelön syömistä. Lause4: Hänen äitinsä tönäisi häntä ja pakotti hänet antamaan sen takaisin.</w:t>
      </w:r>
    </w:p>
    <w:p>
      <w:r>
        <w:rPr>
          <w:b/>
        </w:rPr>
        <w:t xml:space="preserve">Tulos</w:t>
      </w:r>
    </w:p>
    <w:p>
      <w:r>
        <w:t xml:space="preserve">Gina joutui vaikeuksiin.</w:t>
      </w:r>
    </w:p>
    <w:p>
      <w:r>
        <w:rPr>
          <w:b/>
        </w:rPr>
        <w:t xml:space="preserve">Esimerkki 2.788</w:t>
      </w:r>
    </w:p>
    <w:p>
      <w:r>
        <w:t xml:space="preserve">Lause1: Amber nautti todella softballin pelaamisesta. Lause2: Hän harjoitteli kovasti ja yritti päästä joukkueeseen. Lause3: Hänen lyöntitaitonsa eivät olleet kovin hyvät. Lause4: Hän joutui harjoittelemaan lyöntiharjoittelua useiden viikkojen ajan.</w:t>
      </w:r>
    </w:p>
    <w:p>
      <w:r>
        <w:rPr>
          <w:b/>
        </w:rPr>
        <w:t xml:space="preserve">Tulos</w:t>
      </w:r>
    </w:p>
    <w:p>
      <w:r>
        <w:t xml:space="preserve">Amber kehittyi hitaasti melko hyväksi lyöjäksi.</w:t>
      </w:r>
    </w:p>
    <w:p>
      <w:r>
        <w:rPr>
          <w:b/>
        </w:rPr>
        <w:t xml:space="preserve">Esimerkki 2.789</w:t>
      </w:r>
    </w:p>
    <w:p>
      <w:r>
        <w:t xml:space="preserve">Lause1: Gina ja hänen perheensä saapuivat hänen isoäitinsä kotiin. Lause2: Se ei ollut iloinen tilaisuus. Lause3: Hänen isoisänsä sai sydänkohtauksen ja kuoli. Lause4: Heidän isoäitinsä oli osittain halvaantunut aivohalvauksen seurauksena.</w:t>
      </w:r>
    </w:p>
    <w:p>
      <w:r>
        <w:rPr>
          <w:b/>
        </w:rPr>
        <w:t xml:space="preserve">Tulos</w:t>
      </w:r>
    </w:p>
    <w:p>
      <w:r>
        <w:t xml:space="preserve">Gina kaipasi isoisäänsä kovasti.</w:t>
      </w:r>
    </w:p>
    <w:p>
      <w:r>
        <w:rPr>
          <w:b/>
        </w:rPr>
        <w:t xml:space="preserve">Esimerkki 2.790</w:t>
      </w:r>
    </w:p>
    <w:p>
      <w:r>
        <w:t xml:space="preserve">Lause1: Jouluaamuna heräsin aamuviideltä, kuten lapsena. Lause2: Istuin kuusen edessä pimeässä ja ihailin valoja. Lause3: Lahjat näyttivät kauniilta, kaikki käärittyinä, kuusen alla. Lause4: Tein kaksi mukillista kuumaa kaakaota ja herätin mieheni.</w:t>
      </w:r>
    </w:p>
    <w:p>
      <w:r>
        <w:rPr>
          <w:b/>
        </w:rPr>
        <w:t xml:space="preserve">Tulos</w:t>
      </w:r>
    </w:p>
    <w:p>
      <w:r>
        <w:t xml:space="preserve">Se oli hieno aamu.</w:t>
      </w:r>
    </w:p>
    <w:p>
      <w:r>
        <w:rPr>
          <w:b/>
        </w:rPr>
        <w:t xml:space="preserve">Esimerkki 2.791</w:t>
      </w:r>
    </w:p>
    <w:p>
      <w:r>
        <w:t xml:space="preserve">Lause1: Jim yritti päästä koripallojoukkueeseen, mutta hänet jätettiin pois kokeissa. Lause2: Jim oli järkyttynyt mutta samalla motivoitunut osoittamaan, että kaikki olivat väärässä. Lause3: Koko välikauden ajan Jim harjoitteli peliään. Lause4: Hän paransi heittoaan, dribblaustaan, syöttöään ja puolustustaan.</w:t>
      </w:r>
    </w:p>
    <w:p>
      <w:r>
        <w:rPr>
          <w:b/>
        </w:rPr>
        <w:t xml:space="preserve">Tulos</w:t>
      </w:r>
    </w:p>
    <w:p>
      <w:r>
        <w:t xml:space="preserve">Jim pääsi seuraavalla kerralla koripallojoukkueeseen.</w:t>
      </w:r>
    </w:p>
    <w:p>
      <w:r>
        <w:rPr>
          <w:b/>
        </w:rPr>
        <w:t xml:space="preserve">Esimerkki 2.792</w:t>
      </w:r>
    </w:p>
    <w:p>
      <w:r>
        <w:t xml:space="preserve">Lause1: Marylla oli luottokorttivelkaa yli 2000 dollaria. Lause2: Hän halusi maksaa sen pois. Lause3: Hän leikkasi tarpeettomia menojaan, kuten ulkona käymistä. Lause4: Hän säästi kaikki rahansa säästötilille.</w:t>
      </w:r>
    </w:p>
    <w:p>
      <w:r>
        <w:rPr>
          <w:b/>
        </w:rPr>
        <w:t xml:space="preserve">Tulos</w:t>
      </w:r>
    </w:p>
    <w:p>
      <w:r>
        <w:t xml:space="preserve">Vähitellen Maria pystyi maksamaan velkansa pois.</w:t>
      </w:r>
    </w:p>
    <w:p>
      <w:r>
        <w:rPr>
          <w:b/>
        </w:rPr>
        <w:t xml:space="preserve">Esimerkki 2.793</w:t>
      </w:r>
    </w:p>
    <w:p>
      <w:r>
        <w:t xml:space="preserve">Lause1: John oli tehnyt kovasti töitä kotitehtäviensä eteen, mutta ei löytänyt niitä mistään. Lause2: Sitten hän löysi lattialta paperinpalasia. Lause3: Hänen koiransa Betty istui lähistöllä paperinpalaset suussaan. Lause4: John pelkäsi, että opettaja luulee hänen valehtelevan.</w:t>
      </w:r>
    </w:p>
    <w:p>
      <w:r>
        <w:rPr>
          <w:b/>
        </w:rPr>
        <w:t xml:space="preserve">Tulos</w:t>
      </w:r>
    </w:p>
    <w:p>
      <w:r>
        <w:t xml:space="preserve">John ei tiennyt, mitä tehdä.</w:t>
      </w:r>
    </w:p>
    <w:p>
      <w:r>
        <w:rPr>
          <w:b/>
        </w:rPr>
        <w:t xml:space="preserve">Esimerkki 2.794</w:t>
      </w:r>
    </w:p>
    <w:p>
      <w:r>
        <w:t xml:space="preserve">Lause1: Beverly oli valmis muutokseen. Lause2: Hän päätti pakata kaikki tavaransa, lastata autonsa ja lähteä. Lause3: Hän ajatteli, että Texasissa kaikki on suurta ja että hän vain eksyisi. Lause4: Suurkaupungissa hän voisi olla kuka tahansa ja tehdä mitä tahansa.</w:t>
      </w:r>
    </w:p>
    <w:p>
      <w:r>
        <w:rPr>
          <w:b/>
        </w:rPr>
        <w:t xml:space="preserve">Tulos</w:t>
      </w:r>
    </w:p>
    <w:p>
      <w:r>
        <w:t xml:space="preserve">Siellä hän sai unelmiensa työpaikan.</w:t>
      </w:r>
    </w:p>
    <w:p>
      <w:r>
        <w:rPr>
          <w:b/>
        </w:rPr>
        <w:t xml:space="preserve">Esimerkki 2.795</w:t>
      </w:r>
    </w:p>
    <w:p>
      <w:r>
        <w:t xml:space="preserve">Lause1: John tunsi olevansa tulossa flunssaan. Lause2: Johnin olo oli kauhean kylmä sinä aamuna. Lause3: Hän soitti töihin ja kertoi pomolleen olevansa sairas. Lause4: Sitten John nousi ylös ja söi aamiaista ja tunsi olonsa paremmaksi.</w:t>
      </w:r>
    </w:p>
    <w:p>
      <w:r>
        <w:rPr>
          <w:b/>
        </w:rPr>
        <w:t xml:space="preserve">Tulos</w:t>
      </w:r>
    </w:p>
    <w:p>
      <w:r>
        <w:t xml:space="preserve">Johnilla oli mukava vapaapäivä.</w:t>
      </w:r>
    </w:p>
    <w:p>
      <w:r>
        <w:rPr>
          <w:b/>
        </w:rPr>
        <w:t xml:space="preserve">Esimerkki 2.796</w:t>
      </w:r>
    </w:p>
    <w:p>
      <w:r>
        <w:t xml:space="preserve">Lause1: Sally pitää pizzaillasta perjantaisin. Lause2: Perhe sai kaksi pizzaa, joista toisessa ei ollut juustoa. Lause3: Sally ei pitänyt juustosta. Lause4: Mutta molemmissa pizzoissa oli tällä kertaa juustoa.</w:t>
      </w:r>
    </w:p>
    <w:p>
      <w:r>
        <w:rPr>
          <w:b/>
        </w:rPr>
        <w:t xml:space="preserve">Tulos</w:t>
      </w:r>
    </w:p>
    <w:p>
      <w:r>
        <w:t xml:space="preserve">Sally päätti tilata oman pizzansa.</w:t>
      </w:r>
    </w:p>
    <w:p>
      <w:r>
        <w:rPr>
          <w:b/>
        </w:rPr>
        <w:t xml:space="preserve">Esimerkki 2.797</w:t>
      </w:r>
    </w:p>
    <w:p>
      <w:r>
        <w:t xml:space="preserve">Lause1: Koulu oli tänään katastrofi. Lause2: Kaikki kastuivat sateessa. Lause3: Koulussa oli myös tulipalo, ja kaikki joutuivat evakuoimaan koulun. Lause4: Minulle nousi kuume, kun olin useita minuutteja sateessa.</w:t>
      </w:r>
    </w:p>
    <w:p>
      <w:r>
        <w:rPr>
          <w:b/>
        </w:rPr>
        <w:t xml:space="preserve">Tulos</w:t>
      </w:r>
    </w:p>
    <w:p>
      <w:r>
        <w:t xml:space="preserve">Minulla ei ole koskaan ollut huonompaa päivää.</w:t>
      </w:r>
    </w:p>
    <w:p>
      <w:r>
        <w:rPr>
          <w:b/>
        </w:rPr>
        <w:t xml:space="preserve">Esimerkki 2.798</w:t>
      </w:r>
    </w:p>
    <w:p>
      <w:r>
        <w:t xml:space="preserve">Lause1: Ed haastoi veljensä koripallopeliin. Lause2: Kaverukset pelasivat ystävyysottelun. Lause3: Pisteet olivat melkein tasan. Lause4: Sitten Ed teki slam dunkin.</w:t>
      </w:r>
    </w:p>
    <w:p>
      <w:r>
        <w:rPr>
          <w:b/>
        </w:rPr>
        <w:t xml:space="preserve">Tulos</w:t>
      </w:r>
    </w:p>
    <w:p>
      <w:r>
        <w:t xml:space="preserve">Ed voitti pelin.</w:t>
      </w:r>
    </w:p>
    <w:p>
      <w:r>
        <w:rPr>
          <w:b/>
        </w:rPr>
        <w:t xml:space="preserve">Esimerkki 2.799</w:t>
      </w:r>
    </w:p>
    <w:p>
      <w:r>
        <w:t xml:space="preserve">Lause1: Lary oli köyhä hiilikaivosmies. Lause2: Lary työskenteli joka päivä pitkiä tunteja kaivoksessa. Lause3: Lary oli eräänä päivänä kaivostyömaalla ja näki kaukaisuudessa kimalluksen! Lause4: Lary oli löytänyt kultamalmisuonen!</w:t>
      </w:r>
    </w:p>
    <w:p>
      <w:r>
        <w:rPr>
          <w:b/>
        </w:rPr>
        <w:t xml:space="preserve">Tulos</w:t>
      </w:r>
    </w:p>
    <w:p>
      <w:r>
        <w:t xml:space="preserve">Lary oli onnellinen ja innoissaan.</w:t>
      </w:r>
    </w:p>
    <w:p>
      <w:r>
        <w:rPr>
          <w:b/>
        </w:rPr>
        <w:t xml:space="preserve">Esimerkki 2.800</w:t>
      </w:r>
    </w:p>
    <w:p>
      <w:r>
        <w:t xml:space="preserve">Lause1: Jimin auto oli kymmenen vuotta vanha, ja siinä alkoi olla ongelmia. Lause2: Hän päätti vaihtaa sen uuteen. Lause3: Hän tutki paljon taloudellisimpia autoja. Lause4: Hän päätti valita auton, joka toimii myös akulla.</w:t>
      </w:r>
    </w:p>
    <w:p>
      <w:r>
        <w:rPr>
          <w:b/>
        </w:rPr>
        <w:t xml:space="preserve">Tulos</w:t>
      </w:r>
    </w:p>
    <w:p>
      <w:r>
        <w:t xml:space="preserve">Jim säästi paljon rahaa bensassa ostamalla akkukäyttöisen auton.</w:t>
      </w:r>
    </w:p>
    <w:p>
      <w:r>
        <w:rPr>
          <w:b/>
        </w:rPr>
        <w:t xml:space="preserve">Esimerkki 2.801</w:t>
      </w:r>
    </w:p>
    <w:p>
      <w:r>
        <w:t xml:space="preserve">Lause1: Nick vei koiransa kävelylle viime lauantaina. Lause2: Kävelyn aikana hänen koiransa näki useita muita koiria. Lause3: Se ei ollut hyvin sosiaalistunut, joten se alkoi haukkua niitä. Lause4: Se oli pitkä ja tuskallinen kokemus molemmille.</w:t>
      </w:r>
    </w:p>
    <w:p>
      <w:r>
        <w:rPr>
          <w:b/>
        </w:rPr>
        <w:t xml:space="preserve">Tulos</w:t>
      </w:r>
    </w:p>
    <w:p>
      <w:r>
        <w:t xml:space="preserve">Nick päätti viedä koiransa kouluttajalle.</w:t>
      </w:r>
    </w:p>
    <w:p>
      <w:r>
        <w:rPr>
          <w:b/>
        </w:rPr>
        <w:t xml:space="preserve">Esimerkki 2.802</w:t>
      </w:r>
    </w:p>
    <w:p>
      <w:r>
        <w:t xml:space="preserve">Lause1: Rakennus räjähti. Lause2: Viisi ihmistä oli sen sisällä. Lause3: Kolme kuoli ja kaksi jäi henkiin. Lause4: Mosh ryntäsi ulos pikkusisko sylissään.</w:t>
      </w:r>
    </w:p>
    <w:p>
      <w:r>
        <w:rPr>
          <w:b/>
        </w:rPr>
        <w:t xml:space="preserve">Tulos</w:t>
      </w:r>
    </w:p>
    <w:p>
      <w:r>
        <w:t xml:space="preserve">Hän oli helpottunut ollessaan elossa.</w:t>
      </w:r>
    </w:p>
    <w:p>
      <w:r>
        <w:rPr>
          <w:b/>
        </w:rPr>
        <w:t xml:space="preserve">Esimerkki 2.803</w:t>
      </w:r>
    </w:p>
    <w:p>
      <w:r>
        <w:t xml:space="preserve">Lause1: Jake avasi jääkaapin etsiessään ruokaa. Lause2: Hän ei löytänyt mitään, paitsi hyytelöä. Lause3: Hän tajusi, että hän voisi tehdä PB&amp;J-voileivän. Lause4: Hän haki ainekset ja teki itselleen voileivän.</w:t>
      </w:r>
    </w:p>
    <w:p>
      <w:r>
        <w:rPr>
          <w:b/>
        </w:rPr>
        <w:t xml:space="preserve">Tulos</w:t>
      </w:r>
    </w:p>
    <w:p>
      <w:r>
        <w:t xml:space="preserve">Jake tyydytti nälkänsä.</w:t>
      </w:r>
    </w:p>
    <w:p>
      <w:r>
        <w:rPr>
          <w:b/>
        </w:rPr>
        <w:t xml:space="preserve">Esimerkki 2.804</w:t>
      </w:r>
    </w:p>
    <w:p>
      <w:r>
        <w:t xml:space="preserve">Lause1: Matt treenasi eräänä vuonna puolimaratonia varten. Lause2: Lähellä kilpailua hän liukastui lenkillä ja vahingoitti polveaan. Lause3: Matt jäi kisasta pois ja tarvitsi laajan kuntoutuksen. Lause4: Heti kun hän pystyi, Matt palasi harjoittelemaan.</w:t>
      </w:r>
    </w:p>
    <w:p>
      <w:r>
        <w:rPr>
          <w:b/>
        </w:rPr>
        <w:t xml:space="preserve">Tulos</w:t>
      </w:r>
    </w:p>
    <w:p>
      <w:r>
        <w:t xml:space="preserve">Harjoittelu kannatti maratonilla myöhemmin samana vuonna.</w:t>
      </w:r>
    </w:p>
    <w:p>
      <w:r>
        <w:rPr>
          <w:b/>
        </w:rPr>
        <w:t xml:space="preserve">Esimerkki 2.805</w:t>
      </w:r>
    </w:p>
    <w:p>
      <w:r>
        <w:t xml:space="preserve">Lause1: Susie rakastaa isoäitinsä banaanileipää. Lause2: Susie soitti isoäidilleen ja pyysi häntä lähettämään sitä. Lause3: Isoäiti asui hyvin kaukana. Lause4: Kului viikko, ja isoäiti yllätti Susielle tulemalla käymään.</w:t>
      </w:r>
    </w:p>
    <w:p>
      <w:r>
        <w:rPr>
          <w:b/>
        </w:rPr>
        <w:t xml:space="preserve">Tulos</w:t>
      </w:r>
    </w:p>
    <w:p>
      <w:r>
        <w:t xml:space="preserve">Susie oli niin onnellinen.</w:t>
      </w:r>
    </w:p>
    <w:p>
      <w:r>
        <w:rPr>
          <w:b/>
        </w:rPr>
        <w:t xml:space="preserve">Esimerkki 2.806</w:t>
      </w:r>
    </w:p>
    <w:p>
      <w:r>
        <w:t xml:space="preserve">Lause1: Jon ja Mika halusivat tyttären. Lause2: Vuosien yrittämisen jälkeen he saivat vihdoin tyttölapsen. Lause3: Valitettavasti vauvalla oli komplikaatioita. Lause4: Jon ja Mika pelkäsivät, että vauva kuolisi.</w:t>
      </w:r>
    </w:p>
    <w:p>
      <w:r>
        <w:rPr>
          <w:b/>
        </w:rPr>
        <w:t xml:space="preserve">Tulos</w:t>
      </w:r>
    </w:p>
    <w:p>
      <w:r>
        <w:t xml:space="preserve">Vauva kasvoi terveeksi ja vahvaksi.</w:t>
      </w:r>
    </w:p>
    <w:p>
      <w:r>
        <w:rPr>
          <w:b/>
        </w:rPr>
        <w:t xml:space="preserve">Esimerkki 2.807</w:t>
      </w:r>
    </w:p>
    <w:p>
      <w:r>
        <w:t xml:space="preserve">Lause1: Brendon työskenteli ennen Miken kanssa. Lause2: Eräänä päivänä Mike siirsi tuoliaan seisoessaan. Lause3: Hän meni istumaan ja kaatui. Lause4: Mike ei voinut olla nauramatta paikalle.</w:t>
      </w:r>
    </w:p>
    <w:p>
      <w:r>
        <w:rPr>
          <w:b/>
        </w:rPr>
        <w:t xml:space="preserve">Tulos</w:t>
      </w:r>
    </w:p>
    <w:p>
      <w:r>
        <w:t xml:space="preserve">Brendon suuttui, koska hänellä oli vakavia kipuja.</w:t>
      </w:r>
    </w:p>
    <w:p>
      <w:r>
        <w:rPr>
          <w:b/>
        </w:rPr>
        <w:t xml:space="preserve">Esimerkki 2.808</w:t>
      </w:r>
    </w:p>
    <w:p>
      <w:r>
        <w:t xml:space="preserve">Lause1: Cara oli kyllästynyt autotalliin kasaantuneeseen sotkuun. Lause2: Hän päätti suunnitella autotallimyyntiä. Lause3: Hän työskenteli miehensä kanssa siirtääkseen kaiken pois. Lause4: Sinä viikonloppuna Cara pystytti sitten kyltit mainostaakseen myyntiä.</w:t>
      </w:r>
    </w:p>
    <w:p>
      <w:r>
        <w:rPr>
          <w:b/>
        </w:rPr>
        <w:t xml:space="preserve">Tulos</w:t>
      </w:r>
    </w:p>
    <w:p>
      <w:r>
        <w:t xml:space="preserve">Cara myi paljon tavaroita.</w:t>
      </w:r>
    </w:p>
    <w:p>
      <w:r>
        <w:rPr>
          <w:b/>
        </w:rPr>
        <w:t xml:space="preserve">Esimerkki 2.809</w:t>
      </w:r>
    </w:p>
    <w:p>
      <w:r>
        <w:t xml:space="preserve">Lause1: Lorraine on aina halunnut tehdä keksejä äitinsä tapaan. Lause2: Hän päättää pitää kuukauden tauon työstä ja tehdä vain keksejä. Lause3: Lopulta hän on saanut keksireseptinsä täydelliseksi. Lause4: Hän tuo äidilleen keksejä, ja äiti sanoo, että ne ovat herkullisia.</w:t>
      </w:r>
    </w:p>
    <w:p>
      <w:r>
        <w:rPr>
          <w:b/>
        </w:rPr>
        <w:t xml:space="preserve">Tulos</w:t>
      </w:r>
    </w:p>
    <w:p>
      <w:r>
        <w:t xml:space="preserve">Lorraine on tyytyväinen.</w:t>
      </w:r>
    </w:p>
    <w:p>
      <w:r>
        <w:rPr>
          <w:b/>
        </w:rPr>
        <w:t xml:space="preserve">Esimerkki 2.810</w:t>
      </w:r>
    </w:p>
    <w:p>
      <w:r>
        <w:t xml:space="preserve">Lause1: Joe oli kutsunut perheensä kylään kiitospäiväksi. Lause2: Hän valmisti heille suuren aterian. Lause3: Hän odotti perheensä saapumista. Lause4: He jäivät jumiin liikenteeseen ja olivat kolme tuntia myöhässä.</w:t>
      </w:r>
    </w:p>
    <w:p>
      <w:r>
        <w:rPr>
          <w:b/>
        </w:rPr>
        <w:t xml:space="preserve">Tulos</w:t>
      </w:r>
    </w:p>
    <w:p>
      <w:r>
        <w:t xml:space="preserve">Joen valmistama ateria oli kylmä.</w:t>
      </w:r>
    </w:p>
    <w:p>
      <w:r>
        <w:rPr>
          <w:b/>
        </w:rPr>
        <w:t xml:space="preserve">Esimerkki 2.811</w:t>
      </w:r>
    </w:p>
    <w:p>
      <w:r>
        <w:t xml:space="preserve">Lause1: Jake halusi tehdä YouTube-tilin. Lause2: Hän aloitti vloggaamisen. Lause3: He eivät saaneet paljon huomiota. Lause4: Sitten hän alkoi tehdä sketsejä.</w:t>
      </w:r>
    </w:p>
    <w:p>
      <w:r>
        <w:rPr>
          <w:b/>
        </w:rPr>
        <w:t xml:space="preserve">Tulos</w:t>
      </w:r>
    </w:p>
    <w:p>
      <w:r>
        <w:t xml:space="preserve">Monet ihmiset katselivat Jaken hameita.</w:t>
      </w:r>
    </w:p>
    <w:p>
      <w:r>
        <w:rPr>
          <w:b/>
        </w:rPr>
        <w:t xml:space="preserve">Esimerkki 2.812</w:t>
      </w:r>
    </w:p>
    <w:p>
      <w:r>
        <w:t xml:space="preserve">Lause1: Jackie ajoi töihin moottoritietä pitkin. Lause2: Häkissä oli kuorma-auto, jonka häkissä oli hevonen. Lause3: Kun rekka kiihdytti, häkki aukesi ja hevonen tuli ulos. Lause4: Se putosi Jackien auton ikkunaan.</w:t>
      </w:r>
    </w:p>
    <w:p>
      <w:r>
        <w:rPr>
          <w:b/>
        </w:rPr>
        <w:t xml:space="preserve">Tulos</w:t>
      </w:r>
    </w:p>
    <w:p>
      <w:r>
        <w:t xml:space="preserve">Ikkuna rikkoutui, mutta hevonen selvisi hengissä.</w:t>
      </w:r>
    </w:p>
    <w:p>
      <w:r>
        <w:rPr>
          <w:b/>
        </w:rPr>
        <w:t xml:space="preserve">Esimerkki 2.813</w:t>
      </w:r>
    </w:p>
    <w:p>
      <w:r>
        <w:t xml:space="preserve">Lause1: Levi oli innoissaan kynttilöiden tekemisestä äitinsä kanssa. Lause2: Hän oli käynyt äidin kanssa kaupassa ja auttanut häntä valitsemaan tuoksuja. Lause3: Tänään oli kynttilöiden valmistuspäivä. Lause4: Levi auttoi köyhän vahan laittamisessa muotteihin.</w:t>
      </w:r>
    </w:p>
    <w:p>
      <w:r>
        <w:rPr>
          <w:b/>
        </w:rPr>
        <w:t xml:space="preserve">Tulos</w:t>
      </w:r>
    </w:p>
    <w:p>
      <w:r>
        <w:t xml:space="preserve">He polttivat kynttilänsä sinä iltana.</w:t>
      </w:r>
    </w:p>
    <w:p>
      <w:r>
        <w:rPr>
          <w:b/>
        </w:rPr>
        <w:t xml:space="preserve">Esimerkki 2.814</w:t>
      </w:r>
    </w:p>
    <w:p>
      <w:r>
        <w:t xml:space="preserve">Lause1: Kävin ostamassa uuden television viime viikolla. Lause2: Vein sen kotiin, kun olin viimein valinnut sen. Lause3: Huomasin, että se oli rikki heti, kun otin sen laatikosta. Lause4: Näyttö oli murtunut.</w:t>
      </w:r>
    </w:p>
    <w:p>
      <w:r>
        <w:rPr>
          <w:b/>
        </w:rPr>
        <w:t xml:space="preserve">Tulos</w:t>
      </w:r>
    </w:p>
    <w:p>
      <w:r>
        <w:t xml:space="preserve">Palautin television.</w:t>
      </w:r>
    </w:p>
    <w:p>
      <w:r>
        <w:rPr>
          <w:b/>
        </w:rPr>
        <w:t xml:space="preserve">Esimerkki 2.815</w:t>
      </w:r>
    </w:p>
    <w:p>
      <w:r>
        <w:t xml:space="preserve">Lause1: Dennis osallistui surffauskilpailuun. Lause2: Hän pärjäsi aluksi huonosti ja putosi paljon. Lause3: Myöhemmin hän pärjäsi paljon paremmin, kun kilpailu päättyi. Lause4: Sitten hän sai elämänsä parhaan aallon.</w:t>
      </w:r>
    </w:p>
    <w:p>
      <w:r>
        <w:rPr>
          <w:b/>
        </w:rPr>
        <w:t xml:space="preserve">Tulos</w:t>
      </w:r>
    </w:p>
    <w:p>
      <w:r>
        <w:t xml:space="preserve">Dennis voitti kilpailun.</w:t>
      </w:r>
    </w:p>
    <w:p>
      <w:r>
        <w:rPr>
          <w:b/>
        </w:rPr>
        <w:t xml:space="preserve">Esimerkki 2.816</w:t>
      </w:r>
    </w:p>
    <w:p>
      <w:r>
        <w:t xml:space="preserve">Lause1: Benin puutarha ei ollut kovin hyvä, koska siellä kasvoi, mutta ei hyvin. Lause2: Wilson näytti Benille, miten ruohosta ja lehdistä tehdään kompostia. Lause3: Ben perusti syksyllä kompostikasan epäonnistuneista kasveistaan. Lause4: Ben lisäsi lehtiä kompostikasaan ja odotti kevättä.</w:t>
      </w:r>
    </w:p>
    <w:p>
      <w:r>
        <w:rPr>
          <w:b/>
        </w:rPr>
        <w:t xml:space="preserve">Tulos</w:t>
      </w:r>
    </w:p>
    <w:p>
      <w:r>
        <w:t xml:space="preserve">Seuraavana vuonna hänen puutarhansa oli kaunis ja terve.</w:t>
      </w:r>
    </w:p>
    <w:p>
      <w:r>
        <w:rPr>
          <w:b/>
        </w:rPr>
        <w:t xml:space="preserve">Esimerkki 2.817</w:t>
      </w:r>
    </w:p>
    <w:p>
      <w:r>
        <w:t xml:space="preserve">Lause1: Joe oli todella nälkäinen. Lause2: Hänellä ei ollut jääkaapissa mitään syötävää. Lause3: Hän ei löytänyt puhelintaan tilatakseen kotiinkuljetuksen. Lause4: Joe tilasi pizzan netistä.</w:t>
      </w:r>
    </w:p>
    <w:p>
      <w:r>
        <w:rPr>
          <w:b/>
        </w:rPr>
        <w:t xml:space="preserve">Tulos</w:t>
      </w:r>
    </w:p>
    <w:p>
      <w:r>
        <w:t xml:space="preserve">Joe alkoi syödä pizzaa ennen kuin lähetti lähti.</w:t>
      </w:r>
    </w:p>
    <w:p>
      <w:r>
        <w:rPr>
          <w:b/>
        </w:rPr>
        <w:t xml:space="preserve">Esimerkki 2.818</w:t>
      </w:r>
    </w:p>
    <w:p>
      <w:r>
        <w:t xml:space="preserve">Lause1: Mary halusi tehdä suunnitelmia uudenvuodenaattoa varten. Lause2: Hän päätti pitää juhlat asunnossaan. Lause3: Hän kutsui kaikki ystävänsä. Lause4: Hänen ystävänsä toivat juhliin ruokaa ja juomaa.</w:t>
      </w:r>
    </w:p>
    <w:p>
      <w:r>
        <w:rPr>
          <w:b/>
        </w:rPr>
        <w:t xml:space="preserve">Tulos</w:t>
      </w:r>
    </w:p>
    <w:p>
      <w:r>
        <w:t xml:space="preserve">Se oli paras uudenvuodenaaton juhla ikinä.</w:t>
      </w:r>
    </w:p>
    <w:p>
      <w:r>
        <w:rPr>
          <w:b/>
        </w:rPr>
        <w:t xml:space="preserve">Esimerkki 2.819</w:t>
      </w:r>
    </w:p>
    <w:p>
      <w:r>
        <w:t xml:space="preserve">Lause1: Jim meni kosteikolle jättimäisen aseen kanssa. Lause2: Hän pystytti sen ja odotti, että hanhet lentäisivät ohi. Lause3: Hän ampui parveen. Lause4: Kaksisataa lintua osui.</w:t>
      </w:r>
    </w:p>
    <w:p>
      <w:r>
        <w:rPr>
          <w:b/>
        </w:rPr>
        <w:t xml:space="preserve">Tulos</w:t>
      </w:r>
    </w:p>
    <w:p>
      <w:r>
        <w:t xml:space="preserve">Jim oli tyytyväinen.</w:t>
      </w:r>
    </w:p>
    <w:p>
      <w:r>
        <w:rPr>
          <w:b/>
        </w:rPr>
        <w:t xml:space="preserve">Esimerkki 2.820</w:t>
      </w:r>
    </w:p>
    <w:p>
      <w:r>
        <w:t xml:space="preserve">Lause1: Janice käyttää yleensä farkkuja töissä joka päivä. Lause2: Nyt hänet on kuitenkin ylennetty johtajaksi. Lause3: Hän päättää, että hänen on pukeuduttava hieman muodollisemmin. Lause4: Janice ostaa muutaman parin khakihousuja töihin.</w:t>
      </w:r>
    </w:p>
    <w:p>
      <w:r>
        <w:rPr>
          <w:b/>
        </w:rPr>
        <w:t xml:space="preserve">Tulos</w:t>
      </w:r>
    </w:p>
    <w:p>
      <w:r>
        <w:t xml:space="preserve">Hän osti myös paljon puseroita.</w:t>
      </w:r>
    </w:p>
    <w:p>
      <w:r>
        <w:rPr>
          <w:b/>
        </w:rPr>
        <w:t xml:space="preserve">Esimerkki 2.821</w:t>
      </w:r>
    </w:p>
    <w:p>
      <w:r>
        <w:t xml:space="preserve">Lause1: Juanita heräsi aikaisin lähteäkseen kanootilla järvelle. Lause2: Hän rakasti rauhallista kanootin soutamista ennen kuin kukaan muu oli hereillä. Lause3: Juanita järkyttyi nähdessään aamulla haikaran lentävän järven yli. Lause4: Hän menetti tasapainonsa ja putosi veteen, kun hän otti kuvaa.</w:t>
      </w:r>
    </w:p>
    <w:p>
      <w:r>
        <w:rPr>
          <w:b/>
        </w:rPr>
        <w:t xml:space="preserve">Tulos</w:t>
      </w:r>
    </w:p>
    <w:p>
      <w:r>
        <w:t xml:space="preserve">Juanita kiipesi takaisin veneeseen.</w:t>
      </w:r>
    </w:p>
    <w:p>
      <w:r>
        <w:rPr>
          <w:b/>
        </w:rPr>
        <w:t xml:space="preserve">Esimerkki 2.822</w:t>
      </w:r>
    </w:p>
    <w:p>
      <w:r>
        <w:t xml:space="preserve">Lause1: Jody oli erittäin ahkera työntekijä. Lause2: Hän teki aina parhaansa ja teki usein ylitöitä. Lause3: Jodyn pomo huomasi hänen ponnistelunsa ja päätti antaa hänelle ylennyksen. Lause4: Hänen ahkeruutensa oli tuottanut tulosta!</w:t>
      </w:r>
    </w:p>
    <w:p>
      <w:r>
        <w:rPr>
          <w:b/>
        </w:rPr>
        <w:t xml:space="preserve">Tulos</w:t>
      </w:r>
    </w:p>
    <w:p>
      <w:r>
        <w:t xml:space="preserve">Jodysta tuli johtaja ja hän menestyi.</w:t>
      </w:r>
    </w:p>
    <w:p>
      <w:r>
        <w:rPr>
          <w:b/>
        </w:rPr>
        <w:t xml:space="preserve">Esimerkki 2.823</w:t>
      </w:r>
    </w:p>
    <w:p>
      <w:r>
        <w:t xml:space="preserve">Lause1: Charlie söisi mitä tahansa. Lause2: Se oli pieni, jopa chihuahuaksi, mutta se rakasti ruokaa. Lause3: Sen kruunasi voitto, kun se varasti suuren pizzan. Lause4: Pettyneenä hänen perheensä hätisteli häntä ilkeäksi ihmiseksi, jota he kutsuivat Vetiksi.</w:t>
      </w:r>
    </w:p>
    <w:p>
      <w:r>
        <w:rPr>
          <w:b/>
        </w:rPr>
        <w:t xml:space="preserve">Tulos</w:t>
      </w:r>
    </w:p>
    <w:p>
      <w:r>
        <w:t xml:space="preserve">Charlie muutti huonoja tapojaan.</w:t>
      </w:r>
    </w:p>
    <w:p>
      <w:r>
        <w:rPr>
          <w:b/>
        </w:rPr>
        <w:t xml:space="preserve">Esimerkki 2.824</w:t>
      </w:r>
    </w:p>
    <w:p>
      <w:r>
        <w:t xml:space="preserve">Lause1: Nora halusi lähteä lomalle. Lause2: Nora päätti käydä vuoristomökillä. Lause3: Mökki oli kaunis, metsässä, puron varrella. Lause4: Nora tykkäsi pikniköidä puron varrella.</w:t>
      </w:r>
    </w:p>
    <w:p>
      <w:r>
        <w:rPr>
          <w:b/>
        </w:rPr>
        <w:t xml:space="preserve">Tulos</w:t>
      </w:r>
    </w:p>
    <w:p>
      <w:r>
        <w:t xml:space="preserve">Hän levitti viltin ja järjesti ihanan piknikin.</w:t>
      </w:r>
    </w:p>
    <w:p>
      <w:r>
        <w:rPr>
          <w:b/>
        </w:rPr>
        <w:t xml:space="preserve">Esimerkki 2.825</w:t>
      </w:r>
    </w:p>
    <w:p>
      <w:r>
        <w:t xml:space="preserve">Lause1: Marcy on kuuro nainen, joka asuu yksin. Lause2: Hän kertoi ystävälleen, että vaikeinta on kommunikoida tuntemattomien kanssa. Lause3: Hänen ystävänsä kehotti häntä ottamaan kynän ja paperia, jotta hän voisi kommunikoida. Lause4: Marcy alkoi tehdä näin ja huomasi, että oli paljon helpompaa tehdä asioita yksin.</w:t>
      </w:r>
    </w:p>
    <w:p>
      <w:r>
        <w:rPr>
          <w:b/>
        </w:rPr>
        <w:t xml:space="preserve">Tulos</w:t>
      </w:r>
    </w:p>
    <w:p>
      <w:r>
        <w:t xml:space="preserve">Hän kiitti ystäväänsä neuvoista.</w:t>
      </w:r>
    </w:p>
    <w:p>
      <w:r>
        <w:rPr>
          <w:b/>
        </w:rPr>
        <w:t xml:space="preserve">Esimerkki 2.826</w:t>
      </w:r>
    </w:p>
    <w:p>
      <w:r>
        <w:t xml:space="preserve">Lause1: Fancy on Sharonin kääpiösnautserin nimi. Lause2: Fancy täytti eilen 14 vuotta. Lause3: Snautserit eivät yleensä elä niin pitkään. Lause4: Sharon tuntee olevansa onnekas, koska hänellä on ollut Fancy pennusta asti.</w:t>
      </w:r>
    </w:p>
    <w:p>
      <w:r>
        <w:rPr>
          <w:b/>
        </w:rPr>
        <w:t xml:space="preserve">Tulos</w:t>
      </w:r>
    </w:p>
    <w:p>
      <w:r>
        <w:t xml:space="preserve">Sharon tiesi, että hänen aikansa Fancyn kanssa oli lyhyt.</w:t>
      </w:r>
    </w:p>
    <w:p>
      <w:r>
        <w:rPr>
          <w:b/>
        </w:rPr>
        <w:t xml:space="preserve">Esimerkki 2.827</w:t>
      </w:r>
    </w:p>
    <w:p>
      <w:r>
        <w:t xml:space="preserve">Lause1: Keith asui alueella, jossa oli satunnaisia maanjäristyksiä. Lause2: Keithin mielestä ensiapupakkauksen pitäminen oli kuitenkin tarpeetonta. Lause3: Hän viilsi kätensä seuraavana päivänä leikatessaan ruokaa. Lause4: Hän joutui ajamaan itsensä sairaalaan.</w:t>
      </w:r>
    </w:p>
    <w:p>
      <w:r>
        <w:rPr>
          <w:b/>
        </w:rPr>
        <w:t xml:space="preserve">Tulos</w:t>
      </w:r>
    </w:p>
    <w:p>
      <w:r>
        <w:t xml:space="preserve">Keithin auto suistui tieltä, kun maanjäristys iski.</w:t>
      </w:r>
    </w:p>
    <w:p>
      <w:r>
        <w:rPr>
          <w:b/>
        </w:rPr>
        <w:t xml:space="preserve">Esimerkki 2.828</w:t>
      </w:r>
    </w:p>
    <w:p>
      <w:r>
        <w:t xml:space="preserve">Lause1: Sean halusi lähteä piknikille. Lause2: Hän pakkasi itselleen lounaan koriin. Lause3: Sitten hän ajoi pyörällään pellolle. Lause4: Kentällä hän söi piknikinsä.</w:t>
      </w:r>
    </w:p>
    <w:p>
      <w:r>
        <w:rPr>
          <w:b/>
        </w:rPr>
        <w:t xml:space="preserve">Tulos</w:t>
      </w:r>
    </w:p>
    <w:p>
      <w:r>
        <w:t xml:space="preserve">Sean rakasti ulkoilmaa.</w:t>
      </w:r>
    </w:p>
    <w:p>
      <w:r>
        <w:rPr>
          <w:b/>
        </w:rPr>
        <w:t xml:space="preserve">Esimerkki 2.829</w:t>
      </w:r>
    </w:p>
    <w:p>
      <w:r>
        <w:t xml:space="preserve">Lause1: Vanhemmat olivat suunnattoman iloisia tyttärensä syntymästä. Lause2: He antoivat hänelle nimen Joy. Lause3: Noin kaksi vuotta myöhemmin he saivat toisen lapsensa, pojan. Lause4: Vaikka he olivat onnellisia ja kiitollisia, he olivat hieman vähemmän innostuneita.</w:t>
      </w:r>
    </w:p>
    <w:p>
      <w:r>
        <w:rPr>
          <w:b/>
        </w:rPr>
        <w:t xml:space="preserve">Tulos</w:t>
      </w:r>
    </w:p>
    <w:p>
      <w:r>
        <w:t xml:space="preserve">Heidän poikansa oli Joyyn verrattuna vaikea hoidettava.</w:t>
      </w:r>
    </w:p>
    <w:p>
      <w:r>
        <w:rPr>
          <w:b/>
        </w:rPr>
        <w:t xml:space="preserve">Esimerkki 2.830</w:t>
      </w:r>
    </w:p>
    <w:p>
      <w:r>
        <w:t xml:space="preserve">Lause1: Chris halusi purkkaa, mutta hänellä ei ollut rahaa. Lause2: Hän päätti varastaa purkkaa kaupasta. Lause3: Kaupan omistaja sai Chrisin kiinni purkan varastamisesta, ja hän joutui vaikeuksiin. Lause4: Chrisistä tuntui kauhealta.</w:t>
      </w:r>
    </w:p>
    <w:p>
      <w:r>
        <w:rPr>
          <w:b/>
        </w:rPr>
        <w:t xml:space="preserve">Tulos</w:t>
      </w:r>
    </w:p>
    <w:p>
      <w:r>
        <w:t xml:space="preserve">Chris aneli armoa.</w:t>
      </w:r>
    </w:p>
    <w:p>
      <w:r>
        <w:rPr>
          <w:b/>
        </w:rPr>
        <w:t xml:space="preserve">Esimerkki 2.831</w:t>
      </w:r>
    </w:p>
    <w:p>
      <w:r>
        <w:t xml:space="preserve">Lause1: Neil lensi Bangkokiin. Lause2: Hän käveli katsomaan nähtävyyksiä. Lause3: Siellä oli niin paljon herkullisia paikallisia ruokia! Lause4: Ja matkamuistot olivat myös ihania!</w:t>
      </w:r>
    </w:p>
    <w:p>
      <w:r>
        <w:rPr>
          <w:b/>
        </w:rPr>
        <w:t xml:space="preserve">Tulos</w:t>
      </w:r>
    </w:p>
    <w:p>
      <w:r>
        <w:t xml:space="preserve">Neil viipyi Bangkokissa muutaman ylimääräisen päivän kaiken hauskanpidon vuoksi.</w:t>
      </w:r>
    </w:p>
    <w:p>
      <w:r>
        <w:rPr>
          <w:b/>
        </w:rPr>
        <w:t xml:space="preserve">Esimerkki 2.832</w:t>
      </w:r>
    </w:p>
    <w:p>
      <w:r>
        <w:t xml:space="preserve">Lause1: Amy halusi suoristaa kiharat hiuksensa. Lause2: Hän meni kauppaan ja osti litteän suoristusraudan. Lause3: Hän pesi ja käytti sitten 2 tuntia hiustensa suoristamiseen. Lause4: Satoi ja hänen hiuksensa kastuivat.</w:t>
      </w:r>
    </w:p>
    <w:p>
      <w:r>
        <w:rPr>
          <w:b/>
        </w:rPr>
        <w:t xml:space="preserve">Tulos</w:t>
      </w:r>
    </w:p>
    <w:p>
      <w:r>
        <w:t xml:space="preserve">Amy oli järkyttynyt.</w:t>
      </w:r>
    </w:p>
    <w:p>
      <w:r>
        <w:rPr>
          <w:b/>
        </w:rPr>
        <w:t xml:space="preserve">Esimerkki 2.833</w:t>
      </w:r>
    </w:p>
    <w:p>
      <w:r>
        <w:t xml:space="preserve">Lause1: Rakastan yhtä italialaista paikkaa tyttöystäväni talon lähellä. Lause2: Se on aina mahtavaa. Lause3: Rakastan heidän pastavalikoimaansa ja hinnat ovat uskomattomia! Lause4: Olemme käyneet siellä niin kauan, että henkilökunta tietää, mitä saamme.</w:t>
      </w:r>
    </w:p>
    <w:p>
      <w:r>
        <w:rPr>
          <w:b/>
        </w:rPr>
        <w:t xml:space="preserve">Tulos</w:t>
      </w:r>
    </w:p>
    <w:p>
      <w:r>
        <w:t xml:space="preserve">Kävelemme sisään, ja ruoka on heti pöydässä.</w:t>
      </w:r>
    </w:p>
    <w:p>
      <w:r>
        <w:rPr>
          <w:b/>
        </w:rPr>
        <w:t xml:space="preserve">Esimerkki 2.834</w:t>
      </w:r>
    </w:p>
    <w:p>
      <w:r>
        <w:t xml:space="preserve">Lause1: Mike on poliisi, jota ammuttiin jalkaan. Lause2: Häntä ei ollut koskaan ennen ammuttu, ja se sai hänet miettimään elämää. Lause3: Hän ei tiennyt, palaisiko hän takaisin töihin. Lause4: Hän näki rikoksen uutisissa sinä iltana.</w:t>
      </w:r>
    </w:p>
    <w:p>
      <w:r>
        <w:rPr>
          <w:b/>
        </w:rPr>
        <w:t xml:space="preserve">Tulos</w:t>
      </w:r>
    </w:p>
    <w:p>
      <w:r>
        <w:t xml:space="preserve">Hän päätti, että rikollisuuden torjunta oli hänen kutsumuksensa.</w:t>
      </w:r>
    </w:p>
    <w:p>
      <w:r>
        <w:rPr>
          <w:b/>
        </w:rPr>
        <w:t xml:space="preserve">Esimerkki 2.835</w:t>
      </w:r>
    </w:p>
    <w:p>
      <w:r>
        <w:t xml:space="preserve">Lause1: Tracy ei koskaan uskonut avioliittoon. Lause2: Doug opetti Tracylle, kuinka tuntea rakkautta uudelleen. Lause3: Doug ja Tracy sitoutuivat toisiinsa. Lause4: Doug rikkoi vihkivalansa Tracylle.</w:t>
      </w:r>
    </w:p>
    <w:p>
      <w:r>
        <w:rPr>
          <w:b/>
        </w:rPr>
        <w:t xml:space="preserve">Tulos</w:t>
      </w:r>
    </w:p>
    <w:p>
      <w:r>
        <w:t xml:space="preserve">Tracyn avioliittoa koskevat epäilykset saivat vahvistusta.</w:t>
      </w:r>
    </w:p>
    <w:p>
      <w:r>
        <w:rPr>
          <w:b/>
        </w:rPr>
        <w:t xml:space="preserve">Esimerkki 2.836</w:t>
      </w:r>
    </w:p>
    <w:p>
      <w:r>
        <w:t xml:space="preserve">Lause1: Joseph oli kirjastossa. Lause2: Hän halusi uuden kirjan, mutta ei tiennyt, mitä hankkia. Lause3: Hän tunsi olevansa hukassa, kun vaihtoehtoja oli niin paljon. Lause4: Hän päätti valita kirjan uudella tavalla.</w:t>
      </w:r>
    </w:p>
    <w:p>
      <w:r>
        <w:rPr>
          <w:b/>
        </w:rPr>
        <w:t xml:space="preserve">Tulos</w:t>
      </w:r>
    </w:p>
    <w:p>
      <w:r>
        <w:t xml:space="preserve">Hän sulki silmänsä ja valitsi yhden.</w:t>
      </w:r>
    </w:p>
    <w:p>
      <w:r>
        <w:rPr>
          <w:b/>
        </w:rPr>
        <w:t xml:space="preserve">Esimerkki 2.837</w:t>
      </w:r>
    </w:p>
    <w:p>
      <w:r>
        <w:t xml:space="preserve">Lause1: Neil rakasti Dublinia! Lause2: Hänen mielestään Irlannin pääkaupunki oli vilkas ja ystävällinen. Lause3: Mutta hänen suosikkipaikkansa oli Trinity College. Lause4: Hän näki siellä esillä muinaisen Kellsin kirjan.</w:t>
      </w:r>
    </w:p>
    <w:p>
      <w:r>
        <w:rPr>
          <w:b/>
        </w:rPr>
        <w:t xml:space="preserve">Tulos</w:t>
      </w:r>
    </w:p>
    <w:p>
      <w:r>
        <w:t xml:space="preserve">Hän nautti oleskelustaan maaseudulla.</w:t>
      </w:r>
    </w:p>
    <w:p>
      <w:r>
        <w:rPr>
          <w:b/>
        </w:rPr>
        <w:t xml:space="preserve">Esimerkki 2.838</w:t>
      </w:r>
    </w:p>
    <w:p>
      <w:r>
        <w:t xml:space="preserve">Lause1: Puhelu herätti minut viime yönä. Lause2: Ystäväni oli jäänyt jumiin keskelle tietä. Lause3: Minun oli mentävä keskellä yötä auttamaan. Lause4: Oli kylmää ja ärsyttävää, mutta pystyin auttamaan vararengasrenkaan laittamisessa.</w:t>
      </w:r>
    </w:p>
    <w:p>
      <w:r>
        <w:rPr>
          <w:b/>
        </w:rPr>
        <w:t xml:space="preserve">Tulos</w:t>
      </w:r>
    </w:p>
    <w:p>
      <w:r>
        <w:t xml:space="preserve">Ystävä oli hyvin kiitollinen avusta.</w:t>
      </w:r>
    </w:p>
    <w:p>
      <w:r>
        <w:rPr>
          <w:b/>
        </w:rPr>
        <w:t xml:space="preserve">Esimerkki 2.839</w:t>
      </w:r>
    </w:p>
    <w:p>
      <w:r>
        <w:t xml:space="preserve">Lause1: Grace tuli eräänä kesäpäivänä töistä kotiin. Lause2: Hän avasi pakastimen saadakseen jääkuutioita kylmää juomaa varten. Lause3: Mutta sitten hän löysi jotain kamalaa. Lause4: Sähköt olivat katkenneet, ja kaikki jää oli sulanut!</w:t>
      </w:r>
    </w:p>
    <w:p>
      <w:r>
        <w:rPr>
          <w:b/>
        </w:rPr>
        <w:t xml:space="preserve">Tulos</w:t>
      </w:r>
    </w:p>
    <w:p>
      <w:r>
        <w:t xml:space="preserve">Grace oli hyvin pettynyt.</w:t>
      </w:r>
    </w:p>
    <w:p>
      <w:r>
        <w:rPr>
          <w:b/>
        </w:rPr>
        <w:t xml:space="preserve">Esimerkki 2.840</w:t>
      </w:r>
    </w:p>
    <w:p>
      <w:r>
        <w:t xml:space="preserve">Lause1: Harrison pelasi lentopalloa ystäviensä kanssa. Lause2: Hän löi pallon verkon yli ja teki pisteen. Lause3: Vastajoukkueessa oleva Emily teki kuitenkin myös pisteen. Lause4: Peli oli tasan, kunnes Harrison teki voittopisteen.</w:t>
      </w:r>
    </w:p>
    <w:p>
      <w:r>
        <w:rPr>
          <w:b/>
        </w:rPr>
        <w:t xml:space="preserve">Tulos</w:t>
      </w:r>
    </w:p>
    <w:p>
      <w:r>
        <w:t xml:space="preserve">Harrison oli iloinen ja innoissaan.</w:t>
      </w:r>
    </w:p>
    <w:p>
      <w:r>
        <w:rPr>
          <w:b/>
        </w:rPr>
        <w:t xml:space="preserve">Esimerkki 2.841</w:t>
      </w:r>
    </w:p>
    <w:p>
      <w:r>
        <w:t xml:space="preserve">Lause1: Sally osallistui nettikilpailuun ja voitti lahjakortteja. Lause2: Palkinnoista vastaava henkilö sai hänen osoitteensa ja postitti ne. Lause3: Sally sai ne postissa muutamaa päivää myöhemmin. Lause4: Hän meni nettiin ja päätti, mitä hän haluaisi ostaa.</w:t>
      </w:r>
    </w:p>
    <w:p>
      <w:r>
        <w:rPr>
          <w:b/>
        </w:rPr>
        <w:t xml:space="preserve">Tulos</w:t>
      </w:r>
    </w:p>
    <w:p>
      <w:r>
        <w:t xml:space="preserve">Hän löysi hienon esineen ja osti sen sitten iloisesti.</w:t>
      </w:r>
    </w:p>
    <w:p>
      <w:r>
        <w:rPr>
          <w:b/>
        </w:rPr>
        <w:t xml:space="preserve">Esimerkki 2.842</w:t>
      </w:r>
    </w:p>
    <w:p>
      <w:r>
        <w:t xml:space="preserve">Lause1: Fred päättää, että hän haluaisi alkaa muistella jokapäiväistä elämäänsä. Lause2: Hän menee lähikauppaan ja ostaa päiväkirjan. Lause3: Siitä päivästä lähtien Fred kirjaa päiväkirjaansa kaiken, mitä hän tekee. Lause4: Vuotta myöhemmin Fred viittaa päiväkirjaan nähdäkseen, miten hän vietti aikaansa.</w:t>
      </w:r>
    </w:p>
    <w:p>
      <w:r>
        <w:rPr>
          <w:b/>
        </w:rPr>
        <w:t xml:space="preserve">Tulos</w:t>
      </w:r>
    </w:p>
    <w:p>
      <w:r>
        <w:t xml:space="preserve">Fred luki mielellään tarinoita menneisyydestään.</w:t>
      </w:r>
    </w:p>
    <w:p>
      <w:r>
        <w:rPr>
          <w:b/>
        </w:rPr>
        <w:t xml:space="preserve">Esimerkki 2.843</w:t>
      </w:r>
    </w:p>
    <w:p>
      <w:r>
        <w:t xml:space="preserve">Lause1: Sky lähti luokkansa kanssa Turkkiin. Lause2: Hän laskeutui Istanbuliin ja aloitti nähtävyyksien katselun. Lause3: Kaikki oppilaat pitivät arkkitehtuurista. Lause4: Heidän mielestään myös ruoka oli hyvää!</w:t>
      </w:r>
    </w:p>
    <w:p>
      <w:r>
        <w:rPr>
          <w:b/>
        </w:rPr>
        <w:t xml:space="preserve">Tulos</w:t>
      </w:r>
    </w:p>
    <w:p>
      <w:r>
        <w:t xml:space="preserve">Sky ei koskaan halunnut matkansa päättyvän.</w:t>
      </w:r>
    </w:p>
    <w:p>
      <w:r>
        <w:rPr>
          <w:b/>
        </w:rPr>
        <w:t xml:space="preserve">Esimerkki 2.844</w:t>
      </w:r>
    </w:p>
    <w:p>
      <w:r>
        <w:t xml:space="preserve">Lause1: Jossin perhe isännöi vaihto-oppilasta. Lause2: Joss pelkäsi, että hän ja uusi tyttö eivät tulisi toimeen keskenään. Lause3: Mutta kun tyttö saapui, he pitivät toisistaan! Lause4: Pian he shoppailivat ja juttelivat koko ajan yhdessä.</w:t>
      </w:r>
    </w:p>
    <w:p>
      <w:r>
        <w:rPr>
          <w:b/>
        </w:rPr>
        <w:t xml:space="preserve">Tulos</w:t>
      </w:r>
    </w:p>
    <w:p>
      <w:r>
        <w:t xml:space="preserve">Joss piti vaihto-oppilasta kuin siskonaan.</w:t>
      </w:r>
    </w:p>
    <w:p>
      <w:r>
        <w:rPr>
          <w:b/>
        </w:rPr>
        <w:t xml:space="preserve">Esimerkki 2.845</w:t>
      </w:r>
    </w:p>
    <w:p>
      <w:r>
        <w:t xml:space="preserve">Lause1: Joe ja Mary kutsuivat ystäviä päivälliselle. Lause2: He kokoontuivat keittiöön ja valmistivat pizzaa. Lause3: Kun pizza kypsyi, pariskunnat hankkivat lautapelejä. Lause4: He pelasivat pelejä tuntikausia.</w:t>
      </w:r>
    </w:p>
    <w:p>
      <w:r>
        <w:rPr>
          <w:b/>
        </w:rPr>
        <w:t xml:space="preserve">Tulos</w:t>
      </w:r>
    </w:p>
    <w:p>
      <w:r>
        <w:t xml:space="preserve">Heillä kaikilla oli hauskaa.</w:t>
      </w:r>
    </w:p>
    <w:p>
      <w:r>
        <w:rPr>
          <w:b/>
        </w:rPr>
        <w:t xml:space="preserve">Esimerkki 2.846</w:t>
      </w:r>
    </w:p>
    <w:p>
      <w:r>
        <w:t xml:space="preserve">Lause1: Rakastan baseballin pelaamista, mutta vihaan baseballin katsomista. Lause2: Se on hauskaa pelata, mutta rehellisesti sanottuna sitä on niin tylsää katsoa. Lause3: Isäni rakastaa katsoa sitä, ja joskus istun hänen kanssaan katsomassa. Lause4: Puhumme vanhoista ajoista, jolloin meillä oli tapana leikkiä yhdessä ulkona.</w:t>
      </w:r>
    </w:p>
    <w:p>
      <w:r>
        <w:rPr>
          <w:b/>
        </w:rPr>
        <w:t xml:space="preserve">Tulos</w:t>
      </w:r>
    </w:p>
    <w:p>
      <w:r>
        <w:t xml:space="preserve">On mukava rentoutua ja muistella.</w:t>
      </w:r>
    </w:p>
    <w:p>
      <w:r>
        <w:rPr>
          <w:b/>
        </w:rPr>
        <w:t xml:space="preserve">Esimerkki 2.847</w:t>
      </w:r>
    </w:p>
    <w:p>
      <w:r>
        <w:t xml:space="preserve">Lause1: Yläkerran naapurit polkevat aina ympäriinsä. Lause2: Jopa myöhään yöllä. Lause3: He ovat melkein aina kotona. Lause4: Yritin puhua heille siitä, mutta he sanoivat olevansa hiljaisempia.</w:t>
      </w:r>
    </w:p>
    <w:p>
      <w:r>
        <w:rPr>
          <w:b/>
        </w:rPr>
        <w:t xml:space="preserve">Tulos</w:t>
      </w:r>
    </w:p>
    <w:p>
      <w:r>
        <w:t xml:space="preserve">Alle tunti myöhemmin he polkivat taas ympäriinsä.</w:t>
      </w:r>
    </w:p>
    <w:p>
      <w:r>
        <w:rPr>
          <w:b/>
        </w:rPr>
        <w:t xml:space="preserve">Esimerkki 2.848</w:t>
      </w:r>
    </w:p>
    <w:p>
      <w:r>
        <w:t xml:space="preserve">Lause1: Robbie halusi ostaa uuden hatun. Lause2: Hän ajoi tunnin vain saadakseen haluamansa uuden hatun. Lause3: Lopulta kun hän pääsi perille, hän sai viimeisen. Lause4: Kun hän kokeili sitä, se sopi täydellisesti.</w:t>
      </w:r>
    </w:p>
    <w:p>
      <w:r>
        <w:rPr>
          <w:b/>
        </w:rPr>
        <w:t xml:space="preserve">Tulos</w:t>
      </w:r>
    </w:p>
    <w:p>
      <w:r>
        <w:t xml:space="preserve">Hän käytti sitä joka päivä.</w:t>
      </w:r>
    </w:p>
    <w:p>
      <w:r>
        <w:rPr>
          <w:b/>
        </w:rPr>
        <w:t xml:space="preserve">Esimerkki 2.849</w:t>
      </w:r>
    </w:p>
    <w:p>
      <w:r>
        <w:t xml:space="preserve">Lause1: Neil tiesi, mitä hänen piti tehdä Dublinin-vierailullaan. Lause2: Hän ei voinut lähteä kaupungista käymättä sen monissa pubeissa! Lause3: Neil näki kymmeniä pubeja ja joi kymmeniä tuoppeja. Lause4: Hän oli hyvin humalassa, mutta yhden asian hän muisti varmasti.</w:t>
      </w:r>
    </w:p>
    <w:p>
      <w:r>
        <w:rPr>
          <w:b/>
        </w:rPr>
        <w:t xml:space="preserve">Tulos</w:t>
      </w:r>
    </w:p>
    <w:p>
      <w:r>
        <w:t xml:space="preserve">Hän ei ajanut päihtyneenä.</w:t>
      </w:r>
    </w:p>
    <w:p>
      <w:r>
        <w:rPr>
          <w:b/>
        </w:rPr>
        <w:t xml:space="preserve">Esimerkki 2.850</w:t>
      </w:r>
    </w:p>
    <w:p>
      <w:r>
        <w:t xml:space="preserve">Lause1: Francisco on kateellinen kaikille ystävilleen, jotka käyvät talvella hiihtämässä. Lause2: Hän päättää, että hänkin haluaa hiihtää. Lause3: Francisco opettelee hiihtämään opettajan kanssa. Lause4: Hän harjoittelee kovasti.</w:t>
      </w:r>
    </w:p>
    <w:p>
      <w:r>
        <w:rPr>
          <w:b/>
        </w:rPr>
        <w:t xml:space="preserve">Tulos</w:t>
      </w:r>
    </w:p>
    <w:p>
      <w:r>
        <w:t xml:space="preserve">Franciscosta tuli hyvä hiihtäjä.</w:t>
      </w:r>
    </w:p>
    <w:p>
      <w:r>
        <w:rPr>
          <w:b/>
        </w:rPr>
        <w:t xml:space="preserve">Esimerkki 2.851</w:t>
      </w:r>
    </w:p>
    <w:p>
      <w:r>
        <w:t xml:space="preserve">Lause1: Sai yleensä vihasi koulun kuvapäiviä. Lause2: Hän ei koskaan näyttänyt yhtä hyvältä kuin muut lapset. Lause3: Jotta Sai tuntisi olonsa paremmaksi, hänen äitinsä osti hänelle uuden villapaidan. Lause4: Sai käytti villapaitaa valokuvauspäivänä ja sai paljon kehuja.</w:t>
      </w:r>
    </w:p>
    <w:p>
      <w:r>
        <w:rPr>
          <w:b/>
        </w:rPr>
        <w:t xml:space="preserve">Tulos</w:t>
      </w:r>
    </w:p>
    <w:p>
      <w:r>
        <w:t xml:space="preserve">Salin olo oli loistava.</w:t>
      </w:r>
    </w:p>
    <w:p>
      <w:r>
        <w:rPr>
          <w:b/>
        </w:rPr>
        <w:t xml:space="preserve">Esimerkki 2.852</w:t>
      </w:r>
    </w:p>
    <w:p>
      <w:r>
        <w:t xml:space="preserve">Lause1: Alycia pysäköi autonsa kadulle ja suuntasi kaupunkiin. Lause2: Hän liittyi ystäviensä seuraan, ja heillä oli hieno ilta. Lause3: Kello kävi myöhään, eikä Alycian auto näyttänyt olevan siellä, minne hän oli sen jättänyt. Lause4: Ennen pitkää kaikki kymmenen ystävää olivat lähteneet mukaan auton etsintään.</w:t>
      </w:r>
    </w:p>
    <w:p>
      <w:r>
        <w:rPr>
          <w:b/>
        </w:rPr>
        <w:t xml:space="preserve">Tulos</w:t>
      </w:r>
    </w:p>
    <w:p>
      <w:r>
        <w:t xml:space="preserve">Yllätys, että he löysivät sen kadulta, jonne hän pysäköi sen.</w:t>
      </w:r>
    </w:p>
    <w:p>
      <w:r>
        <w:rPr>
          <w:b/>
        </w:rPr>
        <w:t xml:space="preserve">Esimerkki 2.853</w:t>
      </w:r>
    </w:p>
    <w:p>
      <w:r>
        <w:t xml:space="preserve">Lause1: Äidilläni oli lemmikkivuohi. Lause2: Hän piti siitä erittäin hyvää huolta. Lause3: Eräänä päivänä hän huomasi, että vuohi oli kadonnut. Lause4: Hän kysyi äidiltään, missä se oli.</w:t>
      </w:r>
    </w:p>
    <w:p>
      <w:r>
        <w:rPr>
          <w:b/>
        </w:rPr>
        <w:t xml:space="preserve">Tulos</w:t>
      </w:r>
    </w:p>
    <w:p>
      <w:r>
        <w:t xml:space="preserve">Katie oli helpottunut, kun hänen äitinsä sanoi takapihan.</w:t>
      </w:r>
    </w:p>
    <w:p>
      <w:r>
        <w:rPr>
          <w:b/>
        </w:rPr>
        <w:t xml:space="preserve">Esimerkki 2.854</w:t>
      </w:r>
    </w:p>
    <w:p>
      <w:r>
        <w:t xml:space="preserve">Lause1: Peli oli tasan. Lause2: Viimeinen piste ratkaisee ottelun voittajan. Lause3: Eric tarjoili tennispallon Billille. Lause4: Bill melkein ampui pallon ohi, mutta onnistui kuitenkin lyömään sen.</w:t>
      </w:r>
    </w:p>
    <w:p>
      <w:r>
        <w:rPr>
          <w:b/>
        </w:rPr>
        <w:t xml:space="preserve">Tulos</w:t>
      </w:r>
    </w:p>
    <w:p>
      <w:r>
        <w:t xml:space="preserve">Eric ei pystynyt vastaamaan Billin lyöntiin ja hävisi ottelun.</w:t>
      </w:r>
    </w:p>
    <w:p>
      <w:r>
        <w:rPr>
          <w:b/>
        </w:rPr>
        <w:t xml:space="preserve">Esimerkki 2.855</w:t>
      </w:r>
    </w:p>
    <w:p>
      <w:r>
        <w:t xml:space="preserve">Lause1: Oli kesän loppu, ja oli kouluostosten aika. Lause2: Se oli ensimmäinen vuosi, kun Ginan äiti antoi heidän tulla mukaan. Lause3: Hän vei heidät kotinsa lähellä sijaitsevaan Marshall'siin. Lause4: Siellä oli vain muutamia tavaroita heidän hintaluokassaan.</w:t>
      </w:r>
    </w:p>
    <w:p>
      <w:r>
        <w:rPr>
          <w:b/>
        </w:rPr>
        <w:t xml:space="preserve">Tulos</w:t>
      </w:r>
    </w:p>
    <w:p>
      <w:r>
        <w:t xml:space="preserve">Gina oli hyvin tyytyväinen valitsemaansa asuun.</w:t>
      </w:r>
    </w:p>
    <w:p>
      <w:r>
        <w:rPr>
          <w:b/>
        </w:rPr>
        <w:t xml:space="preserve">Esimerkki 2.856</w:t>
      </w:r>
    </w:p>
    <w:p>
      <w:r>
        <w:t xml:space="preserve">Lause1: Orava asui äitini pihalla olevassa puussa. Lause2: Hän alkoi syöttää sille maapähkinöitä. Lause3: Eräänä päivänä hän huomasi, että hänen puussaan oli nyt paljon oravia. Lause4: Hän alkoi syöttää niille kaikille maapähkinöitä.</w:t>
      </w:r>
    </w:p>
    <w:p>
      <w:r>
        <w:rPr>
          <w:b/>
        </w:rPr>
        <w:t xml:space="preserve">Tulos</w:t>
      </w:r>
    </w:p>
    <w:p>
      <w:r>
        <w:t xml:space="preserve">Oravat alkoivat tulla hänen taloonsa useammin.</w:t>
      </w:r>
    </w:p>
    <w:p>
      <w:r>
        <w:rPr>
          <w:b/>
        </w:rPr>
        <w:t xml:space="preserve">Esimerkki 2.857</w:t>
      </w:r>
    </w:p>
    <w:p>
      <w:r>
        <w:t xml:space="preserve">Lause1: Gina oli jälki-istunnossa. Lause2: Se oli hänen ensimmäinen kertansa. Lause3: Hän jutteli ystäviensä kanssa huoneen ulkopuolella ja teeskenteli olevansa siisti. Lause4: Sisällä Ginan vatsa oli solmussa.</w:t>
      </w:r>
    </w:p>
    <w:p>
      <w:r>
        <w:rPr>
          <w:b/>
        </w:rPr>
        <w:t xml:space="preserve">Tulos</w:t>
      </w:r>
    </w:p>
    <w:p>
      <w:r>
        <w:t xml:space="preserve">Gina oli huolissaan siitä, että hänen vanhempansa saisivat tietää.</w:t>
      </w:r>
    </w:p>
    <w:p>
      <w:r>
        <w:rPr>
          <w:b/>
        </w:rPr>
        <w:t xml:space="preserve">Esimerkki 2.858</w:t>
      </w:r>
    </w:p>
    <w:p>
      <w:r>
        <w:t xml:space="preserve">Lause1: Alicia piti asuinpaikastaan. Lause2: Eräänä päivänä hänen vanhempansa kertoivat hänelle, että he olivat muuttamassa. Lause3: Hän oli hyvin surullinen. Lause4: Muuttopäivänä hän hyvästeli ystävänsä.</w:t>
      </w:r>
    </w:p>
    <w:p>
      <w:r>
        <w:rPr>
          <w:b/>
        </w:rPr>
        <w:t xml:space="preserve">Tulos</w:t>
      </w:r>
    </w:p>
    <w:p>
      <w:r>
        <w:t xml:space="preserve">Sitten he muuttivat uuteen taloonsa.</w:t>
      </w:r>
    </w:p>
    <w:p>
      <w:r>
        <w:rPr>
          <w:b/>
        </w:rPr>
        <w:t xml:space="preserve">Esimerkki 2.859</w:t>
      </w:r>
    </w:p>
    <w:p>
      <w:r>
        <w:t xml:space="preserve">Lause1: Briania pyydettiin vahtimaan ystävänsä koiraa. Lause2: He jättivät muistivihkon päiväkirjan pitämistä varten. Lause3: Hän päivitti siihen ne kerrat, jolloin hän kävi siellä. Lause4: Juuri ennen kuin hän tuli takaisin, hän jätti viestin koskien heidän aikaansa.</w:t>
      </w:r>
    </w:p>
    <w:p>
      <w:r>
        <w:rPr>
          <w:b/>
        </w:rPr>
        <w:t xml:space="preserve">Tulos</w:t>
      </w:r>
    </w:p>
    <w:p>
      <w:r>
        <w:t xml:space="preserve">Hän oli iloinen siitä, että hänen ystävänsä pitivät häntä luotettavana.</w:t>
      </w:r>
    </w:p>
    <w:p>
      <w:r>
        <w:rPr>
          <w:b/>
        </w:rPr>
        <w:t xml:space="preserve">Esimerkki 2.860</w:t>
      </w:r>
    </w:p>
    <w:p>
      <w:r>
        <w:t xml:space="preserve">Lause1: Eilen illalla merkitsin paistettua kanaa. Lause2: Kun laitoin uuniin, kävelin pois. Lause3: Hämmästyksekseni haistoin jotain palanutta. Lause4: Katsoin uuniin ja kana oli pilalla.</w:t>
      </w:r>
    </w:p>
    <w:p>
      <w:r>
        <w:rPr>
          <w:b/>
        </w:rPr>
        <w:t xml:space="preserve">Tulos</w:t>
      </w:r>
    </w:p>
    <w:p>
      <w:r>
        <w:t xml:space="preserve">Tilasin sen sijaan pizzaa syödäkseni.</w:t>
      </w:r>
    </w:p>
    <w:p>
      <w:r>
        <w:rPr>
          <w:b/>
        </w:rPr>
        <w:t xml:space="preserve">Esimerkki 2.861</w:t>
      </w:r>
    </w:p>
    <w:p>
      <w:r>
        <w:t xml:space="preserve">Lause1: Laura heräsi aikaisin ehtiäkseen ajoissa tunnille. Lause2: Laura teki itselleen aamiaista ennen kouluun lähtöä. Lause3: Aamiaisen jälkeen Laura lähti kotoa ja nousi bussiin. Lause4: Kun Laura pääsi koululle, hän näki kyltin, jossa luki: "Tunti peruttu!".</w:t>
      </w:r>
    </w:p>
    <w:p>
      <w:r>
        <w:rPr>
          <w:b/>
        </w:rPr>
        <w:t xml:space="preserve">Tulos</w:t>
      </w:r>
    </w:p>
    <w:p>
      <w:r>
        <w:t xml:space="preserve">Laura tunsi tuhlanneensa aikaansa.</w:t>
      </w:r>
    </w:p>
    <w:p>
      <w:r>
        <w:rPr>
          <w:b/>
        </w:rPr>
        <w:t xml:space="preserve">Esimerkki 2.862</w:t>
      </w:r>
    </w:p>
    <w:p>
      <w:r>
        <w:t xml:space="preserve">Lause1: Tytöt menivät baariin. Lause2: He avasivat laskun. Lause3: He ottivat muutaman drinkin. Lause4: He päättivät lopulta sulkea laskun.</w:t>
      </w:r>
    </w:p>
    <w:p>
      <w:r>
        <w:rPr>
          <w:b/>
        </w:rPr>
        <w:t xml:space="preserve">Tulos</w:t>
      </w:r>
    </w:p>
    <w:p>
      <w:r>
        <w:t xml:space="preserve">He menivät kotiin puhuen illastaan.</w:t>
      </w:r>
    </w:p>
    <w:p>
      <w:r>
        <w:rPr>
          <w:b/>
        </w:rPr>
        <w:t xml:space="preserve">Esimerkki 2.863</w:t>
      </w:r>
    </w:p>
    <w:p>
      <w:r>
        <w:t xml:space="preserve">Lause1: Viime viikolla minun piti pitää suuri puhe. Lause2: En ollut koskaan valmistautunut ja tiesin vain perusasiat. Lause3: Ajattelin vain mennä sinne ja teeskennellä. Lause4: Käytin suuria sanoja ja yritin kuulostaa fiksulta.</w:t>
      </w:r>
    </w:p>
    <w:p>
      <w:r>
        <w:rPr>
          <w:b/>
        </w:rPr>
        <w:t xml:space="preserve">Tulos</w:t>
      </w:r>
    </w:p>
    <w:p>
      <w:r>
        <w:t xml:space="preserve">Se toimi, ja puhe sai hyvän vastaanoton.</w:t>
      </w:r>
    </w:p>
    <w:p>
      <w:r>
        <w:rPr>
          <w:b/>
        </w:rPr>
        <w:t xml:space="preserve">Esimerkki 2.864</w:t>
      </w:r>
    </w:p>
    <w:p>
      <w:r>
        <w:t xml:space="preserve">Lause1: Oli tämä mahtava italialainen paikka Alice-kadun varrella. Lause2: Hän kävi siellä melkein joka viikko. Lause3: Hän rakastaa pastoja, joita siellä tarjoiltiin. Lause4: Eräänä päivänä hän yritti mennä sinne ja huomasi, että se suljettiin.</w:t>
      </w:r>
    </w:p>
    <w:p>
      <w:r>
        <w:rPr>
          <w:b/>
        </w:rPr>
        <w:t xml:space="preserve">Tulos</w:t>
      </w:r>
    </w:p>
    <w:p>
      <w:r>
        <w:t xml:space="preserve">Alicea harmitti, että joutui tyytymään kiinalaiseen ruokaan.</w:t>
      </w:r>
    </w:p>
    <w:p>
      <w:r>
        <w:rPr>
          <w:b/>
        </w:rPr>
        <w:t xml:space="preserve">Esimerkki 2.865</w:t>
      </w:r>
    </w:p>
    <w:p>
      <w:r>
        <w:t xml:space="preserve">Lause1: Minulta loppuivat nuudelit. Lause2: Menin autoon ja ryntäsin kauppaan. Lause3: Ostin lempimerkkini nuudeleita. Lause4: Kiirehdin kotiin.</w:t>
      </w:r>
    </w:p>
    <w:p>
      <w:r>
        <w:rPr>
          <w:b/>
        </w:rPr>
        <w:t xml:space="preserve">Tulos</w:t>
      </w:r>
    </w:p>
    <w:p>
      <w:r>
        <w:t xml:space="preserve">Keitin nuudelit.</w:t>
      </w:r>
    </w:p>
    <w:p>
      <w:r>
        <w:rPr>
          <w:b/>
        </w:rPr>
        <w:t xml:space="preserve">Esimerkki 2.866</w:t>
      </w:r>
    </w:p>
    <w:p>
      <w:r>
        <w:t xml:space="preserve">Lause1: Peten piti tavata kiinteistönvälittäjänsä. Lause2: Hän aikoi pian ostaa talon. Lause3: Pete ei löytänyt kiinteistönvälittäjän hänelle antamaa sopimusta. Lause4: Hän etsi kaikkialta kodistaan.</w:t>
      </w:r>
    </w:p>
    <w:p>
      <w:r>
        <w:rPr>
          <w:b/>
        </w:rPr>
        <w:t xml:space="preserve">Tulos</w:t>
      </w:r>
    </w:p>
    <w:p>
      <w:r>
        <w:t xml:space="preserve">Hän löysi sen lopulta autotallista.</w:t>
      </w:r>
    </w:p>
    <w:p>
      <w:r>
        <w:rPr>
          <w:b/>
        </w:rPr>
        <w:t xml:space="preserve">Esimerkki 2.867</w:t>
      </w:r>
    </w:p>
    <w:p>
      <w:r>
        <w:t xml:space="preserve">Lause1: Fred rakasti huvipuistoa, mutta hän ei koskaan ajanut vuoristoradalla. Lause2: Hänen ystävänsä kiusasivat häntä sillä, että hän pelkäsi korkeita paikkoja. Lause3: Eräänä päivänä huvipuistossa hän päätti kohdata pelkonsa. Lause4: Fred ajoi huvipuiston nopeimmalla ja pelottavimmalla vuoristoradalla!</w:t>
      </w:r>
    </w:p>
    <w:p>
      <w:r>
        <w:rPr>
          <w:b/>
        </w:rPr>
        <w:t xml:space="preserve">Tulos</w:t>
      </w:r>
    </w:p>
    <w:p>
      <w:r>
        <w:t xml:space="preserve">Hän oli niin onnellinen, että hän teki niin, ja hän rakasti puistoa vielä enemmän.</w:t>
      </w:r>
    </w:p>
    <w:p>
      <w:r>
        <w:rPr>
          <w:b/>
        </w:rPr>
        <w:t xml:space="preserve">Esimerkki 2.868</w:t>
      </w:r>
    </w:p>
    <w:p>
      <w:r>
        <w:t xml:space="preserve">Lause1: Wendy osti verkosta kylpyöljyä. Lause2: Hän luki ohjeet väärin ja levitti sitä koko vartalolleen. Lause3: Wendyn kauhuksi hänen ihonsa oli muuttunut vaaleanpunaiseksi. Lause4: Hän valitti yritykselle viipymättä.</w:t>
      </w:r>
    </w:p>
    <w:p>
      <w:r>
        <w:rPr>
          <w:b/>
        </w:rPr>
        <w:t xml:space="preserve">Tulos</w:t>
      </w:r>
    </w:p>
    <w:p>
      <w:r>
        <w:t xml:space="preserve">Yritys palautti Wendylle koko rahan ja pyysi anteeksi.</w:t>
      </w:r>
    </w:p>
    <w:p>
      <w:r>
        <w:rPr>
          <w:b/>
        </w:rPr>
        <w:t xml:space="preserve">Esimerkki 2.869</w:t>
      </w:r>
    </w:p>
    <w:p>
      <w:r>
        <w:t xml:space="preserve">Lause1: Jackson oli aina välttänyt juomasta mitään alkoholijuomia. Lause2: Hän tiesi, että alkoholi oli epäterveellistä ja saattoi heikentää arviointikykyä. Lause3: Eräänä päivänä Jacksonin pomo kuitenkin kutsui hänet baariin oluelle. Lause4: Jackson huomasi rakastavansa oluen makua.</w:t>
      </w:r>
    </w:p>
    <w:p>
      <w:r>
        <w:rPr>
          <w:b/>
        </w:rPr>
        <w:t xml:space="preserve">Tulos</w:t>
      </w:r>
    </w:p>
    <w:p>
      <w:r>
        <w:t xml:space="preserve">Hän päätti ottaa kaksi.</w:t>
      </w:r>
    </w:p>
    <w:p>
      <w:r>
        <w:rPr>
          <w:b/>
        </w:rPr>
        <w:t xml:space="preserve">Esimerkki 2.870</w:t>
      </w:r>
    </w:p>
    <w:p>
      <w:r>
        <w:t xml:space="preserve">Lause1: Sammakko oli nälkäinen myöhäisen päivällisen perään. Lause2: Hän katsoi lammen yli ja huomasi kärpäsen. Lause3: Sammakko ui hiljaa kärpäsen luo. Lause4: Valitettavasti kärpänen näki sen tulevan ja surisi pois.</w:t>
      </w:r>
    </w:p>
    <w:p>
      <w:r>
        <w:rPr>
          <w:b/>
        </w:rPr>
        <w:t xml:space="preserve">Tulos</w:t>
      </w:r>
    </w:p>
    <w:p>
      <w:r>
        <w:t xml:space="preserve">Sammakko oli yhä nälkäinen.</w:t>
      </w:r>
    </w:p>
    <w:p>
      <w:r>
        <w:rPr>
          <w:b/>
        </w:rPr>
        <w:t xml:space="preserve">Esimerkki 2.871</w:t>
      </w:r>
    </w:p>
    <w:p>
      <w:r>
        <w:t xml:space="preserve">Lause1: Oscar ei koskaan petaudu. Lause2: Hänen äitinsä halusi aina, että hän tekee niin. Lause3: Lopulta hän päätti alkaa petaamaan sänkynsä. Lause4: Hänen äitinsä oli ylpeä.</w:t>
      </w:r>
    </w:p>
    <w:p>
      <w:r>
        <w:rPr>
          <w:b/>
        </w:rPr>
        <w:t xml:space="preserve">Tulos</w:t>
      </w:r>
    </w:p>
    <w:p>
      <w:r>
        <w:t xml:space="preserve">Hän antoi hänelle jälkiruokaa.</w:t>
      </w:r>
    </w:p>
    <w:p>
      <w:r>
        <w:rPr>
          <w:b/>
        </w:rPr>
        <w:t xml:space="preserve">Esimerkki 2.872</w:t>
      </w:r>
    </w:p>
    <w:p>
      <w:r>
        <w:t xml:space="preserve">Lause1: Eräänä päivänä kävelin metsässä. Lause2: Näin muutaman metrin päässä punaisen käärmeen. Lause3: Jähmetyin välittömästi. Lause4: Aloin kävellä hitaasti taaksepäin.</w:t>
      </w:r>
    </w:p>
    <w:p>
      <w:r>
        <w:rPr>
          <w:b/>
        </w:rPr>
        <w:t xml:space="preserve">Tulos</w:t>
      </w:r>
    </w:p>
    <w:p>
      <w:r>
        <w:t xml:space="preserve">Käärme puri minua.</w:t>
      </w:r>
    </w:p>
    <w:p>
      <w:r>
        <w:rPr>
          <w:b/>
        </w:rPr>
        <w:t xml:space="preserve">Esimerkki 2.873</w:t>
      </w:r>
    </w:p>
    <w:p>
      <w:r>
        <w:t xml:space="preserve">Lause1: Matthew'n äiti työskenteli tietokoneella. Lause2: Matthew huusi. Lause3: Matthew polki. Lause4: Matteuksen äiti antoi periksi ja hylkäsi työnsä.</w:t>
      </w:r>
    </w:p>
    <w:p>
      <w:r>
        <w:rPr>
          <w:b/>
        </w:rPr>
        <w:t xml:space="preserve">Tulos</w:t>
      </w:r>
    </w:p>
    <w:p>
      <w:r>
        <w:t xml:space="preserve">Matthew'n äiti laittoi Matthew'n aikalisän nurkkaan.</w:t>
      </w:r>
    </w:p>
    <w:p>
      <w:r>
        <w:rPr>
          <w:b/>
        </w:rPr>
        <w:t xml:space="preserve">Esimerkki 2.874</w:t>
      </w:r>
    </w:p>
    <w:p>
      <w:r>
        <w:t xml:space="preserve">Lause1: Minulla oli tapana metsästää usein. Lause2: Metsästin viime kerralla yöllä. Lause3: Olin pitkään hiljaa. Lause4: Lopulta näin jotain liikkuvan pimeässä.</w:t>
      </w:r>
    </w:p>
    <w:p>
      <w:r>
        <w:rPr>
          <w:b/>
        </w:rPr>
        <w:t xml:space="preserve">Tulos</w:t>
      </w:r>
    </w:p>
    <w:p>
      <w:r>
        <w:t xml:space="preserve">Se oli hirvi, jota pystyin väijymään ja ampumaan onnistuneesti.</w:t>
      </w:r>
    </w:p>
    <w:p>
      <w:r>
        <w:rPr>
          <w:b/>
        </w:rPr>
        <w:t xml:space="preserve">Esimerkki 2.875</w:t>
      </w:r>
    </w:p>
    <w:p>
      <w:r>
        <w:t xml:space="preserve">Lause1: Jack ja Chad kiipesivät alas Grand Canyonin seinää. Lause2: Jack pysähtyi ottamaan kuvaa ja kumartui saadakseen hyvän kuvakulman. Lause3: Jack istui vahingossa kaktuksen päälle. Lause4: Neulat olivat nyt jumissa Jackin housuissa.</w:t>
      </w:r>
    </w:p>
    <w:p>
      <w:r>
        <w:rPr>
          <w:b/>
        </w:rPr>
        <w:t xml:space="preserve">Tulos</w:t>
      </w:r>
    </w:p>
    <w:p>
      <w:r>
        <w:t xml:space="preserve">Kesti 20 minuuttia poistaa neulat ja jatkaa kiipeämistä.</w:t>
      </w:r>
    </w:p>
    <w:p>
      <w:r>
        <w:rPr>
          <w:b/>
        </w:rPr>
        <w:t xml:space="preserve">Esimerkki 2.876</w:t>
      </w:r>
    </w:p>
    <w:p>
      <w:r>
        <w:t xml:space="preserve">Lause1: Amy, Lynn ja Kim kävelivät Lynnin kodin lähellä sijaitsevaan kauppaan. Lause2: Siellä he näkivät Lynnin ihastuneen Jimin. Lause3: Hän oli kaupassa kassapoikana. Lause4: He pysähtyivät ja juttelivat hänen kanssaan jonkin aikaa.</w:t>
      </w:r>
    </w:p>
    <w:p>
      <w:r>
        <w:rPr>
          <w:b/>
        </w:rPr>
        <w:t xml:space="preserve">Tulos</w:t>
      </w:r>
    </w:p>
    <w:p>
      <w:r>
        <w:t xml:space="preserve">Jim pyysi Lynniä treffeille.</w:t>
      </w:r>
    </w:p>
    <w:p>
      <w:r>
        <w:rPr>
          <w:b/>
        </w:rPr>
        <w:t xml:space="preserve">Esimerkki 2.877</w:t>
      </w:r>
    </w:p>
    <w:p>
      <w:r>
        <w:t xml:space="preserve">Lause1: Riley ei ollut kovin suosittu koulussa. Lause2: Hänellä oli hassuja vaatteita. Lause3: Eräänä päivänä hänen ystävänsä ehdotti, että he tekisivät muodonmuutoksia. Lause4: Riley suostui meikkaamaan itsensä.</w:t>
      </w:r>
    </w:p>
    <w:p>
      <w:r>
        <w:rPr>
          <w:b/>
        </w:rPr>
        <w:t xml:space="preserve">Tulos</w:t>
      </w:r>
    </w:p>
    <w:p>
      <w:r>
        <w:t xml:space="preserve">Riley näytti paljon paremmalta ja sai hyvän vastaanoton.</w:t>
      </w:r>
    </w:p>
    <w:p>
      <w:r>
        <w:rPr>
          <w:b/>
        </w:rPr>
        <w:t xml:space="preserve">Esimerkki 2.878</w:t>
      </w:r>
    </w:p>
    <w:p>
      <w:r>
        <w:t xml:space="preserve">Lause1: Aya halusi tulla malliksi. Lause2: Hän luuli, että hänellä oli siihen mahdollisuus, koska hän oli laiha ja kaunis. Lause3: Niinpä hän osallistui kaupunkinsa vuosittaiseen mallikilpailuun. Lause4: Hänen järkytyksekseen hän voitti kilpailun.</w:t>
      </w:r>
    </w:p>
    <w:p>
      <w:r>
        <w:rPr>
          <w:b/>
        </w:rPr>
        <w:t xml:space="preserve">Tulos</w:t>
      </w:r>
    </w:p>
    <w:p>
      <w:r>
        <w:t xml:space="preserve">Aya oli hyvin iloinen kilpailun tuloksesta.</w:t>
      </w:r>
    </w:p>
    <w:p>
      <w:r>
        <w:rPr>
          <w:b/>
        </w:rPr>
        <w:t xml:space="preserve">Esimerkki 2.879</w:t>
      </w:r>
    </w:p>
    <w:p>
      <w:r>
        <w:t xml:space="preserve">Lause1: Jared oli viikon kotiarestissa. Lause2: Hän ei koskaan siivonnut huonettaan. Lause3: Hänen vanhempansa kertoivat, että hän saisi vapaapäiviä pölyjen pyyhkimisestä. Lause4: Hän kiersi pölyttämässä koko talon.</w:t>
      </w:r>
    </w:p>
    <w:p>
      <w:r>
        <w:rPr>
          <w:b/>
        </w:rPr>
        <w:t xml:space="preserve">Tulos</w:t>
      </w:r>
    </w:p>
    <w:p>
      <w:r>
        <w:t xml:space="preserve">Vanhemmat antoivat hänelle kolme vapaapäivää.</w:t>
      </w:r>
    </w:p>
    <w:p>
      <w:r>
        <w:rPr>
          <w:b/>
        </w:rPr>
        <w:t xml:space="preserve">Esimerkki 2.880</w:t>
      </w:r>
    </w:p>
    <w:p>
      <w:r>
        <w:t xml:space="preserve">Lause1: Anna käveli eräänä aamuna kouluun. Lause2: Hän astui päätien suojatietä. Lause3: Yhtäkkiä siihen lensi auto ja törmäsi häneen. Lause4: Anna murskaantui ja hänen jalkansa murtui.</w:t>
      </w:r>
    </w:p>
    <w:p>
      <w:r>
        <w:rPr>
          <w:b/>
        </w:rPr>
        <w:t xml:space="preserve">Tulos</w:t>
      </w:r>
    </w:p>
    <w:p>
      <w:r>
        <w:t xml:space="preserve">Anna haastoi heidät oikeuteen, mutta ei saanut mitään, koska heillä ei ollut vakuutusta.</w:t>
      </w:r>
    </w:p>
    <w:p>
      <w:r>
        <w:rPr>
          <w:b/>
        </w:rPr>
        <w:t xml:space="preserve">Esimerkki 2.881</w:t>
      </w:r>
    </w:p>
    <w:p>
      <w:r>
        <w:t xml:space="preserve">Lause1: Ron ja Kim halusivat uuden talon. Lause2: Ron päätti tehdä töissä ylitöitä niin paljon kuin mahdollista. Lause3: Muutamassa vuodessa hän oli säästänyt kaikki ylituntipalkkansa ja hänellä oli paljon käteistä. Lause4: Ron ja Kim alkoivat etsiä uutta, isompaa taloa.</w:t>
      </w:r>
    </w:p>
    <w:p>
      <w:r>
        <w:rPr>
          <w:b/>
        </w:rPr>
        <w:t xml:space="preserve">Tulos</w:t>
      </w:r>
    </w:p>
    <w:p>
      <w:r>
        <w:t xml:space="preserve">He ostivat mukavan kodin uudelta asuinalueelta.</w:t>
      </w:r>
    </w:p>
    <w:p>
      <w:r>
        <w:rPr>
          <w:b/>
        </w:rPr>
        <w:t xml:space="preserve">Esimerkki 2.882</w:t>
      </w:r>
    </w:p>
    <w:p>
      <w:r>
        <w:t xml:space="preserve">Lause1: Kirjoitin e-kirjan, joka tarvitsi kannen. Lause2: Tein Photoshopilla useita kirjankansia. Lause3: Jaoin luomukseni useiden ihmisten kanssa. Lause4: Pyysin ihmisiä äänestämään kansi A:ta tai kansi B:tä.</w:t>
      </w:r>
    </w:p>
    <w:p>
      <w:r>
        <w:rPr>
          <w:b/>
        </w:rPr>
        <w:t xml:space="preserve">Tulos</w:t>
      </w:r>
    </w:p>
    <w:p>
      <w:r>
        <w:t xml:space="preserve">Useimmat pitivät Cover A:sta.</w:t>
      </w:r>
    </w:p>
    <w:p>
      <w:r>
        <w:rPr>
          <w:b/>
        </w:rPr>
        <w:t xml:space="preserve">Esimerkki 2.883</w:t>
      </w:r>
    </w:p>
    <w:p>
      <w:r>
        <w:t xml:space="preserve">Lause1: Ostimme viime viikolla uuden kissanpaalun. Lause2: Vanha oli hyvin kulunut. Lause3: Kissamme on hyvin nirso. Lause4: Jos pylväs ei ole sisalia, se hylkää sen.</w:t>
      </w:r>
    </w:p>
    <w:p>
      <w:r>
        <w:rPr>
          <w:b/>
        </w:rPr>
        <w:t xml:space="preserve">Tulos</w:t>
      </w:r>
    </w:p>
    <w:p>
      <w:r>
        <w:t xml:space="preserve">Kissa hyväksyi uuden sisalista tehdyn tolpan.</w:t>
      </w:r>
    </w:p>
    <w:p>
      <w:r>
        <w:rPr>
          <w:b/>
        </w:rPr>
        <w:t xml:space="preserve">Esimerkki 2.884</w:t>
      </w:r>
    </w:p>
    <w:p>
      <w:r>
        <w:t xml:space="preserve">Lause1: Daniel halusi vakiinnuttaa asemansa kirjailijana. Lause2: Daniel teki verkkosivuston, jossa hän voi julkaista kirjoittamiaan artikkeleita. Lause3: Verkkosivusto rakentui hitaasti ja sai huomiota. Lause4: Rakentuminen ja saaminen oli liian hidasta Danielin menestykselle.</w:t>
      </w:r>
    </w:p>
    <w:p>
      <w:r>
        <w:rPr>
          <w:b/>
        </w:rPr>
        <w:t xml:space="preserve">Tulos</w:t>
      </w:r>
    </w:p>
    <w:p>
      <w:r>
        <w:t xml:space="preserve">Danielin oli saatava oikea työ.</w:t>
      </w:r>
    </w:p>
    <w:p>
      <w:r>
        <w:rPr>
          <w:b/>
        </w:rPr>
        <w:t xml:space="preserve">Esimerkki 2.885</w:t>
      </w:r>
    </w:p>
    <w:p>
      <w:r>
        <w:t xml:space="preserve">Lause1: Jeffillä oli koripallo kädessään. Lause2: Gary heilutti käsiään ilmassa, koska hän oli vapaana heittoa varten. Lause3: Jeff jätti hänet huomiotta ja juoksi kohti koria. Lause4: Kaksi vartijaa lähestyi häntä.</w:t>
      </w:r>
    </w:p>
    <w:p>
      <w:r>
        <w:rPr>
          <w:b/>
        </w:rPr>
        <w:t xml:space="preserve">Tulos</w:t>
      </w:r>
    </w:p>
    <w:p>
      <w:r>
        <w:t xml:space="preserve">Vartijat varastivat pallon Jeffiltä.</w:t>
      </w:r>
    </w:p>
    <w:p>
      <w:r>
        <w:rPr>
          <w:b/>
        </w:rPr>
        <w:t xml:space="preserve">Esimerkki 2.886</w:t>
      </w:r>
    </w:p>
    <w:p>
      <w:r>
        <w:t xml:space="preserve">Lause1: Isä vei meidät metsään leiriytymään. Lause2: Hän opetti meille, miten nuotio tehdään tikuilla. Lause3: Hän auttoi meitä oppimaan, miten tehdä omat teltat. Lause4: Nukahdimme laskien tähtiä taivaalla.</w:t>
      </w:r>
    </w:p>
    <w:p>
      <w:r>
        <w:rPr>
          <w:b/>
        </w:rPr>
        <w:t xml:space="preserve">Tulos</w:t>
      </w:r>
    </w:p>
    <w:p>
      <w:r>
        <w:t xml:space="preserve">Meillä oli ihanaa telttailla.</w:t>
      </w:r>
    </w:p>
    <w:p>
      <w:r>
        <w:rPr>
          <w:b/>
        </w:rPr>
        <w:t xml:space="preserve">Esimerkki 2.887</w:t>
      </w:r>
    </w:p>
    <w:p>
      <w:r>
        <w:t xml:space="preserve">Lause1: Kävin loppuviikosta paikallisilla markkinoilla. Lause2: Koska myynnissä oli useita tavaroita, katselin niitä. Lause3: Joissakin oli vihanneksia ja mehupurkkeja 50 prosentin alennuksella. Lause4: Otin useita tuotteita ja menin kassalle.</w:t>
      </w:r>
    </w:p>
    <w:p>
      <w:r>
        <w:rPr>
          <w:b/>
        </w:rPr>
        <w:t xml:space="preserve">Tulos</w:t>
      </w:r>
    </w:p>
    <w:p>
      <w:r>
        <w:t xml:space="preserve">Pidin siitä, että sain hyvän tarjouksen.</w:t>
      </w:r>
    </w:p>
    <w:p>
      <w:r>
        <w:rPr>
          <w:b/>
        </w:rPr>
        <w:t xml:space="preserve">Esimerkki 2.888</w:t>
      </w:r>
    </w:p>
    <w:p>
      <w:r>
        <w:t xml:space="preserve">Lause1: Joey työskenteli hienossa yrityksessä, mutta hänen työaikaansa leikattiin. Lause2: Yhtiö sanoi, että heidän oli pakko irtisanoa hänet, ja irtisanoi hänet. Lause3: Joey alkoi heti etsiä uutta työtä. Lause4: Joyn oli vaikea löytää töitä, mutta hän antoi kaikkensa työnhakuun.</w:t>
      </w:r>
    </w:p>
    <w:p>
      <w:r>
        <w:rPr>
          <w:b/>
        </w:rPr>
        <w:t xml:space="preserve">Tulos</w:t>
      </w:r>
    </w:p>
    <w:p>
      <w:r>
        <w:t xml:space="preserve">Joey sai lopulta puhelun työnantajalta ja sai työpaikan.</w:t>
      </w:r>
    </w:p>
    <w:p>
      <w:r>
        <w:rPr>
          <w:b/>
        </w:rPr>
        <w:t xml:space="preserve">Esimerkki 2.889</w:t>
      </w:r>
    </w:p>
    <w:p>
      <w:r>
        <w:t xml:space="preserve">Lause1: Joe eli yksinäistä elämää. Lause2: Hänellä ei ollut koskaan muuta tekemistä kuin katsoa televisiota. Lause3: Eräänä päivänä hän päätti tavata ihmisiä craigslistillä. Lause4: Hän sai uusia ystäviä.</w:t>
      </w:r>
    </w:p>
    <w:p>
      <w:r>
        <w:rPr>
          <w:b/>
        </w:rPr>
        <w:t xml:space="preserve">Tulos</w:t>
      </w:r>
    </w:p>
    <w:p>
      <w:r>
        <w:t xml:space="preserve">Hän oli paljon onnellisempi nyt, kun hänellä oli seuraa elämässään.</w:t>
      </w:r>
    </w:p>
    <w:p>
      <w:r>
        <w:rPr>
          <w:b/>
        </w:rPr>
        <w:t xml:space="preserve">Esimerkki 2.890</w:t>
      </w:r>
    </w:p>
    <w:p>
      <w:r>
        <w:t xml:space="preserve">Lause1: Nya yritti syödä terveellisesti ja tarkkailla painoaan. Lause2: Mutta eräänä iltana hän kaipasi lohturuokaa. Lause3: Hän päätti tilata paistettua kanaa ja perunamuusia. Lause4: Hän söi rasvaista ja rasvaista ruokaa nautiskellen.</w:t>
      </w:r>
    </w:p>
    <w:p>
      <w:r>
        <w:rPr>
          <w:b/>
        </w:rPr>
        <w:t xml:space="preserve">Tulos</w:t>
      </w:r>
    </w:p>
    <w:p>
      <w:r>
        <w:t xml:space="preserve">Nya katuu myöhemmin epäterveellisen ruoan syömistä.</w:t>
      </w:r>
    </w:p>
    <w:p>
      <w:r>
        <w:rPr>
          <w:b/>
        </w:rPr>
        <w:t xml:space="preserve">Esimerkki 2.891</w:t>
      </w:r>
    </w:p>
    <w:p>
      <w:r>
        <w:t xml:space="preserve">Lause1: Aamulla Floridassa on yleensä tyyni ja lämmin. Lause2: Eilen aamulla oli kuitenkin hyvin tuulista. Lause3: Palmujen lehdet puhalsivat niin kovaa, että ne raapivat ikkunoita. Lause4: Laitoin television päälle ja tornadovaroitus tuli!</w:t>
      </w:r>
    </w:p>
    <w:p>
      <w:r>
        <w:rPr>
          <w:b/>
        </w:rPr>
        <w:t xml:space="preserve">Tulos</w:t>
      </w:r>
    </w:p>
    <w:p>
      <w:r>
        <w:t xml:space="preserve">Tornado tuli kahden korttelin päähän talosta!</w:t>
      </w:r>
    </w:p>
    <w:p>
      <w:r>
        <w:rPr>
          <w:b/>
        </w:rPr>
        <w:t xml:space="preserve">Esimerkki 2.892</w:t>
      </w:r>
    </w:p>
    <w:p>
      <w:r>
        <w:t xml:space="preserve">Lause1: Olen ollut viime aikoina taidepainotteinen. Lause2: Sain joululahjaksi piirtämisen opaskirjan. Lause3: Kirjassa on ostoslista tarvittavista piirustustarvikkeista. Lause4: Kävin taannoin kaupassa ja ostin tarvitsemani.</w:t>
      </w:r>
    </w:p>
    <w:p>
      <w:r>
        <w:rPr>
          <w:b/>
        </w:rPr>
        <w:t xml:space="preserve">Tulos</w:t>
      </w:r>
    </w:p>
    <w:p>
      <w:r>
        <w:t xml:space="preserve">Menin kotiin ja harjoittelin piirtämistä.</w:t>
      </w:r>
    </w:p>
    <w:p>
      <w:r>
        <w:rPr>
          <w:b/>
        </w:rPr>
        <w:t xml:space="preserve">Esimerkki 2.893</w:t>
      </w:r>
    </w:p>
    <w:p>
      <w:r>
        <w:t xml:space="preserve">Lause1: Lisa alkoi ymmärtää, ettei hän nauti liiketalouden opiskelusta. Lause2: Hän halusi opiskella taidetta, mutta oli huolissaan rahan ansaitsemisesta. Lause3: Lopulta eräänä päivänä hän uskalsi jättää koulun kesken. Lause4: Hänen ystävänsä ja perheensä sanoivat hänelle, että oli hullua jättää koulu kesken.</w:t>
      </w:r>
    </w:p>
    <w:p>
      <w:r>
        <w:rPr>
          <w:b/>
        </w:rPr>
        <w:t xml:space="preserve">Tulos</w:t>
      </w:r>
    </w:p>
    <w:p>
      <w:r>
        <w:t xml:space="preserve">Lisa oli edelleen varma, että hänen valintansa tekisi hänet onnelliseksi.</w:t>
      </w:r>
    </w:p>
    <w:p>
      <w:r>
        <w:rPr>
          <w:b/>
        </w:rPr>
        <w:t xml:space="preserve">Esimerkki 2.894</w:t>
      </w:r>
    </w:p>
    <w:p>
      <w:r>
        <w:t xml:space="preserve">Lause1: Mary halusi mennä myöhään elokuviin. Lause2: Valitettavasti hänellä oli koulu ja tiukat vanhemmat. Lause3: Hän odotti, kunnes kaikki nukahtivat, ja hiipi ulos. Lause4: Hän katsoi elokuvan ystäviensä kanssa ja piti hauskaa.</w:t>
      </w:r>
    </w:p>
    <w:p>
      <w:r>
        <w:rPr>
          <w:b/>
        </w:rPr>
        <w:t xml:space="preserve">Tulos</w:t>
      </w:r>
    </w:p>
    <w:p>
      <w:r>
        <w:t xml:space="preserve">Kun hänen vanhempansa saivat hänet kiinni, hän sai kotiarestia.</w:t>
      </w:r>
    </w:p>
    <w:p>
      <w:r>
        <w:rPr>
          <w:b/>
        </w:rPr>
        <w:t xml:space="preserve">Esimerkki 2.895</w:t>
      </w:r>
    </w:p>
    <w:p>
      <w:r>
        <w:t xml:space="preserve">Lause1: Ivyä oli pyydetty epätavallisille treffeille. Lause2: Hänen ihastuksensa Peter oli pyytänyt häntä patikoimaan! Lause3: Ivy suostui. Lause4: He menivät metsään ja vaelsivat tuntikausia.</w:t>
      </w:r>
    </w:p>
    <w:p>
      <w:r>
        <w:rPr>
          <w:b/>
        </w:rPr>
        <w:t xml:space="preserve">Tulos</w:t>
      </w:r>
    </w:p>
    <w:p>
      <w:r>
        <w:t xml:space="preserve">Sen jälkeen he katselivat auringonlaskua kalliolta.</w:t>
      </w:r>
    </w:p>
    <w:p>
      <w:r>
        <w:rPr>
          <w:b/>
        </w:rPr>
        <w:t xml:space="preserve">Esimerkki 2.896</w:t>
      </w:r>
    </w:p>
    <w:p>
      <w:r>
        <w:t xml:space="preserve">Lause1: Mies lähti suunnittelemaan maailman korkeinta tornia. Lause2: Hän piirsi suunnitelmat, joiden mukaan se olisi kaksi kertaa korkeampi kuin nykyinen korkein. Lause3: Hän vei suunnitelmat rakennuttajalle rakennettavaksi. Lause4: Rakennuttaja kysyi häneltä, kuinka korkea torni pitäisi rakentaa.</w:t>
      </w:r>
    </w:p>
    <w:p>
      <w:r>
        <w:rPr>
          <w:b/>
        </w:rPr>
        <w:t xml:space="preserve">Tulos</w:t>
      </w:r>
    </w:p>
    <w:p>
      <w:r>
        <w:t xml:space="preserve">Mies rakensi tornin, ja se oli mahtava.</w:t>
      </w:r>
    </w:p>
    <w:p>
      <w:r>
        <w:rPr>
          <w:b/>
        </w:rPr>
        <w:t xml:space="preserve">Esimerkki 2.897</w:t>
      </w:r>
    </w:p>
    <w:p>
      <w:r>
        <w:t xml:space="preserve">Lause1: Lauren ja hänen siskonsa vierailevat tällä viikolla Jacksonvillessä Floridassa. Lause2: He haluavat matkansa viimeisenä päivänä ottaa yhteiskuvan. Lause3: Lauren ja hänen siskonsa poseeraavat söpön kahvilan edessä. Lause4: Lauren kehittää kuvan ja lähettää kummallekin siskolle kopion.</w:t>
      </w:r>
    </w:p>
    <w:p>
      <w:r>
        <w:rPr>
          <w:b/>
        </w:rPr>
        <w:t xml:space="preserve">Tulos</w:t>
      </w:r>
    </w:p>
    <w:p>
      <w:r>
        <w:t xml:space="preserve">Hän tuijotti, kuinka paljon hän ja hänen siskonsa muistuttavat toisiaan.</w:t>
      </w:r>
    </w:p>
    <w:p>
      <w:r>
        <w:rPr>
          <w:b/>
        </w:rPr>
        <w:t xml:space="preserve">Esimerkki 2.898</w:t>
      </w:r>
    </w:p>
    <w:p>
      <w:r>
        <w:t xml:space="preserve">Lause1: Liz oli lapsenvahtina 5-vuotiaalle pojalle. Lause2: Hän halusi leikkiä piilosta. Lause3: Hän löysi pojan muutaman kerran, mutta sitten poika katosi. Lause4: Liz alkoi kuumeisesti etsiä poikaa talosta.</w:t>
      </w:r>
    </w:p>
    <w:p>
      <w:r>
        <w:rPr>
          <w:b/>
        </w:rPr>
        <w:t xml:space="preserve">Tulos</w:t>
      </w:r>
    </w:p>
    <w:p>
      <w:r>
        <w:t xml:space="preserve">Kun Liz kuuli miehen kikattavan kaapista, hän oli helpottunut.</w:t>
      </w:r>
    </w:p>
    <w:p>
      <w:r>
        <w:rPr>
          <w:b/>
        </w:rPr>
        <w:t xml:space="preserve">Esimerkki 2.899</w:t>
      </w:r>
    </w:p>
    <w:p>
      <w:r>
        <w:t xml:space="preserve">Lause1: Mark oli myöhässä töistä. Lause2: Hän yritti ehtiä ajoissa ajamalla ylinopeutta. Lause3: Liikennepoliisi pysäytti hänet. Lause4: Hän sai sakot ylinopeudesta.</w:t>
      </w:r>
    </w:p>
    <w:p>
      <w:r>
        <w:rPr>
          <w:b/>
        </w:rPr>
        <w:t xml:space="preserve">Tulos</w:t>
      </w:r>
    </w:p>
    <w:p>
      <w:r>
        <w:t xml:space="preserve">Mark myöhästyi lopulta töistä.</w:t>
      </w:r>
    </w:p>
    <w:p>
      <w:r>
        <w:rPr>
          <w:b/>
        </w:rPr>
        <w:t xml:space="preserve">Esimerkki 2.900</w:t>
      </w:r>
    </w:p>
    <w:p>
      <w:r>
        <w:t xml:space="preserve">Lause1: Amy on aina halunnut soittaa huilua. Lause2: Hän kertoi siitä opettajalle ensimmäisenä bändipäivänä. Lause3: Amy harjoitteli huilullaan viikon ajan joka päivä. Lause4: Huilun soittaminen oli hirveän vaikeaa.</w:t>
      </w:r>
    </w:p>
    <w:p>
      <w:r>
        <w:rPr>
          <w:b/>
        </w:rPr>
        <w:t xml:space="preserve">Tulos</w:t>
      </w:r>
    </w:p>
    <w:p>
      <w:r>
        <w:t xml:space="preserve">Amy oli hyvin sitoutunut.</w:t>
      </w:r>
    </w:p>
    <w:p>
      <w:r>
        <w:rPr>
          <w:b/>
        </w:rPr>
        <w:t xml:space="preserve">Esimerkki 2.901</w:t>
      </w:r>
    </w:p>
    <w:p>
      <w:r>
        <w:t xml:space="preserve">Lause1: Emily vei lapsensa eläintarhaan. Lause2: He näkivät monia eläimiä, muun muassa leijonia. Lause3: Hänen lapsensa pelkäsi leijonia kovasti. Lause4: Hän alkoi huutaa ja itkeä.</w:t>
      </w:r>
    </w:p>
    <w:p>
      <w:r>
        <w:rPr>
          <w:b/>
        </w:rPr>
        <w:t xml:space="preserve">Tulos</w:t>
      </w:r>
    </w:p>
    <w:p>
      <w:r>
        <w:t xml:space="preserve">Emily nosti lapsensa lohduttaakseen häntä.</w:t>
      </w:r>
    </w:p>
    <w:p>
      <w:r>
        <w:rPr>
          <w:b/>
        </w:rPr>
        <w:t xml:space="preserve">Esimerkki 2.902</w:t>
      </w:r>
    </w:p>
    <w:p>
      <w:r>
        <w:t xml:space="preserve">Lause1: Kim voisi saada koiranpennun, jos hän tekisi korin pelissä. Lause2: Hän harjoitteli koko päivän kotona. Lause3: Hän harjoitteli koulun jälkeen salissa joukkueensa kanssa. Lause4: Vihdoin koitti suuren pelin päivä.</w:t>
      </w:r>
    </w:p>
    <w:p>
      <w:r>
        <w:rPr>
          <w:b/>
        </w:rPr>
        <w:t xml:space="preserve">Tulos</w:t>
      </w:r>
    </w:p>
    <w:p>
      <w:r>
        <w:t xml:space="preserve">Kim teki korin ja sai koiranpennun.</w:t>
      </w:r>
    </w:p>
    <w:p>
      <w:r>
        <w:rPr>
          <w:b/>
        </w:rPr>
        <w:t xml:space="preserve">Esimerkki 2.903</w:t>
      </w:r>
    </w:p>
    <w:p>
      <w:r>
        <w:t xml:space="preserve">Lause1: Kayla ei ollut käynyt sosiaalisessa tapahtumassa lähes kolmeen vuoteen. Lause2: Hän kärsi lamauttavasta ahdistuksesta. Lause3: Mitä kauemmin hän oli ollut ilman kanssakäymistä, sitä vaikeammaksi se kävi. Lause4: Hänen veljensä oli hermostunut hänen puolestaan ja vei hänet terapeutille.</w:t>
      </w:r>
    </w:p>
    <w:p>
      <w:r>
        <w:rPr>
          <w:b/>
        </w:rPr>
        <w:t xml:space="preserve">Tulos</w:t>
      </w:r>
    </w:p>
    <w:p>
      <w:r>
        <w:t xml:space="preserve">Kayla kertoi terapeutille olevansa itsetuhoinen ja pyysi apua.</w:t>
      </w:r>
    </w:p>
    <w:p>
      <w:r>
        <w:rPr>
          <w:b/>
        </w:rPr>
        <w:t xml:space="preserve">Esimerkki 2.904</w:t>
      </w:r>
    </w:p>
    <w:p>
      <w:r>
        <w:t xml:space="preserve">Lause1: Ricky kaatui patikoidessaan metsässä. Lause2: Hän oli kauhuissaan! Lause3: Hän luuli pudonneensa myrkkysumakkeeseen. Lause4: Sitten hän käytti luonto-opastaan tunnistamaan kasvin.</w:t>
      </w:r>
    </w:p>
    <w:p>
      <w:r>
        <w:rPr>
          <w:b/>
        </w:rPr>
        <w:t xml:space="preserve">Tulos</w:t>
      </w:r>
    </w:p>
    <w:p>
      <w:r>
        <w:t xml:space="preserve">Hän oli helpottunut huomatessaan olleensa väärässä.</w:t>
      </w:r>
    </w:p>
    <w:p>
      <w:r>
        <w:rPr>
          <w:b/>
        </w:rPr>
        <w:t xml:space="preserve">Esimerkki 2.905</w:t>
      </w:r>
    </w:p>
    <w:p>
      <w:r>
        <w:t xml:space="preserve">Lause1: Mieheni rakastaa Blue Belle -jäätelöä. Lause2: Blue Belle joutui vähän aikaa sitten takaisinvetoon ja lopetti tuotannon. Lause3: Heillä oli äskettäin kokous Blue Bellestä. Lause4: Blue Belle -jäätelö saapui Krogeriin viime viikolla.</w:t>
      </w:r>
    </w:p>
    <w:p>
      <w:r>
        <w:rPr>
          <w:b/>
        </w:rPr>
        <w:t xml:space="preserve">Tulos</w:t>
      </w:r>
    </w:p>
    <w:p>
      <w:r>
        <w:t xml:space="preserve">Mieheni on niin kiitollinen!</w:t>
      </w:r>
    </w:p>
    <w:p>
      <w:r>
        <w:rPr>
          <w:b/>
        </w:rPr>
        <w:t xml:space="preserve">Esimerkki 2.906</w:t>
      </w:r>
    </w:p>
    <w:p>
      <w:r>
        <w:t xml:space="preserve">Lause1: Ralph inhoaa shoppailua. Lause2: Hänen äitinsä pakottaa hänet ostoksille. Lause3: He ovat siellä pitkään. Lause4: Ralph auttaa äitiään lastaamaan ja purkamaan ruokatavarat.</w:t>
      </w:r>
    </w:p>
    <w:p>
      <w:r>
        <w:rPr>
          <w:b/>
        </w:rPr>
        <w:t xml:space="preserve">Tulos</w:t>
      </w:r>
    </w:p>
    <w:p>
      <w:r>
        <w:t xml:space="preserve">Hän yllättyy, kun hänen äitinsä antaa hänelle rahaa auttamisesta.</w:t>
      </w:r>
    </w:p>
    <w:p>
      <w:r>
        <w:rPr>
          <w:b/>
        </w:rPr>
        <w:t xml:space="preserve">Esimerkki 2.907</w:t>
      </w:r>
    </w:p>
    <w:p>
      <w:r>
        <w:t xml:space="preserve">Lause1: Kayla lainasi kirjan siskoltaan. Lause2: Kayla vei kirjan mukanaan kahvilaan lukemaan. Lause3: Kayla läikytti vahingossa osan vaniljalatteestaan kirjan päälle. Lause4: Hän meni heti kotiin ilmoittamaan asiasta siskolleen.</w:t>
      </w:r>
    </w:p>
    <w:p>
      <w:r>
        <w:rPr>
          <w:b/>
        </w:rPr>
        <w:t xml:space="preserve">Tulos</w:t>
      </w:r>
    </w:p>
    <w:p>
      <w:r>
        <w:t xml:space="preserve">Hänen siskonsa oli vihainen!</w:t>
      </w:r>
    </w:p>
    <w:p>
      <w:r>
        <w:rPr>
          <w:b/>
        </w:rPr>
        <w:t xml:space="preserve">Esimerkki 2.908</w:t>
      </w:r>
    </w:p>
    <w:p>
      <w:r>
        <w:t xml:space="preserve">Lause1: Laura kertoi tarinan rintaliivien polttamisesta 60-luvulla. Lause2: Yleisö villiintyi kuultuaan tämän henkilökohtaisen tiedon. Lause3: Laura vakuutti yleisölle, että siitä on jo kauan aikaa. Lause4: Laura asettui ehdolle presidenttiehdokkaaksi.</w:t>
      </w:r>
    </w:p>
    <w:p>
      <w:r>
        <w:rPr>
          <w:b/>
        </w:rPr>
        <w:t xml:space="preserve">Tulos</w:t>
      </w:r>
    </w:p>
    <w:p>
      <w:r>
        <w:t xml:space="preserve">Laura tuli sitten maan valitsemaksi.</w:t>
      </w:r>
    </w:p>
    <w:p>
      <w:r>
        <w:rPr>
          <w:b/>
        </w:rPr>
        <w:t xml:space="preserve">Esimerkki 2.909</w:t>
      </w:r>
    </w:p>
    <w:p>
      <w:r>
        <w:t xml:space="preserve">Lause1: Charlie halusi poliisiksi Havaijilla. Lause2: Hän läpäisi kokeet ja hänet palkattiin Honoluluun. Lause3: Charlie piti vuorovaikutuksesta yhteisön kanssa. Lause4: Charlie ei pitänyt korruption määrästä poliisivoimissa.</w:t>
      </w:r>
    </w:p>
    <w:p>
      <w:r>
        <w:rPr>
          <w:b/>
        </w:rPr>
        <w:t xml:space="preserve">Tulos</w:t>
      </w:r>
    </w:p>
    <w:p>
      <w:r>
        <w:t xml:space="preserve">Charlie vannoi muuttavansa asioita, jos hänestä joskus tehtäisiin päällikkö.</w:t>
      </w:r>
    </w:p>
    <w:p>
      <w:r>
        <w:rPr>
          <w:b/>
        </w:rPr>
        <w:t xml:space="preserve">Esimerkki 2.910</w:t>
      </w:r>
    </w:p>
    <w:p>
      <w:r>
        <w:t xml:space="preserve">Lause1: Seanin kämppikset huomaavat, että hänen vaatteensa ja sänky alkavat haista. Lause2: He sanovat Seanille, että hänen on pestävä pyykkinsä melko pian. Lause3: Sean protestoi ensin, mutta lopulta hän siivoaa pyykkinsä. Lause4: Hänen kämppäkaverinsa ovat kiitollisia siitä, että Sean ei enää haise niin pahalle.</w:t>
      </w:r>
    </w:p>
    <w:p>
      <w:r>
        <w:rPr>
          <w:b/>
        </w:rPr>
        <w:t xml:space="preserve">Tulos</w:t>
      </w:r>
    </w:p>
    <w:p>
      <w:r>
        <w:t xml:space="preserve">He käskevät hänen olla enää koskaan odottamatta niin kauan pyykinpesua.</w:t>
      </w:r>
    </w:p>
    <w:p>
      <w:r>
        <w:rPr>
          <w:b/>
        </w:rPr>
        <w:t xml:space="preserve">Esimerkki 2.911</w:t>
      </w:r>
    </w:p>
    <w:p>
      <w:r>
        <w:t xml:space="preserve">Lause1: Ystäväni haluaa lääkäriksi, joten hän suoritti MCAT-kokeen. Lause2: Hän ei saanut tarpeeksi hyviä pisteitä ensimmäisellä kerralla. Lause3: Hän opiskeli ahkerasti ja teki kokeen uudelleen. Lause4: Tällä kertaa hän menestyi erittäin hyvin!</w:t>
      </w:r>
    </w:p>
    <w:p>
      <w:r>
        <w:rPr>
          <w:b/>
        </w:rPr>
        <w:t xml:space="preserve">Tulos</w:t>
      </w:r>
    </w:p>
    <w:p>
      <w:r>
        <w:t xml:space="preserve">Veimme hänet juhlimaan drinkille.</w:t>
      </w:r>
    </w:p>
    <w:p>
      <w:r>
        <w:rPr>
          <w:b/>
        </w:rPr>
        <w:t xml:space="preserve">Esimerkki 2.912</w:t>
      </w:r>
    </w:p>
    <w:p>
      <w:r>
        <w:t xml:space="preserve">Lause1: Kelly meni mereen rentoutumaan. Lause2: Hän meni välittömästi ja laittoi jalkansa mereen. Lause3: Kun hän kuitenkin laittoi jalkansa mereen, aalto tarttui häneen. Lause4: Hänen vaatteensa kastuivat.</w:t>
      </w:r>
    </w:p>
    <w:p>
      <w:r>
        <w:rPr>
          <w:b/>
        </w:rPr>
        <w:t xml:space="preserve">Tulos</w:t>
      </w:r>
    </w:p>
    <w:p>
      <w:r>
        <w:t xml:space="preserve">Kelly meni kotiin vaihtamaan kuivat vaatteet.</w:t>
      </w:r>
    </w:p>
    <w:p>
      <w:r>
        <w:rPr>
          <w:b/>
        </w:rPr>
        <w:t xml:space="preserve">Esimerkki 2.913</w:t>
      </w:r>
    </w:p>
    <w:p>
      <w:r>
        <w:t xml:space="preserve">Lause1: Ben oli innoissaan päästessään ensimmäistä kertaa isoisänsä kanssa kalaan. Lause2: Hänestä matojen laittaminen koukkuun oli kuitenkin inhottavaa. Lause3: Hän myös vahingossa pisti sormeensa yhdellä koukulla. Lause4: Ben tajusi pian, että kalastus ei ollut häntä varten.</w:t>
      </w:r>
    </w:p>
    <w:p>
      <w:r>
        <w:rPr>
          <w:b/>
        </w:rPr>
        <w:t xml:space="preserve">Tulos</w:t>
      </w:r>
    </w:p>
    <w:p>
      <w:r>
        <w:t xml:space="preserve">Ben kysyi isoisältään, voisivatko he sen sijaan katsoa elokuvan.</w:t>
      </w:r>
    </w:p>
    <w:p>
      <w:r>
        <w:rPr>
          <w:b/>
        </w:rPr>
        <w:t xml:space="preserve">Esimerkki 2.914</w:t>
      </w:r>
    </w:p>
    <w:p>
      <w:r>
        <w:t xml:space="preserve">Lause1: Amelia valmistautui treffeille mukavaan italialaiseen ravintolaan. Lause2: Amelian ystävä oli järjestänyt hänelle sokkotreffit viikkoa aiemmin. Lause3: Hän saapui ravintolaan ajoissa ja odotti treffejään. Lause4: Kolmekymmentä minuuttia oli kulunut, eikä hänen treffikumppaninsa ollut ilmestynyt paikalle.</w:t>
      </w:r>
    </w:p>
    <w:p>
      <w:r>
        <w:rPr>
          <w:b/>
        </w:rPr>
        <w:t xml:space="preserve">Tulos</w:t>
      </w:r>
    </w:p>
    <w:p>
      <w:r>
        <w:t xml:space="preserve">Amelia palasi kotiin.</w:t>
      </w:r>
    </w:p>
    <w:p>
      <w:r>
        <w:rPr>
          <w:b/>
        </w:rPr>
        <w:t xml:space="preserve">Esimerkki 2.915</w:t>
      </w:r>
    </w:p>
    <w:p>
      <w:r>
        <w:t xml:space="preserve">Lause1: Äiti halusi kovasti saada pojasta kuvan joulupukin kanssa. Lause2: Poika pelkäsi ja kieltäytyi. Lause3: Äiti kertoi pojalle, että joulupukki oli vastuussa lahjojen tuomisesta. Lause4: Tämä muutti pojan mielen.</w:t>
      </w:r>
    </w:p>
    <w:p>
      <w:r>
        <w:rPr>
          <w:b/>
        </w:rPr>
        <w:t xml:space="preserve">Tulos</w:t>
      </w:r>
    </w:p>
    <w:p>
      <w:r>
        <w:t xml:space="preserve">Poika toivoi saavansa joulupukilta paljon lahjoja!</w:t>
      </w:r>
    </w:p>
    <w:p>
      <w:r>
        <w:rPr>
          <w:b/>
        </w:rPr>
        <w:t xml:space="preserve">Esimerkki 2.916</w:t>
      </w:r>
    </w:p>
    <w:p>
      <w:r>
        <w:t xml:space="preserve">Lause1: Stewart yritti saada lempitehtävänsä valmiiksi ennen nukkumaanmenoa. Lause2: Hän uppoutui siihen niin, että unohti pitää tulen päällä. Lause3: Vapisten hän veti huopia ympärilleen. Lause4: Hänestä tuli hyvin lämmin ja tyytyväinen.</w:t>
      </w:r>
    </w:p>
    <w:p>
      <w:r>
        <w:rPr>
          <w:b/>
        </w:rPr>
        <w:t xml:space="preserve">Tulos</w:t>
      </w:r>
    </w:p>
    <w:p>
      <w:r>
        <w:t xml:space="preserve">Kun hän heräsi, oli kylmä.</w:t>
      </w:r>
    </w:p>
    <w:p>
      <w:r>
        <w:rPr>
          <w:b/>
        </w:rPr>
        <w:t xml:space="preserve">Esimerkki 2.917</w:t>
      </w:r>
    </w:p>
    <w:p>
      <w:r>
        <w:t xml:space="preserve">Lause1: Anthony halusi oppia puhumaan espanjaa. Lause2: Hän löysi espanjan verkkokurssin ja ilmoittautui siihen. Lause3: Anthony opiskeli ahkerasti, ja lopulta hän oppi kielen. Lause4: Anthony puhuu nyt sujuvasti espanjaa.</w:t>
      </w:r>
    </w:p>
    <w:p>
      <w:r>
        <w:rPr>
          <w:b/>
        </w:rPr>
        <w:t xml:space="preserve">Tulos</w:t>
      </w:r>
    </w:p>
    <w:p>
      <w:r>
        <w:t xml:space="preserve">Anthony menestyi kielitaitonsa ansiosta.</w:t>
      </w:r>
    </w:p>
    <w:p>
      <w:r>
        <w:rPr>
          <w:b/>
        </w:rPr>
        <w:t xml:space="preserve">Esimerkki 2.918</w:t>
      </w:r>
    </w:p>
    <w:p>
      <w:r>
        <w:t xml:space="preserve">Lause1: Amy meni ruokakauppaan töiden jälkeen. Lause2: Hänellä oli lyhyt lista ostettavista tavaroista. Lause3: Kaupasta oli loppunut puolet tuotteista. Lause4: Amyn oli mentävä toiseen ruokakauppaan.</w:t>
      </w:r>
    </w:p>
    <w:p>
      <w:r>
        <w:rPr>
          <w:b/>
        </w:rPr>
        <w:t xml:space="preserve">Tulos</w:t>
      </w:r>
    </w:p>
    <w:p>
      <w:r>
        <w:t xml:space="preserve">Sen jälkeen hän pystyi menemään kotiin ja valmistamaan hyvän aterian.</w:t>
      </w:r>
    </w:p>
    <w:p>
      <w:r>
        <w:rPr>
          <w:b/>
        </w:rPr>
        <w:t xml:space="preserve">Esimerkki 2.919</w:t>
      </w:r>
    </w:p>
    <w:p>
      <w:r>
        <w:t xml:space="preserve">Lause1: Joanie valmistautui föönaamaan hiuksensa treffejä varten. Lause2: Joanie oli järkyttynyt, kun hän huomasi fööninsä kadonneen. Lause3: Sitten Joanie kuuli tutun äänen ulkoa. Lause4: Hän näki veljensä käyttävän fööniä.</w:t>
      </w:r>
    </w:p>
    <w:p>
      <w:r>
        <w:rPr>
          <w:b/>
        </w:rPr>
        <w:t xml:space="preserve">Tulos</w:t>
      </w:r>
    </w:p>
    <w:p>
      <w:r>
        <w:t xml:space="preserve">Joanie juoksi ulos kohtaamaan veljensä.</w:t>
      </w:r>
    </w:p>
    <w:p>
      <w:r>
        <w:rPr>
          <w:b/>
        </w:rPr>
        <w:t xml:space="preserve">Esimerkki 2.920</w:t>
      </w:r>
    </w:p>
    <w:p>
      <w:r>
        <w:t xml:space="preserve">Lause1: Cornelia päättää, että hän haluaa järjestää asuntonsa uudelleen. Lause2: Hänen sänkynsä on seissyt seinän vieressä jo monta vuotta. Lause3: Cornelia siirtää sänkynsä istumaan ikkunan viereen. Lause4: Kun hänen ystävänsä näkevät hänen uuden järjestelynsä, he ihastuvat siihen.</w:t>
      </w:r>
    </w:p>
    <w:p>
      <w:r>
        <w:rPr>
          <w:b/>
        </w:rPr>
        <w:t xml:space="preserve">Tulos</w:t>
      </w:r>
    </w:p>
    <w:p>
      <w:r>
        <w:t xml:space="preserve">Pian kaikki hänen ystävänsä olivat järjestäneet sänkynsä samalla tavalla.</w:t>
      </w:r>
    </w:p>
    <w:p>
      <w:r>
        <w:rPr>
          <w:b/>
        </w:rPr>
        <w:t xml:space="preserve">Esimerkki 2.921</w:t>
      </w:r>
    </w:p>
    <w:p>
      <w:r>
        <w:t xml:space="preserve">Lause1: Tim rakasti moottoripyöräänsä. Lause2: Hän ajoi sillä aina kun pystyi. Lause3: Viime viikolle asti, jolloin hän ajoi kolarin. Lause4: Nyt hän ei aja sillä melkein koskaan.</w:t>
      </w:r>
    </w:p>
    <w:p>
      <w:r>
        <w:rPr>
          <w:b/>
        </w:rPr>
        <w:t xml:space="preserve">Tulos</w:t>
      </w:r>
    </w:p>
    <w:p>
      <w:r>
        <w:t xml:space="preserve">Tim ei uskalla ajaa moottoripyörällä.</w:t>
      </w:r>
    </w:p>
    <w:p>
      <w:r>
        <w:rPr>
          <w:b/>
        </w:rPr>
        <w:t xml:space="preserve">Esimerkki 2.922</w:t>
      </w:r>
    </w:p>
    <w:p>
      <w:r>
        <w:t xml:space="preserve">Lause1: Wendy sai ensimmäisen työpaikkansa sairaanhoitajana vanhainkodissa. Lause2: Hän todella rakasti työtään ja piti yhteyttä asukkaisiin. Lause3: Hän nautti todella siitä, että hän puhui erityisesti erään pienen vanhan rouvan kanssa. Lause4: Eräänä päivänä rouva näytti hänelle kuvia lapsistaan.</w:t>
      </w:r>
    </w:p>
    <w:p>
      <w:r>
        <w:rPr>
          <w:b/>
        </w:rPr>
        <w:t xml:space="preserve">Tulos</w:t>
      </w:r>
    </w:p>
    <w:p>
      <w:r>
        <w:t xml:space="preserve">Wendy nautti kuvien näkemisestä.</w:t>
      </w:r>
    </w:p>
    <w:p>
      <w:r>
        <w:rPr>
          <w:b/>
        </w:rPr>
        <w:t xml:space="preserve">Esimerkki 2.923</w:t>
      </w:r>
    </w:p>
    <w:p>
      <w:r>
        <w:t xml:space="preserve">Lause1: Lester oli ylpeä siitä, että hän oli viettänyt vuosia ilman kännykkää. Lause2: Hän halusi ajatella olevansa vähemmän riippuvainen teknologiasta kuin muut. Lause3: Eräänä päivänä hänen autonsa rengas kuitenkin puhkesi, ja hän toivoi, että hänellä olisi ollut puhelin. Lause4: Hän ei halunnut kokea sellaista uudelleen.</w:t>
      </w:r>
    </w:p>
    <w:p>
      <w:r>
        <w:rPr>
          <w:b/>
        </w:rPr>
        <w:t xml:space="preserve">Tulos</w:t>
      </w:r>
    </w:p>
    <w:p>
      <w:r>
        <w:t xml:space="preserve">Lester hankki parhaan kännykän, johon hänellä oli varaa.</w:t>
      </w:r>
    </w:p>
    <w:p>
      <w:r>
        <w:rPr>
          <w:b/>
        </w:rPr>
        <w:t xml:space="preserve">Esimerkki 2.924</w:t>
      </w:r>
    </w:p>
    <w:p>
      <w:r>
        <w:t xml:space="preserve">Lause1: Ben tarvitsi öljynvaihtoa autoonsa. Lause2: Hän tiesi, että ne olivat melko kalliita. Lause3: Sitten hän näki lehdessä kupongin. Lause4: Ben leikkasi sen irti ja vei sen korjaamolle.</w:t>
      </w:r>
    </w:p>
    <w:p>
      <w:r>
        <w:rPr>
          <w:b/>
        </w:rPr>
        <w:t xml:space="preserve">Tulos</w:t>
      </w:r>
    </w:p>
    <w:p>
      <w:r>
        <w:t xml:space="preserve">Ben sai vaihdettua öljynsä.</w:t>
      </w:r>
    </w:p>
    <w:p>
      <w:r>
        <w:rPr>
          <w:b/>
        </w:rPr>
        <w:t xml:space="preserve">Esimerkki 2.925</w:t>
      </w:r>
    </w:p>
    <w:p>
      <w:r>
        <w:t xml:space="preserve">Lause1: Heräsin nälkäisenä. Lause2: Kaadoin kulhollisen muroja, mutta huomasin, ettei minulla ollut maitoa. Lause3: Veden käyttöä harkittuani päätin mennä kauppaan. Lause4: Kävelin nurkkaan ja ostin puoli litraa 2-prosenttista maitoa.</w:t>
      </w:r>
    </w:p>
    <w:p>
      <w:r>
        <w:rPr>
          <w:b/>
        </w:rPr>
        <w:t xml:space="preserve">Tulos</w:t>
      </w:r>
    </w:p>
    <w:p>
      <w:r>
        <w:t xml:space="preserve">Tulin kotiin ja söin muroja.</w:t>
      </w:r>
    </w:p>
    <w:p>
      <w:r>
        <w:rPr>
          <w:b/>
        </w:rPr>
        <w:t xml:space="preserve">Esimerkki 2.926</w:t>
      </w:r>
    </w:p>
    <w:p>
      <w:r>
        <w:t xml:space="preserve">Lause1: Anna omisti suolaisen veden akvaarion. Lause2: Hän piti siinä vain koralleja. Lause3: Sitten hän päätti, että hän halusi myös kaloja. Lause4: Hän osti muutaman pienen pellekalan ja laukaisukaloja.</w:t>
      </w:r>
    </w:p>
    <w:p>
      <w:r>
        <w:rPr>
          <w:b/>
        </w:rPr>
        <w:t xml:space="preserve">Tulos</w:t>
      </w:r>
    </w:p>
    <w:p>
      <w:r>
        <w:t xml:space="preserve">Nyt Annalla on monipuolinen akvaario, jossa on kaloja ja koralleja.</w:t>
      </w:r>
    </w:p>
    <w:p>
      <w:r>
        <w:rPr>
          <w:b/>
        </w:rPr>
        <w:t xml:space="preserve">Esimerkki 2.927</w:t>
      </w:r>
    </w:p>
    <w:p>
      <w:r>
        <w:t xml:space="preserve">Lause1: Holly oli kaunis musta kissa, jota Lee rakasti kovasti. Lause2: Holly sairastui pahasti, ja Leen oli nukutettava se. Lause3: Lee oli hyvin surullinen, kun hän kaipasi Hollya joka päivä. Lause4: Eräänä päivänä pian sen jälkeen pieni musta kissanpentu ilmestyi Leen takaovelle.</w:t>
      </w:r>
    </w:p>
    <w:p>
      <w:r>
        <w:rPr>
          <w:b/>
        </w:rPr>
        <w:t xml:space="preserve">Tulos</w:t>
      </w:r>
    </w:p>
    <w:p>
      <w:r>
        <w:t xml:space="preserve">Lee päätti adoptoida kissanpennun.</w:t>
      </w:r>
    </w:p>
    <w:p>
      <w:r>
        <w:rPr>
          <w:b/>
        </w:rPr>
        <w:t xml:space="preserve">Esimerkki 2.928</w:t>
      </w:r>
    </w:p>
    <w:p>
      <w:r>
        <w:t xml:space="preserve">Lause1: Bob tarvitsi uudet sukat. Lause2: Hän meni paikalliseen tavarataloon ostamaan niitä. Lause3: Myymälässä oli suuri alennusmyynti. Lause4: Hän huomasi ostavansa paljon hyviä tavaroita.</w:t>
      </w:r>
    </w:p>
    <w:p>
      <w:r>
        <w:rPr>
          <w:b/>
        </w:rPr>
        <w:t xml:space="preserve">Tulos</w:t>
      </w:r>
    </w:p>
    <w:p>
      <w:r>
        <w:t xml:space="preserve">Bob nautti todella ostosreissustaan.</w:t>
      </w:r>
    </w:p>
    <w:p>
      <w:r>
        <w:rPr>
          <w:b/>
        </w:rPr>
        <w:t xml:space="preserve">Esimerkki 2.929</w:t>
      </w:r>
    </w:p>
    <w:p>
      <w:r>
        <w:t xml:space="preserve">Lause1: Nuori Reggie rakasti amerikkalaisen jalkapallon pelaamista ja katsomista. Lause2: Hänen suosikkipelaajansa oli juoksija Jamal Lewis. Lause3: Hän oli Salt Laken lentokentällä perheensä kanssa ja näki sankarinsa. Lause4: Hän meni hänen luokseen ja sanoi, että hänkin aikoo pelata ammattilaisjalkapalloa.</w:t>
      </w:r>
    </w:p>
    <w:p>
      <w:r>
        <w:rPr>
          <w:b/>
        </w:rPr>
        <w:t xml:space="preserve">Tulos</w:t>
      </w:r>
    </w:p>
    <w:p>
      <w:r>
        <w:t xml:space="preserve">Jamal Lewis antoi hänelle henkilökohtaisia neuvoja ja toivotti hänelle kaikkea hyvää.</w:t>
      </w:r>
    </w:p>
    <w:p>
      <w:r>
        <w:rPr>
          <w:b/>
        </w:rPr>
        <w:t xml:space="preserve">Esimerkki 2.930</w:t>
      </w:r>
    </w:p>
    <w:p>
      <w:r>
        <w:t xml:space="preserve">Lause1: Ella löysi pienen punarinnan maasta. Lause2: Hän tiesi, että sen oli täytynyt pudota pesästään. Lause3: Hän kääri sen huolellisesti kääreeseen ja teki sille turvallisen kodin. Lause4: Sitten hän ruokki sitä käsin matoilla.</w:t>
      </w:r>
    </w:p>
    <w:p>
      <w:r>
        <w:rPr>
          <w:b/>
        </w:rPr>
        <w:t xml:space="preserve">Tulos</w:t>
      </w:r>
    </w:p>
    <w:p>
      <w:r>
        <w:t xml:space="preserve">Hän tykkäsi huolehtia robinista.</w:t>
      </w:r>
    </w:p>
    <w:p>
      <w:r>
        <w:rPr>
          <w:b/>
        </w:rPr>
        <w:t xml:space="preserve">Esimerkki 2.931</w:t>
      </w:r>
    </w:p>
    <w:p>
      <w:r>
        <w:t xml:space="preserve">Lause1: Tein päätöksen lopettaa työni. Lause2: Kirjoitin irtisanoutumiskirjeeni. Lause3: Menin hiljaa toimistoon ja jätin sen. Lause4: Lopetin työni.</w:t>
      </w:r>
    </w:p>
    <w:p>
      <w:r>
        <w:rPr>
          <w:b/>
        </w:rPr>
        <w:t xml:space="preserve">Tulos</w:t>
      </w:r>
    </w:p>
    <w:p>
      <w:r>
        <w:t xml:space="preserve">Olen nyt vapaa tavoittelemaan uraa, joka tekee minut onnelliseksi.</w:t>
      </w:r>
    </w:p>
    <w:p>
      <w:r>
        <w:rPr>
          <w:b/>
        </w:rPr>
        <w:t xml:space="preserve">Esimerkki 2.932</w:t>
      </w:r>
    </w:p>
    <w:p>
      <w:r>
        <w:t xml:space="preserve">Lause1: Laitoin mustan muoviruusun maljakkoon, jossa oli vettä. Lause2: Ruusu: Jätin sen kirjahyllyni päälle muutamaksi viikoksi. Lause3: Kymmenen ihmistä kyseli minulta siitä. Lause4: He halusivat tietää, miksi minulla oli kasteltu tekokukka.</w:t>
      </w:r>
    </w:p>
    <w:p>
      <w:r>
        <w:rPr>
          <w:b/>
        </w:rPr>
        <w:t xml:space="preserve">Tulos</w:t>
      </w:r>
    </w:p>
    <w:p>
      <w:r>
        <w:t xml:space="preserve">Rehellisesti sanottuna minäkään en oikein tiennyt miksi.</w:t>
      </w:r>
    </w:p>
    <w:p>
      <w:r>
        <w:rPr>
          <w:b/>
        </w:rPr>
        <w:t xml:space="preserve">Esimerkki 2.933</w:t>
      </w:r>
    </w:p>
    <w:p>
      <w:r>
        <w:t xml:space="preserve">Lause1: Ben päätti käydä kahvilla. Lause2: Hän maksoi kahvin pankkikortillaan. Lause3: Myöhemmin pankki soitti hänelle ja sanoi, että hän oli ylittänyt luoton. Lause4: He selittivät, että hänen oli maksettava kolmenkymmenen dollarin maksu.</w:t>
      </w:r>
    </w:p>
    <w:p>
      <w:r>
        <w:rPr>
          <w:b/>
        </w:rPr>
        <w:t xml:space="preserve">Tulos</w:t>
      </w:r>
    </w:p>
    <w:p>
      <w:r>
        <w:t xml:space="preserve">Ben oli turhautunut lisämaksusta.</w:t>
      </w:r>
    </w:p>
    <w:p>
      <w:r>
        <w:rPr>
          <w:b/>
        </w:rPr>
        <w:t xml:space="preserve">Esimerkki 2.934</w:t>
      </w:r>
    </w:p>
    <w:p>
      <w:r>
        <w:t xml:space="preserve">Lause1: Chris oli viikon toisella välilaskullaan. Lause2: Hän päätti käyttää tämän ajan hyväkseen. Lause3: Hän asensi puhelimeensa sovelluksen ja alkoi harjoitella ranskan kieltä. Lause4: Eräs toinen lentoaseman asiakas kuuli hänet ja tarjosi hänelle apua.</w:t>
      </w:r>
    </w:p>
    <w:p>
      <w:r>
        <w:rPr>
          <w:b/>
        </w:rPr>
        <w:t xml:space="preserve">Tulos</w:t>
      </w:r>
    </w:p>
    <w:p>
      <w:r>
        <w:t xml:space="preserve">Mesenaatti auttoi Chrisiä opettamaan ranskan kielen alkeita.</w:t>
      </w:r>
    </w:p>
    <w:p>
      <w:r>
        <w:rPr>
          <w:b/>
        </w:rPr>
        <w:t xml:space="preserve">Esimerkki 2.935</w:t>
      </w:r>
    </w:p>
    <w:p>
      <w:r>
        <w:t xml:space="preserve">Lause1: Kun olin lapsi, Google alkoi ensimmäistä kertaa. Lause2: Muistan kysyneeni isältäni, miten sivustoa käytetään. Lause3: Hän näytti minulle, miten kirjoitin ja etsin mitä tahansa halusin. Lause4: Innostuin ja vietin joka päivä työpöydän ääressä hauskaa pitäen.</w:t>
      </w:r>
    </w:p>
    <w:p>
      <w:r>
        <w:rPr>
          <w:b/>
        </w:rPr>
        <w:t xml:space="preserve">Tulos</w:t>
      </w:r>
    </w:p>
    <w:p>
      <w:r>
        <w:t xml:space="preserve">Opin paljon Googlelta.</w:t>
      </w:r>
    </w:p>
    <w:p>
      <w:r>
        <w:rPr>
          <w:b/>
        </w:rPr>
        <w:t xml:space="preserve">Esimerkki 2.936</w:t>
      </w:r>
    </w:p>
    <w:p>
      <w:r>
        <w:t xml:space="preserve">Lause1: Jeff oli saamassa ylennyksen, jota varten hänen piti tehdä haastattelu. Lause2: Hän meni kotiin ja opiskeli ahkerasti vastauksiaan ulkoa. Lause3: Hän valmistautui monta päivää, kunnes tunsi olevansa valmis haastatteluun. Lause4: Hän meni haastatteluun ja läpäisi sen erinomaisesti!</w:t>
      </w:r>
    </w:p>
    <w:p>
      <w:r>
        <w:rPr>
          <w:b/>
        </w:rPr>
        <w:t xml:space="preserve">Tulos</w:t>
      </w:r>
    </w:p>
    <w:p>
      <w:r>
        <w:t xml:space="preserve">Hän oli tyytyväinen, kun hänet ylennettiin.</w:t>
      </w:r>
    </w:p>
    <w:p>
      <w:r>
        <w:rPr>
          <w:b/>
        </w:rPr>
        <w:t xml:space="preserve">Esimerkki 2.937</w:t>
      </w:r>
    </w:p>
    <w:p>
      <w:r>
        <w:t xml:space="preserve">Lause1: Fredin pomo kutsui hänet toimistoon propaanitankkausasemalle. Lause2: Hän kertoi Fredille, että ajat olivat kovat ja hänet oli irtisanottava. Lause3: Fred suuttui tästä kovasti. Lause4: Hän tarttui pomoaan kauluksesta ja heitti hänet maahan.</w:t>
      </w:r>
    </w:p>
    <w:p>
      <w:r>
        <w:rPr>
          <w:b/>
        </w:rPr>
        <w:t xml:space="preserve">Tulos</w:t>
      </w:r>
    </w:p>
    <w:p>
      <w:r>
        <w:t xml:space="preserve">Fredin työtoveri, joka näki hänen pahoinpitelevän pomonsa, soitti poliisille.</w:t>
      </w:r>
    </w:p>
    <w:p>
      <w:r>
        <w:rPr>
          <w:b/>
        </w:rPr>
        <w:t xml:space="preserve">Esimerkki 2.938</w:t>
      </w:r>
    </w:p>
    <w:p>
      <w:r>
        <w:t xml:space="preserve">Lause1: Kälyni yrittää säästää rahaa. Lause2: Hän on tuore leski, joka elää eläkkeellä. Lause3: Hän palautti äskettäin kaksi kolmesta kaapelilaatikosta. Lause4: Kerroin hänelle, että antennit toimivat hyvin nyt, kun lähetykset ovat HD-lähetyksiä.</w:t>
      </w:r>
    </w:p>
    <w:p>
      <w:r>
        <w:rPr>
          <w:b/>
        </w:rPr>
        <w:t xml:space="preserve">Tulos</w:t>
      </w:r>
    </w:p>
    <w:p>
      <w:r>
        <w:t xml:space="preserve">Hän oli iloinen kuullessaan sen.</w:t>
      </w:r>
    </w:p>
    <w:p>
      <w:r>
        <w:rPr>
          <w:b/>
        </w:rPr>
        <w:t xml:space="preserve">Esimerkki 2.939</w:t>
      </w:r>
    </w:p>
    <w:p>
      <w:r>
        <w:t xml:space="preserve">Lause1: Victor on aina ollut ylpeä siitä, että on kokeillut uusia ruokia. Lause2: Hän ei kuitenkaan ole koskaan syönyt pistaasipähkinää. Lause3: Eräänä päivänä hän ostaa purkin pistaasipähkinöitä syödäkseen niitä kotona. Lause4: Hän rakastaa niiden makua.</w:t>
      </w:r>
    </w:p>
    <w:p>
      <w:r>
        <w:rPr>
          <w:b/>
        </w:rPr>
        <w:t xml:space="preserve">Tulos</w:t>
      </w:r>
    </w:p>
    <w:p>
      <w:r>
        <w:t xml:space="preserve">Victor päättää alkaa ostaa pistaasipähkinöitä säännöllisesti.</w:t>
      </w:r>
    </w:p>
    <w:p>
      <w:r>
        <w:rPr>
          <w:b/>
        </w:rPr>
        <w:t xml:space="preserve">Esimerkki 2.940</w:t>
      </w:r>
    </w:p>
    <w:p>
      <w:r>
        <w:t xml:space="preserve">Lause1: Ulkona oli upea päivä. Lause2: Emily halusi hyödyntää upean sään. Lause3: Hän päätti mennä puistoon. Lause4: Emily oli pettynyt, kun hän huomasi, ettei hänen autonsa käynnisty.</w:t>
      </w:r>
    </w:p>
    <w:p>
      <w:r>
        <w:rPr>
          <w:b/>
        </w:rPr>
        <w:t xml:space="preserve">Tulos</w:t>
      </w:r>
    </w:p>
    <w:p>
      <w:r>
        <w:t xml:space="preserve">Hän pyysi naapuriltaan apua.</w:t>
      </w:r>
    </w:p>
    <w:p>
      <w:r>
        <w:rPr>
          <w:b/>
        </w:rPr>
        <w:t xml:space="preserve">Esimerkki 2.941</w:t>
      </w:r>
    </w:p>
    <w:p>
      <w:r>
        <w:t xml:space="preserve">Lause1: Tom oli väsynyt arkeen. Lause2: Niinpä hän päätti muuttaa pois verkosta. Lause3: Ensimmäinen viikko meni ihan hyvin, mutta pian häneltä loppui vesi. Lause4: Hän kärsi kaksi päivää, eikä vieläkään löytänyt.</w:t>
      </w:r>
    </w:p>
    <w:p>
      <w:r>
        <w:rPr>
          <w:b/>
        </w:rPr>
        <w:t xml:space="preserve">Tulos</w:t>
      </w:r>
    </w:p>
    <w:p>
      <w:r>
        <w:t xml:space="preserve">Lopulta Tom palasi ruutuun.</w:t>
      </w:r>
    </w:p>
    <w:p>
      <w:r>
        <w:rPr>
          <w:b/>
        </w:rPr>
        <w:t xml:space="preserve">Esimerkki 2.942</w:t>
      </w:r>
    </w:p>
    <w:p>
      <w:r>
        <w:t xml:space="preserve">Lause1: Tim halusi oppia tähtitiedettä. Lause2: Hän halusi mennä avaruuteen. Lause3: Hän oli kuitenkin liian nuori astronautiksi. Lause4: Tämä uutinen sai hänet surulliseksi.</w:t>
      </w:r>
    </w:p>
    <w:p>
      <w:r>
        <w:rPr>
          <w:b/>
        </w:rPr>
        <w:t xml:space="preserve">Tulos</w:t>
      </w:r>
    </w:p>
    <w:p>
      <w:r>
        <w:t xml:space="preserve">Tim teki kovasti töitä koulussa tullakseen sellaiseksi.</w:t>
      </w:r>
    </w:p>
    <w:p>
      <w:r>
        <w:rPr>
          <w:b/>
        </w:rPr>
        <w:t xml:space="preserve">Esimerkki 2.943</w:t>
      </w:r>
    </w:p>
    <w:p>
      <w:r>
        <w:t xml:space="preserve">Lause1: Fred päätti ostaa Applen osakkeita. Lause2: Osakkeen hinta oli 90 dollaria, kun hän osti sen. Lause3: Onneksi heillä oli eilen loistava tulos. Lause4: Osakkeen hinta nousi sitten 100 dollariin.</w:t>
      </w:r>
    </w:p>
    <w:p>
      <w:r>
        <w:rPr>
          <w:b/>
        </w:rPr>
        <w:t xml:space="preserve">Tulos</w:t>
      </w:r>
    </w:p>
    <w:p>
      <w:r>
        <w:t xml:space="preserve">Fred oli hyvin onnellinen.</w:t>
      </w:r>
    </w:p>
    <w:p>
      <w:r>
        <w:rPr>
          <w:b/>
        </w:rPr>
        <w:t xml:space="preserve">Esimerkki 2.944</w:t>
      </w:r>
    </w:p>
    <w:p>
      <w:r>
        <w:t xml:space="preserve">Lause1: Jen oli niin luottavainen valmistautuessaan piirikunnan oikeinkirjoituskilpailuun. Lause2: Hän oli viimeisen kuukauden ajan opiskellut sanakirjaa joka ilta. Lause3: Kun Bee alkoi, Jen selvisi hengissä, kun muut putosivat pois. Lause4: Kaikki oli kiinni kahdesta viimeisestä, ja Jenin vastustaja oli mokannut.</w:t>
      </w:r>
    </w:p>
    <w:p>
      <w:r>
        <w:rPr>
          <w:b/>
        </w:rPr>
        <w:t xml:space="preserve">Tulos</w:t>
      </w:r>
    </w:p>
    <w:p>
      <w:r>
        <w:t xml:space="preserve">Jen voitti oikeinkirjoituskilpailun!</w:t>
      </w:r>
    </w:p>
    <w:p>
      <w:r>
        <w:rPr>
          <w:b/>
        </w:rPr>
        <w:t xml:space="preserve">Esimerkki 2.945</w:t>
      </w:r>
    </w:p>
    <w:p>
      <w:r>
        <w:t xml:space="preserve">Lause1: Kelly ei ole poistunut asunnostaan vuosiin. Lause2: Kävin tänään hänen luonaan tervehtimässä. Lause3: Huomasin, että hän ei halunnut päästää minua sisään. Lause4: Puhuimme jonkin aikaa siitä, miten hänellä menee.</w:t>
      </w:r>
    </w:p>
    <w:p>
      <w:r>
        <w:rPr>
          <w:b/>
        </w:rPr>
        <w:t xml:space="preserve">Tulos</w:t>
      </w:r>
    </w:p>
    <w:p>
      <w:r>
        <w:t xml:space="preserve">Kelly on agorafobinen.</w:t>
      </w:r>
    </w:p>
    <w:p>
      <w:r>
        <w:rPr>
          <w:b/>
        </w:rPr>
        <w:t xml:space="preserve">Esimerkki 2.946</w:t>
      </w:r>
    </w:p>
    <w:p>
      <w:r>
        <w:t xml:space="preserve">Lause1: Emily oli rannalla. Lause2: Sää alkoi rauhallisesti. Lause3: Yhtäkkiä tuuli alkoi kovasti voimistua. Lause4: Anna joutui pelottavaan hiekkamyrskyyn!</w:t>
      </w:r>
    </w:p>
    <w:p>
      <w:r>
        <w:rPr>
          <w:b/>
        </w:rPr>
        <w:t xml:space="preserve">Tulos</w:t>
      </w:r>
    </w:p>
    <w:p>
      <w:r>
        <w:t xml:space="preserve">Hän pääsi onneksi turvallisesti takaisin rantatalolle.</w:t>
      </w:r>
    </w:p>
    <w:p>
      <w:r>
        <w:rPr>
          <w:b/>
        </w:rPr>
        <w:t xml:space="preserve">Esimerkki 2.947</w:t>
      </w:r>
    </w:p>
    <w:p>
      <w:r>
        <w:t xml:space="preserve">Lause1: Andrew ei ollut koskaan joutunut vaikeuksiin mistään syystä. Lause2: Hänen vanhempansa olivat viikon poissa kaupungista. Lause3: Andrew'n ystävät tulivat kylään ja halusivat juoda. Lause4: Niinpä Andrew otti esiin vanhempiensa salaisen alkoholikätkön.</w:t>
      </w:r>
    </w:p>
    <w:p>
      <w:r>
        <w:rPr>
          <w:b/>
        </w:rPr>
        <w:t xml:space="preserve">Tulos</w:t>
      </w:r>
    </w:p>
    <w:p>
      <w:r>
        <w:t xml:space="preserve">He joivat alkoholia ja humaltuivat.</w:t>
      </w:r>
    </w:p>
    <w:p>
      <w:r>
        <w:rPr>
          <w:b/>
        </w:rPr>
        <w:t xml:space="preserve">Esimerkki 2.948</w:t>
      </w:r>
    </w:p>
    <w:p>
      <w:r>
        <w:t xml:space="preserve">Lause1: Ellen asui ennen maaseudulla. Lause2: Hän kaipaa päiviä, jolloin sähköt ovat poikki. Lause3: Eräänä päivänä jäämyrsky aiheutti sähköjen katkeamisen hänen kaupunkikodissaan. Lause4: Hän paleltui pahasti.</w:t>
      </w:r>
    </w:p>
    <w:p>
      <w:r>
        <w:rPr>
          <w:b/>
        </w:rPr>
        <w:t xml:space="preserve">Tulos</w:t>
      </w:r>
    </w:p>
    <w:p>
      <w:r>
        <w:t xml:space="preserve">Hän oli iloinen, kun sähköt palasivat.</w:t>
      </w:r>
    </w:p>
    <w:p>
      <w:r>
        <w:rPr>
          <w:b/>
        </w:rPr>
        <w:t xml:space="preserve">Esimerkki 2.949</w:t>
      </w:r>
    </w:p>
    <w:p>
      <w:r>
        <w:t xml:space="preserve">Lause1: Mike istui työpöytänsä ääressä. Lause2: Hän tunsi yhtäkkiä outoa kutinaa kädessään. Lause3: Hän tunsi, että myös hänen jalkojaan alkoi kutittaa. Lause4: Ja sitten hänen kasvonsa.</w:t>
      </w:r>
    </w:p>
    <w:p>
      <w:r>
        <w:rPr>
          <w:b/>
        </w:rPr>
        <w:t xml:space="preserve">Tulos</w:t>
      </w:r>
    </w:p>
    <w:p>
      <w:r>
        <w:t xml:space="preserve">Mike sai aivohalvauksen.</w:t>
      </w:r>
    </w:p>
    <w:p>
      <w:r>
        <w:rPr>
          <w:b/>
        </w:rPr>
        <w:t xml:space="preserve">Esimerkki 2.950</w:t>
      </w:r>
    </w:p>
    <w:p>
      <w:r>
        <w:t xml:space="preserve">Lause1: Koulun rehtori ilmoitti, että perjantaina järjestetään koulun tanssit. Lause2: Mary innostui tansseista. Lause3: Hän halusi Danin pyytävän häntä koulun tansseihin. Lause4: Dan näki Maryn käytävällä ja sanoi, että hänen oli puhuttava Maryn kanssa.</w:t>
      </w:r>
    </w:p>
    <w:p>
      <w:r>
        <w:rPr>
          <w:b/>
        </w:rPr>
        <w:t xml:space="preserve">Tulos</w:t>
      </w:r>
    </w:p>
    <w:p>
      <w:r>
        <w:t xml:space="preserve">Hän oli iloinen, että mies pyysi häntä tansseihin.</w:t>
      </w:r>
    </w:p>
    <w:p>
      <w:r>
        <w:rPr>
          <w:b/>
        </w:rPr>
        <w:t xml:space="preserve">Esimerkki 2.951</w:t>
      </w:r>
    </w:p>
    <w:p>
      <w:r>
        <w:t xml:space="preserve">Lause1: NYC:ssä avattiin uusi Organic Avenue -myymälä, ja kävin katsomassa sitä. Lause2: Olin erittäin innoissani kokeillessani sitä, koska en ole koskaan ennen käynyt siellä. Lause3: Kun kävelin sisään, heillä oli mahtavia salaatteja ja mehuja maisteltavaksi. Lause4: Maistoin kesäsalaattia ja kookosvettä.</w:t>
      </w:r>
    </w:p>
    <w:p>
      <w:r>
        <w:rPr>
          <w:b/>
        </w:rPr>
        <w:t xml:space="preserve">Tulos</w:t>
      </w:r>
    </w:p>
    <w:p>
      <w:r>
        <w:t xml:space="preserve">Tämä oli uusi suosikkiravintolani.</w:t>
      </w:r>
    </w:p>
    <w:p>
      <w:r>
        <w:rPr>
          <w:b/>
        </w:rPr>
        <w:t xml:space="preserve">Esimerkki 2.952</w:t>
      </w:r>
    </w:p>
    <w:p>
      <w:r>
        <w:t xml:space="preserve">Lause1: Liityin tänä vuonna ensimmäistä kertaa fantasiajalkapalloliigaan. Lause2: Liityin kaverini ryhmään, koska he tarvitsivat yhden henkilön lisää. Lause3: En ole koskaan ennen elämässäni pelannut. Lause4: Päädyin voittamaan ensimmäisen sijan!</w:t>
      </w:r>
    </w:p>
    <w:p>
      <w:r>
        <w:rPr>
          <w:b/>
        </w:rPr>
        <w:t xml:space="preserve">Tulos</w:t>
      </w:r>
    </w:p>
    <w:p>
      <w:r>
        <w:t xml:space="preserve">Olin hyvin innoissani.</w:t>
      </w:r>
    </w:p>
    <w:p>
      <w:r>
        <w:rPr>
          <w:b/>
        </w:rPr>
        <w:t xml:space="preserve">Esimerkki 2.953</w:t>
      </w:r>
    </w:p>
    <w:p>
      <w:r>
        <w:t xml:space="preserve">Lause1: Helen nousi aikaisin töihin. Lause2: Helenin piti lapioida autonsa ulos. Lause3: Häneltä meni tunti lumen siivoamiseen. Lause4: Kun Helen lähti takaisin taloon valmistautumaan, hän kuuli tutun äänen.</w:t>
      </w:r>
    </w:p>
    <w:p>
      <w:r>
        <w:rPr>
          <w:b/>
        </w:rPr>
        <w:t xml:space="preserve">Tulos</w:t>
      </w:r>
    </w:p>
    <w:p>
      <w:r>
        <w:t xml:space="preserve">Hän oli jättänyt suihkun päälle.</w:t>
      </w:r>
    </w:p>
    <w:p>
      <w:r>
        <w:rPr>
          <w:b/>
        </w:rPr>
        <w:t xml:space="preserve">Esimerkki 2.954</w:t>
      </w:r>
    </w:p>
    <w:p>
      <w:r>
        <w:t xml:space="preserve">Lause1: Koripallon osavaltion mestaruuden jälkeen toimittajat haastattelivat joukkuetta. Lause2: Dan kysyi, oliko tämä suora vai nauhoitettu. Lause3: Toimittaja ilmoitti hänelle, että kyseessä oli suora lähetys. Lause4: Dan sanoi kameralle, että hänen isänsä oli hänen inspiraationsa.</w:t>
      </w:r>
    </w:p>
    <w:p>
      <w:r>
        <w:rPr>
          <w:b/>
        </w:rPr>
        <w:t xml:space="preserve">Tulos</w:t>
      </w:r>
    </w:p>
    <w:p>
      <w:r>
        <w:t xml:space="preserve">Dan ihaili isäänsä.</w:t>
      </w:r>
    </w:p>
    <w:p>
      <w:r>
        <w:rPr>
          <w:b/>
        </w:rPr>
        <w:t xml:space="preserve">Esimerkki 2.955</w:t>
      </w:r>
    </w:p>
    <w:p>
      <w:r>
        <w:t xml:space="preserve">Lause1: Jeremy on selkeä ja vahva persoonallisuus. Lause2: Hänellä oli huonoja aikoja työssään ja hän sai potkut. Lause3: Hän puhui esimiehelleen ja työtovereilleen epäsopivia asioita. Lause4: Sen jälkeen hänen on ollut vaikea löytää työtä.</w:t>
      </w:r>
    </w:p>
    <w:p>
      <w:r>
        <w:rPr>
          <w:b/>
        </w:rPr>
        <w:t xml:space="preserve">Tulos</w:t>
      </w:r>
    </w:p>
    <w:p>
      <w:r>
        <w:t xml:space="preserve">Jeremyn tapa toimia työpaikalla on vaikea.</w:t>
      </w:r>
    </w:p>
    <w:p>
      <w:r>
        <w:rPr>
          <w:b/>
        </w:rPr>
        <w:t xml:space="preserve">Esimerkki 2.956</w:t>
      </w:r>
    </w:p>
    <w:p>
      <w:r>
        <w:t xml:space="preserve">Lause1: Fran osti talon rannalta. Lause2: Joka päivä kurjet söivät hänen pihallaan olevia ötököitä. Lause3: Eräänä päivänä kurjet kuitenkin lakkasivat käymästä. Lause4: Kului useita kuukausia, eikä kurkia näkynyt vieläkään.</w:t>
      </w:r>
    </w:p>
    <w:p>
      <w:r>
        <w:rPr>
          <w:b/>
        </w:rPr>
        <w:t xml:space="preserve">Tulos</w:t>
      </w:r>
    </w:p>
    <w:p>
      <w:r>
        <w:t xml:space="preserve">Franin piha on nyt täynnä ötököitä.</w:t>
      </w:r>
    </w:p>
    <w:p>
      <w:r>
        <w:rPr>
          <w:b/>
        </w:rPr>
        <w:t xml:space="preserve">Esimerkki 2.957</w:t>
      </w:r>
    </w:p>
    <w:p>
      <w:r>
        <w:t xml:space="preserve">Lause1: Joukkueemme pelasi tänään jalkapallo-ottelun. Lause2: Olimme kaikki innostuneita voitosta. Lause3: Pääsimme kentälle ja harjoittelimme ennen peliä. Lause4: Joukkueemme oli yhtenäinen ja työskenteli yhdessä.</w:t>
      </w:r>
    </w:p>
    <w:p>
      <w:r>
        <w:rPr>
          <w:b/>
        </w:rPr>
        <w:t xml:space="preserve">Tulos</w:t>
      </w:r>
    </w:p>
    <w:p>
      <w:r>
        <w:t xml:space="preserve">Tiimimme oli tyytyväinen.</w:t>
      </w:r>
    </w:p>
    <w:p>
      <w:r>
        <w:rPr>
          <w:b/>
        </w:rPr>
        <w:t xml:space="preserve">Esimerkki 2.958</w:t>
      </w:r>
    </w:p>
    <w:p>
      <w:r>
        <w:t xml:space="preserve">Lause1: Kelly vihasi matematiikan tunteja ja kamppaili käsitteiden oppimisesta. Lause2: Hän kamppaili paljon töiden kanssa ja haki usein apua opettajilta. Lause3: Hän teki kovasti töitä, ja se kannatti hyvinä arvosanoina. Lause4: Hän oli menossa syksyllä yliopistoon.</w:t>
      </w:r>
    </w:p>
    <w:p>
      <w:r>
        <w:rPr>
          <w:b/>
        </w:rPr>
        <w:t xml:space="preserve">Tulos</w:t>
      </w:r>
    </w:p>
    <w:p>
      <w:r>
        <w:t xml:space="preserve">Kelly valmistui hyvillä arvosanoilla.</w:t>
      </w:r>
    </w:p>
    <w:p>
      <w:r>
        <w:rPr>
          <w:b/>
        </w:rPr>
        <w:t xml:space="preserve">Esimerkki 2.959</w:t>
      </w:r>
    </w:p>
    <w:p>
      <w:r>
        <w:t xml:space="preserve">Lause1: Sophien mummi oli kuolemansairas. Lause2: Sophie kävi hyvästelemässä hänet sairaalassa. Lause3: Hänen isoäitinsä antoi Sophielle arvokkaan kultamitalinsa. Lause4: Hän käski Sophien pitää sen muistona.</w:t>
      </w:r>
    </w:p>
    <w:p>
      <w:r>
        <w:rPr>
          <w:b/>
        </w:rPr>
        <w:t xml:space="preserve">Tulos</w:t>
      </w:r>
    </w:p>
    <w:p>
      <w:r>
        <w:t xml:space="preserve">Sophie itki.</w:t>
      </w:r>
    </w:p>
    <w:p>
      <w:r>
        <w:rPr>
          <w:b/>
        </w:rPr>
        <w:t xml:space="preserve">Esimerkki 2.960</w:t>
      </w:r>
    </w:p>
    <w:p>
      <w:r>
        <w:t xml:space="preserve">Lause1: Kelly kävi tänään uudessa työhaastattelussa. Lause2: Kelly valmistautui kymmenessä minuutissa ja ryntäsi ulos ovesta. Lause3: Kun hän pääsi perille ja tapasi naisen, hän vastasi kysymyksiin. Lause4: Kun haastattelu oli päättynyt, hänelle sanottiin, että hänelle soitettaisiin takaisin.</w:t>
      </w:r>
    </w:p>
    <w:p>
      <w:r>
        <w:rPr>
          <w:b/>
        </w:rPr>
        <w:t xml:space="preserve">Tulos</w:t>
      </w:r>
    </w:p>
    <w:p>
      <w:r>
        <w:t xml:space="preserve">Kelly toivoi, että hänelle soitettaisiin pian.</w:t>
      </w:r>
    </w:p>
    <w:p>
      <w:r>
        <w:rPr>
          <w:b/>
        </w:rPr>
        <w:t xml:space="preserve">Esimerkki 2.961</w:t>
      </w:r>
    </w:p>
    <w:p>
      <w:r>
        <w:t xml:space="preserve">Lause1: Zack ja hänen ystävänsä ohittivat pelottavan talon kävellessään kouluun. Lause2: Eräänä päivänä he päättivät mennä sisälle. Lause3: Zack ja hänen ystävänsä menivät jokaiseen huoneeseen. Lause4: Talo oli vanha ja hylätty.</w:t>
      </w:r>
    </w:p>
    <w:p>
      <w:r>
        <w:rPr>
          <w:b/>
        </w:rPr>
        <w:t xml:space="preserve">Tulos</w:t>
      </w:r>
    </w:p>
    <w:p>
      <w:r>
        <w:t xml:space="preserve">He lähtivät ja menivät kouluun.</w:t>
      </w:r>
    </w:p>
    <w:p>
      <w:r>
        <w:rPr>
          <w:b/>
        </w:rPr>
        <w:t xml:space="preserve">Esimerkki 2.962</w:t>
      </w:r>
    </w:p>
    <w:p>
      <w:r>
        <w:t xml:space="preserve">Lause1: Mia meni eilen illalla kasinolle. Lause2: Hän aloitti illan pelaamalla pokeria. Lause3: Hävittyään huomattavan summan rahaa hän pelasi kolikkopelejä. Lause4: Hänellä oli rahat melkein lopussa, kun lauma RING RING RING RING.</w:t>
      </w:r>
    </w:p>
    <w:p>
      <w:r>
        <w:rPr>
          <w:b/>
        </w:rPr>
        <w:t xml:space="preserve">Tulos</w:t>
      </w:r>
    </w:p>
    <w:p>
      <w:r>
        <w:t xml:space="preserve">Mia voitti jättipotin!</w:t>
      </w:r>
    </w:p>
    <w:p>
      <w:r>
        <w:rPr>
          <w:b/>
        </w:rPr>
        <w:t xml:space="preserve">Esimerkki 2.963</w:t>
      </w:r>
    </w:p>
    <w:p>
      <w:r>
        <w:t xml:space="preserve">Lause1: Portia rakastaa kävelyä kotinsa lähellä sijaitsevassa metsässä. Lause2: Hän kuitenkin huomaa, että hänen lenkkarinsa ovat muuttumassa mutaisiksi ja ällöttäviksi. Lause3: Hän päättää ostaa vaelluskengät. Lause4: Portia löytää parin, joka on mukava eikä liian kallis.</w:t>
      </w:r>
    </w:p>
    <w:p>
      <w:r>
        <w:rPr>
          <w:b/>
        </w:rPr>
        <w:t xml:space="preserve">Tulos</w:t>
      </w:r>
    </w:p>
    <w:p>
      <w:r>
        <w:t xml:space="preserve">Hän on tyytyväinen valintaansa.</w:t>
      </w:r>
    </w:p>
    <w:p>
      <w:r>
        <w:rPr>
          <w:b/>
        </w:rPr>
        <w:t xml:space="preserve">Esimerkki 2.964</w:t>
      </w:r>
    </w:p>
    <w:p>
      <w:r>
        <w:t xml:space="preserve">Lause1: Andrew oli menossa huomenna naimisiin. Lause2: Hän oli ostanut vihkisormuksen kuukausia aikaisemmin eikä löytänyt sitä! Lause3: Hän etsi kaikkialta kotonaan. Lause4: Lopulta hän muisti, että se oli taas kaupassa, jotta sen kokoa voitiin muuttaa.</w:t>
      </w:r>
    </w:p>
    <w:p>
      <w:r>
        <w:rPr>
          <w:b/>
        </w:rPr>
        <w:t xml:space="preserve">Tulos</w:t>
      </w:r>
    </w:p>
    <w:p>
      <w:r>
        <w:t xml:space="preserve">Andrew oli niin helpottunut.</w:t>
      </w:r>
    </w:p>
    <w:p>
      <w:r>
        <w:rPr>
          <w:b/>
        </w:rPr>
        <w:t xml:space="preserve">Esimerkki 2.965</w:t>
      </w:r>
    </w:p>
    <w:p>
      <w:r>
        <w:t xml:space="preserve">Lause1: Terry löysi työpaikaltaan 2 sataa dollaria. Lause2: Hän vei rahat kotiin, mutta mietti, oliko hän tehnyt oikein. Lause3: Terry vei rahat seuraavana päivänä töihin ja luovutti ne. Lause4: Viikon kuluttua kukaan ei vaatinut rahoja, joten hänen pomonsa antoi ne hänelle takaisin.</w:t>
      </w:r>
    </w:p>
    <w:p>
      <w:r>
        <w:rPr>
          <w:b/>
        </w:rPr>
        <w:t xml:space="preserve">Tulos</w:t>
      </w:r>
    </w:p>
    <w:p>
      <w:r>
        <w:t xml:space="preserve">Hän oppi, että rehellisyys kannattaa.</w:t>
      </w:r>
    </w:p>
    <w:p>
      <w:r>
        <w:rPr>
          <w:b/>
        </w:rPr>
        <w:t xml:space="preserve">Esimerkki 2.966</w:t>
      </w:r>
    </w:p>
    <w:p>
      <w:r>
        <w:t xml:space="preserve">Lause1: Rakastan pitkiä lämpimiä suihkuja. Lause2: Ne tuntuvat hyvältä ja ovat hauskoja. Lause3: Valitettavasti ne ovat tuhlausta. Lause4: Siksi minulla on aina huono olo, kun käyn suihkussa.</w:t>
      </w:r>
    </w:p>
    <w:p>
      <w:r>
        <w:rPr>
          <w:b/>
        </w:rPr>
        <w:t xml:space="preserve">Tulos</w:t>
      </w:r>
    </w:p>
    <w:p>
      <w:r>
        <w:t xml:space="preserve">Päätin ottaa vain yhden pitkän lämpimän suihkun viikossa.</w:t>
      </w:r>
    </w:p>
    <w:p>
      <w:r>
        <w:rPr>
          <w:b/>
        </w:rPr>
        <w:t xml:space="preserve">Esimerkki 2.967</w:t>
      </w:r>
    </w:p>
    <w:p>
      <w:r>
        <w:t xml:space="preserve">Lause1: Barry rakastaa baseballin pelaamista. Lause2: Barry päätti mennä katsomaan ammattilaispeliä. Lause3: Barry meni stadionille ja osti lipun. Lause4: Astuessaan sisään Barry päätti ottaa oluen juotavaksi.</w:t>
      </w:r>
    </w:p>
    <w:p>
      <w:r>
        <w:rPr>
          <w:b/>
        </w:rPr>
        <w:t xml:space="preserve">Tulos</w:t>
      </w:r>
    </w:p>
    <w:p>
      <w:r>
        <w:t xml:space="preserve">Barry osti myös hot dogin.</w:t>
      </w:r>
    </w:p>
    <w:p>
      <w:r>
        <w:rPr>
          <w:b/>
        </w:rPr>
        <w:t xml:space="preserve">Esimerkki 2.968</w:t>
      </w:r>
    </w:p>
    <w:p>
      <w:r>
        <w:t xml:space="preserve">Lause1: Kotonamme oli viime vuonna hedelmäkärpäsiä. Lause2: Tutustuimme erilaisiin hoitokeinoihin. Lause3: Kokeilimme punaviiniä kulhoissa. Lause4: Kun se ei toiminut, ostimme erityisen ansan.</w:t>
      </w:r>
    </w:p>
    <w:p>
      <w:r>
        <w:rPr>
          <w:b/>
        </w:rPr>
        <w:t xml:space="preserve">Tulos</w:t>
      </w:r>
    </w:p>
    <w:p>
      <w:r>
        <w:t xml:space="preserve">Näimme jopa ansan toimivan.</w:t>
      </w:r>
    </w:p>
    <w:p>
      <w:r>
        <w:rPr>
          <w:b/>
        </w:rPr>
        <w:t xml:space="preserve">Esimerkki 2.969</w:t>
      </w:r>
    </w:p>
    <w:p>
      <w:r>
        <w:t xml:space="preserve">Lause1: Heather ja Marcus olivat valmiita ottamaan seuraavan askeleen suhteessaan. Lause2: He olivat onnellisia vastanaineita, mutta halusivat perheenlisäystä. Lause3: Vaikka he eivät olleet vielä valmiita lapsiin, he tunsivat itsensä yksinäisiksi. Lause4: He menivät hetken mielijohteesta eläinsuojaan ja rakastuivat kissaan.</w:t>
      </w:r>
    </w:p>
    <w:p>
      <w:r>
        <w:rPr>
          <w:b/>
        </w:rPr>
        <w:t xml:space="preserve">Tulos</w:t>
      </w:r>
    </w:p>
    <w:p>
      <w:r>
        <w:t xml:space="preserve">He adoptoivat kissan.</w:t>
      </w:r>
    </w:p>
    <w:p>
      <w:r>
        <w:rPr>
          <w:b/>
        </w:rPr>
        <w:t xml:space="preserve">Esimerkki 2.970</w:t>
      </w:r>
    </w:p>
    <w:p>
      <w:r>
        <w:t xml:space="preserve">Lause1: Monet ihmiset kävelivät luokkaan. Lause2: He kaikki halusivat päästä sinne nopeasti. Lause3: Ihmiset alkoivat työntää toisia pois tieltä. Lause4: He kaatuivat.</w:t>
      </w:r>
    </w:p>
    <w:p>
      <w:r>
        <w:rPr>
          <w:b/>
        </w:rPr>
        <w:t xml:space="preserve">Tulos</w:t>
      </w:r>
    </w:p>
    <w:p>
      <w:r>
        <w:t xml:space="preserve">Väenpaljouden vuoksi monet myöhästyivät tunnilta.</w:t>
      </w:r>
    </w:p>
    <w:p>
      <w:r>
        <w:rPr>
          <w:b/>
        </w:rPr>
        <w:t xml:space="preserve">Esimerkki 2.971</w:t>
      </w:r>
    </w:p>
    <w:p>
      <w:r>
        <w:t xml:space="preserve">Lause1: Kävin viime lauantaina Azalean konsertissa. Lause2: Azalean konsertti oli mahtava. Lause3: Pääsin eturiviin. Lause4: Keikan jälkeen menin backstagelle tapaamaan häntä.</w:t>
      </w:r>
    </w:p>
    <w:p>
      <w:r>
        <w:rPr>
          <w:b/>
        </w:rPr>
        <w:t xml:space="preserve">Tulos</w:t>
      </w:r>
    </w:p>
    <w:p>
      <w:r>
        <w:t xml:space="preserve">Azalea oli erittäin siisti.</w:t>
      </w:r>
    </w:p>
    <w:p>
      <w:r>
        <w:rPr>
          <w:b/>
        </w:rPr>
        <w:t xml:space="preserve">Esimerkki 2.972</w:t>
      </w:r>
    </w:p>
    <w:p>
      <w:r>
        <w:t xml:space="preserve">Lause1: Eric on aina ollut ylipainoinen. Lause2: Hänen uudenvuodenlupauksensa oli noudattaa dieettiä. Lause3: Hän kävi tammikuussa kuntosalilla ja söi terveellisemmin. Lause4: Se kesti noin kuukauden.</w:t>
      </w:r>
    </w:p>
    <w:p>
      <w:r>
        <w:rPr>
          <w:b/>
        </w:rPr>
        <w:t xml:space="preserve">Tulos</w:t>
      </w:r>
    </w:p>
    <w:p>
      <w:r>
        <w:t xml:space="preserve">Eric lopetti sitten treenaamisen.</w:t>
      </w:r>
    </w:p>
    <w:p>
      <w:r>
        <w:rPr>
          <w:b/>
        </w:rPr>
        <w:t xml:space="preserve">Esimerkki 2.973</w:t>
      </w:r>
    </w:p>
    <w:p>
      <w:r>
        <w:t xml:space="preserve">Lause1: Sallyn oli vaikea pärjätä koulussa. Lause2: Hänen vanhempansa päättivät motivoida häntä. Lause3: He sanoivat, että jos hän pärjää hyvin viimeisellä lukukaudella, hän valitsee loman. Lause4: Sally opiskeli yötä päivää, hän halusi pärjätä hyvin.</w:t>
      </w:r>
    </w:p>
    <w:p>
      <w:r>
        <w:rPr>
          <w:b/>
        </w:rPr>
        <w:t xml:space="preserve">Tulos</w:t>
      </w:r>
    </w:p>
    <w:p>
      <w:r>
        <w:t xml:space="preserve">Sally pärjäsi hyvin, ja hänen vanhempansa suostuivat viemään hänet Havaijille.</w:t>
      </w:r>
    </w:p>
    <w:p>
      <w:r>
        <w:rPr>
          <w:b/>
        </w:rPr>
        <w:t xml:space="preserve">Esimerkki 2.974</w:t>
      </w:r>
    </w:p>
    <w:p>
      <w:r>
        <w:t xml:space="preserve">Lause1: Kun olin lapsi, tarvitsimme sisarusteni kanssa rahaa. Lause2: Keksimme idean limonadikioskista. Lause3: Päätimme pystyttää sen talomme ulkopuolelle. Lause4: Myimme limonadia muutamalle kymmenelle ihmiselle.</w:t>
      </w:r>
    </w:p>
    <w:p>
      <w:r>
        <w:rPr>
          <w:b/>
        </w:rPr>
        <w:t xml:space="preserve">Tulos</w:t>
      </w:r>
    </w:p>
    <w:p>
      <w:r>
        <w:t xml:space="preserve">Tienasimme paljon rahaa tarpeisiimme nähden.</w:t>
      </w:r>
    </w:p>
    <w:p>
      <w:r>
        <w:rPr>
          <w:b/>
        </w:rPr>
        <w:t xml:space="preserve">Esimerkki 2.975</w:t>
      </w:r>
    </w:p>
    <w:p>
      <w:r>
        <w:t xml:space="preserve">Lause1: Rakastin taskulamppuja lapsena. Lause2: Kun kasvoin vanhemmaksi, ostin pieniä klipsitaskulamppuja. Lause3: Laitoin ne laukkuuni hätätilanteita varten. Lause4: Myöhemmin älypuhelimen tulo vähensi taskulamppujen tarvetta.</w:t>
      </w:r>
    </w:p>
    <w:p>
      <w:r>
        <w:rPr>
          <w:b/>
        </w:rPr>
        <w:t xml:space="preserve">Tulos</w:t>
      </w:r>
    </w:p>
    <w:p>
      <w:r>
        <w:t xml:space="preserve">Taloni on nyt täynnä taskulamppuja, joiden kanssa en tiedä mitä tehdä.</w:t>
      </w:r>
    </w:p>
    <w:p>
      <w:r>
        <w:rPr>
          <w:b/>
        </w:rPr>
        <w:t xml:space="preserve">Esimerkki 2.976</w:t>
      </w:r>
    </w:p>
    <w:p>
      <w:r>
        <w:t xml:space="preserve">Lause1: Terry vihasi nimeään. Lause2: Hän halusi siistin nimen, kuten Super Metro Volcano Man. Lause3: Hän kertoi äidilleen haluavansa muuttaa nimensä. Lause4: Hänen äitinsä selitti, että Terry oli saanut nimensä rakastavan isoisänsä mukaan.</w:t>
      </w:r>
    </w:p>
    <w:p>
      <w:r>
        <w:rPr>
          <w:b/>
        </w:rPr>
        <w:t xml:space="preserve">Tulos</w:t>
      </w:r>
    </w:p>
    <w:p>
      <w:r>
        <w:t xml:space="preserve">Terry oli yhä pettynyt.</w:t>
      </w:r>
    </w:p>
    <w:p>
      <w:r>
        <w:rPr>
          <w:b/>
        </w:rPr>
        <w:t xml:space="preserve">Esimerkki 2.977</w:t>
      </w:r>
    </w:p>
    <w:p>
      <w:r>
        <w:t xml:space="preserve">Lause1: Parker-perhe etsi uutta taloa. Lause2: He etsivät ympäri kaupunkia, mutta eivät löytäneet haluamaansa kotia. Lause3: Lopulta he löysivät kauniin kodin, jota he rakastivat. Lause4: Koti oli aivan upea.</w:t>
      </w:r>
    </w:p>
    <w:p>
      <w:r>
        <w:rPr>
          <w:b/>
        </w:rPr>
        <w:t xml:space="preserve">Tulos</w:t>
      </w:r>
    </w:p>
    <w:p>
      <w:r>
        <w:t xml:space="preserve">Parkerin perhe muutti pian uuteen kotiinsa.</w:t>
      </w:r>
    </w:p>
    <w:p>
      <w:r>
        <w:rPr>
          <w:b/>
        </w:rPr>
        <w:t xml:space="preserve">Esimerkki 2.978</w:t>
      </w:r>
    </w:p>
    <w:p>
      <w:r>
        <w:t xml:space="preserve">Lause1: Tom päätti ajaa tänään tyttöystävänsä luokse. Lause2: Hän ajoi niin nopeasti kuin pystyi, vaikka liikennettä oli paljon. Lause3: Kun hän pääsi talon eteen, hän soitti ovikelloa. Lause4: Kukaan ei vastannut, mutta ulko-ovi oli auki.</w:t>
      </w:r>
    </w:p>
    <w:p>
      <w:r>
        <w:rPr>
          <w:b/>
        </w:rPr>
        <w:t xml:space="preserve">Tulos</w:t>
      </w:r>
    </w:p>
    <w:p>
      <w:r>
        <w:t xml:space="preserve">Tom alkoi huolestua.</w:t>
      </w:r>
    </w:p>
    <w:p>
      <w:r>
        <w:rPr>
          <w:b/>
        </w:rPr>
        <w:t xml:space="preserve">Esimerkki 2.979</w:t>
      </w:r>
    </w:p>
    <w:p>
      <w:r>
        <w:t xml:space="preserve">Lause1: Kellyn auton akku loppui. Lause2: Hän yritti saada sen hyppäämään, mutta se ei onnistunut. Lause3: Lopulta hän vei sen autoliikkeeseen. Lause4: He tarkistivat sen hänen puolestaan, ja se oli kuollut.</w:t>
      </w:r>
    </w:p>
    <w:p>
      <w:r>
        <w:rPr>
          <w:b/>
        </w:rPr>
        <w:t xml:space="preserve">Tulos</w:t>
      </w:r>
    </w:p>
    <w:p>
      <w:r>
        <w:t xml:space="preserve">Kelly maksoi vastahakoisesti uuden akun.</w:t>
      </w:r>
    </w:p>
    <w:p>
      <w:r>
        <w:rPr>
          <w:b/>
        </w:rPr>
        <w:t xml:space="preserve">Esimerkki 2.980</w:t>
      </w:r>
    </w:p>
    <w:p>
      <w:r>
        <w:t xml:space="preserve">Lause1: Joe osti rullalautan säästöillään. Lause2: Hän vei uuden rullalautansa puistoon esitelläkseen sitä ystävilleen. Lause3: Joe kaatui temppua tehdessään ja mursi kätensä. Lause4: Hän vietti neljä tuntia sairaalassa, kun hänen kätensä laitettiin kuntoon.</w:t>
      </w:r>
    </w:p>
    <w:p>
      <w:r>
        <w:rPr>
          <w:b/>
        </w:rPr>
        <w:t xml:space="preserve">Tulos</w:t>
      </w:r>
    </w:p>
    <w:p>
      <w:r>
        <w:t xml:space="preserve">Joella oli hirvittäviä tuskia.</w:t>
      </w:r>
    </w:p>
    <w:p>
      <w:r>
        <w:rPr>
          <w:b/>
        </w:rPr>
        <w:t xml:space="preserve">Esimerkki 2.981</w:t>
      </w:r>
    </w:p>
    <w:p>
      <w:r>
        <w:t xml:space="preserve">Lause1: Neil oli nauttinut kiinalaista ruokaa Hunanissa. Lause2: Mutta hänelle kerrottiin, että mausteisempi ruoka oli Szechuanin maakunnassa. Lause3: Kiinnostuneena hän lähti junalla sinne. Lause4: Sitten hän tilasi lautasellisen riisiä ja nuudeleita.</w:t>
      </w:r>
    </w:p>
    <w:p>
      <w:r>
        <w:rPr>
          <w:b/>
        </w:rPr>
        <w:t xml:space="preserve">Tulos</w:t>
      </w:r>
    </w:p>
    <w:p>
      <w:r>
        <w:t xml:space="preserve">Hänestä tuntui kuin hänen suunsa olisi ollut tulessa.</w:t>
      </w:r>
    </w:p>
    <w:p>
      <w:r>
        <w:rPr>
          <w:b/>
        </w:rPr>
        <w:t xml:space="preserve">Esimerkki 2.982</w:t>
      </w:r>
    </w:p>
    <w:p>
      <w:r>
        <w:t xml:space="preserve">Lause1: Vietin suurimman osan jälki-istuntoaikani nukkuen tunnilla. Lause2: Opettaja käski minun herätä, koska nukkuminen ei ollut sallittua. Lause3: Yritin pysyä hereillä ja tehdä muutamia tehtäviä. Lause4: Kun opettaja saattoi minut ulos luokasta, olin iloinen.</w:t>
      </w:r>
    </w:p>
    <w:p>
      <w:r>
        <w:rPr>
          <w:b/>
        </w:rPr>
        <w:t xml:space="preserve">Tulos</w:t>
      </w:r>
    </w:p>
    <w:p>
      <w:r>
        <w:t xml:space="preserve">Kun pääsin kotiin, menin heti nukkumaan.</w:t>
      </w:r>
    </w:p>
    <w:p>
      <w:r>
        <w:rPr>
          <w:b/>
        </w:rPr>
        <w:t xml:space="preserve">Esimerkki 2.983</w:t>
      </w:r>
    </w:p>
    <w:p>
      <w:r>
        <w:t xml:space="preserve">Lause1: Amanda katseli oravaa keräämässä tammenterhoja. Lause2: Amandaa kiehtoi se, miten tehokas orava oli. Lause3: Amanda katseli oravaa, kun se kantoi tammenterhot pesäänsä. Lause4: Amanda näki myös, kuinka orava oli hyvin valpas tammenterhojen suhteen.</w:t>
      </w:r>
    </w:p>
    <w:p>
      <w:r>
        <w:rPr>
          <w:b/>
        </w:rPr>
        <w:t xml:space="preserve">Tulos</w:t>
      </w:r>
    </w:p>
    <w:p>
      <w:r>
        <w:t xml:space="preserve">Amanda nauttii luonnosta oppimisesta.</w:t>
      </w:r>
    </w:p>
    <w:p>
      <w:r>
        <w:rPr>
          <w:b/>
        </w:rPr>
        <w:t xml:space="preserve">Esimerkki 2.984</w:t>
      </w:r>
    </w:p>
    <w:p>
      <w:r>
        <w:t xml:space="preserve">Lause1: Terry rakastaa uintia, mutta hän ei ole koskaan oppinut sukeltamaan. Lause2: Hän hyppää veteen aina jalat edellä. Lause3: Tänä kesänä Terry päättää, että hän haluaa oppia sukeltamaan. Lause4: Hän harjoittelee sukeltamista kovasti joka päivä.</w:t>
      </w:r>
    </w:p>
    <w:p>
      <w:r>
        <w:rPr>
          <w:b/>
        </w:rPr>
        <w:t xml:space="preserve">Tulos</w:t>
      </w:r>
    </w:p>
    <w:p>
      <w:r>
        <w:t xml:space="preserve">Terry toivoo paranevansa.</w:t>
      </w:r>
    </w:p>
    <w:p>
      <w:r>
        <w:rPr>
          <w:b/>
        </w:rPr>
        <w:t xml:space="preserve">Esimerkki 2.985</w:t>
      </w:r>
    </w:p>
    <w:p>
      <w:r>
        <w:t xml:space="preserve">Lause1: Kaylee meni töihin Cedar Pointin huvipuistoon. Lause2: Työskennellessään Cedar Pointissa hän tapasi Jamesin. Lause3: Kaylee ja James alkoivat pitää toisistaan ja alkoivat pian seurustella. Lause4: Vuotta myöhemmin James kosi Kayleeta.</w:t>
      </w:r>
    </w:p>
    <w:p>
      <w:r>
        <w:rPr>
          <w:b/>
        </w:rPr>
        <w:t xml:space="preserve">Tulos</w:t>
      </w:r>
    </w:p>
    <w:p>
      <w:r>
        <w:t xml:space="preserve">Kaylee ja James menivät naimisiin syksyllä.</w:t>
      </w:r>
    </w:p>
    <w:p>
      <w:r>
        <w:rPr>
          <w:b/>
        </w:rPr>
        <w:t xml:space="preserve">Esimerkki 2.986</w:t>
      </w:r>
    </w:p>
    <w:p>
      <w:r>
        <w:t xml:space="preserve">Lause1: Joanie oli haastattelemassa ensimmäistä työpaikkaansa. Lause2: Joanie oli hyvin hermostunut. Lause3: Hän halusi todella saada paikan jäätelöliikkeestä. Lause4: Hänen mielestään haastattelu sujui melko hyvin.</w:t>
      </w:r>
    </w:p>
    <w:p>
      <w:r>
        <w:rPr>
          <w:b/>
        </w:rPr>
        <w:t xml:space="preserve">Tulos</w:t>
      </w:r>
    </w:p>
    <w:p>
      <w:r>
        <w:t xml:space="preserve">Seuraavana päivänä hänelle soitettiin ja hänelle tarjottiin työtä.</w:t>
      </w:r>
    </w:p>
    <w:p>
      <w:r>
        <w:rPr>
          <w:b/>
        </w:rPr>
        <w:t xml:space="preserve">Esimerkki 2.987</w:t>
      </w:r>
    </w:p>
    <w:p>
      <w:r>
        <w:t xml:space="preserve">Lause1: Ana oli ahkera äiti. Lause2: Eräänä päivänä hän varasi itselleen iltapäivän kylpylässä. Lause3: Hän hieroi koko vartalonsa. Lause4: Hän kävi jopa vesiterapiassa.</w:t>
      </w:r>
    </w:p>
    <w:p>
      <w:r>
        <w:rPr>
          <w:b/>
        </w:rPr>
        <w:t xml:space="preserve">Tulos</w:t>
      </w:r>
    </w:p>
    <w:p>
      <w:r>
        <w:t xml:space="preserve">Hän tunsi itsensä sen jälkeen suurenmoisen rentoutuneeksi ja tyytyväiseksi.</w:t>
      </w:r>
    </w:p>
    <w:p>
      <w:r>
        <w:rPr>
          <w:b/>
        </w:rPr>
        <w:t xml:space="preserve">Esimerkki 2.988</w:t>
      </w:r>
    </w:p>
    <w:p>
      <w:r>
        <w:t xml:space="preserve">Lause1: Bob oli Mechanical Turkin työntekijä. Lause2: Hän sai viidenkymmenen dollarin bonuksen. Lause3: Bob oli onnellinen, koska se oli suurin bonus, jonka hän oli saanut. Lause4: Bob laittoi silmälasit päähänsä ja tajusi, että se oli itse asiassa viisi dollaria.</w:t>
      </w:r>
    </w:p>
    <w:p>
      <w:r>
        <w:rPr>
          <w:b/>
        </w:rPr>
        <w:t xml:space="preserve">Tulos</w:t>
      </w:r>
    </w:p>
    <w:p>
      <w:r>
        <w:t xml:space="preserve">Bob oli yhä iloinen, mutta vähemmän innoissaan.</w:t>
      </w:r>
    </w:p>
    <w:p>
      <w:r>
        <w:rPr>
          <w:b/>
        </w:rPr>
        <w:t xml:space="preserve">Esimerkki 2.989</w:t>
      </w:r>
    </w:p>
    <w:p>
      <w:r>
        <w:t xml:space="preserve">Lause1: Äiti ei halunnut tehdä illallista tänään. Lause2: Me kaikki olimme hyvin nälkäisiä. Lause3: Hän käski meidän huolehtia itsestämme. Lause4: Söimme tänään päivälliseksi kylmiä muroja.</w:t>
      </w:r>
    </w:p>
    <w:p>
      <w:r>
        <w:rPr>
          <w:b/>
        </w:rPr>
        <w:t xml:space="preserve">Tulos</w:t>
      </w:r>
    </w:p>
    <w:p>
      <w:r>
        <w:t xml:space="preserve">Olimme kaikki hyvin järkyttyneitä.</w:t>
      </w:r>
    </w:p>
    <w:p>
      <w:r>
        <w:rPr>
          <w:b/>
        </w:rPr>
        <w:t xml:space="preserve">Esimerkki 2.990</w:t>
      </w:r>
    </w:p>
    <w:p>
      <w:r>
        <w:t xml:space="preserve">Lause1: Lapset olivat sisällä leikkimässä, kun he kuulivat musiikkia. Lause2: He juoksivat äitinsä luo ja anelivat vaihtorahaa. Lause3: Äiti antoi heille pari dollaria. Lause4: He lähtivät juoksemaan ulos ja saivat jäätelöauton kiinni.</w:t>
      </w:r>
    </w:p>
    <w:p>
      <w:r>
        <w:rPr>
          <w:b/>
        </w:rPr>
        <w:t xml:space="preserve">Tulos</w:t>
      </w:r>
    </w:p>
    <w:p>
      <w:r>
        <w:t xml:space="preserve">Lapset ostivat innoissaan jäätelötötteröitä.</w:t>
      </w:r>
    </w:p>
    <w:p>
      <w:r>
        <w:rPr>
          <w:b/>
        </w:rPr>
        <w:t xml:space="preserve">Esimerkki 2.991</w:t>
      </w:r>
    </w:p>
    <w:p>
      <w:r>
        <w:t xml:space="preserve">Lause1: Halusimme mennä rannalle eräänä viikonloppuna. Lause2: Keskusteltuamme asiasta emme halunneet ajaa. Lause3: Jatkoimme lentolipun etsimistä netistä. Lause4: Ostettuamme halvan lipun suuntasimme lentokentälle.</w:t>
      </w:r>
    </w:p>
    <w:p>
      <w:r>
        <w:rPr>
          <w:b/>
        </w:rPr>
        <w:t xml:space="preserve">Tulos</w:t>
      </w:r>
    </w:p>
    <w:p>
      <w:r>
        <w:t xml:space="preserve">Nousimme lennolle rannalle.</w:t>
      </w:r>
    </w:p>
    <w:p>
      <w:r>
        <w:rPr>
          <w:b/>
        </w:rPr>
        <w:t xml:space="preserve">Esimerkki 2.992</w:t>
      </w:r>
    </w:p>
    <w:p>
      <w:r>
        <w:t xml:space="preserve">Lause1: Susan heräsi aikaisin. Lause2: Susanin piti ruokkia eläimet ennen töitä. Lause3: Hän huomasi, että hänen kanillaan oli pupuja. Lause4: Susan oli hyvin iloinen niiden näkemisestä.</w:t>
      </w:r>
    </w:p>
    <w:p>
      <w:r>
        <w:rPr>
          <w:b/>
        </w:rPr>
        <w:t xml:space="preserve">Tulos</w:t>
      </w:r>
    </w:p>
    <w:p>
      <w:r>
        <w:t xml:space="preserve">Susan piti niistä hyvää huolta.</w:t>
      </w:r>
    </w:p>
    <w:p>
      <w:r>
        <w:rPr>
          <w:b/>
        </w:rPr>
        <w:t xml:space="preserve">Esimerkki 2.993</w:t>
      </w:r>
    </w:p>
    <w:p>
      <w:r>
        <w:t xml:space="preserve">Lause1: Yritän aina mennä ajoissa nukkumaan. Lause2: Eilen illalla olin koukussa katsomassa uutta tv-sarjaa. Lause3: Ennen kuin tajusinkaan, oli jo todella myöhä. Lause4: Minun olisi pitänyt nukkua jo tunteja sitten.</w:t>
      </w:r>
    </w:p>
    <w:p>
      <w:r>
        <w:rPr>
          <w:b/>
        </w:rPr>
        <w:t xml:space="preserve">Tulos</w:t>
      </w:r>
    </w:p>
    <w:p>
      <w:r>
        <w:t xml:space="preserve">Televisio-ohjelma oli saanut minut koukkuun.</w:t>
      </w:r>
    </w:p>
    <w:p>
      <w:r>
        <w:rPr>
          <w:b/>
        </w:rPr>
        <w:t xml:space="preserve">Esimerkki 2.994</w:t>
      </w:r>
    </w:p>
    <w:p>
      <w:r>
        <w:t xml:space="preserve">Lause1: Howard oli eräänä aamuna iloinen. Lause2: Hän päätti viettää koko päivän nauttien elämästään. Lause3: Howard kehui työkavereitaan koko päivän töissä ollessaan. Lause4: Howard lähti kotiin ja vei perheensä katsomaan elokuvaa ja syömään päivällistä.</w:t>
      </w:r>
    </w:p>
    <w:p>
      <w:r>
        <w:rPr>
          <w:b/>
        </w:rPr>
        <w:t xml:space="preserve">Tulos</w:t>
      </w:r>
    </w:p>
    <w:p>
      <w:r>
        <w:t xml:space="preserve">Howard oli onnellinen siitä, että hänellä oli ollut näin hyvä päivä.</w:t>
      </w:r>
    </w:p>
    <w:p>
      <w:r>
        <w:rPr>
          <w:b/>
        </w:rPr>
        <w:t xml:space="preserve">Esimerkki 2.995</w:t>
      </w:r>
    </w:p>
    <w:p>
      <w:r>
        <w:t xml:space="preserve">Lause1: Trentin perhe omisti retkeilytarvikekaupan. Lause2: Trent inhosi retkeilyä. Lause3: Joka kesä hänen vanhempansa pakottivat hänet retkeilemään. Lause4: Tänä kesänä Trentin tehtävänä oli pitää nuotio pystyssä tuulessa.</w:t>
      </w:r>
    </w:p>
    <w:p>
      <w:r>
        <w:rPr>
          <w:b/>
        </w:rPr>
        <w:t xml:space="preserve">Tulos</w:t>
      </w:r>
    </w:p>
    <w:p>
      <w:r>
        <w:t xml:space="preserve">Trent oli huolimaton ja aiheutti valtavan tulipalon.</w:t>
      </w:r>
    </w:p>
    <w:p>
      <w:r>
        <w:rPr>
          <w:b/>
        </w:rPr>
        <w:t xml:space="preserve">Esimerkki 2.996</w:t>
      </w:r>
    </w:p>
    <w:p>
      <w:r>
        <w:t xml:space="preserve">Lause1: George päätti ostaa television. Lause2: Hän löysi haluamansa hienon television ja meni hakemaan sen. Lause3: George heräsi muutamaa päivää myöhemmin yllätykseen. Lause4: Hänen televisionsa oli varastettu.</w:t>
      </w:r>
    </w:p>
    <w:p>
      <w:r>
        <w:rPr>
          <w:b/>
        </w:rPr>
        <w:t xml:space="preserve">Tulos</w:t>
      </w:r>
    </w:p>
    <w:p>
      <w:r>
        <w:t xml:space="preserve">Hän kertoi asiasta poliisille, joka sanoi, etteivät he todennäköisesti löytäisi sitä.</w:t>
      </w:r>
    </w:p>
    <w:p>
      <w:r>
        <w:rPr>
          <w:b/>
        </w:rPr>
        <w:t xml:space="preserve">Esimerkki 2.997</w:t>
      </w:r>
    </w:p>
    <w:p>
      <w:r>
        <w:t xml:space="preserve">Lause1: Tommy oli 17-vuotias, kun hän värjäsi hiuksensa vaaleanpunaiseksi. Lause2: Hänen mielestään se oli punkia ja siistiä. Lause3: Jotkut hänen ystävistään olivat samaa mieltä. Lause4: Hänen vanhempiensa mielestä se oli typerää.</w:t>
      </w:r>
    </w:p>
    <w:p>
      <w:r>
        <w:rPr>
          <w:b/>
        </w:rPr>
        <w:t xml:space="preserve">Tulos</w:t>
      </w:r>
    </w:p>
    <w:p>
      <w:r>
        <w:t xml:space="preserve">He pakottivat Tommyn ajamaan päänsä.</w:t>
      </w:r>
    </w:p>
    <w:p>
      <w:r>
        <w:rPr>
          <w:b/>
        </w:rPr>
        <w:t xml:space="preserve">Esimerkki 2.998</w:t>
      </w:r>
    </w:p>
    <w:p>
      <w:r>
        <w:t xml:space="preserve">Lause1: Robbie etsi apua autonsa lapioimisessa lumesta. Lause2: Hän kirjoitti Facebookiin toivoen, että joku näkisi. Lause3: Cameron näki viestin ja tunsi myötätuntoa Robbieta ja hänen autoaan kohtaan. Lause4: Koska Cameronilla oli vapaapäivä, hän sanoi voivansa auttaa.</w:t>
      </w:r>
    </w:p>
    <w:p>
      <w:r>
        <w:rPr>
          <w:b/>
        </w:rPr>
        <w:t xml:space="preserve">Tulos</w:t>
      </w:r>
    </w:p>
    <w:p>
      <w:r>
        <w:t xml:space="preserve">Cameron tuli käymään ja auttoi Robbieta lapioimaan.</w:t>
      </w:r>
    </w:p>
    <w:p>
      <w:r>
        <w:rPr>
          <w:b/>
        </w:rPr>
        <w:t xml:space="preserve">Esimerkki 2.999</w:t>
      </w:r>
    </w:p>
    <w:p>
      <w:r>
        <w:t xml:space="preserve">Lause1: Ronald potkaisi kenkänsä pois ja makasi sohvalla päiväunilla. Lause2: Kun hän heräsi, hän meni laittamaan kengät jalkaansa. Lause3: Mutta hän ei voinut nauhoittaa niitä, koska nauhat puuttuivat! Lause4: Hän etsi kaikkialta, mutta ei löytänyt niitä.</w:t>
      </w:r>
    </w:p>
    <w:p>
      <w:r>
        <w:rPr>
          <w:b/>
        </w:rPr>
        <w:t xml:space="preserve">Tulos</w:t>
      </w:r>
    </w:p>
    <w:p>
      <w:r>
        <w:t xml:space="preserve">Ronald meni etsimään lisää nauhoja.</w:t>
      </w:r>
    </w:p>
    <w:p>
      <w:r>
        <w:rPr>
          <w:b/>
        </w:rPr>
        <w:t xml:space="preserve">Esimerkki 2.1000</w:t>
      </w:r>
    </w:p>
    <w:p>
      <w:r>
        <w:t xml:space="preserve">Lause1: Sara sai tietää odottavansa lasta. Lause2: Hän selvisi yhdeksän raskauskuukauden yli. Lause3: Eräänä päivänä lapsivedet menivät, ja hänet vietiin sairaalaan. Lause4: Sara synnytti neljä tuntia.</w:t>
      </w:r>
    </w:p>
    <w:p>
      <w:r>
        <w:rPr>
          <w:b/>
        </w:rPr>
        <w:t xml:space="preserve">Tulos</w:t>
      </w:r>
    </w:p>
    <w:p>
      <w:r>
        <w:t xml:space="preserve">Sara sai poikavauvan.</w:t>
      </w:r>
    </w:p>
    <w:p>
      <w:r>
        <w:rPr>
          <w:b/>
        </w:rPr>
        <w:t xml:space="preserve">Esimerkki 2.1001</w:t>
      </w:r>
    </w:p>
    <w:p>
      <w:r>
        <w:t xml:space="preserve">Lause1: Setäni osti viime vuonna metallinpaljastimen. Lause2: Hän vie sen rannalle joka viikonloppu. Lause3: Muutama kuukausi sitten hän löysi Rolexin. Lause4: Se oli muutaman sadan dollarin arvoinen.</w:t>
      </w:r>
    </w:p>
    <w:p>
      <w:r>
        <w:rPr>
          <w:b/>
        </w:rPr>
        <w:t xml:space="preserve">Tulos</w:t>
      </w:r>
    </w:p>
    <w:p>
      <w:r>
        <w:t xml:space="preserve">Setäni nauttii harrastuksestaan.</w:t>
      </w:r>
    </w:p>
    <w:p>
      <w:r>
        <w:rPr>
          <w:b/>
        </w:rPr>
        <w:t xml:space="preserve">Esimerkki 2.1002</w:t>
      </w:r>
    </w:p>
    <w:p>
      <w:r>
        <w:t xml:space="preserve">Lause1: Menin vahtimaan 5-vuotiasta veljenpoikaani San Franciscoon. Lause2: Siskoni rohkaisi minua pyöräilemään lapsensa kouluun. Lause3: Pelkäsin pyöräillä kaupungin halki veljenpoikani kanssa. Lause4: Sen sijaan pyöräilimme Golden Gate Parkin läpi rannalle ja eläintarhaan.</w:t>
      </w:r>
    </w:p>
    <w:p>
      <w:r>
        <w:rPr>
          <w:b/>
        </w:rPr>
        <w:t xml:space="preserve">Tulos</w:t>
      </w:r>
    </w:p>
    <w:p>
      <w:r>
        <w:t xml:space="preserve">Meillä oli hauskaa!</w:t>
      </w:r>
    </w:p>
    <w:p>
      <w:r>
        <w:rPr>
          <w:b/>
        </w:rPr>
        <w:t xml:space="preserve">Esimerkki 2.1003</w:t>
      </w:r>
    </w:p>
    <w:p>
      <w:r>
        <w:t xml:space="preserve">Lause1: Alicen ystävät kutsuivat hänet lounaalle. Lause2: Hän ajoi tapaamaan heitä ravintolaan. Lause3: Hänen ystävänsä odottivat pöydässä, mutta olivat jo tilanneet. Lause4: Kun Alice sai ruokansa, he olivat jo syöneet.</w:t>
      </w:r>
    </w:p>
    <w:p>
      <w:r>
        <w:rPr>
          <w:b/>
        </w:rPr>
        <w:t xml:space="preserve">Tulos</w:t>
      </w:r>
    </w:p>
    <w:p>
      <w:r>
        <w:t xml:space="preserve">Alicen mielestä hänen ystävänsä olivat hieman ajattelemattomia.</w:t>
      </w:r>
    </w:p>
    <w:p>
      <w:r>
        <w:rPr>
          <w:b/>
        </w:rPr>
        <w:t xml:space="preserve">Esimerkki 2.1004</w:t>
      </w:r>
    </w:p>
    <w:p>
      <w:r>
        <w:t xml:space="preserve">Lause1: Kävimme lasteni kanssa paikallisessa eläinsuojassa. Lause2: Katselimme koiranpentuja ja kissanpentuja häkeissään. Lause3: Tyttäreni valitsivat ystävällisen koiranpennun. Lause4: He leikkivät sen kanssa ja hieroivat sen vatsaa.</w:t>
      </w:r>
    </w:p>
    <w:p>
      <w:r>
        <w:rPr>
          <w:b/>
        </w:rPr>
        <w:t xml:space="preserve">Tulos</w:t>
      </w:r>
    </w:p>
    <w:p>
      <w:r>
        <w:t xml:space="preserve">Adoptoin pennun tyttärelleni.</w:t>
      </w:r>
    </w:p>
    <w:p>
      <w:r>
        <w:rPr>
          <w:b/>
        </w:rPr>
        <w:t xml:space="preserve">Esimerkki 2.1005</w:t>
      </w:r>
    </w:p>
    <w:p>
      <w:r>
        <w:t xml:space="preserve">Lause1: Zeke oli kyllästynyt elämään Amerikassa. Lause2: Hän päätti muuttaa Cozumeliin. Lause3: Hän meni Cozumelin rannalle ja osti maata. Lause4: Zeke päätti rakentaa tontille talon.</w:t>
      </w:r>
    </w:p>
    <w:p>
      <w:r>
        <w:rPr>
          <w:b/>
        </w:rPr>
        <w:t xml:space="preserve">Tulos</w:t>
      </w:r>
    </w:p>
    <w:p>
      <w:r>
        <w:t xml:space="preserve">Zeke eli elämänsä hyvin onnellisena.</w:t>
      </w:r>
    </w:p>
    <w:p>
      <w:r>
        <w:rPr>
          <w:b/>
        </w:rPr>
        <w:t xml:space="preserve">Esimerkki 2.1006</w:t>
      </w:r>
    </w:p>
    <w:p>
      <w:r>
        <w:t xml:space="preserve">Lause1: Kelly halusi laivastoon. Lause2: Hän kysyi asiasta värvääjältä. Lause3: Hän neuvoi häntä täyttämään hakemuksen. Lause4: Hän täytti sen ja lähetti sen.</w:t>
      </w:r>
    </w:p>
    <w:p>
      <w:r>
        <w:rPr>
          <w:b/>
        </w:rPr>
        <w:t xml:space="preserve">Tulos</w:t>
      </w:r>
    </w:p>
    <w:p>
      <w:r>
        <w:t xml:space="preserve">Merivoimat vastasi hänelle nopeasti.</w:t>
      </w:r>
    </w:p>
    <w:p>
      <w:r>
        <w:rPr>
          <w:b/>
        </w:rPr>
        <w:t xml:space="preserve">Esimerkki 2.1007</w:t>
      </w:r>
    </w:p>
    <w:p>
      <w:r>
        <w:t xml:space="preserve">Lause1: Gina oli uuden koulunsa ruokasalissa. Lause2: Gina tunsi koko koulussa vain kaksi ihmistä. Lause3: Kumpikaan heistä ei ollut tässä lounashuoneessa. Lause4: Hän sai ruokansa ja meni ulos.</w:t>
      </w:r>
    </w:p>
    <w:p>
      <w:r>
        <w:rPr>
          <w:b/>
        </w:rPr>
        <w:t xml:space="preserve">Tulos</w:t>
      </w:r>
    </w:p>
    <w:p>
      <w:r>
        <w:t xml:space="preserve">Gina tunsi itsensä hyvin yksinäiseksi.</w:t>
      </w:r>
    </w:p>
    <w:p>
      <w:r>
        <w:rPr>
          <w:b/>
        </w:rPr>
        <w:t xml:space="preserve">Esimerkki 2.1008</w:t>
      </w:r>
    </w:p>
    <w:p>
      <w:r>
        <w:t xml:space="preserve">Lause1: Kävimme tänään lentomatkalla. Lause2: Lentokone oli hyvin suuri, minua pelotti. Lause3: Äiti sanoi minulle, että lentomatkasta tulee hauskaa. Lause4: Lentokoneesta kuului paljon kovia ääniä, mutta se ei ollut liian paha.</w:t>
      </w:r>
    </w:p>
    <w:p>
      <w:r>
        <w:rPr>
          <w:b/>
        </w:rPr>
        <w:t xml:space="preserve">Tulos</w:t>
      </w:r>
    </w:p>
    <w:p>
      <w:r>
        <w:t xml:space="preserve">En enää pelkää lentokoneita.</w:t>
      </w:r>
    </w:p>
    <w:p>
      <w:r>
        <w:rPr>
          <w:b/>
        </w:rPr>
        <w:t xml:space="preserve">Esimerkki 2.1009</w:t>
      </w:r>
    </w:p>
    <w:p>
      <w:r>
        <w:t xml:space="preserve">Lause1: Adam tarvitsi uuden baseball-lippiksen. Lause2: Hän katseli netissä erilaisia hattuja. Lause3: Hän valitsi täydellisen hatun ja tilasi sen. Lause4: Hän oli niin innoissaan saadessaan sen.</w:t>
      </w:r>
    </w:p>
    <w:p>
      <w:r>
        <w:rPr>
          <w:b/>
        </w:rPr>
        <w:t xml:space="preserve">Tulos</w:t>
      </w:r>
    </w:p>
    <w:p>
      <w:r>
        <w:t xml:space="preserve">Ja hän avasi sen heti, kun se oli saapunut sinne.</w:t>
      </w:r>
    </w:p>
    <w:p>
      <w:r>
        <w:rPr>
          <w:b/>
        </w:rPr>
        <w:t xml:space="preserve">Esimerkki 2.1010</w:t>
      </w:r>
    </w:p>
    <w:p>
      <w:r>
        <w:t xml:space="preserve">Lause1: Neil oli juuri saapunut Pariisiin. Lause2: Hän ei malttanut odottaa, että näkisi kaiken sen kulttuurin! Lause3: Hän vietti ensimmäisen päivänsä taideteoksia katsellen. Lause4: Hän vieraili kolmessa museossa vain yhden päivän aikana!</w:t>
      </w:r>
    </w:p>
    <w:p>
      <w:r>
        <w:rPr>
          <w:b/>
        </w:rPr>
        <w:t xml:space="preserve">Tulos</w:t>
      </w:r>
    </w:p>
    <w:p>
      <w:r>
        <w:t xml:space="preserve">Neil oli hyvin onnellinen ja tyytyväinen siitä, että hän oli päässyt käymään.</w:t>
      </w:r>
    </w:p>
    <w:p>
      <w:r>
        <w:rPr>
          <w:b/>
        </w:rPr>
        <w:t xml:space="preserve">Esimerkki 2.1011</w:t>
      </w:r>
    </w:p>
    <w:p>
      <w:r>
        <w:t xml:space="preserve">Lause1: Jessica valmistautui valmistumaan yliopistosta. Lause2: Hän teki kovasti töitä koulussa ja ajatteli ansaitsevansa palkinnon. Lause3: Hänen isänsä tiesi, että Jessica halusi lomaa. Lause4: Valmistujaispäivänä Jessican isä yllätti hänet lippujen kanssa.</w:t>
      </w:r>
    </w:p>
    <w:p>
      <w:r>
        <w:rPr>
          <w:b/>
        </w:rPr>
        <w:t xml:space="preserve">Tulos</w:t>
      </w:r>
    </w:p>
    <w:p>
      <w:r>
        <w:t xml:space="preserve">Jessica oli hyvin onnellinen.</w:t>
      </w:r>
    </w:p>
    <w:p>
      <w:r>
        <w:rPr>
          <w:b/>
        </w:rPr>
        <w:t xml:space="preserve">Esimerkki 2.1012</w:t>
      </w:r>
    </w:p>
    <w:p>
      <w:r>
        <w:t xml:space="preserve">Lause1: Sandy oli ostanut uuden sängyn. Lause2: Sandyn piti siivota huoneensa ennen kuin lähetti saapui. Lause3: Hänen oli myös päästävä eroon vanhasta sängystään. Lause4: Hänen ystävänsä Jim halusi hänen vanhan sänkynsä.</w:t>
      </w:r>
    </w:p>
    <w:p>
      <w:r>
        <w:rPr>
          <w:b/>
        </w:rPr>
        <w:t xml:space="preserve">Tulos</w:t>
      </w:r>
    </w:p>
    <w:p>
      <w:r>
        <w:t xml:space="preserve">Sandy myi Jimille vanhan sänkynsä.</w:t>
      </w:r>
    </w:p>
    <w:p>
      <w:r>
        <w:rPr>
          <w:b/>
        </w:rPr>
        <w:t xml:space="preserve">Esimerkki 2.1013</w:t>
      </w:r>
    </w:p>
    <w:p>
      <w:r>
        <w:t xml:space="preserve">Lause1: Yliopistossa minulla oli kauheita professoreita. Lause2: He eivät osanneet opettaa opiskelijoita. Lause3: Niinpä opettelin opettamaan itseäni. Lause4: Sen sijaan, että olisin mennyt tunnille, menin kirjastoon ja tein juuri niin.</w:t>
      </w:r>
    </w:p>
    <w:p>
      <w:r>
        <w:rPr>
          <w:b/>
        </w:rPr>
        <w:t xml:space="preserve">Tulos</w:t>
      </w:r>
    </w:p>
    <w:p>
      <w:r>
        <w:t xml:space="preserve">Itseni opettaminen auttoi minua pääsemään muita opiskelijoita edelle.</w:t>
      </w:r>
    </w:p>
    <w:p>
      <w:r>
        <w:rPr>
          <w:b/>
        </w:rPr>
        <w:t xml:space="preserve">Esimerkki 2.1014</w:t>
      </w:r>
    </w:p>
    <w:p>
      <w:r>
        <w:t xml:space="preserve">Lause1: Timmy tiesi tästä söpöstä tytöstä, jonka kanssa hän kävi koulua. Lause2: Hän seurasi tyttöä kotiin eräänä päivänä. Lause3: Tyttö pysähtyi kulmaan, kun Timmy seurasi häntä. Lause4: Timmy tajusi jääneensä kiinni, eikä ollut varma, mitä tehdä.</w:t>
      </w:r>
    </w:p>
    <w:p>
      <w:r>
        <w:rPr>
          <w:b/>
        </w:rPr>
        <w:t xml:space="preserve">Tulos</w:t>
      </w:r>
    </w:p>
    <w:p>
      <w:r>
        <w:t xml:space="preserve">Hän tervehti, ja he alkoivat jutella.</w:t>
      </w:r>
    </w:p>
    <w:p>
      <w:r>
        <w:rPr>
          <w:b/>
        </w:rPr>
        <w:t xml:space="preserve">Esimerkki 2.1015</w:t>
      </w:r>
    </w:p>
    <w:p>
      <w:r>
        <w:t xml:space="preserve">Lause1: Neil vieraili Egyptissä. Lause2: Hän lähti kiertomatkalle katsomaan Suuria pyramideja. Lause3: Hän tuijotti niitä ihmeissään. Lause4: Ne olivat niin valtavia ja koristeltuja!</w:t>
      </w:r>
    </w:p>
    <w:p>
      <w:r>
        <w:rPr>
          <w:b/>
        </w:rPr>
        <w:t xml:space="preserve">Tulos</w:t>
      </w:r>
    </w:p>
    <w:p>
      <w:r>
        <w:t xml:space="preserve">Pyramidien mittakaava ja kauneus kiehtoi Neiliä.</w:t>
      </w:r>
    </w:p>
    <w:p>
      <w:r>
        <w:rPr>
          <w:b/>
        </w:rPr>
        <w:t xml:space="preserve">Esimerkki 2.1016</w:t>
      </w:r>
    </w:p>
    <w:p>
      <w:r>
        <w:t xml:space="preserve">Lause1: Jen nukahti valkaisuaine hiuksissaan. Lause2: Hän aikoi jättää sen sisään vain noin viideksi minuutiksi, ei lähes tunniksi. Lause3: Kun hän huuhteli sen pois, hänen hiuksensa olivat valkoiset ja sinisen sävyiset. Lause4: Hän oli paniikissa, mutta hänen äitinsä sanoi, että he voisivat korjata asian.</w:t>
      </w:r>
    </w:p>
    <w:p>
      <w:r>
        <w:rPr>
          <w:b/>
        </w:rPr>
        <w:t xml:space="preserve">Tulos</w:t>
      </w:r>
    </w:p>
    <w:p>
      <w:r>
        <w:t xml:space="preserve">Jenin äiti korjasi Jenin värjäytyneet hiukset.</w:t>
      </w:r>
    </w:p>
    <w:p>
      <w:r>
        <w:rPr>
          <w:b/>
        </w:rPr>
        <w:t xml:space="preserve">Esimerkki 2.1017</w:t>
      </w:r>
    </w:p>
    <w:p>
      <w:r>
        <w:t xml:space="preserve">Lause1: Doug oli surullinen, että oli jouluaatto eikä lunta ollut. Lause2: Doug halusi vain valkoista joulua. Lause3: Hän rukoili Jumalalta lunta ja meni nukkumaan. Lause4: Kun hän heräsi seuraavana aamuna, huone oli täynnä valoa.</w:t>
      </w:r>
    </w:p>
    <w:p>
      <w:r>
        <w:rPr>
          <w:b/>
        </w:rPr>
        <w:t xml:space="preserve">Tulos</w:t>
      </w:r>
    </w:p>
    <w:p>
      <w:r>
        <w:t xml:space="preserve">Doug katsoi ulos ikkunasta ja näki valkoisen lumipeitteen.</w:t>
      </w:r>
    </w:p>
    <w:p>
      <w:r>
        <w:rPr>
          <w:b/>
        </w:rPr>
        <w:t xml:space="preserve">Esimerkki 2.1018</w:t>
      </w:r>
    </w:p>
    <w:p>
      <w:r>
        <w:t xml:space="preserve">Lause1: Joe venytteli kääntyessään sängyssä. Lause2: Hänen kellonsa näytti, että kello oli 10 aamulla. Lause3: Hän hyppäsi paniikissa sängystä. Lause4: Hänen herätyskellonsa ei ollut soinut.</w:t>
      </w:r>
    </w:p>
    <w:p>
      <w:r>
        <w:rPr>
          <w:b/>
        </w:rPr>
        <w:t xml:space="preserve">Tulos</w:t>
      </w:r>
    </w:p>
    <w:p>
      <w:r>
        <w:t xml:space="preserve">Joe myöhästyi töistä.</w:t>
      </w:r>
    </w:p>
    <w:p>
      <w:r>
        <w:rPr>
          <w:b/>
        </w:rPr>
        <w:t xml:space="preserve">Esimerkki 2.1019</w:t>
      </w:r>
    </w:p>
    <w:p>
      <w:r>
        <w:t xml:space="preserve">Lause1: Nedin vaimo sanoi, että hän oli kuollut hiljaa nukkuessaan. Lause2: Hänen vaimonsa kertoi kaikille ystävilleen, ettei tiennyt Nedin olevan sairas. Lause3: Hän vannoi, että se oli oudointa, mitä hän oli koskaan nähnyt. Lause4: Poliisi ei uskonut vaimon tarinaa ja pidätti hänet.</w:t>
      </w:r>
    </w:p>
    <w:p>
      <w:r>
        <w:rPr>
          <w:b/>
        </w:rPr>
        <w:t xml:space="preserve">Tulos</w:t>
      </w:r>
    </w:p>
    <w:p>
      <w:r>
        <w:t xml:space="preserve">Hän palkkasi puolustusasianajajan.</w:t>
      </w:r>
    </w:p>
    <w:p>
      <w:r>
        <w:rPr>
          <w:b/>
        </w:rPr>
        <w:t xml:space="preserve">Esimerkki 2.1020</w:t>
      </w:r>
    </w:p>
    <w:p>
      <w:r>
        <w:t xml:space="preserve">Lause1: Perheeni halusi lemmikin. Lause2: Kävimme lauantaina eläinkaupassa. Lause3: Näimme paljon koiria ja kissanpentuja. Lause4: Rakastuimme söpöön mustaan kissanpentuun.</w:t>
      </w:r>
    </w:p>
    <w:p>
      <w:r>
        <w:rPr>
          <w:b/>
        </w:rPr>
        <w:t xml:space="preserve">Tulos</w:t>
      </w:r>
    </w:p>
    <w:p>
      <w:r>
        <w:t xml:space="preserve">Ostimme kissanpennun.</w:t>
      </w:r>
    </w:p>
    <w:p>
      <w:r>
        <w:rPr>
          <w:b/>
        </w:rPr>
        <w:t xml:space="preserve">Esimerkki 2.1021</w:t>
      </w:r>
    </w:p>
    <w:p>
      <w:r>
        <w:t xml:space="preserve">Lause1: Joen sisko laittoi aina kokeet jääkaappiin. Lause2: Hän sai koko ajan kymppejä. Lause3: Joe ei koskaan saanut kiitettäviä. Lause4: Niinpä Joe oli ylpeä, kun hän sai kotiin A:n tavaus läksyistään.</w:t>
      </w:r>
    </w:p>
    <w:p>
      <w:r>
        <w:rPr>
          <w:b/>
        </w:rPr>
        <w:t xml:space="preserve">Tulos</w:t>
      </w:r>
    </w:p>
    <w:p>
      <w:r>
        <w:t xml:space="preserve">Hänen sisarensa onnitteli häntä.</w:t>
      </w:r>
    </w:p>
    <w:p>
      <w:r>
        <w:rPr>
          <w:b/>
        </w:rPr>
        <w:t xml:space="preserve">Esimerkki 2.1022</w:t>
      </w:r>
    </w:p>
    <w:p>
      <w:r>
        <w:t xml:space="preserve">Lause1: Adam ja Angel halusivat muuttaa pois ja hankkia oman asunnon. Lause2: He etsivät asuntoja netistä viikkoja. Lause3: He löysivät muutaman asunnon, joista he pitivät kovasti. Lause4: He menivät katsomaan valitsemiaan asuntoja.</w:t>
      </w:r>
    </w:p>
    <w:p>
      <w:r>
        <w:rPr>
          <w:b/>
        </w:rPr>
        <w:t xml:space="preserve">Tulos</w:t>
      </w:r>
    </w:p>
    <w:p>
      <w:r>
        <w:t xml:space="preserve">Lopulta he päättivät valita asunnon.</w:t>
      </w:r>
    </w:p>
    <w:p>
      <w:r>
        <w:rPr>
          <w:b/>
        </w:rPr>
        <w:t xml:space="preserve">Esimerkki 2.1023</w:t>
      </w:r>
    </w:p>
    <w:p>
      <w:r>
        <w:t xml:space="preserve">Lause1: Greta täytti kymmenen vuotta. Lause2: Hän halusi järjestää syntymäpäiväjuhlat. Lause3: Greta jakoi kutsuja juhliin koulussa. Lause4: Kun juhlapäivä koitti, kukaan ei tullut paikalle.</w:t>
      </w:r>
    </w:p>
    <w:p>
      <w:r>
        <w:rPr>
          <w:b/>
        </w:rPr>
        <w:t xml:space="preserve">Tulos</w:t>
      </w:r>
    </w:p>
    <w:p>
      <w:r>
        <w:t xml:space="preserve">Greta oli hyvin surullinen, mutta hänen vanhempansa piristivät häntä.</w:t>
      </w:r>
    </w:p>
    <w:p>
      <w:r>
        <w:rPr>
          <w:b/>
        </w:rPr>
        <w:t xml:space="preserve">Esimerkki 2.1024</w:t>
      </w:r>
    </w:p>
    <w:p>
      <w:r>
        <w:t xml:space="preserve">Lause1: Shari oli huolissaan. Lause2: Hänen häänsä olivat huomenna, ja ne olivat ulkoseremonia. Lause3: Mutta sadetta ennustettiin! Lause4: Onneksi hääpäivä koitti sittenkin kirkkaana ja aurinkoisena.</w:t>
      </w:r>
    </w:p>
    <w:p>
      <w:r>
        <w:rPr>
          <w:b/>
        </w:rPr>
        <w:t xml:space="preserve">Tulos</w:t>
      </w:r>
    </w:p>
    <w:p>
      <w:r>
        <w:t xml:space="preserve">Juhlat sujuivat ongelmitta.</w:t>
      </w:r>
    </w:p>
    <w:p>
      <w:r>
        <w:rPr>
          <w:b/>
        </w:rPr>
        <w:t xml:space="preserve">Esimerkki 2.1025</w:t>
      </w:r>
    </w:p>
    <w:p>
      <w:r>
        <w:t xml:space="preserve">Lause1: Amy oli innoissaan, että oli jouluaatto. Lause2: Amy oli ollut hyvin kiltti koko vuoden. Lause3: Hän antoi ostoskeskuksessa joulupukille listan lempileluistaan. Lause4: Joulupukki kertoi, että hän saisi kaiken haluamansa.</w:t>
      </w:r>
    </w:p>
    <w:p>
      <w:r>
        <w:rPr>
          <w:b/>
        </w:rPr>
        <w:t xml:space="preserve">Tulos</w:t>
      </w:r>
    </w:p>
    <w:p>
      <w:r>
        <w:t xml:space="preserve">Jouluna Amy sai juuri sen, mitä hän toivoi saavansa.</w:t>
      </w:r>
    </w:p>
    <w:p>
      <w:r>
        <w:rPr>
          <w:b/>
        </w:rPr>
        <w:t xml:space="preserve">Esimerkki 2.1026</w:t>
      </w:r>
    </w:p>
    <w:p>
      <w:r>
        <w:t xml:space="preserve">Lause1: Anna oli hoitanut puutarhaansa koko kesän. Lause2: Hän meni ulos korjaamaan satoa. Lause3: Kaikki hänen hedelmänsä ja vihanneksensa olivat valmiina! Lause4: Hän poimi ne yksi kerrallaan.</w:t>
      </w:r>
    </w:p>
    <w:p>
      <w:r>
        <w:rPr>
          <w:b/>
        </w:rPr>
        <w:t xml:space="preserve">Tulos</w:t>
      </w:r>
    </w:p>
    <w:p>
      <w:r>
        <w:t xml:space="preserve">Hän sai runsaan sadon.</w:t>
      </w:r>
    </w:p>
    <w:p>
      <w:r>
        <w:rPr>
          <w:b/>
        </w:rPr>
        <w:t xml:space="preserve">Esimerkki 2.1027</w:t>
      </w:r>
    </w:p>
    <w:p>
      <w:r>
        <w:t xml:space="preserve">Lause1: Hannahin vanhemmat kirjoittivat hänet pianotunneille. Lause2: Hannah lannistui ensimmäisen pianotunnin jälkeen. Lause3: Hän yritti harjoitella niin kovasti kuin pystyi. Lause4: Hannah ei saanut sormiaan toimimaan kunnolla.</w:t>
      </w:r>
    </w:p>
    <w:p>
      <w:r>
        <w:rPr>
          <w:b/>
        </w:rPr>
        <w:t xml:space="preserve">Tulos</w:t>
      </w:r>
    </w:p>
    <w:p>
      <w:r>
        <w:t xml:space="preserve">Hannah luopui pianonsoitosta.</w:t>
      </w:r>
    </w:p>
    <w:p>
      <w:r>
        <w:rPr>
          <w:b/>
        </w:rPr>
        <w:t xml:space="preserve">Esimerkki 2.1028</w:t>
      </w:r>
    </w:p>
    <w:p>
      <w:r>
        <w:t xml:space="preserve">Lause1: Keira löysi miehen, jota hän piti vartijana. Lause2: Miehellä oli hyvä työ, vaikuttava talo ja hän maksoi kaikki heidän treffinsä. Lause3: Muutaman kuukauden seurustelun jälkeen Keira alkoi suunnitella hääpukuaan. Lause4: Ja sitten mies löi häntä, koska tämä oli polttanut illallisen.</w:t>
      </w:r>
    </w:p>
    <w:p>
      <w:r>
        <w:rPr>
          <w:b/>
        </w:rPr>
        <w:t xml:space="preserve">Tulos</w:t>
      </w:r>
    </w:p>
    <w:p>
      <w:r>
        <w:t xml:space="preserve">Keira ei voi jäädä tämän väkivaltaisen miehen kanssa.</w:t>
      </w:r>
    </w:p>
    <w:p>
      <w:r>
        <w:rPr>
          <w:b/>
        </w:rPr>
        <w:t xml:space="preserve">Esimerkki 2.1029</w:t>
      </w:r>
    </w:p>
    <w:p>
      <w:r>
        <w:t xml:space="preserve">Lause1: Paimen avasi karsinan portin. Lause2: Hän lähetti koiransa laitumelle ajamaan lampaat yhteen. Lause3: Koira ajoi lampaat porttia kohti. Lause4: Lampaat siirtyivät yhdessä karsinaan.</w:t>
      </w:r>
    </w:p>
    <w:p>
      <w:r>
        <w:rPr>
          <w:b/>
        </w:rPr>
        <w:t xml:space="preserve">Tulos</w:t>
      </w:r>
    </w:p>
    <w:p>
      <w:r>
        <w:t xml:space="preserve">Sitten paimen palasi kotiinsa.</w:t>
      </w:r>
    </w:p>
    <w:p>
      <w:r>
        <w:rPr>
          <w:b/>
        </w:rPr>
        <w:t xml:space="preserve">Esimerkki 2.1030</w:t>
      </w:r>
    </w:p>
    <w:p>
      <w:r>
        <w:t xml:space="preserve">Lause1: Walter oli yksinäinen siitä lähtien, kun hänen vaimonsa oli kuollut. Lause2: Hän tapasi mukavan naisen bingossa ja ystävystyi tämän kanssa. Lause3: Hän tunsi syyllisyyttä siitä, mitä hänen edesmennyt vaimonsa saattaisi ajatella. Lause4: Walter näki elävää unta, jossa hänen edesmennyt vaimonsa rauhoitteli häntä.</w:t>
      </w:r>
    </w:p>
    <w:p>
      <w:r>
        <w:rPr>
          <w:b/>
        </w:rPr>
        <w:t xml:space="preserve">Tulos</w:t>
      </w:r>
    </w:p>
    <w:p>
      <w:r>
        <w:t xml:space="preserve">Hän pyysi bingosta tulleen naisen kanssaan illalliselle.</w:t>
      </w:r>
    </w:p>
    <w:p>
      <w:r>
        <w:rPr>
          <w:b/>
        </w:rPr>
        <w:t xml:space="preserve">Esimerkki 2.1031</w:t>
      </w:r>
    </w:p>
    <w:p>
      <w:r>
        <w:t xml:space="preserve">Lause1: Marina käveli kirjaston ohi. Lause2: Hän painoi kasvonsa alas välttääkseen kasvojaan kohti tulevan kovan tuulen. Lause3: Yhtäkkiä putoheinä osui Marinan jalkoihin todella kovaa. Lause4: Hän katsoi alas kohti jalkojaan, mutta menetti huomionsa.</w:t>
      </w:r>
    </w:p>
    <w:p>
      <w:r>
        <w:rPr>
          <w:b/>
        </w:rPr>
        <w:t xml:space="preserve">Tulos</w:t>
      </w:r>
    </w:p>
    <w:p>
      <w:r>
        <w:t xml:space="preserve">Hän ei voinut uskoa, miten tuulista oli.</w:t>
      </w:r>
    </w:p>
    <w:p>
      <w:r>
        <w:rPr>
          <w:b/>
        </w:rPr>
        <w:t xml:space="preserve">Esimerkki 2.1032</w:t>
      </w:r>
    </w:p>
    <w:p>
      <w:r>
        <w:t xml:space="preserve">Lause1: Pelasin eilen Powerball-peliä. Lause2: Valitsin numerot perheemme raamatusta. Lause3: Ostin lippuni hyvämaineiselta nettilottovälittäjältä. Lause4: Rukoilin hermostuneena, kun voittonumerot arvottiin.</w:t>
      </w:r>
    </w:p>
    <w:p>
      <w:r>
        <w:rPr>
          <w:b/>
        </w:rPr>
        <w:t xml:space="preserve">Tulos</w:t>
      </w:r>
    </w:p>
    <w:p>
      <w:r>
        <w:t xml:space="preserve">En voittanut.</w:t>
      </w:r>
    </w:p>
    <w:p>
      <w:r>
        <w:rPr>
          <w:b/>
        </w:rPr>
        <w:t xml:space="preserve">Esimerkki 2.1033</w:t>
      </w:r>
    </w:p>
    <w:p>
      <w:r>
        <w:t xml:space="preserve">Lause1: Amy on kirjoilla kasvibiologian jatkokurssilla. Lause2: Hänellä on ensi viikolla koe fotosynteesistä. Lause3: Tieto on monimutkaista ja syvällistä. Lause4: Hän kirjoitti siitä laulun painaakseen materiaalin helpommin mieleen.</w:t>
      </w:r>
    </w:p>
    <w:p>
      <w:r>
        <w:rPr>
          <w:b/>
        </w:rPr>
        <w:t xml:space="preserve">Tulos</w:t>
      </w:r>
    </w:p>
    <w:p>
      <w:r>
        <w:t xml:space="preserve">Hänen laulunsa auttoi häntä, ja hän pärjäsi hyvin.</w:t>
      </w:r>
    </w:p>
    <w:p>
      <w:r>
        <w:rPr>
          <w:b/>
        </w:rPr>
        <w:t xml:space="preserve">Esimerkki 2.1034</w:t>
      </w:r>
    </w:p>
    <w:p>
      <w:r>
        <w:t xml:space="preserve">Lause1: Olin niin hermostunut aloittamaan työt. Lause2: Voin tuskin nukkua viikkoa ennen työn aloittamista. Lause3: Aloituspäivänä olin pahoinvoiva ja hermostunut. Lause4: Vanhempieni onnitteluteksti piristi minua kuitenkin.</w:t>
      </w:r>
    </w:p>
    <w:p>
      <w:r>
        <w:rPr>
          <w:b/>
        </w:rPr>
        <w:t xml:space="preserve">Tulos</w:t>
      </w:r>
    </w:p>
    <w:p>
      <w:r>
        <w:t xml:space="preserve">Minulla oli hieno ensimmäinen työpäivä.</w:t>
      </w:r>
    </w:p>
    <w:p>
      <w:r>
        <w:rPr>
          <w:b/>
        </w:rPr>
        <w:t xml:space="preserve">Esimerkki 2.1035</w:t>
      </w:r>
    </w:p>
    <w:p>
      <w:r>
        <w:t xml:space="preserve">Lause1: Seitsemänvuotias Ben meni leikkimään ystävänsä Miken luokse. Lause2: Mike tervehti Beniä, ja he menivät leikkimään Miken huoneeseen. Lause3: Ensin he leikkivät pitkään Miken nelikopterilla. Lause4: Sitten he leikkivät kuorma-autoilla.</w:t>
      </w:r>
    </w:p>
    <w:p>
      <w:r>
        <w:rPr>
          <w:b/>
        </w:rPr>
        <w:t xml:space="preserve">Tulos</w:t>
      </w:r>
    </w:p>
    <w:p>
      <w:r>
        <w:t xml:space="preserve">Heillä oli hauskaa yhdessä.</w:t>
      </w:r>
    </w:p>
    <w:p>
      <w:r>
        <w:rPr>
          <w:b/>
        </w:rPr>
        <w:t xml:space="preserve">Esimerkki 2.1036</w:t>
      </w:r>
    </w:p>
    <w:p>
      <w:r>
        <w:t xml:space="preserve">Lause1: Kay oli muuttamassa takaisin äitinsä luo. Lause2: Hän pakkasi surullisena tavaransa ja ajoi äitinsä luokse. Lause3: Hänen äitinsä auttoi häntä purkamaan autonsa. Lause4: Kayn tavaroille ei ollut tarpeeksi tilaa.</w:t>
      </w:r>
    </w:p>
    <w:p>
      <w:r>
        <w:rPr>
          <w:b/>
        </w:rPr>
        <w:t xml:space="preserve">Tulos</w:t>
      </w:r>
    </w:p>
    <w:p>
      <w:r>
        <w:t xml:space="preserve">Kay joutui viemään osan tavaroistaan varastoon.</w:t>
      </w:r>
    </w:p>
    <w:p>
      <w:r>
        <w:rPr>
          <w:b/>
        </w:rPr>
        <w:t xml:space="preserve">Esimerkki 2.1037</w:t>
      </w:r>
    </w:p>
    <w:p>
      <w:r>
        <w:t xml:space="preserve">Lause1: Tytöt päättivät kokoontua illalliselle. Lause2: He toivat mukanaan myös perheensä. Lause3: Valitettavasti he joutuivat riitaan. Lause4: Henkilökunnan oli heitettävä heidät ulos.</w:t>
      </w:r>
    </w:p>
    <w:p>
      <w:r>
        <w:rPr>
          <w:b/>
        </w:rPr>
        <w:t xml:space="preserve">Tulos</w:t>
      </w:r>
    </w:p>
    <w:p>
      <w:r>
        <w:t xml:space="preserve">Tytöt olivat täysin hämmentyneitä.</w:t>
      </w:r>
    </w:p>
    <w:p>
      <w:r>
        <w:rPr>
          <w:b/>
        </w:rPr>
        <w:t xml:space="preserve">Esimerkki 2.1038</w:t>
      </w:r>
    </w:p>
    <w:p>
      <w:r>
        <w:t xml:space="preserve">Lause1: Vinny oli aina toivonut tapaavansa oikean elokuvatähden. Lause2: Hänen ystävänsä kertoivat hänelle, että elokuvatähden tapaaminen oli hyvin vaikeaa. Lause3: Hän ei kuitenkaan luopunut toivosta. Lause4: Eräänä päivänä Vinny näki Denzel Washingtonin kävelyllä.</w:t>
      </w:r>
    </w:p>
    <w:p>
      <w:r>
        <w:rPr>
          <w:b/>
        </w:rPr>
        <w:t xml:space="preserve">Tulos</w:t>
      </w:r>
    </w:p>
    <w:p>
      <w:r>
        <w:t xml:space="preserve">Vinny sai ottaa kuvan hänen kanssaan.</w:t>
      </w:r>
    </w:p>
    <w:p>
      <w:r>
        <w:rPr>
          <w:b/>
        </w:rPr>
        <w:t xml:space="preserve">Esimerkki 2.1039</w:t>
      </w:r>
    </w:p>
    <w:p>
      <w:r>
        <w:t xml:space="preserve">Lause1: Kun olin seitsemänvuotias, menin uimaan ystävieni kanssa. Lause2: En osannut uida syvässä vedessä. Lause3: Liukastuin vahingossa altaan syvään osaan. Lause4: Luulin hukkuvani!</w:t>
      </w:r>
    </w:p>
    <w:p>
      <w:r>
        <w:rPr>
          <w:b/>
        </w:rPr>
        <w:t xml:space="preserve">Tulos</w:t>
      </w:r>
    </w:p>
    <w:p>
      <w:r>
        <w:t xml:space="preserve">Hengenpelastaja hyppäsi mukaan ja veti minut pois syvänteestä.</w:t>
      </w:r>
    </w:p>
    <w:p>
      <w:r>
        <w:rPr>
          <w:b/>
        </w:rPr>
        <w:t xml:space="preserve">Esimerkki 2.1040</w:t>
      </w:r>
    </w:p>
    <w:p>
      <w:r>
        <w:t xml:space="preserve">Lause1: Smithit eivät löytäneet kissaansa. Lause2: He pelkäsivät, että se oli päässyt ulos ja eksynyt. Lause3: Kaikki olivat surullisia istuessaan joulukuusen eteen. Lause4: Sitten he huomasivat hänen katselevan heitä ylhäältä oksilta.</w:t>
      </w:r>
    </w:p>
    <w:p>
      <w:r>
        <w:rPr>
          <w:b/>
        </w:rPr>
        <w:t xml:space="preserve">Tulos</w:t>
      </w:r>
    </w:p>
    <w:p>
      <w:r>
        <w:t xml:space="preserve">Kaikki Smithit hurrasivat ja ryntäsivät halaamaan kissaansa.</w:t>
      </w:r>
    </w:p>
    <w:p>
      <w:r>
        <w:rPr>
          <w:b/>
        </w:rPr>
        <w:t xml:space="preserve">Esimerkki 2.1041</w:t>
      </w:r>
    </w:p>
    <w:p>
      <w:r>
        <w:t xml:space="preserve">Lause1: Flora lähti ulkomaille sen sijaan, että olisi mennyt heti yliopistoon. Lause2: Hän vieraili monissa Euroopan maissa ja tapasi paljon ihmisiä. Lause3: Kun hänen piti lähteä kotiin, hän päätti jäädä Espanjaan. Lause4: Hän sai töitä opettajana ja koki paljon hienoja seikkailuja.</w:t>
      </w:r>
    </w:p>
    <w:p>
      <w:r>
        <w:rPr>
          <w:b/>
        </w:rPr>
        <w:t xml:space="preserve">Tulos</w:t>
      </w:r>
    </w:p>
    <w:p>
      <w:r>
        <w:t xml:space="preserve">Flora vieraili vanhempiensa luona joka kesä kertoakseen heille tarinoita.</w:t>
      </w:r>
    </w:p>
    <w:p>
      <w:r>
        <w:rPr>
          <w:b/>
        </w:rPr>
        <w:t xml:space="preserve">Esimerkki 2.1042</w:t>
      </w:r>
    </w:p>
    <w:p>
      <w:r>
        <w:t xml:space="preserve">Lause1: Joyce osti hedelmiä viikko sitten. Lause2: Se oli osa hänen uudenvuodenlupaustaan olla terveellisempi. Lause3: Hän unohti sen muutaman päivän kuluttua. Lause4: Lopulta todella paha haju valtasi hänen asuntonsa.</w:t>
      </w:r>
    </w:p>
    <w:p>
      <w:r>
        <w:rPr>
          <w:b/>
        </w:rPr>
        <w:t xml:space="preserve">Tulos</w:t>
      </w:r>
    </w:p>
    <w:p>
      <w:r>
        <w:t xml:space="preserve">Joyce heitti hedelmät pois.</w:t>
      </w:r>
    </w:p>
    <w:p>
      <w:r>
        <w:rPr>
          <w:b/>
        </w:rPr>
        <w:t xml:space="preserve">Esimerkki 2.1043</w:t>
      </w:r>
    </w:p>
    <w:p>
      <w:r>
        <w:t xml:space="preserve">Lause1: Ted ja muutama hänen ystävänsä menivät eräänä iltapäivänä järvelle. Lause2: Tedin ystävät pyysivät häntä jatkuvasti menemään veteen heidän kanssaan. Lause3: Ted ei osannut uida. Lause4: Ted päätti, ettei ollut parempaa aikaa oppia, joten hän hyppäsi veteen.</w:t>
      </w:r>
    </w:p>
    <w:p>
      <w:r>
        <w:rPr>
          <w:b/>
        </w:rPr>
        <w:t xml:space="preserve">Tulos</w:t>
      </w:r>
    </w:p>
    <w:p>
      <w:r>
        <w:t xml:space="preserve">Ted melkein hukkui, mutta ystävät pelastivat hänet.</w:t>
      </w:r>
    </w:p>
    <w:p>
      <w:r>
        <w:rPr>
          <w:b/>
        </w:rPr>
        <w:t xml:space="preserve">Esimerkki 2.1044</w:t>
      </w:r>
    </w:p>
    <w:p>
      <w:r>
        <w:t xml:space="preserve">Lause1: Eräänä päivänä menin ystävieni kanssa eläintarhaan. Lause2: Olin kuullut, että eläintarhassa oli laiskiaisia, ja olin aina halunnut nähdä niitä. Lause3: Kävimme lähes kaikissa näyttelyesineissä, mutta emme nähneet yhtään laiskiaista. Lause4: Löysimme lopulta laiskiaiset aivan viimeisestä näyttelystä.</w:t>
      </w:r>
    </w:p>
    <w:p>
      <w:r>
        <w:rPr>
          <w:b/>
        </w:rPr>
        <w:t xml:space="preserve">Tulos</w:t>
      </w:r>
    </w:p>
    <w:p>
      <w:r>
        <w:t xml:space="preserve">Olimme tyytyväisiä.</w:t>
      </w:r>
    </w:p>
    <w:p>
      <w:r>
        <w:rPr>
          <w:b/>
        </w:rPr>
        <w:t xml:space="preserve">Esimerkki 2.1045</w:t>
      </w:r>
    </w:p>
    <w:p>
      <w:r>
        <w:t xml:space="preserve">Lause1: Tiedemies huomaa, että tauti alkaa levitä. Lause2: Hän kehittää laboratoriossaan parannuskeinoa tautiin. Lause3: Muut tiedemiehet kokoontuvat auttamaan häntä työssään. Lause4: Kuluu useita viikkoja, ja he onnistuvat kehittämään parannuskeinon.</w:t>
      </w:r>
    </w:p>
    <w:p>
      <w:r>
        <w:rPr>
          <w:b/>
        </w:rPr>
        <w:t xml:space="preserve">Tulos</w:t>
      </w:r>
    </w:p>
    <w:p>
      <w:r>
        <w:t xml:space="preserve">He pelastavat maailman.</w:t>
      </w:r>
    </w:p>
    <w:p>
      <w:r>
        <w:rPr>
          <w:b/>
        </w:rPr>
        <w:t xml:space="preserve">Esimerkki 2.1046</w:t>
      </w:r>
    </w:p>
    <w:p>
      <w:r>
        <w:t xml:space="preserve">Lause1: Yvonne oli aina ollut ylipainoinen. Lause2: Hän teki uudenvuodenlupauksen aloittaa liikunta. Lause3: Hän alkoi lenkkeillä joka päivä. Lause4: Kahdessa kuukaudessa hän oli laihtunut 23 kiloa.</w:t>
      </w:r>
    </w:p>
    <w:p>
      <w:r>
        <w:rPr>
          <w:b/>
        </w:rPr>
        <w:t xml:space="preserve">Tulos</w:t>
      </w:r>
    </w:p>
    <w:p>
      <w:r>
        <w:t xml:space="preserve">Yvonne oli ylpeä itsestään.</w:t>
      </w:r>
    </w:p>
    <w:p>
      <w:r>
        <w:rPr>
          <w:b/>
        </w:rPr>
        <w:t xml:space="preserve">Esimerkki 2.1047</w:t>
      </w:r>
    </w:p>
    <w:p>
      <w:r>
        <w:t xml:space="preserve">Lause1: Intia halusi kokeilla jääkahvia. Lause2: Intia päätti valmistaa kotona oman jääkahvinsa. Lause3: Intia valmisti kahvin juomakoneessa. Lause4: Intia otti sitten maitoa ja jäätä juomaa varten.</w:t>
      </w:r>
    </w:p>
    <w:p>
      <w:r>
        <w:rPr>
          <w:b/>
        </w:rPr>
        <w:t xml:space="preserve">Tulos</w:t>
      </w:r>
    </w:p>
    <w:p>
      <w:r>
        <w:t xml:space="preserve">Kun hän oli saanut valmistuksen valmiiksi, hän nautti herkullisen juoman.</w:t>
      </w:r>
    </w:p>
    <w:p>
      <w:r>
        <w:rPr>
          <w:b/>
        </w:rPr>
        <w:t xml:space="preserve">Esimerkki 2.1048</w:t>
      </w:r>
    </w:p>
    <w:p>
      <w:r>
        <w:t xml:space="preserve">Lause1: Maureen on aina halunnut biologian opettajaksi. Lause2: Hän opiskelee ahkerasti tullakseen biologian asiantuntijaksi. Lause3: Hänen ystävänsä sanovat hänelle, että biologia on hänelle liian vaikeaa. Lause4: Hän kuitenkin jatkaa, kunnes saa tutkinnon.</w:t>
      </w:r>
    </w:p>
    <w:p>
      <w:r>
        <w:rPr>
          <w:b/>
        </w:rPr>
        <w:t xml:space="preserve">Tulos</w:t>
      </w:r>
    </w:p>
    <w:p>
      <w:r>
        <w:t xml:space="preserve">Nyt Maureen jakaa intohimonsa biologiaa kohtaan oppilaiden kanssa.</w:t>
      </w:r>
    </w:p>
    <w:p>
      <w:r>
        <w:rPr>
          <w:b/>
        </w:rPr>
        <w:t xml:space="preserve">Esimerkki 2.1049</w:t>
      </w:r>
    </w:p>
    <w:p>
      <w:r>
        <w:t xml:space="preserve">Lause1: Cornelia oli aina rakastanut käsillä tekemistä. Lause2: Hän päätti kokeilla pöydän rakentamista itse. Lause3: Hän kävi puutyökurssin oppiakseen rakentamaan sen. Lause4: Kurssin jälkeen Cornelia rakensi kauniin pöydän.</w:t>
      </w:r>
    </w:p>
    <w:p>
      <w:r>
        <w:rPr>
          <w:b/>
        </w:rPr>
        <w:t xml:space="preserve">Tulos</w:t>
      </w:r>
    </w:p>
    <w:p>
      <w:r>
        <w:t xml:space="preserve">Cornelia käyttää sitä yöpöytänä huoneessaan.</w:t>
      </w:r>
    </w:p>
    <w:p>
      <w:r>
        <w:rPr>
          <w:b/>
        </w:rPr>
        <w:t xml:space="preserve">Esimerkki 2.1050</w:t>
      </w:r>
    </w:p>
    <w:p>
      <w:r>
        <w:t xml:space="preserve">Lause1: Bo ja Jim halusivat ajaa nopeasti. Lause2: He veivät autonsa Utahin suolakentille. Lause3: Bo hyppäsi Mustangiinsa ja Jim Corvetteen. Lause4: He ajoivat kilpaa toistensa kanssa seitsemän mailia.</w:t>
      </w:r>
    </w:p>
    <w:p>
      <w:r>
        <w:rPr>
          <w:b/>
        </w:rPr>
        <w:t xml:space="preserve">Tulos</w:t>
      </w:r>
    </w:p>
    <w:p>
      <w:r>
        <w:t xml:space="preserve">Jim voitti kilpailun Corvetellaan.</w:t>
      </w:r>
    </w:p>
    <w:p>
      <w:r>
        <w:rPr>
          <w:b/>
        </w:rPr>
        <w:t xml:space="preserve">Esimerkki 2.1051</w:t>
      </w:r>
    </w:p>
    <w:p>
      <w:r>
        <w:t xml:space="preserve">Lause1: Poikaystävä vei Joyn pelaamaan puttia. Lause2: Mies ei tiennyt, että Joy oli pelannut golfia lapsesta asti. Lause3: Hän teki kolme reikää ykkösellä heidän pelinsä aikana. Lause4: Hän voitti miehen 18 pisteellä!</w:t>
      </w:r>
    </w:p>
    <w:p>
      <w:r>
        <w:rPr>
          <w:b/>
        </w:rPr>
        <w:t xml:space="preserve">Tulos</w:t>
      </w:r>
    </w:p>
    <w:p>
      <w:r>
        <w:t xml:space="preserve">Hän nauroi ja pyysi uusintaottelua.</w:t>
      </w:r>
    </w:p>
    <w:p>
      <w:r>
        <w:rPr>
          <w:b/>
        </w:rPr>
        <w:t xml:space="preserve">Esimerkki 2.1052</w:t>
      </w:r>
    </w:p>
    <w:p>
      <w:r>
        <w:t xml:space="preserve">Lause1: Veljenpoikani on ammattikokki. Lause2: Kun hän kokkaili meille kotonamme, hän päätti vähän leveillä. Lause3: Videoimme, kun hän leikkasi sipulia selkänsä takana. Lause4: Olimme hämmästyneitä siitä, miten nopeasti hän pilkkoi eikä leikannut.</w:t>
      </w:r>
    </w:p>
    <w:p>
      <w:r>
        <w:rPr>
          <w:b/>
        </w:rPr>
        <w:t xml:space="preserve">Tulos</w:t>
      </w:r>
    </w:p>
    <w:p>
      <w:r>
        <w:t xml:space="preserve">Hän on fantastinen kokki.</w:t>
      </w:r>
    </w:p>
    <w:p>
      <w:r>
        <w:rPr>
          <w:b/>
        </w:rPr>
        <w:t xml:space="preserve">Esimerkki 2.1053</w:t>
      </w:r>
    </w:p>
    <w:p>
      <w:r>
        <w:t xml:space="preserve">Lause1: Pikkusisko sai tietää saavansa pikkuveljen. Lause2: Hän oli innoissaan, kunnes sai tietää, ettei hän enää olisi vauva. Lause3: Sitten hän alkoi käyttäytyä oudosti. Lause4: Hän väritti seiniä.</w:t>
      </w:r>
    </w:p>
    <w:p>
      <w:r>
        <w:rPr>
          <w:b/>
        </w:rPr>
        <w:t xml:space="preserve">Tulos</w:t>
      </w:r>
    </w:p>
    <w:p>
      <w:r>
        <w:t xml:space="preserve">Pikkusiskoa rangaistiin aikalisällä.</w:t>
      </w:r>
    </w:p>
    <w:p>
      <w:r>
        <w:rPr>
          <w:b/>
        </w:rPr>
        <w:t xml:space="preserve">Esimerkki 2.1054</w:t>
      </w:r>
    </w:p>
    <w:p>
      <w:r>
        <w:t xml:space="preserve">Lause1: Kävin kesällä vaellusretkellä. Lause2: Menin patikoimaan pois leirintäalueelta yksin. Lause3: Eksyin, koska minulla ei ollut mitään varusteita mukanani. Lause4: Kävelin kilometrejä etsien ystäviäni.</w:t>
      </w:r>
    </w:p>
    <w:p>
      <w:r>
        <w:rPr>
          <w:b/>
        </w:rPr>
        <w:t xml:space="preserve">Tulos</w:t>
      </w:r>
    </w:p>
    <w:p>
      <w:r>
        <w:t xml:space="preserve">Lopulta löysin joitakin polkumerkkejä.</w:t>
      </w:r>
    </w:p>
    <w:p>
      <w:r>
        <w:rPr>
          <w:b/>
        </w:rPr>
        <w:t xml:space="preserve">Esimerkki 2.1055</w:t>
      </w:r>
    </w:p>
    <w:p>
      <w:r>
        <w:t xml:space="preserve">Lause1: Jim leikkasi pihaa, kun hänen ruohonleikkurinsa juuttui metalliin. Lause2: Jim katsoi metallia tarkkaan ja huomasi, että se näytti korulta. Lause3: Hän vei metallinpalan arvioijalle. Lause4: Arvioija kertoi, että se oli vanha sormus vanhemmasta sivilisaatiosta.</w:t>
      </w:r>
    </w:p>
    <w:p>
      <w:r>
        <w:rPr>
          <w:b/>
        </w:rPr>
        <w:t xml:space="preserve">Tulos</w:t>
      </w:r>
    </w:p>
    <w:p>
      <w:r>
        <w:t xml:space="preserve">Jim myi sormuksen 1000 dollarilla.</w:t>
      </w:r>
    </w:p>
    <w:p>
      <w:r>
        <w:rPr>
          <w:b/>
        </w:rPr>
        <w:t xml:space="preserve">Esimerkki 2.1056</w:t>
      </w:r>
    </w:p>
    <w:p>
      <w:r>
        <w:t xml:space="preserve">Lause1: Kyle ja Ted osallistuivat piirakansyöntikilpailuun. Lause2: He istuivat yhdessä piirakoidensa ääressä. Lause3: Kun kilpailu alkoi, he kaivautuivat sisään. Lause4: Molemmat saivat kamalat vatsakivut.</w:t>
      </w:r>
    </w:p>
    <w:p>
      <w:r>
        <w:rPr>
          <w:b/>
        </w:rPr>
        <w:t xml:space="preserve">Tulos</w:t>
      </w:r>
    </w:p>
    <w:p>
      <w:r>
        <w:t xml:space="preserve">Kyle ja Ted sairastuivat niin pahasti, että molemmat hävisivät.</w:t>
      </w:r>
    </w:p>
    <w:p>
      <w:r>
        <w:rPr>
          <w:b/>
        </w:rPr>
        <w:t xml:space="preserve">Esimerkki 2.1057</w:t>
      </w:r>
    </w:p>
    <w:p>
      <w:r>
        <w:t xml:space="preserve">Lause1: Bob pelasi lentopalloa. Lause2: Häntä huimasi yhtäkkiä ja hän kaatui. Lause3: Hänen ystävänsä ryntäsivät nopeasti apuun. Lause4: Bob oli kuivunut rasituksesta.</w:t>
      </w:r>
    </w:p>
    <w:p>
      <w:r>
        <w:rPr>
          <w:b/>
        </w:rPr>
        <w:t xml:space="preserve">Tulos</w:t>
      </w:r>
    </w:p>
    <w:p>
      <w:r>
        <w:t xml:space="preserve">Bobin ystävät toivat hänelle nopeasti vettä juotavaksi.</w:t>
      </w:r>
    </w:p>
    <w:p>
      <w:r>
        <w:rPr>
          <w:b/>
        </w:rPr>
        <w:t xml:space="preserve">Esimerkki 2.1058</w:t>
      </w:r>
    </w:p>
    <w:p>
      <w:r>
        <w:t xml:space="preserve">Lause1: Kathy tajusi kauhukseen, että maito oli loppu. Lause2: Niinpä hän keräsi pienet lapsensa ja lähti kauppaan. Lause3: He olivat pahoja kaupassa ja huusivat paljon. Lause4: Kathy itki kotimatkalla.</w:t>
      </w:r>
    </w:p>
    <w:p>
      <w:r>
        <w:rPr>
          <w:b/>
        </w:rPr>
        <w:t xml:space="preserve">Tulos</w:t>
      </w:r>
    </w:p>
    <w:p>
      <w:r>
        <w:t xml:space="preserve">Kaikki lapset menivät nukkumaan ilman päivällistä.</w:t>
      </w:r>
    </w:p>
    <w:p>
      <w:r>
        <w:rPr>
          <w:b/>
        </w:rPr>
        <w:t xml:space="preserve">Esimerkki 2.1059</w:t>
      </w:r>
    </w:p>
    <w:p>
      <w:r>
        <w:t xml:space="preserve">Lause1: Eksyin kerran metsään. Lause2: Se oli hyvin kuuma. Lause3: Minua alkoi pian janottaa. Lause4: Minusta tuntui, että kuolen.</w:t>
      </w:r>
    </w:p>
    <w:p>
      <w:r>
        <w:rPr>
          <w:b/>
        </w:rPr>
        <w:t xml:space="preserve">Tulos</w:t>
      </w:r>
    </w:p>
    <w:p>
      <w:r>
        <w:t xml:space="preserve">Onneksi ystäväni löysivät minut.</w:t>
      </w:r>
    </w:p>
    <w:p>
      <w:r>
        <w:rPr>
          <w:b/>
        </w:rPr>
        <w:t xml:space="preserve">Esimerkki 2.1060</w:t>
      </w:r>
    </w:p>
    <w:p>
      <w:r>
        <w:t xml:space="preserve">Lause1: Laura oli innostunut taiteesta. Lause2: Hän maalasi joka päivä oppituntien jälkeen. Lause3: Eräänä päivänä hän maalasi itsestään omakuvan. Lause4: Hän laittoi sen nettiin kaikkien nähtäväksi.</w:t>
      </w:r>
    </w:p>
    <w:p>
      <w:r>
        <w:rPr>
          <w:b/>
        </w:rPr>
        <w:t xml:space="preserve">Tulos</w:t>
      </w:r>
    </w:p>
    <w:p>
      <w:r>
        <w:t xml:space="preserve">Laura oli iloinen voidessaan näyttää ihmisille taidettaan.</w:t>
      </w:r>
    </w:p>
    <w:p>
      <w:r>
        <w:rPr>
          <w:b/>
        </w:rPr>
        <w:t xml:space="preserve">Esimerkki 2.1061</w:t>
      </w:r>
    </w:p>
    <w:p>
      <w:r>
        <w:t xml:space="preserve">Lause1: Jason oli aina ihaillut televisiossa näkemiensä nyrkkeilijöiden nopeita liikkeitä. Lause2: Hän alkoi harjoittelemaan nyrkkeilijäksi vapaa-ajallaan. Lause3: Hän harjoitteli lyöntejä ja hyppi köyttä tuntikausia joka päivä. Lause4: Lopulta hänestä tuli loistava nyrkkeilijä.</w:t>
      </w:r>
    </w:p>
    <w:p>
      <w:r>
        <w:rPr>
          <w:b/>
        </w:rPr>
        <w:t xml:space="preserve">Tulos</w:t>
      </w:r>
    </w:p>
    <w:p>
      <w:r>
        <w:t xml:space="preserve">Hän voitti ensimmäisen ottelunsa tyrmäyksellä.</w:t>
      </w:r>
    </w:p>
    <w:p>
      <w:r>
        <w:rPr>
          <w:b/>
        </w:rPr>
        <w:t xml:space="preserve">Esimerkki 2.1062</w:t>
      </w:r>
    </w:p>
    <w:p>
      <w:r>
        <w:t xml:space="preserve">Lause1: Koulusta oli kaksi päivää taukoa. Lause2: Niinpä päätimme tehdä hauskan retken Great Wolf Lodgeen. Lause3: Lapset nauttivat uimisesta vesipuistossa. Lause4: Uinnin jälkeen nautimme pizzasta ja satutunnista.</w:t>
      </w:r>
    </w:p>
    <w:p>
      <w:r>
        <w:rPr>
          <w:b/>
        </w:rPr>
        <w:t xml:space="preserve">Tulos</w:t>
      </w:r>
    </w:p>
    <w:p>
      <w:r>
        <w:t xml:space="preserve">Meillä kaikilla oli hauskaa.</w:t>
      </w:r>
    </w:p>
    <w:p>
      <w:r>
        <w:rPr>
          <w:b/>
        </w:rPr>
        <w:t xml:space="preserve">Esimerkki 2.1063</w:t>
      </w:r>
    </w:p>
    <w:p>
      <w:r>
        <w:t xml:space="preserve">Lause1: Tom oli bussipysäkillä viikonloppuna. Lause2: Hänen vieressään oli pitkä herrasmies. Lause3: Hän alkoi yhtäkkiä huutaa. Lause4: Tom ja kaikki muut hänen ympärillään tulivat hieman vaivautuneiksi.</w:t>
      </w:r>
    </w:p>
    <w:p>
      <w:r>
        <w:rPr>
          <w:b/>
        </w:rPr>
        <w:t xml:space="preserve">Tulos</w:t>
      </w:r>
    </w:p>
    <w:p>
      <w:r>
        <w:t xml:space="preserve">Tom kysyi häneltä, mikä oli ongelma.</w:t>
      </w:r>
    </w:p>
    <w:p>
      <w:r>
        <w:rPr>
          <w:b/>
        </w:rPr>
        <w:t xml:space="preserve">Esimerkki 2.1064</w:t>
      </w:r>
    </w:p>
    <w:p>
      <w:r>
        <w:t xml:space="preserve">Lause1: Allie laihtui 50 kiloa. Lause2: Lääkäri sanoi, että hänen pitäisi laihduttaa vielä 10 kiloa. Lause3: Jos Allie laihtuisi vielä 10 kiloa, hän tekisi ihonpoiston. Lause4: Allie laihdutti ahkerasti ja harrasti liikuntaa.</w:t>
      </w:r>
    </w:p>
    <w:p>
      <w:r>
        <w:rPr>
          <w:b/>
        </w:rPr>
        <w:t xml:space="preserve">Tulos</w:t>
      </w:r>
    </w:p>
    <w:p>
      <w:r>
        <w:t xml:space="preserve">Allie pystyi pudottamaan 10 kiloa ja poistattamaan ihon.</w:t>
      </w:r>
    </w:p>
    <w:p>
      <w:r>
        <w:rPr>
          <w:b/>
        </w:rPr>
        <w:t xml:space="preserve">Esimerkki 2.1065</w:t>
      </w:r>
    </w:p>
    <w:p>
      <w:r>
        <w:t xml:space="preserve">Lause1: Jenny oli koukussa tekstiviestien lähettämiseen. Lause2: Jenny kirjoitti tekstiviestejä jopa ajon aikana. Lause3: Jennyn vastatessa tekstiviestiin hän irrotti katseensa tiestä. Lause4: Jenny kuuli torvensoiton ja huomasi olevansa väärällä puolella tietä.</w:t>
      </w:r>
    </w:p>
    <w:p>
      <w:r>
        <w:rPr>
          <w:b/>
        </w:rPr>
        <w:t xml:space="preserve">Tulos</w:t>
      </w:r>
    </w:p>
    <w:p>
      <w:r>
        <w:t xml:space="preserve">Jenny välttyi täpärästi auto-onnettomuudelta.</w:t>
      </w:r>
    </w:p>
    <w:p>
      <w:r>
        <w:rPr>
          <w:b/>
        </w:rPr>
        <w:t xml:space="preserve">Esimerkki 2.1066</w:t>
      </w:r>
    </w:p>
    <w:p>
      <w:r>
        <w:t xml:space="preserve">Lause1: Elle halusi uuden auton. Lause2: Hän meni autoliikkeeseen ja valitsi täydellisen auton. Lause3: Jälleenmyyjä auttoi laatimaan hänelle maksusuunnitelman. Lause4: Elle maksoi joka kuukausi viisisataa dollaria auton hintaa.</w:t>
      </w:r>
    </w:p>
    <w:p>
      <w:r>
        <w:rPr>
          <w:b/>
        </w:rPr>
        <w:t xml:space="preserve">Tulos</w:t>
      </w:r>
    </w:p>
    <w:p>
      <w:r>
        <w:t xml:space="preserve">Elle oli hyvin vastuuntuntoinen.</w:t>
      </w:r>
    </w:p>
    <w:p>
      <w:r>
        <w:rPr>
          <w:b/>
        </w:rPr>
        <w:t xml:space="preserve">Esimerkki 2.1067</w:t>
      </w:r>
    </w:p>
    <w:p>
      <w:r>
        <w:t xml:space="preserve">Lause1: Jaylla oli ongelmia auton kanssa. Lause2: Hän ajoi autotalliin. Lause3: Hän pelkäsi, että korjaus tulisi kalliiksi. Lause4: Mutta mekaanikko kertoi hänelle hyviä uutisia.</w:t>
      </w:r>
    </w:p>
    <w:p>
      <w:r>
        <w:rPr>
          <w:b/>
        </w:rPr>
        <w:t xml:space="preserve">Tulos</w:t>
      </w:r>
    </w:p>
    <w:p>
      <w:r>
        <w:t xml:space="preserve">Mekaanikko kertoi Jaylle, että kyseessä oli vain pieni korjaus.</w:t>
      </w:r>
    </w:p>
    <w:p>
      <w:r>
        <w:rPr>
          <w:b/>
        </w:rPr>
        <w:t xml:space="preserve">Esimerkki 2.1068</w:t>
      </w:r>
    </w:p>
    <w:p>
      <w:r>
        <w:t xml:space="preserve">Lause1: Donin ystävä veti Donin housut alas valmistuvan luokan edessä. Lause2: Don oli vihainen ja nolostunut siitä, että hänet paljastettiin tällä tavalla. Lause3: Don päätti, että tämä ystävä ei enää olisi hänen ystävänsä. Lause4: Donin häpeä ja nolo olo kasvoivat.</w:t>
      </w:r>
    </w:p>
    <w:p>
      <w:r>
        <w:rPr>
          <w:b/>
        </w:rPr>
        <w:t xml:space="preserve">Tulos</w:t>
      </w:r>
    </w:p>
    <w:p>
      <w:r>
        <w:t xml:space="preserve">Don ei koskaan antanut ystävälleen anteeksi.</w:t>
      </w:r>
    </w:p>
    <w:p>
      <w:r>
        <w:rPr>
          <w:b/>
        </w:rPr>
        <w:t xml:space="preserve">Esimerkki 2.1069</w:t>
      </w:r>
    </w:p>
    <w:p>
      <w:r>
        <w:t xml:space="preserve">Lause1: Eräänä päivänä menin ulos, mutta koirani ei ollut siellä. Lause2: Hätäännyin. Lause3: Minulla ei ollut aavistustakaan, missä se oli. Lause4: Yhtäkkiä naapurini soitti minulle naapurista.</w:t>
      </w:r>
    </w:p>
    <w:p>
      <w:r>
        <w:rPr>
          <w:b/>
        </w:rPr>
        <w:t xml:space="preserve">Tulos</w:t>
      </w:r>
    </w:p>
    <w:p>
      <w:r>
        <w:t xml:space="preserve">Naapurilla oli koirani.</w:t>
      </w:r>
    </w:p>
    <w:p>
      <w:r>
        <w:rPr>
          <w:b/>
        </w:rPr>
        <w:t xml:space="preserve">Esimerkki 2.1070</w:t>
      </w:r>
    </w:p>
    <w:p>
      <w:r>
        <w:t xml:space="preserve">Lause1: Tapasin tulevan aviomieheni Costcossa. Lause2: Hän piirsi sarvia jäsenkuvaani ja flirttaili villisti. Lause3: En tiedä, miksi suostuin treffeille, mutta suostuin. Lause4: Viisi vuotta myöhemmin menimme naimisiin.</w:t>
      </w:r>
    </w:p>
    <w:p>
      <w:r>
        <w:rPr>
          <w:b/>
        </w:rPr>
        <w:t xml:space="preserve">Tulos</w:t>
      </w:r>
    </w:p>
    <w:p>
      <w:r>
        <w:t xml:space="preserve">Lopulta saimme lapsia.</w:t>
      </w:r>
    </w:p>
    <w:p>
      <w:r>
        <w:rPr>
          <w:b/>
        </w:rPr>
        <w:t xml:space="preserve">Esimerkki 2.1071</w:t>
      </w:r>
    </w:p>
    <w:p>
      <w:r>
        <w:t xml:space="preserve">Lause1: Cindy oli ravintolassa. Lause2: Ja hän tilasi kuumaa keittoa. Lause3: Mutta tarjoilija unohti kertoa hänelle, että kulho oli kuuma. Lause4: Kun hän sai kulhon tarjoilijalta, hän loukkasi kätensä.</w:t>
      </w:r>
    </w:p>
    <w:p>
      <w:r>
        <w:rPr>
          <w:b/>
        </w:rPr>
        <w:t xml:space="preserve">Tulos</w:t>
      </w:r>
    </w:p>
    <w:p>
      <w:r>
        <w:t xml:space="preserve">Cindy kävi juoksuttamassa kätensä kylmällä vedellä.</w:t>
      </w:r>
    </w:p>
    <w:p>
      <w:r>
        <w:rPr>
          <w:b/>
        </w:rPr>
        <w:t xml:space="preserve">Esimerkki 2.1072</w:t>
      </w:r>
    </w:p>
    <w:p>
      <w:r>
        <w:t xml:space="preserve">Lause1: Laura on aina rakastanut uintia, mutta hän ei ole koskaan kokeillut selkäuintia. Lause2: Hän välttää yleensä selkäuintia, koska ei halua vettä korviinsa. Lause3: Eräänä päivänä hän päättää ottaa selkäuintitunteja asiantuntijauimarin johdolla. Lause4: Hän huomaa rakastavansa selkäuintia eikä saa vettä korviinsa.</w:t>
      </w:r>
    </w:p>
    <w:p>
      <w:r>
        <w:rPr>
          <w:b/>
        </w:rPr>
        <w:t xml:space="preserve">Tulos</w:t>
      </w:r>
    </w:p>
    <w:p>
      <w:r>
        <w:t xml:space="preserve">Siitä lähtien hän ui selkäuintia jatkuvasti.</w:t>
      </w:r>
    </w:p>
    <w:p>
      <w:r>
        <w:rPr>
          <w:b/>
        </w:rPr>
        <w:t xml:space="preserve">Esimerkki 2.1073</w:t>
      </w:r>
    </w:p>
    <w:p>
      <w:r>
        <w:t xml:space="preserve">Lause1: Eräänä päivänä päätin, että haluan kävellä kaupunkiin. Lause2: Se ei ollut kaukana kotoa, vain muutaman kilometrin päässä! Lause3: Kun saavuin kaupunkiin, päätin pysähtyä kahville. Lause4: Valitsin mahtavan pienen kaupan ja istahdin lounaalle.</w:t>
      </w:r>
    </w:p>
    <w:p>
      <w:r>
        <w:rPr>
          <w:b/>
        </w:rPr>
        <w:t xml:space="preserve">Tulos</w:t>
      </w:r>
    </w:p>
    <w:p>
      <w:r>
        <w:t xml:space="preserve">Minulla oli ihanaa!</w:t>
      </w:r>
    </w:p>
    <w:p>
      <w:r>
        <w:rPr>
          <w:b/>
        </w:rPr>
        <w:t xml:space="preserve">Esimerkki 2.1074</w:t>
      </w:r>
    </w:p>
    <w:p>
      <w:r>
        <w:t xml:space="preserve">Lause1: Jess inhosi munasalaattia. Lause2: Kun hänen ystävänsä äiti tarjoili sitä, hän tiesi, että hänen oli pakko syödä sitä. Lause3: Juuri kun hän oli ottamassa suupalaa, perheen koira käveli ohi. Lause4: Kukaan ei katsonut, joten hän laski sen kohti koiraa.</w:t>
      </w:r>
    </w:p>
    <w:p>
      <w:r>
        <w:rPr>
          <w:b/>
        </w:rPr>
        <w:t xml:space="preserve">Tulos</w:t>
      </w:r>
    </w:p>
    <w:p>
      <w:r>
        <w:t xml:space="preserve">Koira söi tyytyväisenä salaatin.</w:t>
      </w:r>
    </w:p>
    <w:p>
      <w:r>
        <w:rPr>
          <w:b/>
        </w:rPr>
        <w:t xml:space="preserve">Esimerkki 2.1075</w:t>
      </w:r>
    </w:p>
    <w:p>
      <w:r>
        <w:t xml:space="preserve">Lause1: Robbie ja minä menimme hienoon ravintolaan vuosipäivämme kunniaksi. Lause2: Se oli hyvin tyylikäs. Lause3: Meidän molempien oli pukeuduttava muodollisesti saadaksemme pöydän. Lause4: Nautimme KYMMENEN ruokalajia neljän tunnin aikana.</w:t>
      </w:r>
    </w:p>
    <w:p>
      <w:r>
        <w:rPr>
          <w:b/>
        </w:rPr>
        <w:t xml:space="preserve">Tulos</w:t>
      </w:r>
    </w:p>
    <w:p>
      <w:r>
        <w:t xml:space="preserve">Robbie ja minä pukeuduimme tilaisuutta varten.</w:t>
      </w:r>
    </w:p>
    <w:p>
      <w:r>
        <w:rPr>
          <w:b/>
        </w:rPr>
        <w:t xml:space="preserve">Esimerkki 2.1076</w:t>
      </w:r>
    </w:p>
    <w:p>
      <w:r>
        <w:t xml:space="preserve">Lause1: Lonnie oli kyllästynyt nykyelämään. Lause2: Hän päätti lähteä pois verkosta. Lause3: Hän löysi metsäaukean ja pystytti leirin. Lause4: Hän kuuli ulvontaa ja paljon kahinaa.</w:t>
      </w:r>
    </w:p>
    <w:p>
      <w:r>
        <w:rPr>
          <w:b/>
        </w:rPr>
        <w:t xml:space="preserve">Tulos</w:t>
      </w:r>
    </w:p>
    <w:p>
      <w:r>
        <w:t xml:space="preserve">Alkuäänien jälkeen Lonnie asettui nukkumaan yöksi.</w:t>
      </w:r>
    </w:p>
    <w:p>
      <w:r>
        <w:rPr>
          <w:b/>
        </w:rPr>
        <w:t xml:space="preserve">Esimerkki 2.1077</w:t>
      </w:r>
    </w:p>
    <w:p>
      <w:r>
        <w:t xml:space="preserve">Lause1: Bobin oli mentävä aamulla töihin. Lause2: Hänen autonsa akku oli vaikeuksissa auton käynnistämiseksi. Lause3: Hän soitti naapuriinsa, jotta tämä käynnistäisi akun. Lause4: Hänen naapurinsa tuli käymään ja auttoi häntä saamaan auton käyntiin.</w:t>
      </w:r>
    </w:p>
    <w:p>
      <w:r>
        <w:rPr>
          <w:b/>
        </w:rPr>
        <w:t xml:space="preserve">Tulos</w:t>
      </w:r>
    </w:p>
    <w:p>
      <w:r>
        <w:t xml:space="preserve">Bob ehti töihin ajoissa.</w:t>
      </w:r>
    </w:p>
    <w:p>
      <w:r>
        <w:rPr>
          <w:b/>
        </w:rPr>
        <w:t xml:space="preserve">Esimerkki 2.1078</w:t>
      </w:r>
    </w:p>
    <w:p>
      <w:r>
        <w:t xml:space="preserve">Lause1: Ava tarvitsi lentolippua maan toiselle puolelle. Lause2: Hän pelkäsi, että se tulisi kalliiksi. Lause3: Sitten agentti kertoi hänelle jotain ihmeellistä. Lause4: Hän oli kerännyt tarpeeksi kilometrejä maksaakseen lippunsa!</w:t>
      </w:r>
    </w:p>
    <w:p>
      <w:r>
        <w:rPr>
          <w:b/>
        </w:rPr>
        <w:t xml:space="preserve">Tulos</w:t>
      </w:r>
    </w:p>
    <w:p>
      <w:r>
        <w:t xml:space="preserve">Ava pystyi lentämään ilman, että hän käytti rahaa lippuunsa.</w:t>
      </w:r>
    </w:p>
    <w:p>
      <w:r>
        <w:rPr>
          <w:b/>
        </w:rPr>
        <w:t xml:space="preserve">Esimerkki 2.1079</w:t>
      </w:r>
    </w:p>
    <w:p>
      <w:r>
        <w:t xml:space="preserve">Lause1: Ystäväni Sharon oli eilen hermostunut. Lause2: Hän sai tietää, että hänen yrityksensä halusi hänen jäävän eläkkeelle. Lause3: Vaikka hänellä on hyvä eläke, hän oli silti hermostunut. Lause4: Autoin häntä kirjoittamaan ansioluettelonsa uudelleen työnhakuun valmistautuessaan.</w:t>
      </w:r>
    </w:p>
    <w:p>
      <w:r>
        <w:rPr>
          <w:b/>
        </w:rPr>
        <w:t xml:space="preserve">Tulos</w:t>
      </w:r>
    </w:p>
    <w:p>
      <w:r>
        <w:t xml:space="preserve">Sharon odottaa nyt innolla uutta lukua elämässään.</w:t>
      </w:r>
    </w:p>
    <w:p>
      <w:r>
        <w:rPr>
          <w:b/>
        </w:rPr>
        <w:t xml:space="preserve">Esimerkki 2.1080</w:t>
      </w:r>
    </w:p>
    <w:p>
      <w:r>
        <w:t xml:space="preserve">Lause1: Nita pelasi rommia isänsä kanssa. Lause2: Hän oli hävinnyt kymmenen peliä peräkkäin! Lause3: He panostivat pisteensä yhteen viimeiseen peliin. Lause4: Nita pelasi kovaa ja hyvin, ja hän voitti!</w:t>
      </w:r>
    </w:p>
    <w:p>
      <w:r>
        <w:rPr>
          <w:b/>
        </w:rPr>
        <w:t xml:space="preserve">Tulos</w:t>
      </w:r>
    </w:p>
    <w:p>
      <w:r>
        <w:t xml:space="preserve">Nita oli niin onnellinen, että hän vihdoin voitti isänsä rommissa.</w:t>
      </w:r>
    </w:p>
    <w:p>
      <w:r>
        <w:rPr>
          <w:b/>
        </w:rPr>
        <w:t xml:space="preserve">Esimerkki 2.1081</w:t>
      </w:r>
    </w:p>
    <w:p>
      <w:r>
        <w:t xml:space="preserve">Lause1: Tina osallistui ensimmäiseen luistelukilpailuunsa. Lause2: Hän oli uskomattoman hermostunut. Lause3: Hän pelkäsi, että jokin menisi pieleen. Lause4: Onneksi hän pärjäsi hienosti.</w:t>
      </w:r>
    </w:p>
    <w:p>
      <w:r>
        <w:rPr>
          <w:b/>
        </w:rPr>
        <w:t xml:space="preserve">Tulos</w:t>
      </w:r>
    </w:p>
    <w:p>
      <w:r>
        <w:t xml:space="preserve">Tina sijoittui kilpailussa toiseksi.</w:t>
      </w:r>
    </w:p>
    <w:p>
      <w:r>
        <w:rPr>
          <w:b/>
        </w:rPr>
        <w:t xml:space="preserve">Esimerkki 2.1082</w:t>
      </w:r>
    </w:p>
    <w:p>
      <w:r>
        <w:t xml:space="preserve">Lause1: Neil teki kierroksen Taj Mahaliin. Lause2: Hän ihaili sen kaunista muotoilua. Lause3: Sitten hän kuuli sen surullisen tarinan. Lause4: Neil oli vaikuttunut ilmeisestä rakkauden työstä.</w:t>
      </w:r>
    </w:p>
    <w:p>
      <w:r>
        <w:rPr>
          <w:b/>
        </w:rPr>
        <w:t xml:space="preserve">Tulos</w:t>
      </w:r>
    </w:p>
    <w:p>
      <w:r>
        <w:t xml:space="preserve">Neil oli iloinen, että hän oli nähnyt Taj Mahalin.</w:t>
      </w:r>
    </w:p>
    <w:p>
      <w:r>
        <w:rPr>
          <w:b/>
        </w:rPr>
        <w:t xml:space="preserve">Esimerkki 2.1083</w:t>
      </w:r>
    </w:p>
    <w:p>
      <w:r>
        <w:t xml:space="preserve">Lause1: Mark ja Frank uivat Markin perheen uima-altaassa. Lause2: Markin äiti toi heille sienipallon. Lause3: Markilla ja Frankilla oli hauskaa heittää palloa edestakaisin. Lause4: Mutta sitten kylläinen pallo osui vahingossa Markin äitiin!</w:t>
      </w:r>
    </w:p>
    <w:p>
      <w:r>
        <w:rPr>
          <w:b/>
        </w:rPr>
        <w:t xml:space="preserve">Tulos</w:t>
      </w:r>
    </w:p>
    <w:p>
      <w:r>
        <w:t xml:space="preserve">Mark ja Frank pyysivät syvästi anteeksi.</w:t>
      </w:r>
    </w:p>
    <w:p>
      <w:r>
        <w:rPr>
          <w:b/>
        </w:rPr>
        <w:t xml:space="preserve">Esimerkki 2.1084</w:t>
      </w:r>
    </w:p>
    <w:p>
      <w:r>
        <w:t xml:space="preserve">Lause1: Ty oli hermostunut osallistuessaan kesäleirille tuntematta ketään. Lause2: Hän tapasi ensimmäisenä päivänä Samin jalkapalloa pelatessaan. Lause3: Hän tapasi Brendan sinä iltana leirinuotiolla. Lause4: Hän tapasi Billin seuraavana aamuna aamiaisella.</w:t>
      </w:r>
    </w:p>
    <w:p>
      <w:r>
        <w:rPr>
          <w:b/>
        </w:rPr>
        <w:t xml:space="preserve">Tulos</w:t>
      </w:r>
    </w:p>
    <w:p>
      <w:r>
        <w:t xml:space="preserve">He kaikki hengailivat järvellä sinä iltapäivänä.</w:t>
      </w:r>
    </w:p>
    <w:p>
      <w:r>
        <w:rPr>
          <w:b/>
        </w:rPr>
        <w:t xml:space="preserve">Esimerkki 2.1085</w:t>
      </w:r>
    </w:p>
    <w:p>
      <w:r>
        <w:t xml:space="preserve">Lause1: Vince kaipasi jotain makeaa. Lause2: Vince ei halunnut tavallista jäätelöä. Lause3: Vince ajoi autollaan Yogurtlandiin. Lause4: Vince sai 10 unssia jäädytettyä jogurttia.</w:t>
      </w:r>
    </w:p>
    <w:p>
      <w:r>
        <w:rPr>
          <w:b/>
        </w:rPr>
        <w:t xml:space="preserve">Tulos</w:t>
      </w:r>
    </w:p>
    <w:p>
      <w:r>
        <w:t xml:space="preserve">Hän jakoi sen tapaamansa söpön tytön kanssa.</w:t>
      </w:r>
    </w:p>
    <w:p>
      <w:r>
        <w:rPr>
          <w:b/>
        </w:rPr>
        <w:t xml:space="preserve">Esimerkki 2.1086</w:t>
      </w:r>
    </w:p>
    <w:p>
      <w:r>
        <w:t xml:space="preserve">Lause1: Buck oli menettänyt talonsa ja työnsä. Lause2: Häpeissään hän istui tiellä kohti Panhandlea. Lause3: Sitten eräs nainen lähestyi häntä ja kertoi hänelle läheisestä turvakodista. Lause4: Buck, joka oli kiinnostunut, meni heti turvakotiin.</w:t>
      </w:r>
    </w:p>
    <w:p>
      <w:r>
        <w:rPr>
          <w:b/>
        </w:rPr>
        <w:t xml:space="preserve">Tulos</w:t>
      </w:r>
    </w:p>
    <w:p>
      <w:r>
        <w:t xml:space="preserve">Buck oli iloinen, että nainen auttoi häntä.</w:t>
      </w:r>
    </w:p>
    <w:p>
      <w:r>
        <w:rPr>
          <w:b/>
        </w:rPr>
        <w:t xml:space="preserve">Esimerkki 2.1087</w:t>
      </w:r>
    </w:p>
    <w:p>
      <w:r>
        <w:t xml:space="preserve">Lause1: Josh piti mehiläisistä. Lause2: Hänen mielestään ne olivat hyväksi planeetalle. Lause3: Eräänä päivänä Joshia pisti mehiläinen. Lause4: Se sattui kovasti.</w:t>
      </w:r>
    </w:p>
    <w:p>
      <w:r>
        <w:rPr>
          <w:b/>
        </w:rPr>
        <w:t xml:space="preserve">Tulos</w:t>
      </w:r>
    </w:p>
    <w:p>
      <w:r>
        <w:t xml:space="preserve">Josh ei enää pidä mehiläisistä niin paljon.</w:t>
      </w:r>
    </w:p>
    <w:p>
      <w:r>
        <w:rPr>
          <w:b/>
        </w:rPr>
        <w:t xml:space="preserve">Esimerkki 2.1088</w:t>
      </w:r>
    </w:p>
    <w:p>
      <w:r>
        <w:t xml:space="preserve">Lause1: Viime viikolla tyttöystäväni ja minä ostimme kolme arpaa. Lause2: Se ei ole jotain, mitä me yleensä teemme. Lause3: Me tarvitsimme epätoivoisesti rahaa. Lause4: Jopa pitkä yritys oli sen arvoinen.</w:t>
      </w:r>
    </w:p>
    <w:p>
      <w:r>
        <w:rPr>
          <w:b/>
        </w:rPr>
        <w:t xml:space="preserve">Tulos</w:t>
      </w:r>
    </w:p>
    <w:p>
      <w:r>
        <w:t xml:space="preserve">Olimme iloisia, kun saimme voittaa pienen summan rahaa lipuista.</w:t>
      </w:r>
    </w:p>
    <w:p>
      <w:r>
        <w:rPr>
          <w:b/>
        </w:rPr>
        <w:t xml:space="preserve">Esimerkki 2.1089</w:t>
      </w:r>
    </w:p>
    <w:p>
      <w:r>
        <w:t xml:space="preserve">Lause1: Fred pysähtyi aina samaan kahvilaan ennen töitä. Lause2: Hän tutustui viehättävään baarimikkoon. Lause3: Hän ihastui barffariin. Lause4: Lopulta Fred sai rohkeutta pyytää tyttöä treffeille.</w:t>
      </w:r>
    </w:p>
    <w:p>
      <w:r>
        <w:rPr>
          <w:b/>
        </w:rPr>
        <w:t xml:space="preserve">Tulos</w:t>
      </w:r>
    </w:p>
    <w:p>
      <w:r>
        <w:t xml:space="preserve">Hän sanoi kyllä.</w:t>
      </w:r>
    </w:p>
    <w:p>
      <w:r>
        <w:rPr>
          <w:b/>
        </w:rPr>
        <w:t xml:space="preserve">Esimerkki 2.1090</w:t>
      </w:r>
    </w:p>
    <w:p>
      <w:r>
        <w:t xml:space="preserve">Lause1: Jenny oli eräänä päivänä kaupassa nälkäisenä. Lause2: Hän vaelteli ympäriinsä miettien, mitä hän haluaisi syödä. Lause3: Jenny tiesi tarkalleen, mitä hän halusi, kun hän tuli keksihyllylle. Lause4: Hän nappasi keksejä ja suuntasi kohti kaupan etuosaa.</w:t>
      </w:r>
    </w:p>
    <w:p>
      <w:r>
        <w:rPr>
          <w:b/>
        </w:rPr>
        <w:t xml:space="preserve">Tulos</w:t>
      </w:r>
    </w:p>
    <w:p>
      <w:r>
        <w:t xml:space="preserve">Jenny osti keksit.</w:t>
      </w:r>
    </w:p>
    <w:p>
      <w:r>
        <w:rPr>
          <w:b/>
        </w:rPr>
        <w:t xml:space="preserve">Esimerkki 2.1091</w:t>
      </w:r>
    </w:p>
    <w:p>
      <w:r>
        <w:t xml:space="preserve">Lause1: Bob koputti oveen ja kysyi Jennyä. Lause2: Jenny vastasi ja käveli ulos autolle. Lause3: Jenny ja Bob ajoivat elokuviin. Lause4: Bobilla ja Jennyllä oli hauskaa.</w:t>
      </w:r>
    </w:p>
    <w:p>
      <w:r>
        <w:rPr>
          <w:b/>
        </w:rPr>
        <w:t xml:space="preserve">Tulos</w:t>
      </w:r>
    </w:p>
    <w:p>
      <w:r>
        <w:t xml:space="preserve">Bob antoi Jennylle hyvänyönsuukon.</w:t>
      </w:r>
    </w:p>
    <w:p>
      <w:r>
        <w:rPr>
          <w:b/>
        </w:rPr>
        <w:t xml:space="preserve">Esimerkki 2.1092</w:t>
      </w:r>
    </w:p>
    <w:p>
      <w:r>
        <w:t xml:space="preserve">Lause1: Sain uuden kuorma-auton. Lause2: Sen kunniaksi menin mutaan. Lause3: Ajoin monien mutalätäköiden läpi. Lause4: Autoni likaantui pahasti.</w:t>
      </w:r>
    </w:p>
    <w:p>
      <w:r>
        <w:rPr>
          <w:b/>
        </w:rPr>
        <w:t xml:space="preserve">Tulos</w:t>
      </w:r>
    </w:p>
    <w:p>
      <w:r>
        <w:t xml:space="preserve">Sen jälkeen pesin autoni pihatiellä.</w:t>
      </w:r>
    </w:p>
    <w:p>
      <w:r>
        <w:rPr>
          <w:b/>
        </w:rPr>
        <w:t xml:space="preserve">Esimerkki 2.1093</w:t>
      </w:r>
    </w:p>
    <w:p>
      <w:r>
        <w:t xml:space="preserve">Lause1: Peter oli innoissaan Sandersin kokoontumisesta New Hampshiressa. Lause2: Kun Peter astui areenalle, se oli täynnä tuhansia ihmisiä. Lause3: Kun Peter näki Bernien, hän hurrasi niin kovaa kuin mahdollista. Lause4: Hän oli innoissaan ollessaan paikalla.</w:t>
      </w:r>
    </w:p>
    <w:p>
      <w:r>
        <w:rPr>
          <w:b/>
        </w:rPr>
        <w:t xml:space="preserve">Tulos</w:t>
      </w:r>
    </w:p>
    <w:p>
      <w:r>
        <w:t xml:space="preserve">Hän ei malttanut odottaa, että saisi äänestää häntä.</w:t>
      </w:r>
    </w:p>
    <w:p>
      <w:r>
        <w:rPr>
          <w:b/>
        </w:rPr>
        <w:t xml:space="preserve">Esimerkki 2.1094</w:t>
      </w:r>
    </w:p>
    <w:p>
      <w:r>
        <w:t xml:space="preserve">Lause1: Josh kirjoitti novelleja tutkijalle. Lause2: Tutkija oli vaikuttunut Joshin tarinoista. Lause3: Tutkija päätti antaa Joshille bonuksen. Lause4: Josh oli iloinen siitä, että hän sai bonuksen.</w:t>
      </w:r>
    </w:p>
    <w:p>
      <w:r>
        <w:rPr>
          <w:b/>
        </w:rPr>
        <w:t xml:space="preserve">Tulos</w:t>
      </w:r>
    </w:p>
    <w:p>
      <w:r>
        <w:t xml:space="preserve">Josh käytti bonuksen rikkinäisen autonsa korjaamiseen.</w:t>
      </w:r>
    </w:p>
    <w:p>
      <w:r>
        <w:rPr>
          <w:b/>
        </w:rPr>
        <w:t xml:space="preserve">Esimerkki 2.1095</w:t>
      </w:r>
    </w:p>
    <w:p>
      <w:r>
        <w:t xml:space="preserve">Lause1: Ethan rakasti tehdä Youtube-videoita. Lause2: Häntä kuitenkin nolotti ladata videoita. Lause3: Eräänä päivänä hän rohkaistui lataamaan yhden. Lause4: Pian hänellä oli sata katselukertaa!</w:t>
      </w:r>
    </w:p>
    <w:p>
      <w:r>
        <w:rPr>
          <w:b/>
        </w:rPr>
        <w:t xml:space="preserve">Tulos</w:t>
      </w:r>
    </w:p>
    <w:p>
      <w:r>
        <w:t xml:space="preserve">Nyt Ethan halusi tehdä ja ladata vielä enemmän Youtube-videoita.</w:t>
      </w:r>
    </w:p>
    <w:p>
      <w:r>
        <w:rPr>
          <w:b/>
        </w:rPr>
        <w:t xml:space="preserve">Esimerkki 2.1096</w:t>
      </w:r>
    </w:p>
    <w:p>
      <w:r>
        <w:t xml:space="preserve">Lause1: Gina ja hänen ystävänsä olivat koulun kirjaston ulkopuolella. Lause2: He halusivat mennä sisälle. Lause3: Mutta kirjastonhoitaja ei ollut kirjastossa. Lause4: Tytöt eivät olleet varmoja, missä hän voisi olla.</w:t>
      </w:r>
    </w:p>
    <w:p>
      <w:r>
        <w:rPr>
          <w:b/>
        </w:rPr>
        <w:t xml:space="preserve">Tulos</w:t>
      </w:r>
    </w:p>
    <w:p>
      <w:r>
        <w:t xml:space="preserve">He päättivät odottaa häntä.</w:t>
      </w:r>
    </w:p>
    <w:p>
      <w:r>
        <w:rPr>
          <w:b/>
        </w:rPr>
        <w:t xml:space="preserve">Esimerkki 2.1097</w:t>
      </w:r>
    </w:p>
    <w:p>
      <w:r>
        <w:t xml:space="preserve">Lause1: Mies osti nuorelle pojalleen polkupyörän. Lause2: Se oli saman merkkinen pyörä, jonka hän oli itse omistanut lapsena. Lause3: Hänen pyöränsä oli kestänyt, kunnes hän oli kasvanut siitä ulos. Lause4: Hänen poikansa pyörä kuitenkin hajosi jo muutaman viikon kuluttua.</w:t>
      </w:r>
    </w:p>
    <w:p>
      <w:r>
        <w:rPr>
          <w:b/>
        </w:rPr>
        <w:t xml:space="preserve">Tulos</w:t>
      </w:r>
    </w:p>
    <w:p>
      <w:r>
        <w:t xml:space="preserve">Mies oli hyvin ärtynyt.</w:t>
      </w:r>
    </w:p>
    <w:p>
      <w:r>
        <w:rPr>
          <w:b/>
        </w:rPr>
        <w:t xml:space="preserve">Esimerkki 2.1098</w:t>
      </w:r>
    </w:p>
    <w:p>
      <w:r>
        <w:t xml:space="preserve">Lause1: Jaime halusi pyytää Jackia mukaansa koulun tansseihin. Lause2: Koulun jälkeen hän odotti Jaimea ulko-oven ulkopuolella. Lause3: Kun Jaime oli poistumassa, hän käveli käsi kädessä toisen tytön kanssa. Lause4: Jaime jähmettyi kykenemättä puhumaan.</w:t>
      </w:r>
    </w:p>
    <w:p>
      <w:r>
        <w:rPr>
          <w:b/>
        </w:rPr>
        <w:t xml:space="preserve">Tulos</w:t>
      </w:r>
    </w:p>
    <w:p>
      <w:r>
        <w:t xml:space="preserve">Jaime kertoi sitten, että he olivat lopettaneet.</w:t>
      </w:r>
    </w:p>
    <w:p>
      <w:r>
        <w:rPr>
          <w:b/>
        </w:rPr>
        <w:t xml:space="preserve">Esimerkki 2.1099</w:t>
      </w:r>
    </w:p>
    <w:p>
      <w:r>
        <w:t xml:space="preserve">Lause1: Billyn ystävät pitivät häntä pelokkaana. Lause2: He haastoivat häntä menemään kummitustaloon. Lause3: Hän päätti mennä sisään ja jopa jäädä sinne yöksi. Lause4: Vaikka häntä pelotti, hän jäi sinne koko yöksi.</w:t>
      </w:r>
    </w:p>
    <w:p>
      <w:r>
        <w:rPr>
          <w:b/>
        </w:rPr>
        <w:t xml:space="preserve">Tulos</w:t>
      </w:r>
    </w:p>
    <w:p>
      <w:r>
        <w:t xml:space="preserve">Billy tunsi itsensä rohkeaksi.</w:t>
      </w:r>
    </w:p>
    <w:p>
      <w:r>
        <w:rPr>
          <w:b/>
        </w:rPr>
        <w:t xml:space="preserve">Esimerkki 2.1100</w:t>
      </w:r>
    </w:p>
    <w:p>
      <w:r>
        <w:t xml:space="preserve">Lause1: Ana oli juuri saanut tyttövauvan. Lause2: Hän halusi, että tytöllä olisi lävistetyt korvat. Lause3: Hän vei vauvansa studioon ja lävisti korvat. Lause4: Sitten hän kiinnitti lävistyksiin pienet timanttinastat.</w:t>
      </w:r>
    </w:p>
    <w:p>
      <w:r>
        <w:rPr>
          <w:b/>
        </w:rPr>
        <w:t xml:space="preserve">Tulos</w:t>
      </w:r>
    </w:p>
    <w:p>
      <w:r>
        <w:t xml:space="preserve">Ana ihastui korvakoruihin.</w:t>
      </w:r>
    </w:p>
    <w:p>
      <w:r>
        <w:rPr>
          <w:b/>
        </w:rPr>
        <w:t xml:space="preserve">Esimerkki 2.1101</w:t>
      </w:r>
    </w:p>
    <w:p>
      <w:r>
        <w:t xml:space="preserve">Lause1: Sally halusi tehdä jotain erityistä äidilleen. Lause2: Hän meni ja osti hänelle tusinan punaisia ruusuja. Lause3: Hänen äitinsä rakasti niitä ja laittoi ne maljakkoon pöydälle. Lause4: He ihailivat ruusuja syödessään päivällistä.</w:t>
      </w:r>
    </w:p>
    <w:p>
      <w:r>
        <w:rPr>
          <w:b/>
        </w:rPr>
        <w:t xml:space="preserve">Tulos</w:t>
      </w:r>
    </w:p>
    <w:p>
      <w:r>
        <w:t xml:space="preserve">Sallyn äiti arvosti vaivannäköä.</w:t>
      </w:r>
    </w:p>
    <w:p>
      <w:r>
        <w:rPr>
          <w:b/>
        </w:rPr>
        <w:t xml:space="preserve">Esimerkki 2.1102</w:t>
      </w:r>
    </w:p>
    <w:p>
      <w:r>
        <w:t xml:space="preserve">Lause1: Varastin hattuja, kun olin kuusitoista. Lause2: Minulla oli rahaa ostaa ne, mutta en vain ostanut. Lause3: Ennen kuin ehdin poistua kaupasta, vartijat olivat jo napanneet minut. Lause4: He laittoivat minulle käsiraudat ja taluttivat minut ostoskeskuksen läpi.</w:t>
      </w:r>
    </w:p>
    <w:p>
      <w:r>
        <w:rPr>
          <w:b/>
        </w:rPr>
        <w:t xml:space="preserve">Tulos</w:t>
      </w:r>
    </w:p>
    <w:p>
      <w:r>
        <w:t xml:space="preserve">Olin niin häpeissäni, etten enää koskaan varastanut.</w:t>
      </w:r>
    </w:p>
    <w:p>
      <w:r>
        <w:rPr>
          <w:b/>
        </w:rPr>
        <w:t xml:space="preserve">Esimerkki 2.1103</w:t>
      </w:r>
    </w:p>
    <w:p>
      <w:r>
        <w:t xml:space="preserve">Lause1: Matt alkoi pelata baseballia seitsemänvuotiaana. Lause2: Hän ei ollut vieläkään lyönyt kunnaria. Lause3: Tänään oli hänen viimeinen pelinsä, ja se oli myös mestaruusottelu. Lause4: Yhdeksännen erän loppupuolella Matt oli lyöntivuorossa, ja hänellä oli kaksi lyöntiä...</w:t>
      </w:r>
    </w:p>
    <w:p>
      <w:r>
        <w:rPr>
          <w:b/>
        </w:rPr>
        <w:t xml:space="preserve">Tulos</w:t>
      </w:r>
    </w:p>
    <w:p>
      <w:r>
        <w:t xml:space="preserve">Seuraavalla syötöllä hän löi kunnarin.</w:t>
      </w:r>
    </w:p>
    <w:p>
      <w:r>
        <w:rPr>
          <w:b/>
        </w:rPr>
        <w:t xml:space="preserve">Esimerkki 2.1104</w:t>
      </w:r>
    </w:p>
    <w:p>
      <w:r>
        <w:t xml:space="preserve">Lause1: Oli Caran kuusitoista-vuotisjuhla. Lause2: Hänellä oli valtavat juhlat ystäviensä kanssa. Lause3: Kun juhlat olivat ohi, Caran vanhemmat käskivät hänen mennä ulos. Lause4: Kun hän meni ulos, hän näki upouuden auton.</w:t>
      </w:r>
    </w:p>
    <w:p>
      <w:r>
        <w:rPr>
          <w:b/>
        </w:rPr>
        <w:t xml:space="preserve">Tulos</w:t>
      </w:r>
    </w:p>
    <w:p>
      <w:r>
        <w:t xml:space="preserve">Hän lähti autolla ajelulle ja kiitti vanhempiaan.</w:t>
      </w:r>
    </w:p>
    <w:p>
      <w:r>
        <w:rPr>
          <w:b/>
        </w:rPr>
        <w:t xml:space="preserve">Esimerkki 2.1105</w:t>
      </w:r>
    </w:p>
    <w:p>
      <w:r>
        <w:t xml:space="preserve">Lause1: Kävin eilen eläinsuojassa. Lause2: Olen etsinyt täydellistä koiraa perheelleni. Lause3: Rakastuin Toby-nimiseen koiraan. Lause4: Esiteltyämme sen kissalleni päätimme ottaa sen kotiin.</w:t>
      </w:r>
    </w:p>
    <w:p>
      <w:r>
        <w:rPr>
          <w:b/>
        </w:rPr>
        <w:t xml:space="preserve">Tulos</w:t>
      </w:r>
    </w:p>
    <w:p>
      <w:r>
        <w:t xml:space="preserve">Perheeni rakasti Tobya.</w:t>
      </w:r>
    </w:p>
    <w:p>
      <w:r>
        <w:rPr>
          <w:b/>
        </w:rPr>
        <w:t xml:space="preserve">Esimerkki 2.1106</w:t>
      </w:r>
    </w:p>
    <w:p>
      <w:r>
        <w:t xml:space="preserve">Lause1: Tony oli kyllästynyt tunkkaiseen kaupasta ostettuun leipään. Lause2: Hän soitti äidilleen ja sai tämän leipäreseptin. Lause3: Tony keräsi tarvitsemansa ainekset. Lause4: Tony leipoi leipää reseptin mukaan.</w:t>
      </w:r>
    </w:p>
    <w:p>
      <w:r>
        <w:rPr>
          <w:b/>
        </w:rPr>
        <w:t xml:space="preserve">Tulos</w:t>
      </w:r>
    </w:p>
    <w:p>
      <w:r>
        <w:t xml:space="preserve">Se oli parasta leipää, mitä hän on syönyt.</w:t>
      </w:r>
    </w:p>
    <w:p>
      <w:r>
        <w:rPr>
          <w:b/>
        </w:rPr>
        <w:t xml:space="preserve">Esimerkki 2.1107</w:t>
      </w:r>
    </w:p>
    <w:p>
      <w:r>
        <w:t xml:space="preserve">Lause1: Selena oli musiikkiartisti, jolla oli paljon faneja. Lause2: Yksi heistä oli liian pakkomielteinen. Lause3: Hän seurasi Selenaa julkisilla paikoilla ja lähetti tälle karmivia viestejä. Lause4: Selena päätti kääntyä viranomaisten puoleen.</w:t>
      </w:r>
    </w:p>
    <w:p>
      <w:r>
        <w:rPr>
          <w:b/>
        </w:rPr>
        <w:t xml:space="preserve">Tulos</w:t>
      </w:r>
    </w:p>
    <w:p>
      <w:r>
        <w:t xml:space="preserve">Selena varmisti, että henkilö pidätettiin.</w:t>
      </w:r>
    </w:p>
    <w:p>
      <w:r>
        <w:rPr>
          <w:b/>
        </w:rPr>
        <w:t xml:space="preserve">Esimerkki 2.1108</w:t>
      </w:r>
    </w:p>
    <w:p>
      <w:r>
        <w:t xml:space="preserve">Lause1: Pikkulapsi kiipeili olohuoneen tuolille. Lause2: Kiipeillessään hänen jalkansa liukastui ja hän putosi maahan. Lause3: Poika alkoi itkeä kovaan ääneen. Lause4: Hänen äitinsä kuuli sen keittiöstä ja juoksi pojan luo.</w:t>
      </w:r>
    </w:p>
    <w:p>
      <w:r>
        <w:rPr>
          <w:b/>
        </w:rPr>
        <w:t xml:space="preserve">Tulos</w:t>
      </w:r>
    </w:p>
    <w:p>
      <w:r>
        <w:t xml:space="preserve">Äiti lohdutti lasta.</w:t>
      </w:r>
    </w:p>
    <w:p>
      <w:r>
        <w:rPr>
          <w:b/>
        </w:rPr>
        <w:t xml:space="preserve">Esimerkki 2.1109</w:t>
      </w:r>
    </w:p>
    <w:p>
      <w:r>
        <w:t xml:space="preserve">Lause1: Rick yritti mennä nukkumaan. Lause2: Mutta hänen huoneessaan lensi kärpänen. Lause3: Se ääni oli niin ärsyttävä. Lause4: Mutta hän oli liian uupunut yrittämään kärpäsen kiinniottoa.</w:t>
      </w:r>
    </w:p>
    <w:p>
      <w:r>
        <w:rPr>
          <w:b/>
        </w:rPr>
        <w:t xml:space="preserve">Tulos</w:t>
      </w:r>
    </w:p>
    <w:p>
      <w:r>
        <w:t xml:space="preserve">Hän laittoi radion päälle yrittäen hukuttaa melun.</w:t>
      </w:r>
    </w:p>
    <w:p>
      <w:r>
        <w:rPr>
          <w:b/>
        </w:rPr>
        <w:t xml:space="preserve">Esimerkki 2.1110</w:t>
      </w:r>
    </w:p>
    <w:p>
      <w:r>
        <w:t xml:space="preserve">Lause1: Kaverini halusivat pelata Dungeons and Dragonsia viime viikolla. Lause2: Kokoonnuimme yhteen juomien kanssa ja aloimme pelata. Lause3: Tilanne huononi nopeasti, kun jatkoimme juomista. Lause4: Lopulta lopetimme soittamisen ja vain hengailimme.</w:t>
      </w:r>
    </w:p>
    <w:p>
      <w:r>
        <w:rPr>
          <w:b/>
        </w:rPr>
        <w:t xml:space="preserve">Tulos</w:t>
      </w:r>
    </w:p>
    <w:p>
      <w:r>
        <w:t xml:space="preserve">Meillä oli hauskaa.</w:t>
      </w:r>
    </w:p>
    <w:p>
      <w:r>
        <w:rPr>
          <w:b/>
        </w:rPr>
        <w:t xml:space="preserve">Esimerkki 2.1111</w:t>
      </w:r>
    </w:p>
    <w:p>
      <w:r>
        <w:t xml:space="preserve">Lause1: Jen huusi ikkunasta, ettei kukaan välittänyt hänestä. Lause2: Hänen naapurinsa huusivat, että hän olisi hiljaa. Lause3: Jen huusi vielä kovempaa ja nyt kiroillen. Lause4: Naapurit soittivat poliisit.</w:t>
      </w:r>
    </w:p>
    <w:p>
      <w:r>
        <w:rPr>
          <w:b/>
        </w:rPr>
        <w:t xml:space="preserve">Tulos</w:t>
      </w:r>
    </w:p>
    <w:p>
      <w:r>
        <w:t xml:space="preserve">Jen sai poliisit ilmestymään kotiovelleen.</w:t>
      </w:r>
    </w:p>
    <w:p>
      <w:r>
        <w:rPr>
          <w:b/>
        </w:rPr>
        <w:t xml:space="preserve">Esimerkki 2.1112</w:t>
      </w:r>
    </w:p>
    <w:p>
      <w:r>
        <w:t xml:space="preserve">Lause1: Logan ja Maria päättivät tehdä elokuvan yhdessä. Lause2: He kirjoittivat käsikirjoituksen ja palkkasivat näyttelijät. Lause3: Paljon työtä tehtyään elokuva oli lopulta valmis. Lause4: He kutsuivat kaikki katsomaan sitä.</w:t>
      </w:r>
    </w:p>
    <w:p>
      <w:r>
        <w:rPr>
          <w:b/>
        </w:rPr>
        <w:t xml:space="preserve">Tulos</w:t>
      </w:r>
    </w:p>
    <w:p>
      <w:r>
        <w:t xml:space="preserve">Logan ja Maria olivat ylpeitä elokuvasta.</w:t>
      </w:r>
    </w:p>
    <w:p>
      <w:r>
        <w:rPr>
          <w:b/>
        </w:rPr>
        <w:t xml:space="preserve">Esimerkki 2.1113</w:t>
      </w:r>
    </w:p>
    <w:p>
      <w:r>
        <w:t xml:space="preserve">Lause1: Sam istui junassa ja luki lehteä. Lause2: Hän oli matkalla uuteen työhaastatteluun. Lause3: Sam oli erittäin hermostunut. Lause4: Ystävällinen mies istui hänen viereensä ja tarjosi hänelle neuvoja.</w:t>
      </w:r>
    </w:p>
    <w:p>
      <w:r>
        <w:rPr>
          <w:b/>
        </w:rPr>
        <w:t xml:space="preserve">Tulos</w:t>
      </w:r>
    </w:p>
    <w:p>
      <w:r>
        <w:t xml:space="preserve">Sam otti opikseen vanhan miehen neuvot ja sai työn.</w:t>
      </w:r>
    </w:p>
    <w:p>
      <w:r>
        <w:rPr>
          <w:b/>
        </w:rPr>
        <w:t xml:space="preserve">Esimerkki 2.1114</w:t>
      </w:r>
    </w:p>
    <w:p>
      <w:r>
        <w:t xml:space="preserve">Lause1: Tyttö halusi koiranpennun. Lause2: Hänen vanhempansa kielsivät häntä. Lause3: Tyttö alkoi itkeä. Lause4: Hän itki ja itki, kunnes hänen vanhempansa taipuivat.</w:t>
      </w:r>
    </w:p>
    <w:p>
      <w:r>
        <w:rPr>
          <w:b/>
        </w:rPr>
        <w:t xml:space="preserve">Tulos</w:t>
      </w:r>
    </w:p>
    <w:p>
      <w:r>
        <w:t xml:space="preserve">He kävivät eläinsuojassa ja valitsivat söpön koiranpennun.</w:t>
      </w:r>
    </w:p>
    <w:p>
      <w:r>
        <w:rPr>
          <w:b/>
        </w:rPr>
        <w:t xml:space="preserve">Esimerkki 2.1115</w:t>
      </w:r>
    </w:p>
    <w:p>
      <w:r>
        <w:t xml:space="preserve">Lause1: Sara odotti innokkaasti joulukuun 1. päivää. Lause2: Kun se vihdoin koitti, hän meni vajaansa ja kaivoi sieltä tonneittain laatikoita. Lause3: Hitaasti hän alkoi purkaa laatikoita ja järjestellä niiden sisältöä. Lause4: Sitten hän alkoi koristella talon ulkoa.</w:t>
      </w:r>
    </w:p>
    <w:p>
      <w:r>
        <w:rPr>
          <w:b/>
        </w:rPr>
        <w:t xml:space="preserve">Tulos</w:t>
      </w:r>
    </w:p>
    <w:p>
      <w:r>
        <w:t xml:space="preserve">Hän rakasti valoja.</w:t>
      </w:r>
    </w:p>
    <w:p>
      <w:r>
        <w:rPr>
          <w:b/>
        </w:rPr>
        <w:t xml:space="preserve">Esimerkki 2.1116</w:t>
      </w:r>
    </w:p>
    <w:p>
      <w:r>
        <w:t xml:space="preserve">Lause1: Robert oli matematiikkanero. Lause2: Robert käytti ylimääräistä aikaa ja vaivaa opiskeluun. Lause3: Hänet kutsuttiin pienille lapsille tarkoitettuun tilastokilpailuun. Lause4: Hän oli päättänyt voittaa hinnalla millä hyvänsä.</w:t>
      </w:r>
    </w:p>
    <w:p>
      <w:r>
        <w:rPr>
          <w:b/>
        </w:rPr>
        <w:t xml:space="preserve">Tulos</w:t>
      </w:r>
    </w:p>
    <w:p>
      <w:r>
        <w:t xml:space="preserve">Robert opiskeli ahkerasti ja sijoittui kilpailussa ensimmäiselle sijalle.</w:t>
      </w:r>
    </w:p>
    <w:p>
      <w:r>
        <w:rPr>
          <w:b/>
        </w:rPr>
        <w:t xml:space="preserve">Esimerkki 2.1117</w:t>
      </w:r>
    </w:p>
    <w:p>
      <w:r>
        <w:t xml:space="preserve">Lause1: John oli automatkalla. Lause2: Hän tunsi yhtäkkiä oudon kolahduksen. Lause3: Hän pysähtyi ja tarkisti renkaansa. Lause4: Se oli litteä kuin pannukakku!</w:t>
      </w:r>
    </w:p>
    <w:p>
      <w:r>
        <w:rPr>
          <w:b/>
        </w:rPr>
        <w:t xml:space="preserve">Tulos</w:t>
      </w:r>
    </w:p>
    <w:p>
      <w:r>
        <w:t xml:space="preserve">Hän soitti nopeasti tiepalveluun.</w:t>
      </w:r>
    </w:p>
    <w:p>
      <w:r>
        <w:rPr>
          <w:b/>
        </w:rPr>
        <w:t xml:space="preserve">Esimerkki 2.1118</w:t>
      </w:r>
    </w:p>
    <w:p>
      <w:r>
        <w:t xml:space="preserve">Lause1: Syksyllä Samantha himoitsee aina omenasiideriä. Lause2: Hän omistaa yhden lauantaipäivän ajellakseen hedelmätarhaan. Lause3: Samantha kävelee poluilla nauttiakseen värikkäistä lehdistä. Lause4: Hän ostaa muutaman litran siideriä ennen lähtöä.</w:t>
      </w:r>
    </w:p>
    <w:p>
      <w:r>
        <w:rPr>
          <w:b/>
        </w:rPr>
        <w:t xml:space="preserve">Tulos</w:t>
      </w:r>
    </w:p>
    <w:p>
      <w:r>
        <w:t xml:space="preserve">Samantha rakastaa omenasiideriä, jota hän saa hedelmätarhasta.</w:t>
      </w:r>
    </w:p>
    <w:p>
      <w:r>
        <w:rPr>
          <w:b/>
        </w:rPr>
        <w:t xml:space="preserve">Esimerkki 2.1119</w:t>
      </w:r>
    </w:p>
    <w:p>
      <w:r>
        <w:t xml:space="preserve">Lause1: John ei ollut opiskellut matematiikan koetta varten. Lause2: Sääennuste lupasi lunta. Lause3: Hän meni nukkumaan siinä toivossa, että lumipäivä pelastaisi hänet. Lause4: Kun hän heräsi seuraavana päivänä, koulu oli peruttu.</w:t>
      </w:r>
    </w:p>
    <w:p>
      <w:r>
        <w:rPr>
          <w:b/>
        </w:rPr>
        <w:t xml:space="preserve">Tulos</w:t>
      </w:r>
    </w:p>
    <w:p>
      <w:r>
        <w:t xml:space="preserve">John oli helpottunut saadessaan ylimääräisen päivän aikaa opiskella.</w:t>
      </w:r>
    </w:p>
    <w:p>
      <w:r>
        <w:rPr>
          <w:b/>
        </w:rPr>
        <w:t xml:space="preserve">Esimerkki 2.1120</w:t>
      </w:r>
    </w:p>
    <w:p>
      <w:r>
        <w:t xml:space="preserve">Lause1: Neljä lainsuojatonta leiriytyi Blood Gulchiin. Lause2: He luulivat olevansa turvassa, joten he laittoivat vartijansa alas. Lause3: Seriffi oli heidän jäljillään. Lause4: Hän löysi heidät varhain aamulla, kun he vielä nukkuivat.</w:t>
      </w:r>
    </w:p>
    <w:p>
      <w:r>
        <w:rPr>
          <w:b/>
        </w:rPr>
        <w:t xml:space="preserve">Tulos</w:t>
      </w:r>
    </w:p>
    <w:p>
      <w:r>
        <w:t xml:space="preserve">Hän pidätti heidät.</w:t>
      </w:r>
    </w:p>
    <w:p>
      <w:r>
        <w:rPr>
          <w:b/>
        </w:rPr>
        <w:t xml:space="preserve">Esimerkki 2.1121</w:t>
      </w:r>
    </w:p>
    <w:p>
      <w:r>
        <w:t xml:space="preserve">Lause1: Josie löysi hämähäkin sänkynsä alta. Lause2: Hän suihkutti lysol-purkkia sängyn kehyksen ympärille. Lause3: Josie näki hämähäkin ryömivän seinää pitkin. Lause4: Hän pyyhkäisi seinää paperinpalalla.</w:t>
      </w:r>
    </w:p>
    <w:p>
      <w:r>
        <w:rPr>
          <w:b/>
        </w:rPr>
        <w:t xml:space="preserve">Tulos</w:t>
      </w:r>
    </w:p>
    <w:p>
      <w:r>
        <w:t xml:space="preserve">Josie vihasi hämähäkkejä.</w:t>
      </w:r>
    </w:p>
    <w:p>
      <w:r>
        <w:rPr>
          <w:b/>
        </w:rPr>
        <w:t xml:space="preserve">Esimerkki 2.1122</w:t>
      </w:r>
    </w:p>
    <w:p>
      <w:r>
        <w:t xml:space="preserve">Lause1: Nick-niminen mies käveli kadulla. Lause2: Hän huomasi ruohikossa pienen nahkalompakon. Lause3: Hän poimi sen ja se oli täynnä käteistä. Lause4: Nick päätti antaa lompakon poliisiasemalle.</w:t>
      </w:r>
    </w:p>
    <w:p>
      <w:r>
        <w:rPr>
          <w:b/>
        </w:rPr>
        <w:t xml:space="preserve">Tulos</w:t>
      </w:r>
    </w:p>
    <w:p>
      <w:r>
        <w:t xml:space="preserve">Poliisi ei koskaan löytänyt omistajaa, joten he antoivat sen Nickille.</w:t>
      </w:r>
    </w:p>
    <w:p>
      <w:r>
        <w:rPr>
          <w:b/>
        </w:rPr>
        <w:t xml:space="preserve">Esimerkki 2.1123</w:t>
      </w:r>
    </w:p>
    <w:p>
      <w:r>
        <w:t xml:space="preserve">Lause1: Ken oli lomalla tropiikissa. Lause2: Hän opetteli sukeltamaan. Lause3: Hän läpäisi sukelluskurssin ja sukelsi sitten joka päivä. Lause4: Pian hän oppi paljon tosiasioita merestä ja tutkimusretkistä.</w:t>
      </w:r>
    </w:p>
    <w:p>
      <w:r>
        <w:rPr>
          <w:b/>
        </w:rPr>
        <w:t xml:space="preserve">Tulos</w:t>
      </w:r>
    </w:p>
    <w:p>
      <w:r>
        <w:t xml:space="preserve">Se oli paras loma, jonka Ken oli koskaan pitänyt.</w:t>
      </w:r>
    </w:p>
    <w:p>
      <w:r>
        <w:rPr>
          <w:b/>
        </w:rPr>
        <w:t xml:space="preserve">Esimerkki 2.1124</w:t>
      </w:r>
    </w:p>
    <w:p>
      <w:r>
        <w:t xml:space="preserve">Lause1: Anne halusi aina yhden lammessa kasvaneista liljoista. Lause2: Ne olivat niin kaukana, ettei hän koskaan yltänyt niihin. Lause3: Eräänä kesänä hän otti haravan ja yritti vetää yhden sinne. Lause4: Hänen järkytyksekseen hän ei vieläkään saanut liljaa kiinni!</w:t>
      </w:r>
    </w:p>
    <w:p>
      <w:r>
        <w:rPr>
          <w:b/>
        </w:rPr>
        <w:t xml:space="preserve">Tulos</w:t>
      </w:r>
    </w:p>
    <w:p>
      <w:r>
        <w:t xml:space="preserve">Anne oli hyvin surullinen.</w:t>
      </w:r>
    </w:p>
    <w:p>
      <w:r>
        <w:rPr>
          <w:b/>
        </w:rPr>
        <w:t xml:space="preserve">Esimerkki 2.1125</w:t>
      </w:r>
    </w:p>
    <w:p>
      <w:r>
        <w:t xml:space="preserve">Lause1: Brian etsi internetistä reseptin porsaankyljyksiä varten. Lause2: Hän valitsi reseptin, jonka mukaan porsaankyljykset on grillattava. Lause3: Hän noudatti ohjeita ja valmisteli ainekset huolellisesti. Lause4: Kun kaikki vaiheet oli käyty läpi, Brian maistoi porsaankyljyksiä.</w:t>
      </w:r>
    </w:p>
    <w:p>
      <w:r>
        <w:rPr>
          <w:b/>
        </w:rPr>
        <w:t xml:space="preserve">Tulos</w:t>
      </w:r>
    </w:p>
    <w:p>
      <w:r>
        <w:t xml:space="preserve">Brain oli iloinen, että ne maistuivat niin hyvältä.</w:t>
      </w:r>
    </w:p>
    <w:p>
      <w:r>
        <w:rPr>
          <w:b/>
        </w:rPr>
        <w:t xml:space="preserve">Esimerkki 2.1126</w:t>
      </w:r>
    </w:p>
    <w:p>
      <w:r>
        <w:t xml:space="preserve">Lause1: James oli kuntosalilla pelaamassa koripalloa. Lause2: Hänen vaatteensa olivat läpimärät juostuaan ylös ja alas kentällä. Lause3: Hän unohti ottaa mukaan varavaatteet, joihin vaihtaa vaatteet. Lause4: Jamesin oli pakko juosta autolleen välttääkseen kylmää säätä.</w:t>
      </w:r>
    </w:p>
    <w:p>
      <w:r>
        <w:rPr>
          <w:b/>
        </w:rPr>
        <w:t xml:space="preserve">Tulos</w:t>
      </w:r>
    </w:p>
    <w:p>
      <w:r>
        <w:t xml:space="preserve">James ajoi kotiin vaihtamaan kuivat vaatteet.</w:t>
      </w:r>
    </w:p>
    <w:p>
      <w:r>
        <w:rPr>
          <w:b/>
        </w:rPr>
        <w:t xml:space="preserve">Esimerkki 2.1127</w:t>
      </w:r>
    </w:p>
    <w:p>
      <w:r>
        <w:t xml:space="preserve">Lause1: Gina sai lounastaukoarestia. Lause2: Hän odotti pahempaa. Lause3: Hän taisteli hymyä vastaan, joka yritti hiipiä hänen kasvoilleen. Lause4: Hän ei halunnut rehtorin tietävän, että hän oli helpottunut.</w:t>
      </w:r>
    </w:p>
    <w:p>
      <w:r>
        <w:rPr>
          <w:b/>
        </w:rPr>
        <w:t xml:space="preserve">Tulos</w:t>
      </w:r>
    </w:p>
    <w:p>
      <w:r>
        <w:t xml:space="preserve">Ginan hymy puhkesi nauruksi, mutta rehtori ei huomannut sitä.</w:t>
      </w:r>
    </w:p>
    <w:p>
      <w:r>
        <w:rPr>
          <w:b/>
        </w:rPr>
        <w:t xml:space="preserve">Esimerkki 2.1128</w:t>
      </w:r>
    </w:p>
    <w:p>
      <w:r>
        <w:t xml:space="preserve">Lause1: Cole sai joululahjaksi kivihiiltä. Lause2: Cole oli nuori ja otti sen hyvin vakavasti. Lause3: Cole käyttäytyi hyvin kuukausia sen jälkeen. Lause4: Lopulta Cole unohti tapauksen.</w:t>
      </w:r>
    </w:p>
    <w:p>
      <w:r>
        <w:rPr>
          <w:b/>
        </w:rPr>
        <w:t xml:space="preserve">Tulos</w:t>
      </w:r>
    </w:p>
    <w:p>
      <w:r>
        <w:t xml:space="preserve">Cole ei saanut enää koskaan hiiltä.</w:t>
      </w:r>
    </w:p>
    <w:p>
      <w:r>
        <w:rPr>
          <w:b/>
        </w:rPr>
        <w:t xml:space="preserve">Esimerkki 2.1129</w:t>
      </w:r>
    </w:p>
    <w:p>
      <w:r>
        <w:t xml:space="preserve">Lause1: Mike oli väsynyt työhön ja tarvitsi lomaa. Lause2: Valitettavasti Mikellä ei ollut aavistustakaan, minne hänen pitäisi mennä. Lause3: Sitten hän päätti pyörittää maapalloa ja mennä sinne, minne hänen sormensa laskeutui. Lause4: Miken sormi laskeutui Havaijille.</w:t>
      </w:r>
    </w:p>
    <w:p>
      <w:r>
        <w:rPr>
          <w:b/>
        </w:rPr>
        <w:t xml:space="preserve">Tulos</w:t>
      </w:r>
    </w:p>
    <w:p>
      <w:r>
        <w:t xml:space="preserve">Mike lähti matkalle Havaijille.</w:t>
      </w:r>
    </w:p>
    <w:p>
      <w:r>
        <w:rPr>
          <w:b/>
        </w:rPr>
        <w:t xml:space="preserve">Esimerkki 2.1130</w:t>
      </w:r>
    </w:p>
    <w:p>
      <w:r>
        <w:t xml:space="preserve">Lause1: Tiffany osti pussillisen mikroaaltopopcornia. Lause2: Hän ei lukenut käyttöohjeita. Lause3: Hän laittoi pussin mikroaaltouuniin ja painoi popcornin painiketta. Lause4: Minuuttia myöhemmin hän haistoi jotain kamalaa.</w:t>
      </w:r>
    </w:p>
    <w:p>
      <w:r>
        <w:rPr>
          <w:b/>
        </w:rPr>
        <w:t xml:space="preserve">Tulos</w:t>
      </w:r>
    </w:p>
    <w:p>
      <w:r>
        <w:t xml:space="preserve">Popcorn oli palanut, koska hän oli jättänyt sen liian pitkäksi aikaa.</w:t>
      </w:r>
    </w:p>
    <w:p>
      <w:r>
        <w:rPr>
          <w:b/>
        </w:rPr>
        <w:t xml:space="preserve">Esimerkki 2.1131</w:t>
      </w:r>
    </w:p>
    <w:p>
      <w:r>
        <w:t xml:space="preserve">Lause1: Vaimoni syntymäpäivänä menimme lumihiihtämään. Lause2: Hissijonossa aloimme jutella toisen pariskunnan kanssa. Lause3: Saimme selville, että he juhlivat vaimon syntymäpäivää. Lause4: Me neljä kävimme sinä iltana drinkillä mökillä.</w:t>
      </w:r>
    </w:p>
    <w:p>
      <w:r>
        <w:rPr>
          <w:b/>
        </w:rPr>
        <w:t xml:space="preserve">Tulos</w:t>
      </w:r>
    </w:p>
    <w:p>
      <w:r>
        <w:t xml:space="preserve">Meillä oli ensimmäinen parinvaihtokokemuksemme sinä yönä.</w:t>
      </w:r>
    </w:p>
    <w:p>
      <w:r>
        <w:rPr>
          <w:b/>
        </w:rPr>
        <w:t xml:space="preserve">Esimerkki 2.1132</w:t>
      </w:r>
    </w:p>
    <w:p>
      <w:r>
        <w:t xml:space="preserve">Lause1: Nan tunsi syyllisyyttä siitä, että hänen lemmikkinsä olivat yksin koko päivän, kun hän työskenteli. Lause2: Hän harkitsi niistä eroon hankkiutumista, mutta tiesi kaipaavansa niitä liikaa. Lause3: Hän tajusi, että naapurin poika tuli koulusta kotiin joka päivä kello 15.00. Lause4: Hän tarjosi pojalle viisi dollaria päivässä, jotta tämä voisi viettää aikaa kissojen kanssa.</w:t>
      </w:r>
    </w:p>
    <w:p>
      <w:r>
        <w:rPr>
          <w:b/>
        </w:rPr>
        <w:t xml:space="preserve">Tulos</w:t>
      </w:r>
    </w:p>
    <w:p>
      <w:r>
        <w:t xml:space="preserve">Poika katseli hänen kissojaan hänen puolestaan.</w:t>
      </w:r>
    </w:p>
    <w:p>
      <w:r>
        <w:rPr>
          <w:b/>
        </w:rPr>
        <w:t xml:space="preserve">Esimerkki 2.1133</w:t>
      </w:r>
    </w:p>
    <w:p>
      <w:r>
        <w:t xml:space="preserve">Lause1: Perjantai-iltana me kaikki osallistuimme ja saimme valtavan pizzan. Lause2: Veljeni puraisi palan, jonka päällä oli purukumin pala. Lause3: Soitimme pizzeriaan valittaaksemme. Lause4: He tulivat kotiimme ja kielsivät kaiken.</w:t>
      </w:r>
    </w:p>
    <w:p>
      <w:r>
        <w:rPr>
          <w:b/>
        </w:rPr>
        <w:t xml:space="preserve">Tulos</w:t>
      </w:r>
    </w:p>
    <w:p>
      <w:r>
        <w:t xml:space="preserve">Tilasimme toisesta liikkeestä.</w:t>
      </w:r>
    </w:p>
    <w:p>
      <w:r>
        <w:rPr>
          <w:b/>
        </w:rPr>
        <w:t xml:space="preserve">Esimerkki 2.1134</w:t>
      </w:r>
    </w:p>
    <w:p>
      <w:r>
        <w:t xml:space="preserve">Lause1: Bob oli hiljattain ostanut unelmiensa auton. Lause2: Ainoa asia, josta hän ei pitänyt siinä, oli sen väri. Lause3: Hän vei sen maalaamoon, jotta se maalattaisiin uudelleen. Lause4: Hän odotti viikon ja haki sen sitten korjaamolta.</w:t>
      </w:r>
    </w:p>
    <w:p>
      <w:r>
        <w:rPr>
          <w:b/>
        </w:rPr>
        <w:t xml:space="preserve">Tulos</w:t>
      </w:r>
    </w:p>
    <w:p>
      <w:r>
        <w:t xml:space="preserve">Bob rakasti valitsemaansa uutta väriä.</w:t>
      </w:r>
    </w:p>
    <w:p>
      <w:r>
        <w:rPr>
          <w:b/>
        </w:rPr>
        <w:t xml:space="preserve">Esimerkki 2.1135</w:t>
      </w:r>
    </w:p>
    <w:p>
      <w:r>
        <w:t xml:space="preserve">Lause1: Tätini on sairaanhoitaja. Lause2: Hän puhuu usein pitkistä työtunneista. Lause3: Viime viikko oli erityisen huono. Lause4: Hänellä ei ollut yhtään päivää, jolloin hän ei olisi tehnyt ylitöitä.</w:t>
      </w:r>
    </w:p>
    <w:p>
      <w:r>
        <w:rPr>
          <w:b/>
        </w:rPr>
        <w:t xml:space="preserve">Tulos</w:t>
      </w:r>
    </w:p>
    <w:p>
      <w:r>
        <w:t xml:space="preserve">Se oli kovaa työtä.</w:t>
      </w:r>
    </w:p>
    <w:p>
      <w:r>
        <w:rPr>
          <w:b/>
        </w:rPr>
        <w:t xml:space="preserve">Esimerkki 2.1136</w:t>
      </w:r>
    </w:p>
    <w:p>
      <w:r>
        <w:t xml:space="preserve">Lause1: Fred osti juuri uudet terassikalusteet kotiinsa. Lause2: Hän rakensi ne ja pystytti ne itse ulkona. Lause3: Fred: Sinä yönä oli paha sadekuuro. Lause4: Seuraavana päivänä Fred huomasi, että sade oli pilannut hänen uudet huonekalunsa.</w:t>
      </w:r>
    </w:p>
    <w:p>
      <w:r>
        <w:rPr>
          <w:b/>
        </w:rPr>
        <w:t xml:space="preserve">Tulos</w:t>
      </w:r>
    </w:p>
    <w:p>
      <w:r>
        <w:t xml:space="preserve">Hän oli pettynyt.</w:t>
      </w:r>
    </w:p>
    <w:p>
      <w:r>
        <w:rPr>
          <w:b/>
        </w:rPr>
        <w:t xml:space="preserve">Esimerkki 2.1137</w:t>
      </w:r>
    </w:p>
    <w:p>
      <w:r>
        <w:t xml:space="preserve">Lause1: Jordy juoksi ulos iloisena. Lause2: Hän katsoi taivaalle ja näki lukemattomia lumihiutaleita. Lause3: Hän alkoi iloisesti kiljahdellen rakentaa lumiukkoa. Lause4: Kun Jordy oli valmis, hän katseli mietteliäänä luomustaan.</w:t>
      </w:r>
    </w:p>
    <w:p>
      <w:r>
        <w:rPr>
          <w:b/>
        </w:rPr>
        <w:t xml:space="preserve">Tulos</w:t>
      </w:r>
    </w:p>
    <w:p>
      <w:r>
        <w:t xml:space="preserve">Hän oli ylpeä itsestään.</w:t>
      </w:r>
    </w:p>
    <w:p>
      <w:r>
        <w:rPr>
          <w:b/>
        </w:rPr>
        <w:t xml:space="preserve">Esimerkki 2.1138</w:t>
      </w:r>
    </w:p>
    <w:p>
      <w:r>
        <w:t xml:space="preserve">Lause1: John oli oikeustieteen opiskelija. Lause2: Hänellä oli vaikeuksia oppia kaikkea materiaalia. Lause3: John päätti tehdä asialle jotain. Lause4: Hän tapasi professorit ja sai lisäopetusta.</w:t>
      </w:r>
    </w:p>
    <w:p>
      <w:r>
        <w:rPr>
          <w:b/>
        </w:rPr>
        <w:t xml:space="preserve">Tulos</w:t>
      </w:r>
    </w:p>
    <w:p>
      <w:r>
        <w:t xml:space="preserve">Melko pian hän pääsi vauhtiin ja tunsi itsensä paljon varmemmaksi.</w:t>
      </w:r>
    </w:p>
    <w:p>
      <w:r>
        <w:rPr>
          <w:b/>
        </w:rPr>
        <w:t xml:space="preserve">Esimerkki 2.1139</w:t>
      </w:r>
    </w:p>
    <w:p>
      <w:r>
        <w:t xml:space="preserve">Lause1: Harold oli postinkantaja, joka teki työtään. Lause2: Hänellä oli yksi paketti, jonka osoite oli salaperäinen. Lause3: Harold etsi ympäri kaupunkia, mutta ei löytänyt taloa. Lause4: Hän meni pakettiautoonsa ja etsi sen tietokannastaan.</w:t>
      </w:r>
    </w:p>
    <w:p>
      <w:r>
        <w:rPr>
          <w:b/>
        </w:rPr>
        <w:t xml:space="preserve">Tulos</w:t>
      </w:r>
    </w:p>
    <w:p>
      <w:r>
        <w:t xml:space="preserve">Harold huomasi, että osoite oli oikea, mutta kaupunki ei.</w:t>
      </w:r>
    </w:p>
    <w:p>
      <w:r>
        <w:rPr>
          <w:b/>
        </w:rPr>
        <w:t xml:space="preserve">Esimerkki 2.1140</w:t>
      </w:r>
    </w:p>
    <w:p>
      <w:r>
        <w:t xml:space="preserve">Lause1: Amy halusi mennä manikyyriin. Lause2: Amy meni työpaikkansa lähellä olevaan kynsisalonkiin. Lause3: Nainen lopetti ja kysyi, haluaisiko Amy myös kynsilakkaa. Lause4: Amy valitsi kirkkaan punaisen kynsilakan värin.</w:t>
      </w:r>
    </w:p>
    <w:p>
      <w:r>
        <w:rPr>
          <w:b/>
        </w:rPr>
        <w:t xml:space="preserve">Tulos</w:t>
      </w:r>
    </w:p>
    <w:p>
      <w:r>
        <w:t xml:space="preserve">Amy rakasti kirkkaita värejä.</w:t>
      </w:r>
    </w:p>
    <w:p>
      <w:r>
        <w:rPr>
          <w:b/>
        </w:rPr>
        <w:t xml:space="preserve">Esimerkki 2.1141</w:t>
      </w:r>
    </w:p>
    <w:p>
      <w:r>
        <w:t xml:space="preserve">Lause1: David meni viikonlopuksi Johnin järvimökille. Lause2: Johnin perhe omistaa veneen, joten he lähtivät ajelulle. Lause3: David oli ensimmäistä kertaa veneessä, joten häntä jännitti. Lause4: Vene kulki nopeasti, ja Davidilla alkoi olla hauskaa!</w:t>
      </w:r>
    </w:p>
    <w:p>
      <w:r>
        <w:rPr>
          <w:b/>
        </w:rPr>
        <w:t xml:space="preserve">Tulos</w:t>
      </w:r>
    </w:p>
    <w:p>
      <w:r>
        <w:t xml:space="preserve">David päätti, että hän sittenkin nauttii veneistä.</w:t>
      </w:r>
    </w:p>
    <w:p>
      <w:r>
        <w:rPr>
          <w:b/>
        </w:rPr>
        <w:t xml:space="preserve">Esimerkki 2.1142</w:t>
      </w:r>
    </w:p>
    <w:p>
      <w:r>
        <w:t xml:space="preserve">Lause1: Matematiikan tunnin jälkeen päätin mennä kirjastoon. Lause2: Kirjastoon: Tein joitakin tehtäviä. Lause3: Jouduin odottamaan useita tunteja, että äiti hakisi minut. Lause4: Koska olin erittäin väsynyt, nukahdin kokonaan.</w:t>
      </w:r>
    </w:p>
    <w:p>
      <w:r>
        <w:rPr>
          <w:b/>
        </w:rPr>
        <w:t xml:space="preserve">Tulos</w:t>
      </w:r>
    </w:p>
    <w:p>
      <w:r>
        <w:t xml:space="preserve">En saanut yhtään kotitehtävää tehtyä.</w:t>
      </w:r>
    </w:p>
    <w:p>
      <w:r>
        <w:rPr>
          <w:b/>
        </w:rPr>
        <w:t xml:space="preserve">Esimerkki 2.1143</w:t>
      </w:r>
    </w:p>
    <w:p>
      <w:r>
        <w:t xml:space="preserve">Lause1: Oli kaunis, lämmin syyspäivä. Lause2: Amy päätti mennä ulos nauttimaan säästä. Lause3: Amy istui kuistin keinussa ja katseli oravien juoksentelua. Lause4: Jo pelkkä ulkona oleminen alkoi kohottaa Amyn huonoa mieltä.</w:t>
      </w:r>
    </w:p>
    <w:p>
      <w:r>
        <w:rPr>
          <w:b/>
        </w:rPr>
        <w:t xml:space="preserve">Tulos</w:t>
      </w:r>
    </w:p>
    <w:p>
      <w:r>
        <w:t xml:space="preserve">Hän oli ulkona auringonlaskuun asti.</w:t>
      </w:r>
    </w:p>
    <w:p>
      <w:r>
        <w:rPr>
          <w:b/>
        </w:rPr>
        <w:t xml:space="preserve">Esimerkki 2.1144</w:t>
      </w:r>
    </w:p>
    <w:p>
      <w:r>
        <w:t xml:space="preserve">Lause1: Lauantaina menimme rannalle. Lause2: Käytin aurinkovoidetta ennen kuin lähdimme. Lause3: En lukenut ohjeita hyvin. Lause4: En levittänyt aurinkovoidetta uudelleen koko päivän aikana.</w:t>
      </w:r>
    </w:p>
    <w:p>
      <w:r>
        <w:rPr>
          <w:b/>
        </w:rPr>
        <w:t xml:space="preserve">Tulos</w:t>
      </w:r>
    </w:p>
    <w:p>
      <w:r>
        <w:t xml:space="preserve">Minulla on auringonpolttama.</w:t>
      </w:r>
    </w:p>
    <w:p>
      <w:r>
        <w:rPr>
          <w:b/>
        </w:rPr>
        <w:t xml:space="preserve">Esimerkki 2.1145</w:t>
      </w:r>
    </w:p>
    <w:p>
      <w:r>
        <w:t xml:space="preserve">Lause1: Jane halusi oppia jongleeraamaan. Lause2: Jane otti yhteyttä ammattilaisjonglööriin, joka opetti häntä. Lause3: Jane kävi kolmella tunnilla ammattilaisjonglöörin kanssa. Lause4: Kolmen viikon kuluttua Jane osasi jongleerata.</w:t>
      </w:r>
    </w:p>
    <w:p>
      <w:r>
        <w:rPr>
          <w:b/>
        </w:rPr>
        <w:t xml:space="preserve">Tulos</w:t>
      </w:r>
    </w:p>
    <w:p>
      <w:r>
        <w:t xml:space="preserve">Janella oli luonnonlahjakkuus.</w:t>
      </w:r>
    </w:p>
    <w:p>
      <w:r>
        <w:rPr>
          <w:b/>
        </w:rPr>
        <w:t xml:space="preserve">Esimerkki 2.1146</w:t>
      </w:r>
    </w:p>
    <w:p>
      <w:r>
        <w:t xml:space="preserve">Lause1: Tim pitää paljon pastasta. Lause2: Hän teki sitä joka ilta päivälliseksi. Lause3: Eräänä iltana hänellä ei ollut kastiketta nuudeleita varten. Lause4: Hän ei ensin tiennyt, mitä tehdä.</w:t>
      </w:r>
    </w:p>
    <w:p>
      <w:r>
        <w:rPr>
          <w:b/>
        </w:rPr>
        <w:t xml:space="preserve">Tulos</w:t>
      </w:r>
    </w:p>
    <w:p>
      <w:r>
        <w:t xml:space="preserve">Tim päätti tilata ulos.</w:t>
      </w:r>
    </w:p>
    <w:p>
      <w:r>
        <w:rPr>
          <w:b/>
        </w:rPr>
        <w:t xml:space="preserve">Esimerkki 2.1147</w:t>
      </w:r>
    </w:p>
    <w:p>
      <w:r>
        <w:t xml:space="preserve">Lause1: Isoisä kysyi Bettylle, haluaisiko hän juotavaa. Lause2: Betty sanoi haluavansa maitoa. Lause3: Isoisä ei tiennyt, halusiko Betty suklaata vai mansikkaa. Lause4: Betty ei kertonut, minkälaista maitoa hän halusi.</w:t>
      </w:r>
    </w:p>
    <w:p>
      <w:r>
        <w:rPr>
          <w:b/>
        </w:rPr>
        <w:t xml:space="preserve">Tulos</w:t>
      </w:r>
    </w:p>
    <w:p>
      <w:r>
        <w:t xml:space="preserve">Betty oli ujo.</w:t>
      </w:r>
    </w:p>
    <w:p>
      <w:r>
        <w:rPr>
          <w:b/>
        </w:rPr>
        <w:t xml:space="preserve">Esimerkki 2.1148</w:t>
      </w:r>
    </w:p>
    <w:p>
      <w:r>
        <w:t xml:space="preserve">Lause1: Bella istui leirinuotion äärellä ystäviensä kanssa. Lause2: Heillä kaikilla oli nuotiolla roikkuvia s'moreja lämmittelemässä. Lause3: Jokainen heistä kertoi vuorollaan pelottavan tarinan. Lause4: Kun oli hänen vuoronsa, hän varmisti, että hän käytti parasta näyttelijäntyötään.</w:t>
      </w:r>
    </w:p>
    <w:p>
      <w:r>
        <w:rPr>
          <w:b/>
        </w:rPr>
        <w:t xml:space="preserve">Tulos</w:t>
      </w:r>
    </w:p>
    <w:p>
      <w:r>
        <w:t xml:space="preserve">Bellan ystävät olivat hyvin peloissaan hänen tarinastaan.</w:t>
      </w:r>
    </w:p>
    <w:p>
      <w:r>
        <w:rPr>
          <w:b/>
        </w:rPr>
        <w:t xml:space="preserve">Esimerkki 2.1149</w:t>
      </w:r>
    </w:p>
    <w:p>
      <w:r>
        <w:t xml:space="preserve">Lause1: Jasper huomaa, että hänen hiuksiinsa on alkanut muodostua hilse. Lause2: Hän tuntee olonsa hyvin hämmentyneeksi tästä. Lause3: Jasper päättää ostaa erityisen hilsettä ehkäisevän shampoon. Lause4: Lopulta hän huomaa, että hilse on häviämässä.</w:t>
      </w:r>
    </w:p>
    <w:p>
      <w:r>
        <w:rPr>
          <w:b/>
        </w:rPr>
        <w:t xml:space="preserve">Tulos</w:t>
      </w:r>
    </w:p>
    <w:p>
      <w:r>
        <w:t xml:space="preserve">Jasper on onnellinen.</w:t>
      </w:r>
    </w:p>
    <w:p>
      <w:r>
        <w:rPr>
          <w:b/>
        </w:rPr>
        <w:t xml:space="preserve">Esimerkki 2.1150</w:t>
      </w:r>
    </w:p>
    <w:p>
      <w:r>
        <w:t xml:space="preserve">Lause1: Jane tarvitsi uuden munuaisen. Lause2: Vain Bob oli sopiva. Lause3: Bob ei tuntenut Janea, mutta sillä ei ollut väliä. Lause4: Bob antoi Janelle munuaisensa.</w:t>
      </w:r>
    </w:p>
    <w:p>
      <w:r>
        <w:rPr>
          <w:b/>
        </w:rPr>
        <w:t xml:space="preserve">Tulos</w:t>
      </w:r>
    </w:p>
    <w:p>
      <w:r>
        <w:t xml:space="preserve">Jane oli hyvin kiitollinen Bobin anteliaisuudesta.</w:t>
      </w:r>
    </w:p>
    <w:p>
      <w:r>
        <w:rPr>
          <w:b/>
        </w:rPr>
        <w:t xml:space="preserve">Esimerkki 2.1151</w:t>
      </w:r>
    </w:p>
    <w:p>
      <w:r>
        <w:t xml:space="preserve">Lause1: Amy saapui kotiin lomaltaan. Lause2: Hän meni matkatavarahihnalle hakemaan matkatavaroitaan, kaikki matkamuistoja! Lause3: Mutta odottaessaan hän hermostui, koska ei nähnyt matkatavaroitaan. Lause4: Hän meni palvelupisteeseen ja ilmoitti, että hänen matkatavaransa olivat kadonneet.</w:t>
      </w:r>
    </w:p>
    <w:p>
      <w:r>
        <w:rPr>
          <w:b/>
        </w:rPr>
        <w:t xml:space="preserve">Tulos</w:t>
      </w:r>
    </w:p>
    <w:p>
      <w:r>
        <w:t xml:space="preserve">Amy oli järkyttynyt.</w:t>
      </w:r>
    </w:p>
    <w:p>
      <w:r>
        <w:rPr>
          <w:b/>
        </w:rPr>
        <w:t xml:space="preserve">Esimerkki 2.1152</w:t>
      </w:r>
    </w:p>
    <w:p>
      <w:r>
        <w:t xml:space="preserve">Lause1: Paige yritti lopettaa tupakanpolton. Lause2: Se oli vaikeaa, koska hän oli polttanut kymmenen vuotta. Lause3: Hän vähensi hitaasti tupakoinnin määrää. Lause4: Jonkin ajan kuluttua hän lopetti tupakanhimon.</w:t>
      </w:r>
    </w:p>
    <w:p>
      <w:r>
        <w:rPr>
          <w:b/>
        </w:rPr>
        <w:t xml:space="preserve">Tulos</w:t>
      </w:r>
    </w:p>
    <w:p>
      <w:r>
        <w:t xml:space="preserve">Nyt Paige on savuton ja onnellinen.</w:t>
      </w:r>
    </w:p>
    <w:p>
      <w:r>
        <w:rPr>
          <w:b/>
        </w:rPr>
        <w:t xml:space="preserve">Esimerkki 2.1153</w:t>
      </w:r>
    </w:p>
    <w:p>
      <w:r>
        <w:t xml:space="preserve">Lause1: Gina oli nälkäinen. Lause2: Gina oli matkalla ja hänellä oli vain makeita välipaloja. Lause3: Hänen isänsä vaati, että he jatkoivat matkaa sen sijaan, että he pysähtyisivät ruokapaikalle. Lause4: Hänen äitinsä oli samaa mieltä.</w:t>
      </w:r>
    </w:p>
    <w:p>
      <w:r>
        <w:rPr>
          <w:b/>
        </w:rPr>
        <w:t xml:space="preserve">Tulos</w:t>
      </w:r>
    </w:p>
    <w:p>
      <w:r>
        <w:t xml:space="preserve">Gina kärsi siis vatsakivuista.</w:t>
      </w:r>
    </w:p>
    <w:p>
      <w:r>
        <w:rPr>
          <w:b/>
        </w:rPr>
        <w:t xml:space="preserve">Esimerkki 2.1154</w:t>
      </w:r>
    </w:p>
    <w:p>
      <w:r>
        <w:t xml:space="preserve">Lause1: Ray ja hänen ystävänsä aikoivat mennä rannalle. Lause2: Niinpä Ray treenasi kasvattaakseen lihaksiaan. Lause3: Kun Ray ja hänen ystävänsä menivät rannalle, he huomasivat Rayn vartalon. Lause4: Ray oli iloinen ollessaan huomion keskipisteenä.</w:t>
      </w:r>
    </w:p>
    <w:p>
      <w:r>
        <w:rPr>
          <w:b/>
        </w:rPr>
        <w:t xml:space="preserve">Tulos</w:t>
      </w:r>
    </w:p>
    <w:p>
      <w:r>
        <w:t xml:space="preserve">Kaikki hänen ystävänsä olivat kateellisia hänen uudesta vartalostaan.</w:t>
      </w:r>
    </w:p>
    <w:p>
      <w:r>
        <w:rPr>
          <w:b/>
        </w:rPr>
        <w:t xml:space="preserve">Esimerkki 2.1155</w:t>
      </w:r>
    </w:p>
    <w:p>
      <w:r>
        <w:t xml:space="preserve">Lause1: Cristin meni musiikkifestivaaleille. Lause2: Yksi Kristinin suosikkibändeistä pitäisi esiintyä festivaaleilla. Lause3: Hän sai tietää, että hänen suosikkibändinsä esiintyminen oli peruttu. Lause4: Kristin on turhautunut siitä, että hän ei päässyt katsomaan bändin esiintymistä.</w:t>
      </w:r>
    </w:p>
    <w:p>
      <w:r>
        <w:rPr>
          <w:b/>
        </w:rPr>
        <w:t xml:space="preserve">Tulos</w:t>
      </w:r>
    </w:p>
    <w:p>
      <w:r>
        <w:t xml:space="preserve">Cristin päätti olla menemättä festivaaleille ensi vuonna.</w:t>
      </w:r>
    </w:p>
    <w:p>
      <w:r>
        <w:rPr>
          <w:b/>
        </w:rPr>
        <w:t xml:space="preserve">Esimerkki 2.1156</w:t>
      </w:r>
    </w:p>
    <w:p>
      <w:r>
        <w:t xml:space="preserve">Lause1: Larry pahoitteli, ettei ollut nähnyt tätiään kuukausiin. Lause2: Hän päätti tehdä pitkän matkan Idahoon nähdäkseen hänet. Lause3: Larry pakkasi laukkunsa ja ajoi Idahoon. Lause4: Hänen tätinsä oli hyvin iloinen nähdessään hänet.</w:t>
      </w:r>
    </w:p>
    <w:p>
      <w:r>
        <w:rPr>
          <w:b/>
        </w:rPr>
        <w:t xml:space="preserve">Tulos</w:t>
      </w:r>
    </w:p>
    <w:p>
      <w:r>
        <w:t xml:space="preserve">Larry alkoi tehdä säännöllisiä matkoja tätinsä luo.</w:t>
      </w:r>
    </w:p>
    <w:p>
      <w:r>
        <w:rPr>
          <w:b/>
        </w:rPr>
        <w:t xml:space="preserve">Esimerkki 2.1157</w:t>
      </w:r>
    </w:p>
    <w:p>
      <w:r>
        <w:t xml:space="preserve">Lause1: Amy aikoi ostaa kahvia voittaakseen kahvihädän. Lause2: Koulussa ei kuitenkaan ollut lasten kahviautomaattia. Lause3: Siellä oli kuitenkin limsa-automaatti. Lause4: Amyn täytyi vain päättää, missä limsassa oli eniten kofeiinia.</w:t>
      </w:r>
    </w:p>
    <w:p>
      <w:r>
        <w:rPr>
          <w:b/>
        </w:rPr>
        <w:t xml:space="preserve">Tulos</w:t>
      </w:r>
    </w:p>
    <w:p>
      <w:r>
        <w:t xml:space="preserve">Amy valitsi juomakseen Pepsin.</w:t>
      </w:r>
    </w:p>
    <w:p>
      <w:r>
        <w:rPr>
          <w:b/>
        </w:rPr>
        <w:t xml:space="preserve">Esimerkki 2.1158</w:t>
      </w:r>
    </w:p>
    <w:p>
      <w:r>
        <w:t xml:space="preserve">Lause1: Reba pelkäsi, että hänestä tulisi tappaja, kuten hänen isästään. Lause2: Hän joutui vankilaan murhasta. Lause3: Reba vietti koko elämänsä tekemällä hyviä tekoja. Lause4: Hänestä tuli nunna ja hän lohdutti orpoja lapsia.</w:t>
      </w:r>
    </w:p>
    <w:p>
      <w:r>
        <w:rPr>
          <w:b/>
        </w:rPr>
        <w:t xml:space="preserve">Tulos</w:t>
      </w:r>
    </w:p>
    <w:p>
      <w:r>
        <w:t xml:space="preserve">Reba luuli tekevänsä oikein.</w:t>
      </w:r>
    </w:p>
    <w:p>
      <w:r>
        <w:rPr>
          <w:b/>
        </w:rPr>
        <w:t xml:space="preserve">Esimerkki 2.1159</w:t>
      </w:r>
    </w:p>
    <w:p>
      <w:r>
        <w:t xml:space="preserve">Lause1: Cindy kokkasi ja siivosi joka ikinen päivä. Lause2: Hän kyllästyi tekemään kaiken ruoanlaiton ja siivouksen yksin. Lause3: Cindy sanoi, ettei aio tehdä ruokaa, ennen kuin hän saa apua siivoamiseen. Lause4: Perhe söi joka ilta papuja, kunnes he tajusivat, että hän oli tosissaan.</w:t>
      </w:r>
    </w:p>
    <w:p>
      <w:r>
        <w:rPr>
          <w:b/>
        </w:rPr>
        <w:t xml:space="preserve">Tulos</w:t>
      </w:r>
    </w:p>
    <w:p>
      <w:r>
        <w:t xml:space="preserve">Perhe alkoi auttaa.</w:t>
      </w:r>
    </w:p>
    <w:p>
      <w:r>
        <w:rPr>
          <w:b/>
        </w:rPr>
        <w:t xml:space="preserve">Esimerkki 2.1160</w:t>
      </w:r>
    </w:p>
    <w:p>
      <w:r>
        <w:t xml:space="preserve">Lause1: Jeb piti piparminttukarkeista. Lause2: Hänellä oli aina piparminttuja taskussaan. Lause3: Hän näki eräänä päivänä kauniin tytön ostavan kaupasta piparminttuja. Lause4: Hän piti sitä merkkinä ja pyysi tyttöä rohkeasti treffeille.</w:t>
      </w:r>
    </w:p>
    <w:p>
      <w:r>
        <w:rPr>
          <w:b/>
        </w:rPr>
        <w:t xml:space="preserve">Tulos</w:t>
      </w:r>
    </w:p>
    <w:p>
      <w:r>
        <w:t xml:space="preserve">Jeb sai vihdoin seurustelukumppanin kuukausien etsimisen jälkeen.</w:t>
      </w:r>
    </w:p>
    <w:p>
      <w:r>
        <w:rPr>
          <w:b/>
        </w:rPr>
        <w:t xml:space="preserve">Esimerkki 2.1161</w:t>
      </w:r>
    </w:p>
    <w:p>
      <w:r>
        <w:t xml:space="preserve">Lause1: Billy tykkäsi istua lammen rannalla. Lause2: Hän otti kirjan ja istui puun alla. Lause3: Hänen kirjansa kertoi sammakoista. Lause4: Hän katsoi lammelle, ja sammakko tuijotti häntä.</w:t>
      </w:r>
    </w:p>
    <w:p>
      <w:r>
        <w:rPr>
          <w:b/>
        </w:rPr>
        <w:t xml:space="preserve">Tulos</w:t>
      </w:r>
    </w:p>
    <w:p>
      <w:r>
        <w:t xml:space="preserve">Billy alkoi lukea kirjaansa ääneen sammakolle.</w:t>
      </w:r>
    </w:p>
    <w:p>
      <w:r>
        <w:rPr>
          <w:b/>
        </w:rPr>
        <w:t xml:space="preserve">Esimerkki 2.1162</w:t>
      </w:r>
    </w:p>
    <w:p>
      <w:r>
        <w:t xml:space="preserve">Lause1: Päätin hankkia uuden täytekynän kokoelmaani. Lause2: Pelikan M800 -nimisestä kivasta kynästä olin nähnyt nettivideoita. Lause3: Menin siis paikallisen ostoskeskukseni kynämyymälään. Lause4: Kaupassa oli juuri haluamani kynämalli.</w:t>
      </w:r>
    </w:p>
    <w:p>
      <w:r>
        <w:rPr>
          <w:b/>
        </w:rPr>
        <w:t xml:space="preserve">Tulos</w:t>
      </w:r>
    </w:p>
    <w:p>
      <w:r>
        <w:t xml:space="preserve">Ostin kynän.</w:t>
      </w:r>
    </w:p>
    <w:p>
      <w:r>
        <w:rPr>
          <w:b/>
        </w:rPr>
        <w:t xml:space="preserve">Esimerkki 2.1163</w:t>
      </w:r>
    </w:p>
    <w:p>
      <w:r>
        <w:t xml:space="preserve">Lause1: Jen kutsuttiin joulujuhliin. Lause2: Hän meni sinne läheisen miesystävänsä kanssa. Lause3: He joivat viiniä ja juttelivat paikalla olleiden pariskuntien kanssa. Lause4: Jen ja hänen ystävänsä suutelivat, kun ryhmä lauloi joululauluja.</w:t>
      </w:r>
    </w:p>
    <w:p>
      <w:r>
        <w:rPr>
          <w:b/>
        </w:rPr>
        <w:t xml:space="preserve">Tulos</w:t>
      </w:r>
    </w:p>
    <w:p>
      <w:r>
        <w:t xml:space="preserve">Hänestä tuntui, että se oli tarkoitettu.</w:t>
      </w:r>
    </w:p>
    <w:p>
      <w:r>
        <w:rPr>
          <w:b/>
        </w:rPr>
        <w:t xml:space="preserve">Esimerkki 2.1164</w:t>
      </w:r>
    </w:p>
    <w:p>
      <w:r>
        <w:t xml:space="preserve">Lause1: Jay meni kanansiipifestivaaleille Buffaloon, New Yorkiin. Lause2: Hän osti lipun maistellakseen kymmeniä siipiä. Lause3: Hän söi kaikkia eri makuja siipiä. Lause4: Jay oli festivaalin päätteeksi niin täynnä Buffalon siipiä!</w:t>
      </w:r>
    </w:p>
    <w:p>
      <w:r>
        <w:rPr>
          <w:b/>
        </w:rPr>
        <w:t xml:space="preserve">Tulos</w:t>
      </w:r>
    </w:p>
    <w:p>
      <w:r>
        <w:t xml:space="preserve">Jay lähti kotiin onnellisena siitä, että oli päättänyt mennä festivaaleille.</w:t>
      </w:r>
    </w:p>
    <w:p>
      <w:r>
        <w:rPr>
          <w:b/>
        </w:rPr>
        <w:t xml:space="preserve">Esimerkki 2.1165</w:t>
      </w:r>
    </w:p>
    <w:p>
      <w:r>
        <w:t xml:space="preserve">Lause1: Naapurini soittavat aina kovaa musiikkia. Lause2: Se ei ole niin paha päivisin. Lause3: Valitettavasti he soittavat sitä myös öisin. Lause4: Kysyin lopulta heiltä, voisivatko he hiljentää äänenvoimakkuutta.</w:t>
      </w:r>
    </w:p>
    <w:p>
      <w:r>
        <w:rPr>
          <w:b/>
        </w:rPr>
        <w:t xml:space="preserve">Tulos</w:t>
      </w:r>
    </w:p>
    <w:p>
      <w:r>
        <w:t xml:space="preserve">He suostuivat vähentämään äänenvoimakkuutta.</w:t>
      </w:r>
    </w:p>
    <w:p>
      <w:r>
        <w:rPr>
          <w:b/>
        </w:rPr>
        <w:t xml:space="preserve">Esimerkki 2.1166</w:t>
      </w:r>
    </w:p>
    <w:p>
      <w:r>
        <w:t xml:space="preserve">Lause1: Robertin koira kuoli viime kuussa, ja hän on yhä järkyttynyt. Lause2: Hänen vaimonsa haluaa häiritä Robertia jollain. Lause3: Hän ehdottaa, että he menevät ostamaan uuden koiran. Lause4: Robert lähtee mukaan ja huomaa rakastavansa pentujen katselua!</w:t>
      </w:r>
    </w:p>
    <w:p>
      <w:r>
        <w:rPr>
          <w:b/>
        </w:rPr>
        <w:t xml:space="preserve">Tulos</w:t>
      </w:r>
    </w:p>
    <w:p>
      <w:r>
        <w:t xml:space="preserve">Robert alkaa voida paremmin leikittyään koiranpentujen kanssa.</w:t>
      </w:r>
    </w:p>
    <w:p>
      <w:r>
        <w:rPr>
          <w:b/>
        </w:rPr>
        <w:t xml:space="preserve">Esimerkki 2.1167</w:t>
      </w:r>
    </w:p>
    <w:p>
      <w:r>
        <w:t xml:space="preserve">Lause1: Lulu oli innoissaan kokeillessaan kaupungin uutta karkkikauppaa. Lause2: Hän heräsi heti aikaisin ja juoksi sinne. Lause3: Onneksi hän saapui paikalle ensimmäisenä. Lause4: Heti kun hän astui sisään, hän tarttui ämpäriin.</w:t>
      </w:r>
    </w:p>
    <w:p>
      <w:r>
        <w:rPr>
          <w:b/>
        </w:rPr>
        <w:t xml:space="preserve">Tulos</w:t>
      </w:r>
    </w:p>
    <w:p>
      <w:r>
        <w:t xml:space="preserve">Lulu maksoi kahdestakymmenestäviidestä sentistä täydestä karkkiämpäristä.</w:t>
      </w:r>
    </w:p>
    <w:p>
      <w:r>
        <w:rPr>
          <w:b/>
        </w:rPr>
        <w:t xml:space="preserve">Esimerkki 2.1168</w:t>
      </w:r>
    </w:p>
    <w:p>
      <w:r>
        <w:t xml:space="preserve">Lause1: Teresan äiti oli raskaana. Lause2: Teresa oli innoissaan uudesta pikkusiskosta. Lause3: Kun vauva kuitenkin syntyi, hänestä tuntui toisin. Lause4: Hänestä tuntui, etteivät hänen vanhempansa kiinnittäneet häneen huomiota.</w:t>
      </w:r>
    </w:p>
    <w:p>
      <w:r>
        <w:rPr>
          <w:b/>
        </w:rPr>
        <w:t xml:space="preserve">Tulos</w:t>
      </w:r>
    </w:p>
    <w:p>
      <w:r>
        <w:t xml:space="preserve">Teresa oli surullinen ja kerjäsi huomiota.</w:t>
      </w:r>
    </w:p>
    <w:p>
      <w:r>
        <w:rPr>
          <w:b/>
        </w:rPr>
        <w:t xml:space="preserve">Esimerkki 2.1169</w:t>
      </w:r>
    </w:p>
    <w:p>
      <w:r>
        <w:t xml:space="preserve">Lause1: Kämppikseni on laiska. Lause2: Hän ei koskaan pese astioita, mutta käyttää niitä aina. Lause3: Löysin vanhan astian, jossa oli hometta. Lause4: Haju oli kauhea.</w:t>
      </w:r>
    </w:p>
    <w:p>
      <w:r>
        <w:rPr>
          <w:b/>
        </w:rPr>
        <w:t xml:space="preserve">Tulos</w:t>
      </w:r>
    </w:p>
    <w:p>
      <w:r>
        <w:t xml:space="preserve">Huusin kämppikselleni, koska hän oli inhottava.</w:t>
      </w:r>
    </w:p>
    <w:p>
      <w:r>
        <w:rPr>
          <w:b/>
        </w:rPr>
        <w:t xml:space="preserve">Esimerkki 2.1170</w:t>
      </w:r>
    </w:p>
    <w:p>
      <w:r>
        <w:t xml:space="preserve">Lause1: MLK-päivä oli vaimollani vapaapäivä. Lause2: Hän nukkui pitkään ja nousi vasta klo 10 aamulla. Lause3: Söimme rauhallisen aamiaisen. Lause4: Hän katsoi Little House on the Prairie -elokuvaa, kun minä surffasin netissä.</w:t>
      </w:r>
    </w:p>
    <w:p>
      <w:r>
        <w:rPr>
          <w:b/>
        </w:rPr>
        <w:t xml:space="preserve">Tulos</w:t>
      </w:r>
    </w:p>
    <w:p>
      <w:r>
        <w:t xml:space="preserve">Sitten vietimme rentouttavan illan sohvalla.</w:t>
      </w:r>
    </w:p>
    <w:p>
      <w:r>
        <w:rPr>
          <w:b/>
        </w:rPr>
        <w:t xml:space="preserve">Esimerkki 2.1171</w:t>
      </w:r>
    </w:p>
    <w:p>
      <w:r>
        <w:t xml:space="preserve">Lause1: Keri vahti veljentytärtään arkipäivänä. Lause2: Hänen piti nukuttaa tyttö aikaisin. Lause3: Valitettavasti veljentytöllä oli liikaa energiaa. Lause4: Keri suostutteli hänet tekemään harjoituksia hänen kanssaan.</w:t>
      </w:r>
    </w:p>
    <w:p>
      <w:r>
        <w:rPr>
          <w:b/>
        </w:rPr>
        <w:t xml:space="preserve">Tulos</w:t>
      </w:r>
    </w:p>
    <w:p>
      <w:r>
        <w:t xml:space="preserve">Sitten Keri vei lapsen kävelylle väsyttääkseen häntä.</w:t>
      </w:r>
    </w:p>
    <w:p>
      <w:r>
        <w:rPr>
          <w:b/>
        </w:rPr>
        <w:t xml:space="preserve">Esimerkki 2.1172</w:t>
      </w:r>
    </w:p>
    <w:p>
      <w:r>
        <w:t xml:space="preserve">Lause1: Kim herää ja päättää ajaa ostoskeskukseen. Lause2: Hän pääsee perille ja kuluttaa 250 dollaria kenkäpariin. Lause3: Myöhemmin hän löytää kenkiin sopivan käsilaukun. Lause4: Ostettuaan sopivan asun hän päättää lähteä kotiin.</w:t>
      </w:r>
    </w:p>
    <w:p>
      <w:r>
        <w:rPr>
          <w:b/>
        </w:rPr>
        <w:t xml:space="preserve">Tulos</w:t>
      </w:r>
    </w:p>
    <w:p>
      <w:r>
        <w:t xml:space="preserve">Kim rakasti kaikkea ostamaansa.</w:t>
      </w:r>
    </w:p>
    <w:p>
      <w:r>
        <w:rPr>
          <w:b/>
        </w:rPr>
        <w:t xml:space="preserve">Esimerkki 2.1173</w:t>
      </w:r>
    </w:p>
    <w:p>
      <w:r>
        <w:t xml:space="preserve">Lause1: Vanha naapurini vei Halloweenin liian pitkälle. Lause2: Hänen pukunsa olivat hyvin taidokkaita. Lause3: Eräänä vuonna hän päätti olla Jason ja piiloutua autotallin oven alle. Lause4: Hän pelästytti kaikki, ja koko naapurusto valitti.</w:t>
      </w:r>
    </w:p>
    <w:p>
      <w:r>
        <w:rPr>
          <w:b/>
        </w:rPr>
        <w:t xml:space="preserve">Tulos</w:t>
      </w:r>
    </w:p>
    <w:p>
      <w:r>
        <w:t xml:space="preserve">Seuraavana vuonna hän ei pukeutunut lainkaan.</w:t>
      </w:r>
    </w:p>
    <w:p>
      <w:r>
        <w:rPr>
          <w:b/>
        </w:rPr>
        <w:t xml:space="preserve">Esimerkki 2.1174</w:t>
      </w:r>
    </w:p>
    <w:p>
      <w:r>
        <w:t xml:space="preserve">Lause1: Ben odotti risteyksessä ystävänsä Tomin kyytiä. Lause2: Tom oli sanonut hakevansa Benin kello 20.00, ja kello oli jo yli 21.00. Lause3: Ben säikähti outoja ääniä, joita hän kuuli pimeydestä. Lause4: Hetken kuluttua Tom käveli varjoista nauraen.</w:t>
      </w:r>
    </w:p>
    <w:p>
      <w:r>
        <w:rPr>
          <w:b/>
        </w:rPr>
        <w:t xml:space="preserve">Tulos</w:t>
      </w:r>
    </w:p>
    <w:p>
      <w:r>
        <w:t xml:space="preserve">Ben oli harmissaan siitä, että Tom oli huijannut häntä.</w:t>
      </w:r>
    </w:p>
    <w:p>
      <w:r>
        <w:rPr>
          <w:b/>
        </w:rPr>
        <w:t xml:space="preserve">Esimerkki 2.1175</w:t>
      </w:r>
    </w:p>
    <w:p>
      <w:r>
        <w:t xml:space="preserve">Lause1: Barry rakastaa keilailua. Lause2: Hänen oli kuitenkin löydettävä paikka, jossa hän voisi keilata säännöllisesti. Lause3: Barry etsi keltaisilta sivuilta läheisen keilahallin. Lause4: Barry päätti mennä keilaamaan lauantaina uuteen paikkaan.</w:t>
      </w:r>
    </w:p>
    <w:p>
      <w:r>
        <w:rPr>
          <w:b/>
        </w:rPr>
        <w:t xml:space="preserve">Tulos</w:t>
      </w:r>
    </w:p>
    <w:p>
      <w:r>
        <w:t xml:space="preserve">Barry oli innoissaan uudesta kujasta.</w:t>
      </w:r>
    </w:p>
    <w:p>
      <w:r>
        <w:rPr>
          <w:b/>
        </w:rPr>
        <w:t xml:space="preserve">Esimerkki 2.1176</w:t>
      </w:r>
    </w:p>
    <w:p>
      <w:r>
        <w:t xml:space="preserve">Lause1: Perhe valmisti ruoan ja pakkasi sen pois. Lause2: He kävelivät lähimpään puistoon. Lause3: He levittivät viltin ja alkoivat laittaa ruokaa esille. Lause4: Kaikki nauttivat voileipiä, hedelmiä ja muuta.</w:t>
      </w:r>
    </w:p>
    <w:p>
      <w:r>
        <w:rPr>
          <w:b/>
        </w:rPr>
        <w:t xml:space="preserve">Tulos</w:t>
      </w:r>
    </w:p>
    <w:p>
      <w:r>
        <w:t xml:space="preserve">Perheellä oli hyvä päivä.</w:t>
      </w:r>
    </w:p>
    <w:p>
      <w:r>
        <w:rPr>
          <w:b/>
        </w:rPr>
        <w:t xml:space="preserve">Esimerkki 2.1177</w:t>
      </w:r>
    </w:p>
    <w:p>
      <w:r>
        <w:t xml:space="preserve">Lause1: Brad ja Allison rakastavat teksasilaista kantrimusiikkia. Lause2: Brad sai tietää, että lähistöllä oli konsertti. Lause3: Hän kutsui Allisonin mukaansa konserttiin. Lause4: Allison hyväksyi kutsun.</w:t>
      </w:r>
    </w:p>
    <w:p>
      <w:r>
        <w:rPr>
          <w:b/>
        </w:rPr>
        <w:t xml:space="preserve">Tulos</w:t>
      </w:r>
    </w:p>
    <w:p>
      <w:r>
        <w:t xml:space="preserve">Molemmilla oli hauskaa konsertissa.</w:t>
      </w:r>
    </w:p>
    <w:p>
      <w:r>
        <w:rPr>
          <w:b/>
        </w:rPr>
        <w:t xml:space="preserve">Esimerkki 2.1178</w:t>
      </w:r>
    </w:p>
    <w:p>
      <w:r>
        <w:t xml:space="preserve">Lause1: Melissa oli halunnut uutistoimittajaksi televisioon. Lause2: Melissa harjoitteli kameran edessä jo pienestä pitäen. Lause3: Hänen pakkomielteensä seurasi häntä koko koulun ajan. Lause4: Hän opiskeli journalismia yliopistossa ja sai hyviä arvosanoja.</w:t>
      </w:r>
    </w:p>
    <w:p>
      <w:r>
        <w:rPr>
          <w:b/>
        </w:rPr>
        <w:t xml:space="preserve">Tulos</w:t>
      </w:r>
    </w:p>
    <w:p>
      <w:r>
        <w:t xml:space="preserve">Valmistuttuaan hänelle tarjottiin työtä NBC Newsilta.</w:t>
      </w:r>
    </w:p>
    <w:p>
      <w:r>
        <w:rPr>
          <w:b/>
        </w:rPr>
        <w:t xml:space="preserve">Esimerkki 2.1179</w:t>
      </w:r>
    </w:p>
    <w:p>
      <w:r>
        <w:t xml:space="preserve">Lause1: Lunta satoi niin paljon, että koulu peruttiin koko päiväksi. Lause2: Pojat laittoivat takit, pipot, hanskat ja saappaat jalkaan ja lähtivät ulos. Lause3: He rakensivat suuren lumiukon ja lumilinnoituksen. Lause4: He kävivät lumipallo-ottelua.</w:t>
      </w:r>
    </w:p>
    <w:p>
      <w:r>
        <w:rPr>
          <w:b/>
        </w:rPr>
        <w:t xml:space="preserve">Tulos</w:t>
      </w:r>
    </w:p>
    <w:p>
      <w:r>
        <w:t xml:space="preserve">He menivät sisälle paahtamaan vaahtokarkkeja.</w:t>
      </w:r>
    </w:p>
    <w:p>
      <w:r>
        <w:rPr>
          <w:b/>
        </w:rPr>
        <w:t xml:space="preserve">Esimerkki 2.1180</w:t>
      </w:r>
    </w:p>
    <w:p>
      <w:r>
        <w:t xml:space="preserve">Lause1: Olin kävelemässä ostoskeskukseen. Lause2: Joku soitti minulle, ja päätin ottaa puhelimeni esiin. Lause3: Minun oli vaikea saada sitä ulos, koska taskut olivat ahtaat. Lause4: Puhelin hyppäsi lopulta taskustani.</w:t>
      </w:r>
    </w:p>
    <w:p>
      <w:r>
        <w:rPr>
          <w:b/>
        </w:rPr>
        <w:t xml:space="preserve">Tulos</w:t>
      </w:r>
    </w:p>
    <w:p>
      <w:r>
        <w:t xml:space="preserve">Melkein särjin puhelimeni.</w:t>
      </w:r>
    </w:p>
    <w:p>
      <w:r>
        <w:rPr>
          <w:b/>
        </w:rPr>
        <w:t xml:space="preserve">Esimerkki 2.1181</w:t>
      </w:r>
    </w:p>
    <w:p>
      <w:r>
        <w:t xml:space="preserve">Lause1: Garry oli hermostunut arvosanoistaan. Lause2: Garry reputti äskettäin matematiikan ja englannin kokeen. Lause3: Garryn on saatava hyvät arvosanat, jotta hän voi olla mukana jalkapallojoukkueessa. Lause4: Garryn valmentaja sai tietää Garryn huonoista arvosanoista ja puhui hänen kanssaan.</w:t>
      </w:r>
    </w:p>
    <w:p>
      <w:r>
        <w:rPr>
          <w:b/>
        </w:rPr>
        <w:t xml:space="preserve">Tulos</w:t>
      </w:r>
    </w:p>
    <w:p>
      <w:r>
        <w:t xml:space="preserve">Jos Garry ei paranna arvosanojaan, hänet erotetaan joukkueesta.</w:t>
      </w:r>
    </w:p>
    <w:p>
      <w:r>
        <w:rPr>
          <w:b/>
        </w:rPr>
        <w:t xml:space="preserve">Esimerkki 2.1182</w:t>
      </w:r>
    </w:p>
    <w:p>
      <w:r>
        <w:t xml:space="preserve">Lause1: Evan valitti kaikesta. Lause2: Hänen tyttöystävänsä alkoi tehdä hänelle päivällistä, mutta Evan sanoi sen haisevan pahalle. Lause3: Hän oli niin loukkaantunut! Lause4: Evan lähti kesken ruoanlaiton ja jätti aterian kesken.</w:t>
      </w:r>
    </w:p>
    <w:p>
      <w:r>
        <w:rPr>
          <w:b/>
        </w:rPr>
        <w:t xml:space="preserve">Tulos</w:t>
      </w:r>
    </w:p>
    <w:p>
      <w:r>
        <w:t xml:space="preserve">Hän erosi Evanista.</w:t>
      </w:r>
    </w:p>
    <w:p>
      <w:r>
        <w:rPr>
          <w:b/>
        </w:rPr>
        <w:t xml:space="preserve">Esimerkki 2.1183</w:t>
      </w:r>
    </w:p>
    <w:p>
      <w:r>
        <w:t xml:space="preserve">Lause1: John pilkkasi siskoaan, kun tämä sanoi, että jooga on harjoittelua. Lause2: Hän luuli olevansa hyvässä kunnossa, koska hän pelasi koripalloa. Lause3: Eräänä päivänä hänen siskonsa vei hänet joogatunnille. Lause4: Hän ei pysynyt kaikkien naisten perässä.</w:t>
      </w:r>
    </w:p>
    <w:p>
      <w:r>
        <w:rPr>
          <w:b/>
        </w:rPr>
        <w:t xml:space="preserve">Tulos</w:t>
      </w:r>
    </w:p>
    <w:p>
      <w:r>
        <w:t xml:space="preserve">John tunsi itsensä nöyräksi.</w:t>
      </w:r>
    </w:p>
    <w:p>
      <w:r>
        <w:rPr>
          <w:b/>
        </w:rPr>
        <w:t xml:space="preserve">Esimerkki 2.1184</w:t>
      </w:r>
    </w:p>
    <w:p>
      <w:r>
        <w:t xml:space="preserve">Lause1: Ava halusi mennä ostoksille kaksivuotiaan kanssa. Lause2: Mutta hän ei löytänyt hänen kenkiään, vaikka oli etsinyt kaikkialta! Lause3: Hän päätti, ettei hänellä ollut muuta vaihtoehtoa kuin ostaa pojalle uudet kengät. Lause4: Hän kantoi pojan kauppaan valitakseen uudet kengät.</w:t>
      </w:r>
    </w:p>
    <w:p>
      <w:r>
        <w:rPr>
          <w:b/>
        </w:rPr>
        <w:t xml:space="preserve">Tulos</w:t>
      </w:r>
    </w:p>
    <w:p>
      <w:r>
        <w:t xml:space="preserve">Ava piti pojastaan hyvää huolta.</w:t>
      </w:r>
    </w:p>
    <w:p>
      <w:r>
        <w:rPr>
          <w:b/>
        </w:rPr>
        <w:t xml:space="preserve">Esimerkki 2.1185</w:t>
      </w:r>
    </w:p>
    <w:p>
      <w:r>
        <w:t xml:space="preserve">Lause1: Harry oli väsynyt kuumiin kesäpäiviin. Lause2: Hän päätti mennä uimaan ystäviensä kanssa. Lause3: Harry soitti ystävilleen ja teki suunnitelmat. Lause4: He tapasivat kaikki paikallisella järvellä, joivat olutta ja uivat.</w:t>
      </w:r>
    </w:p>
    <w:p>
      <w:r>
        <w:rPr>
          <w:b/>
        </w:rPr>
        <w:t xml:space="preserve">Tulos</w:t>
      </w:r>
    </w:p>
    <w:p>
      <w:r>
        <w:t xml:space="preserve">Harrylla ja hänen ystävillään oli hauskaa järvellä.</w:t>
      </w:r>
    </w:p>
    <w:p>
      <w:r>
        <w:rPr>
          <w:b/>
        </w:rPr>
        <w:t xml:space="preserve">Esimerkki 2.1186</w:t>
      </w:r>
    </w:p>
    <w:p>
      <w:r>
        <w:t xml:space="preserve">Lause1: Danny halusi oppia tekemään paistettua riisiä. Lause2: Hänen ystävänsä päätti opettaa häntä. Lause3: Hänen ystävänsä meni Dannyn kotiin ja opetti häntä. Lause4: Danny yritti tehdä sitä itse.</w:t>
      </w:r>
    </w:p>
    <w:p>
      <w:r>
        <w:rPr>
          <w:b/>
        </w:rPr>
        <w:t xml:space="preserve">Tulos</w:t>
      </w:r>
    </w:p>
    <w:p>
      <w:r>
        <w:t xml:space="preserve">Danny teki hienoa työtä.</w:t>
      </w:r>
    </w:p>
    <w:p>
      <w:r>
        <w:rPr>
          <w:b/>
        </w:rPr>
        <w:t xml:space="preserve">Esimerkki 2.1187</w:t>
      </w:r>
    </w:p>
    <w:p>
      <w:r>
        <w:t xml:space="preserve">Lause1: Meghan palkattiin tutkijaksi II erääseen yritykseen. Lause2: Hän rakasti työtään ja oli siinä erittäin hyvä. Lause3: Vuoden kuluttua Meghan halusi enemmän vastuuta työssä. Lause4: Hän puhui pomonsa kanssa ja kävi arvioinnissa.</w:t>
      </w:r>
    </w:p>
    <w:p>
      <w:r>
        <w:rPr>
          <w:b/>
        </w:rPr>
        <w:t xml:space="preserve">Tulos</w:t>
      </w:r>
    </w:p>
    <w:p>
      <w:r>
        <w:t xml:space="preserve">Meghan toivoi, että hänet ylennettäisiin.</w:t>
      </w:r>
    </w:p>
    <w:p>
      <w:r>
        <w:rPr>
          <w:b/>
        </w:rPr>
        <w:t xml:space="preserve">Esimerkki 2.1188</w:t>
      </w:r>
    </w:p>
    <w:p>
      <w:r>
        <w:t xml:space="preserve">Lause1: Core rikkoi vanhempiensa lasisen antiikkimaljakon. Lause2: Hän pelkäsi jäävänsä kiinni. Lause3: Hän pyyhkäisi lasin maton alle. Lause4: Hänen vanhempansa tulivat ja ottivat kengät pois.</w:t>
      </w:r>
    </w:p>
    <w:p>
      <w:r>
        <w:rPr>
          <w:b/>
        </w:rPr>
        <w:t xml:space="preserve">Tulos</w:t>
      </w:r>
    </w:p>
    <w:p>
      <w:r>
        <w:t xml:space="preserve">Coren vanhemmat loukkasivat jalkansa lasiin.</w:t>
      </w:r>
    </w:p>
    <w:p>
      <w:r>
        <w:rPr>
          <w:b/>
        </w:rPr>
        <w:t xml:space="preserve">Esimerkki 2.1189</w:t>
      </w:r>
    </w:p>
    <w:p>
      <w:r>
        <w:t xml:space="preserve">Lause1: Bob sai joululahjaksi rubix-kuution. Lause2: Hän ponnisteli ratkaistakseen palapelin. Lause3: Lopulta hän sai ratkaistua puolet siitä. Lause4: Mutta koko ratkaisu jäi saavuttamatta.</w:t>
      </w:r>
    </w:p>
    <w:p>
      <w:r>
        <w:rPr>
          <w:b/>
        </w:rPr>
        <w:t xml:space="preserve">Tulos</w:t>
      </w:r>
    </w:p>
    <w:p>
      <w:r>
        <w:t xml:space="preserve">Bob työskenteli ahkerasti ja ratkaisi lopulta arvoituksen.</w:t>
      </w:r>
    </w:p>
    <w:p>
      <w:r>
        <w:rPr>
          <w:b/>
        </w:rPr>
        <w:t xml:space="preserve">Esimerkki 2.1190</w:t>
      </w:r>
    </w:p>
    <w:p>
      <w:r>
        <w:t xml:space="preserve">Lause1: Suzie päätti tehdä isoäitinsä spagettikastiketta. Lause2: Hän teki kastikkeen. Lause3: Hän lisäsi sieniä. Lause4: Hän lisäsi mausteita.</w:t>
      </w:r>
    </w:p>
    <w:p>
      <w:r>
        <w:rPr>
          <w:b/>
        </w:rPr>
        <w:t xml:space="preserve">Tulos</w:t>
      </w:r>
    </w:p>
    <w:p>
      <w:r>
        <w:t xml:space="preserve">Suzie maistoi kastiketta, ja se oli juuri sopivaa.</w:t>
      </w:r>
    </w:p>
    <w:p>
      <w:r>
        <w:rPr>
          <w:b/>
        </w:rPr>
        <w:t xml:space="preserve">Esimerkki 2.1191</w:t>
      </w:r>
    </w:p>
    <w:p>
      <w:r>
        <w:t xml:space="preserve">Lause1: Viime viikonloppuna halusin ostaa kengät. Lause2: Tarvitsin uudet kengät töistä, joten minun oli etsittävä paikka, johon mennä. Lause3: Päädyin ostoskeskukseen, koska siellä on suuri valikoima. Lause4: Kun pääsin perille, menin nopeasti valitsemaani kauppaan.</w:t>
      </w:r>
    </w:p>
    <w:p>
      <w:r>
        <w:rPr>
          <w:b/>
        </w:rPr>
        <w:t xml:space="preserve">Tulos</w:t>
      </w:r>
    </w:p>
    <w:p>
      <w:r>
        <w:t xml:space="preserve">Löysin täydelliset kengät ja ostin ne.</w:t>
      </w:r>
    </w:p>
    <w:p>
      <w:r>
        <w:rPr>
          <w:b/>
        </w:rPr>
        <w:t xml:space="preserve">Esimerkki 2.1192</w:t>
      </w:r>
    </w:p>
    <w:p>
      <w:r>
        <w:t xml:space="preserve">Lause1: Gabbylla ei ollut paljon rahaa. Lause2: Gabby teki minimipalkkatyötä. Lause3: Hän käytti loput rahansa lottokuponkiin. Lause4: Hän meni kotiin ja raaputti sen pois.</w:t>
      </w:r>
    </w:p>
    <w:p>
      <w:r>
        <w:rPr>
          <w:b/>
        </w:rPr>
        <w:t xml:space="preserve">Tulos</w:t>
      </w:r>
    </w:p>
    <w:p>
      <w:r>
        <w:t xml:space="preserve">Hän toivoi, että lippu oli voittaja.</w:t>
      </w:r>
    </w:p>
    <w:p>
      <w:r>
        <w:rPr>
          <w:b/>
        </w:rPr>
        <w:t xml:space="preserve">Esimerkki 2.1193</w:t>
      </w:r>
    </w:p>
    <w:p>
      <w:r>
        <w:t xml:space="preserve">Lause1: Annien isoisä tarvitsi sydämensiirron. Lause2: Hän oli sairaalassa hyvin pitkään. Lause3: Kun elinsiirto tapahtui, koko perhe oli peloissaan. Lause4: Hän kuitenkin toipui terveenä.</w:t>
      </w:r>
    </w:p>
    <w:p>
      <w:r>
        <w:rPr>
          <w:b/>
        </w:rPr>
        <w:t xml:space="preserve">Tulos</w:t>
      </w:r>
    </w:p>
    <w:p>
      <w:r>
        <w:t xml:space="preserve">Annien perhe oli iloinen lopputuloksesta.</w:t>
      </w:r>
    </w:p>
    <w:p>
      <w:r>
        <w:rPr>
          <w:b/>
        </w:rPr>
        <w:t xml:space="preserve">Esimerkki 2.1194</w:t>
      </w:r>
    </w:p>
    <w:p>
      <w:r>
        <w:t xml:space="preserve">Lause1: Kun olin viisivuotias, muutin. Lause2: Minun oli mentävä uuteen kouluun. Lause3: Tunsin itseni yksinäiseksi ensimmäisenä päivänä. Lause4: Eräs poika käveli luokseni ja esittäytyi.</w:t>
      </w:r>
    </w:p>
    <w:p>
      <w:r>
        <w:rPr>
          <w:b/>
        </w:rPr>
        <w:t xml:space="preserve">Tulos</w:t>
      </w:r>
    </w:p>
    <w:p>
      <w:r>
        <w:t xml:space="preserve">Tunsin itseni vähemmän yksinäiseksi.</w:t>
      </w:r>
    </w:p>
    <w:p>
      <w:r>
        <w:rPr>
          <w:b/>
        </w:rPr>
        <w:t xml:space="preserve">Esimerkki 2.1195</w:t>
      </w:r>
    </w:p>
    <w:p>
      <w:r>
        <w:t xml:space="preserve">Lause1: Larry pelkäsi korkeita paikkoja. Lause2: Hän suunnitteli matkansa aina niin, että hän vältteli korkeita siltoja. Lause3: Larryn epäonneksi hänet eräänä päivänä ohjattiin toiselle reitille. Lause4: Larry alkoi hikoilla, kun hän näki sillan häämöttävän hänen yläpuolellaan.</w:t>
      </w:r>
    </w:p>
    <w:p>
      <w:r>
        <w:rPr>
          <w:b/>
        </w:rPr>
        <w:t xml:space="preserve">Tulos</w:t>
      </w:r>
    </w:p>
    <w:p>
      <w:r>
        <w:t xml:space="preserve">Hän kääntyi valitsemaan toisen reitin.</w:t>
      </w:r>
    </w:p>
    <w:p>
      <w:r>
        <w:rPr>
          <w:b/>
        </w:rPr>
        <w:t xml:space="preserve">Esimerkki 2.1196</w:t>
      </w:r>
    </w:p>
    <w:p>
      <w:r>
        <w:t xml:space="preserve">Lause1: Jeff on erittäin nopea ajattelija. Lause2: Hän pääsee pois melkein mistä tahansa tilanteesta, jossa hän ei halua olla. Lause3: Hänen tarvitsee vain keksiä tekosyy paikan päällä lähteäkseen. Lause4: Hän käyttää tätä usein, kun hän ei halua enää puhua appivanhempiensa kanssa.</w:t>
      </w:r>
    </w:p>
    <w:p>
      <w:r>
        <w:rPr>
          <w:b/>
        </w:rPr>
        <w:t xml:space="preserve">Tulos</w:t>
      </w:r>
    </w:p>
    <w:p>
      <w:r>
        <w:t xml:space="preserve">Jeff inhoaa viettää aikaa appivanhempiensa kanssa.</w:t>
      </w:r>
    </w:p>
    <w:p>
      <w:r>
        <w:rPr>
          <w:b/>
        </w:rPr>
        <w:t xml:space="preserve">Esimerkki 2.1197</w:t>
      </w:r>
    </w:p>
    <w:p>
      <w:r>
        <w:t xml:space="preserve">Lause1: Binh päätti pestä kissansa. Lause2: Hän nosti kissansa kannelta. Lause3: Sitten hän täytti kylpyammeen vedellä. Lause4: Binh houkutteli kissan veteen pestäkseen sen.</w:t>
      </w:r>
    </w:p>
    <w:p>
      <w:r>
        <w:rPr>
          <w:b/>
        </w:rPr>
        <w:t xml:space="preserve">Tulos</w:t>
      </w:r>
    </w:p>
    <w:p>
      <w:r>
        <w:t xml:space="preserve">Kissa oli lopulta aivan puhdas.</w:t>
      </w:r>
    </w:p>
    <w:p>
      <w:r>
        <w:rPr>
          <w:b/>
        </w:rPr>
        <w:t xml:space="preserve">Esimerkki 2.1198</w:t>
      </w:r>
    </w:p>
    <w:p>
      <w:r>
        <w:t xml:space="preserve">Lause1: Tilasin perheaterian kiinalaisessa ravintolassa. Lause2: Heti kun laitoin sen pöydälle, perheeni hyökkäsi sen kimppuun. Lause3: He söivät ateriasta paljon. Lause4: Kun kaikki olivat syöneet, ruokaa ei ollut enää jäljellä.</w:t>
      </w:r>
    </w:p>
    <w:p>
      <w:r>
        <w:rPr>
          <w:b/>
        </w:rPr>
        <w:t xml:space="preserve">Tulos</w:t>
      </w:r>
    </w:p>
    <w:p>
      <w:r>
        <w:t xml:space="preserve">Olin iloinen, että löysimme uuden suosikkiravintolan.</w:t>
      </w:r>
    </w:p>
    <w:p>
      <w:r>
        <w:rPr>
          <w:b/>
        </w:rPr>
        <w:t xml:space="preserve">Esimerkki 2.1199</w:t>
      </w:r>
    </w:p>
    <w:p>
      <w:r>
        <w:t xml:space="preserve">Lause1: Ben ei kiinnittänyt mitään huomiota kävellessään ikkunalaudan ohi. Lause2: Hän heilutti kättään. Lause3: Se osui ikkunassa istuvaan kaktukseen. Lause4: Hänen kätensä oli täynnä pieniä neuloja.</w:t>
      </w:r>
    </w:p>
    <w:p>
      <w:r>
        <w:rPr>
          <w:b/>
        </w:rPr>
        <w:t xml:space="preserve">Tulos</w:t>
      </w:r>
    </w:p>
    <w:p>
      <w:r>
        <w:t xml:space="preserve">Benin käsi oli kipeä, ja hänen täytyi vetää kaikki neulat pois.</w:t>
      </w:r>
    </w:p>
    <w:p>
      <w:r>
        <w:rPr>
          <w:b/>
        </w:rPr>
        <w:t xml:space="preserve">Esimerkki 2.1200</w:t>
      </w:r>
    </w:p>
    <w:p>
      <w:r>
        <w:t xml:space="preserve">Lause1: Tällä viikolla oli Naten vuoro lakaista lattia. Lause2: Hän oli tunnetusti laiska. Lause3: Hän päätti maksaa kämppikselleen, että tämä tekisi sen hänen puolestaan. Lause4: Kämppäkaveri otti rahat eikä koskaan tehnyt työtä.</w:t>
      </w:r>
    </w:p>
    <w:p>
      <w:r>
        <w:rPr>
          <w:b/>
        </w:rPr>
        <w:t xml:space="preserve">Tulos</w:t>
      </w:r>
    </w:p>
    <w:p>
      <w:r>
        <w:t xml:space="preserve">Naten oli vaikea saada energiaa kohdata hänet.</w:t>
      </w:r>
    </w:p>
    <w:p>
      <w:r>
        <w:rPr>
          <w:b/>
        </w:rPr>
        <w:t xml:space="preserve">Esimerkki 2.1201</w:t>
      </w:r>
    </w:p>
    <w:p>
      <w:r>
        <w:t xml:space="preserve">Lause1: Elena oli pieni ihminen ja hyvin epävarma. Lause2: Hän luuli, ettei kukaan haluaisi seurustella hänen kanssaan. Lause3: Eräänä päivänä hän tapasi erittäin mukavan täysikokoisen miehen. Lause4: He alkoivat seurustella, ja mies hyväksyi naisen ehdon.</w:t>
      </w:r>
    </w:p>
    <w:p>
      <w:r>
        <w:rPr>
          <w:b/>
        </w:rPr>
        <w:t xml:space="preserve">Tulos</w:t>
      </w:r>
    </w:p>
    <w:p>
      <w:r>
        <w:t xml:space="preserve">Hän kosi Elenaa kuuden kuukauden kuluttua.</w:t>
      </w:r>
    </w:p>
    <w:p>
      <w:r>
        <w:rPr>
          <w:b/>
        </w:rPr>
        <w:t xml:space="preserve">Esimerkki 2.1202</w:t>
      </w:r>
    </w:p>
    <w:p>
      <w:r>
        <w:t xml:space="preserve">Lause1: Jay oli hermostunut, kun hän sai tietää isosiskonsa olevan raskaana. Lause2: Hän oli iloinen siskonsa puolesta, mutta häntä pelotti tulla tädiksi. Lause3: Jay tiesi, että siihen liittyisi paljon vastuuta. Lause4: Mutta sitten hän vihdoin tuli koulusta kotiin ja näki veljenpoikansa.</w:t>
      </w:r>
    </w:p>
    <w:p>
      <w:r>
        <w:rPr>
          <w:b/>
        </w:rPr>
        <w:t xml:space="preserve">Tulos</w:t>
      </w:r>
    </w:p>
    <w:p>
      <w:r>
        <w:t xml:space="preserve">Jay tiesi heti, että hänen pelkonsa olivat aiheettomia.</w:t>
      </w:r>
    </w:p>
    <w:p>
      <w:r>
        <w:rPr>
          <w:b/>
        </w:rPr>
        <w:t xml:space="preserve">Esimerkki 2.1203</w:t>
      </w:r>
    </w:p>
    <w:p>
      <w:r>
        <w:t xml:space="preserve">Lause1: Daria osti olohuoneeseensa television. Lause2: Daria antoi liikkeen toimittaa television kotiinsa. Lause3: Kun televisio saapui, Daria oli innoissaan. Lause4: Televisio oli Darian lempiesine.</w:t>
      </w:r>
    </w:p>
    <w:p>
      <w:r>
        <w:rPr>
          <w:b/>
        </w:rPr>
        <w:t xml:space="preserve">Tulos</w:t>
      </w:r>
    </w:p>
    <w:p>
      <w:r>
        <w:t xml:space="preserve">Darla laittoi television päälle ja alkoi katsoa elokuvaa.</w:t>
      </w:r>
    </w:p>
    <w:p>
      <w:r>
        <w:rPr>
          <w:b/>
        </w:rPr>
        <w:t xml:space="preserve">Esimerkki 2.1204</w:t>
      </w:r>
    </w:p>
    <w:p>
      <w:r>
        <w:t xml:space="preserve">Lause1: Valkoruusut olivat Lillyn lempikukka. Lause2: Hän kasvatti niitä puutarhassaan. Lause3: Eräänä päivänä hän pisti sormensa piikkiin. Lause4: Hän ei ajatellut siitä mitään.</w:t>
      </w:r>
    </w:p>
    <w:p>
      <w:r>
        <w:rPr>
          <w:b/>
        </w:rPr>
        <w:t xml:space="preserve">Tulos</w:t>
      </w:r>
    </w:p>
    <w:p>
      <w:r>
        <w:t xml:space="preserve">Pisto tulehtui, ja hän joutui ottamaan antibiootteja.</w:t>
      </w:r>
    </w:p>
    <w:p>
      <w:r>
        <w:rPr>
          <w:b/>
        </w:rPr>
        <w:t xml:space="preserve">Esimerkki 2.1205</w:t>
      </w:r>
    </w:p>
    <w:p>
      <w:r>
        <w:t xml:space="preserve">Lause1: Jimmyn äiti oli sairaana sairaalassa. Lause2: Jimmy kävi katsomassa äitiä sairaalassa. Lause3: Jimmy toi äidille kukkia ja kortin paranemisesta. Lause4: Hänen äitinsä oli hyvin ystävällinen.</w:t>
      </w:r>
    </w:p>
    <w:p>
      <w:r>
        <w:rPr>
          <w:b/>
        </w:rPr>
        <w:t xml:space="preserve">Tulos</w:t>
      </w:r>
    </w:p>
    <w:p>
      <w:r>
        <w:t xml:space="preserve">Jimmyn äiti alkoi parantua.</w:t>
      </w:r>
    </w:p>
    <w:p>
      <w:r>
        <w:rPr>
          <w:b/>
        </w:rPr>
        <w:t xml:space="preserve">Esimerkki 2.1206</w:t>
      </w:r>
    </w:p>
    <w:p>
      <w:r>
        <w:t xml:space="preserve">Lause1: Sammylla oli eräänä aamuna kauhea vatsakipu. Lause2: Mutta hän pakotti itsensä menemään kouluun. Lause3: Sammy ajatteli kääntyä takaisin, kun hän lähestyi bussia. Lause4: Mutta hän tunsi, että oli liian myöhäistä muuttaa mieltään.</w:t>
      </w:r>
    </w:p>
    <w:p>
      <w:r>
        <w:rPr>
          <w:b/>
        </w:rPr>
        <w:t xml:space="preserve">Tulos</w:t>
      </w:r>
    </w:p>
    <w:p>
      <w:r>
        <w:t xml:space="preserve">Hän kävi koulua ja kärsi kivun läpi.</w:t>
      </w:r>
    </w:p>
    <w:p>
      <w:r>
        <w:rPr>
          <w:b/>
        </w:rPr>
        <w:t xml:space="preserve">Esimerkki 2.1207</w:t>
      </w:r>
    </w:p>
    <w:p>
      <w:r>
        <w:t xml:space="preserve">Lause1: Karmen oli valmis Tansanian matkaan. Lause2: Hän otti taksin lentokentälle. Lause3: Hän meni nopeasti lentokentän turvatarkastuksen läpi. Lause4: Hän ehti ajoissa lennolle ja löysi paikkansa.</w:t>
      </w:r>
    </w:p>
    <w:p>
      <w:r>
        <w:rPr>
          <w:b/>
        </w:rPr>
        <w:t xml:space="preserve">Tulos</w:t>
      </w:r>
    </w:p>
    <w:p>
      <w:r>
        <w:t xml:space="preserve">Kone nousi ilmaan, ja Karmen rentoutui.</w:t>
      </w:r>
    </w:p>
    <w:p>
      <w:r>
        <w:rPr>
          <w:b/>
        </w:rPr>
        <w:t xml:space="preserve">Esimerkki 2.1208</w:t>
      </w:r>
    </w:p>
    <w:p>
      <w:r>
        <w:t xml:space="preserve">Lause1: Sandy asui New Yorkissa. Lause2: Sandy kuuli vaarallisesta lumimyrskystä, joka oli tulossa hänen luokseen. Lause3: Sandy päätti varmistaa, että hänen kotinsa oli valmistautunut. Lause4: Lumimyrskyn aikana sähköt katkesivat.</w:t>
      </w:r>
    </w:p>
    <w:p>
      <w:r>
        <w:rPr>
          <w:b/>
        </w:rPr>
        <w:t xml:space="preserve">Tulos</w:t>
      </w:r>
    </w:p>
    <w:p>
      <w:r>
        <w:t xml:space="preserve">Sandy oli valmistautunut.</w:t>
      </w:r>
    </w:p>
    <w:p>
      <w:r>
        <w:rPr>
          <w:b/>
        </w:rPr>
        <w:t xml:space="preserve">Esimerkki 2.1209</w:t>
      </w:r>
    </w:p>
    <w:p>
      <w:r>
        <w:t xml:space="preserve">Lause1: Quentin ei tavallisesti pidä yhtiön tilaisuuksiin menemisestä. Lause2: Vaikka hän ei välitä työtovereista, hän haluaa olla yksin. Lause3: Eräänä päivänä hän päättää osallistua firman juhliin. Lause4: Hän syö ranskalaisia perunoita, jotta hän ei tuntisi oloaan kiusalliseksi.</w:t>
      </w:r>
    </w:p>
    <w:p>
      <w:r>
        <w:rPr>
          <w:b/>
        </w:rPr>
        <w:t xml:space="preserve">Tulos</w:t>
      </w:r>
    </w:p>
    <w:p>
      <w:r>
        <w:t xml:space="preserve">Quentin päätyi nauttimaan juhlista.</w:t>
      </w:r>
    </w:p>
    <w:p>
      <w:r>
        <w:rPr>
          <w:b/>
        </w:rPr>
        <w:t xml:space="preserve">Esimerkki 2.1210</w:t>
      </w:r>
    </w:p>
    <w:p>
      <w:r>
        <w:t xml:space="preserve">Lause1: Käytän Mister Spice -maustekastiketta ilman natriumia. Lause2: Asetukset: Olen vähän natriumia sisältävällä ruokavaliolla. Lause3: Yritin eilen ostaa pulloja netistä. Lause4: Tietokone hylkäsi tilaukseni, vaikka kortti oli aktiivinen.</w:t>
      </w:r>
    </w:p>
    <w:p>
      <w:r>
        <w:rPr>
          <w:b/>
        </w:rPr>
        <w:t xml:space="preserve">Tulos</w:t>
      </w:r>
    </w:p>
    <w:p>
      <w:r>
        <w:t xml:space="preserve">Lopulta myynti toteutui.</w:t>
      </w:r>
    </w:p>
    <w:p>
      <w:r>
        <w:rPr>
          <w:b/>
        </w:rPr>
        <w:t xml:space="preserve">Esimerkki 2.1211</w:t>
      </w:r>
    </w:p>
    <w:p>
      <w:r>
        <w:t xml:space="preserve">Lause1: Dan halusi mennä kouluun Halloweenina paholaiseksi pukeutuneena. Lause2: Hän pelkäsi pyytää isältään asua. Lause3: Hän pyysi sen sijaan isoäidiltään. Lause4: Isoäiti sanoi, että paholaiseksi pukeutuminen on pahasta.</w:t>
      </w:r>
    </w:p>
    <w:p>
      <w:r>
        <w:rPr>
          <w:b/>
        </w:rPr>
        <w:t xml:space="preserve">Tulos</w:t>
      </w:r>
    </w:p>
    <w:p>
      <w:r>
        <w:t xml:space="preserve">Dan teki oman paholaisasunsa.</w:t>
      </w:r>
    </w:p>
    <w:p>
      <w:r>
        <w:rPr>
          <w:b/>
        </w:rPr>
        <w:t xml:space="preserve">Esimerkki 2.1212</w:t>
      </w:r>
    </w:p>
    <w:p>
      <w:r>
        <w:t xml:space="preserve">Lause1: Ostin sarvipäisen konnan, kun olin kymmenen. Lause2: Se oli tavaratalossa. Lause3: Rupikonna näytti hyvin hurjalta. Lause4: Yritimme ruokkia sitä, mutta se ei suostunut syömään.</w:t>
      </w:r>
    </w:p>
    <w:p>
      <w:r>
        <w:rPr>
          <w:b/>
        </w:rPr>
        <w:t xml:space="preserve">Tulos</w:t>
      </w:r>
    </w:p>
    <w:p>
      <w:r>
        <w:t xml:space="preserve">Lopulta sarvikonna kuoli nälkään.</w:t>
      </w:r>
    </w:p>
    <w:p>
      <w:r>
        <w:rPr>
          <w:b/>
        </w:rPr>
        <w:t xml:space="preserve">Esimerkki 2.1213</w:t>
      </w:r>
    </w:p>
    <w:p>
      <w:r>
        <w:t xml:space="preserve">Lause1: Tapasin Nancyn tänään ensimmäistä kertaa. Lause2: Ennen kuin hän lähti, vaihdoimme puhelinnumeroita. Lause3: Vaikka hän käveli hetken, hän viestitti minulle jatkuvasti. Lause4: Päätin soittaa hänelle ja pyytää häntä lopettamaan soittelun.</w:t>
      </w:r>
    </w:p>
    <w:p>
      <w:r>
        <w:rPr>
          <w:b/>
        </w:rPr>
        <w:t xml:space="preserve">Tulos</w:t>
      </w:r>
    </w:p>
    <w:p>
      <w:r>
        <w:t xml:space="preserve">En kuullut hänestä enää koskaan.</w:t>
      </w:r>
    </w:p>
    <w:p>
      <w:r>
        <w:rPr>
          <w:b/>
        </w:rPr>
        <w:t xml:space="preserve">Esimerkki 2.1214</w:t>
      </w:r>
    </w:p>
    <w:p>
      <w:r>
        <w:t xml:space="preserve">Lause1: Eilen Kelly lähti cvs:lle ostamaan karkkia. Lause2: Hän käveli käytäviä pitkin löytääkseen haluamansa. Lause3: Yllätyksekseen hän kuitenkin törmäsi vanhaan ystäväänsä. Lause4: He juttelivat jonkin aikaa.</w:t>
      </w:r>
    </w:p>
    <w:p>
      <w:r>
        <w:rPr>
          <w:b/>
        </w:rPr>
        <w:t xml:space="preserve">Tulos</w:t>
      </w:r>
    </w:p>
    <w:p>
      <w:r>
        <w:t xml:space="preserve">Hänen ystävänsä päätyi ostamaan karkit hänelle.</w:t>
      </w:r>
    </w:p>
    <w:p>
      <w:r>
        <w:rPr>
          <w:b/>
        </w:rPr>
        <w:t xml:space="preserve">Esimerkki 2.1215</w:t>
      </w:r>
    </w:p>
    <w:p>
      <w:r>
        <w:t xml:space="preserve">Lause1: Donin ensimmäinen päivä telakalla on ollut hieman hankala. Lause2: Hän oli hermostunut raskaiden koneiden lähellä. Lause3: Kerran hän pudotti raskaan lastin. Lause4: Se melkein osui työkaveriin.</w:t>
      </w:r>
    </w:p>
    <w:p>
      <w:r>
        <w:rPr>
          <w:b/>
        </w:rPr>
        <w:t xml:space="preserve">Tulos</w:t>
      </w:r>
    </w:p>
    <w:p>
      <w:r>
        <w:t xml:space="preserve">Don tiesi, että hänen olisi parannettava.</w:t>
      </w:r>
    </w:p>
    <w:p>
      <w:r>
        <w:rPr>
          <w:b/>
        </w:rPr>
        <w:t xml:space="preserve">Esimerkki 2.1216</w:t>
      </w:r>
    </w:p>
    <w:p>
      <w:r>
        <w:t xml:space="preserve">Lause1: Dal tarvitsi rahaa päästäkseen yliopistoon. Lause2: Hän alkoi tehdä kirjanpitoa paikalliselle jengille. Lause3: Kun liittovaltion poliisi ratsasi jengin, hän kävi läpi heidän kirjanpitonsa. Lause4: Hänet ammuttiin vahingossa ristituleen.</w:t>
      </w:r>
    </w:p>
    <w:p>
      <w:r>
        <w:rPr>
          <w:b/>
        </w:rPr>
        <w:t xml:space="preserve">Tulos</w:t>
      </w:r>
    </w:p>
    <w:p>
      <w:r>
        <w:t xml:space="preserve">Dal teki huonon päätöksen.</w:t>
      </w:r>
    </w:p>
    <w:p>
      <w:r>
        <w:rPr>
          <w:b/>
        </w:rPr>
        <w:t xml:space="preserve">Esimerkki 2.1217</w:t>
      </w:r>
    </w:p>
    <w:p>
      <w:r>
        <w:t xml:space="preserve">Lause1: Koulussa oli tänään kuvapäivä. Lause2: Liisa oli innoissaan, koska äiti oli ostanut hänelle uuden asun. Lause3: Alice nousi ylös ja pukeutui, ja äiti laittoi hänen hiuksensa kuntoon. Lause4: Valokuvaaja sanoi, että hän oli hyvin kaunis.</w:t>
      </w:r>
    </w:p>
    <w:p>
      <w:r>
        <w:rPr>
          <w:b/>
        </w:rPr>
        <w:t xml:space="preserve">Tulos</w:t>
      </w:r>
    </w:p>
    <w:p>
      <w:r>
        <w:t xml:space="preserve">Alicesta tuntui hyvältä, kun valokuvaaja oli kehunut häntä.</w:t>
      </w:r>
    </w:p>
    <w:p>
      <w:r>
        <w:rPr>
          <w:b/>
        </w:rPr>
        <w:t xml:space="preserve">Esimerkki 2.1218</w:t>
      </w:r>
    </w:p>
    <w:p>
      <w:r>
        <w:t xml:space="preserve">Lause1: Nilan äidillä todettiin neljännen vaiheen syöpä. Lause2: Nila tiesi, että hänen äidillään ei ollut enää kauan aikaa elää. Lause3: Nila varmisti, että hänen äitinsä sai elää hyvää elämää kuolemaansa asti. Lause4: Nila vaali äitinsä kanssa monia hyviä muistoja, ja he olivat onnellisia.</w:t>
      </w:r>
    </w:p>
    <w:p>
      <w:r>
        <w:rPr>
          <w:b/>
        </w:rPr>
        <w:t xml:space="preserve">Tulos</w:t>
      </w:r>
    </w:p>
    <w:p>
      <w:r>
        <w:t xml:space="preserve">Nila rakasti äitiään.</w:t>
      </w:r>
    </w:p>
    <w:p>
      <w:r>
        <w:rPr>
          <w:b/>
        </w:rPr>
        <w:t xml:space="preserve">Esimerkki 2.1219</w:t>
      </w:r>
    </w:p>
    <w:p>
      <w:r>
        <w:t xml:space="preserve">Lause1: Äiti katsoi vastasyntyneen poikavauvansa kasvoja. Lause2: Hän haaveili heidän yhteisestä tulevaisuudestaan. Lause3: Hänen unelmansa oli antaa pojalle lapsuus, jota hän ei ollut saanut. Lause4: Hän uhrasi aikaa ja energiaa saavuttaakseen tavoitteensa.</w:t>
      </w:r>
    </w:p>
    <w:p>
      <w:r>
        <w:rPr>
          <w:b/>
        </w:rPr>
        <w:t xml:space="preserve">Tulos</w:t>
      </w:r>
    </w:p>
    <w:p>
      <w:r>
        <w:t xml:space="preserve">Pojalla oli hyvin onnellinen lapsuus.</w:t>
      </w:r>
    </w:p>
    <w:p>
      <w:r>
        <w:rPr>
          <w:b/>
        </w:rPr>
        <w:t xml:space="preserve">Esimerkki 2.1220</w:t>
      </w:r>
    </w:p>
    <w:p>
      <w:r>
        <w:t xml:space="preserve">Lause1: Jessica ja hänen veljensä odottivat innoissaan joulua. Lause2: He menivät aikaisin nukkumaan, jotta he voisivat herätä aikaisin. Lause3: He heräsivät ja juoksivat joulukuusen luo. Lause4: Kuusen alla oli vain yksi laatikko.</w:t>
      </w:r>
    </w:p>
    <w:p>
      <w:r>
        <w:rPr>
          <w:b/>
        </w:rPr>
        <w:t xml:space="preserve">Tulos</w:t>
      </w:r>
    </w:p>
    <w:p>
      <w:r>
        <w:t xml:space="preserve">Jessica mietti, olivatko he heränneet liian aikaisin.</w:t>
      </w:r>
    </w:p>
    <w:p>
      <w:r>
        <w:rPr>
          <w:b/>
        </w:rPr>
        <w:t xml:space="preserve">Esimerkki 2.1221</w:t>
      </w:r>
    </w:p>
    <w:p>
      <w:r>
        <w:t xml:space="preserve">Lause1: Jan ja Kim käyttivät molemmat Montessori-koulutusmallia. Lause2: Kim päätti ottaa lapseltaan pois kaikki lohikäärme- ja fantasiakirjat. Lause3: Jan oli järkyttynyt siitä, että Kim teki tämän päätöksen. Lause4: Jan väitti, että mielikuvitus ja fantasia olivat tärkeitä.</w:t>
      </w:r>
    </w:p>
    <w:p>
      <w:r>
        <w:rPr>
          <w:b/>
        </w:rPr>
        <w:t xml:space="preserve">Tulos</w:t>
      </w:r>
    </w:p>
    <w:p>
      <w:r>
        <w:t xml:space="preserve">Jan toi kirjat takaisin.</w:t>
      </w:r>
    </w:p>
    <w:p>
      <w:r>
        <w:rPr>
          <w:b/>
        </w:rPr>
        <w:t xml:space="preserve">Esimerkki 2.1222</w:t>
      </w:r>
    </w:p>
    <w:p>
      <w:r>
        <w:t xml:space="preserve">Lause1: Koulun ensimmäisenä päivänä kävelin sinne kahden läheisimmän ystäväni kanssa. Lause2: Olimme kaikki hyvin hermostuneita. Lause3: Kun saavuimme kouluun, tarkistimme kolmannen luokan luokkaluettelon. Lause4: Meidät kaikki kolme määrättiin samaan luokkaan!</w:t>
      </w:r>
    </w:p>
    <w:p>
      <w:r>
        <w:rPr>
          <w:b/>
        </w:rPr>
        <w:t xml:space="preserve">Tulos</w:t>
      </w:r>
    </w:p>
    <w:p>
      <w:r>
        <w:t xml:space="preserve">Emme voineet uskoa onneamme.</w:t>
      </w:r>
    </w:p>
    <w:p>
      <w:r>
        <w:rPr>
          <w:b/>
        </w:rPr>
        <w:t xml:space="preserve">Esimerkki 2.1223</w:t>
      </w:r>
    </w:p>
    <w:p>
      <w:r>
        <w:t xml:space="preserve">Lause1: Jeff oli vihainen siitä, että hänen naapurinsa koira haukkui aina aamulla. Lause2: Ja haukkuminen herätti Jeffin aina aikaisin. Lause3: Eräänä päivänä naapuri antoi koiransa pois. Lause4: Ja Jeff oli onnellinen, kun hän ei enää kuullut haukkumista.</w:t>
      </w:r>
    </w:p>
    <w:p>
      <w:r>
        <w:rPr>
          <w:b/>
        </w:rPr>
        <w:t xml:space="preserve">Tulos</w:t>
      </w:r>
    </w:p>
    <w:p>
      <w:r>
        <w:t xml:space="preserve">Jeff saisi vihdoin rauhaa ja hiljaisuutta.</w:t>
      </w:r>
    </w:p>
    <w:p>
      <w:r>
        <w:rPr>
          <w:b/>
        </w:rPr>
        <w:t xml:space="preserve">Esimerkki 2.1224</w:t>
      </w:r>
    </w:p>
    <w:p>
      <w:r>
        <w:t xml:space="preserve">Lause1: Holly pyysi veljeään laittamaan aurinkovoidetta selkäänsä. Lause2: Hän käytti aikaa ja levitti sitä hyvin huolellisesti. Lause3: Holly ihmetteli myöhemmin samana päivänä, miksi ihmiset nauroivat. Lause4: Myöhemmin hän tajusi, että hänen veljensä oli tehnyt voiteella kuvion.</w:t>
      </w:r>
    </w:p>
    <w:p>
      <w:r>
        <w:rPr>
          <w:b/>
        </w:rPr>
        <w:t xml:space="preserve">Tulos</w:t>
      </w:r>
    </w:p>
    <w:p>
      <w:r>
        <w:t xml:space="preserve">Holly huusi veljelleen kostaakseen.</w:t>
      </w:r>
    </w:p>
    <w:p>
      <w:r>
        <w:rPr>
          <w:b/>
        </w:rPr>
        <w:t xml:space="preserve">Esimerkki 2.1225</w:t>
      </w:r>
    </w:p>
    <w:p>
      <w:r>
        <w:t xml:space="preserve">Lause1: Minulla oli tapana pilkata vaimoani siitä, että hänellä oli yövalo. Lause2: Hän oli muutaman päivän poissa kaupungista, ja menin nukkumaan ilman sitä. Lause3: Kun heräsin keskellä yötä hakemaan vettä, kompastuin. Lause4: En nähnyt vaatteita maassa ja sain pahan mustelman.</w:t>
      </w:r>
    </w:p>
    <w:p>
      <w:r>
        <w:rPr>
          <w:b/>
        </w:rPr>
        <w:t xml:space="preserve">Tulos</w:t>
      </w:r>
    </w:p>
    <w:p>
      <w:r>
        <w:t xml:space="preserve">En enää koskaan pilkannut vaimoani ja hänen yövaloaan.</w:t>
      </w:r>
    </w:p>
    <w:p>
      <w:r>
        <w:rPr>
          <w:b/>
        </w:rPr>
        <w:t xml:space="preserve">Esimerkki 2.1226</w:t>
      </w:r>
    </w:p>
    <w:p>
      <w:r>
        <w:t xml:space="preserve">Lause1: Amy päätti muuttaa Wisconsinista Floridaan. Lause2: Hän suunnitteli muuttoa kuukausia. Lause3: Muuttopäivänä hän hyvästeli ystävänsä. Lause4: Hän ajoi yksin Floridaan asti.</w:t>
      </w:r>
    </w:p>
    <w:p>
      <w:r>
        <w:rPr>
          <w:b/>
        </w:rPr>
        <w:t xml:space="preserve">Tulos</w:t>
      </w:r>
    </w:p>
    <w:p>
      <w:r>
        <w:t xml:space="preserve">Kokemus ei kuitenkaan ollut hauska ilman hänen ystäviään.</w:t>
      </w:r>
    </w:p>
    <w:p>
      <w:r>
        <w:rPr>
          <w:b/>
        </w:rPr>
        <w:t xml:space="preserve">Esimerkki 2.1227</w:t>
      </w:r>
    </w:p>
    <w:p>
      <w:r>
        <w:t xml:space="preserve">Lause1: Pojat ja minä menimme tänään rannalle. Lause2: Otimme mukaan frisbeen ja pallon. Lause3: Leikkiessämme vedessä muutamat muutkin liittyivät mukaan. Lause4: Oli hienoa saada uusia ystäviä.</w:t>
      </w:r>
    </w:p>
    <w:p>
      <w:r>
        <w:rPr>
          <w:b/>
        </w:rPr>
        <w:t xml:space="preserve">Tulos</w:t>
      </w:r>
    </w:p>
    <w:p>
      <w:r>
        <w:t xml:space="preserve">Nautin todella uusien poikien tapaamisesta.</w:t>
      </w:r>
    </w:p>
    <w:p>
      <w:r>
        <w:rPr>
          <w:b/>
        </w:rPr>
        <w:t xml:space="preserve">Esimerkki 2.1228</w:t>
      </w:r>
    </w:p>
    <w:p>
      <w:r>
        <w:t xml:space="preserve">Lause1: Oli perjantai-ilta, joten päätin vuokrata elokuvan. Lause2: Menin Redboxiin hakemaan elokuvan. Lause3: Päätettyäni tunnin verran valitsin lopulta The Departedin. Lause4: Menin kotiin, tein välipaloja ja menin sitten laittamaan elokuvan sisään.</w:t>
      </w:r>
    </w:p>
    <w:p>
      <w:r>
        <w:rPr>
          <w:b/>
        </w:rPr>
        <w:t xml:space="preserve">Tulos</w:t>
      </w:r>
    </w:p>
    <w:p>
      <w:r>
        <w:t xml:space="preserve">Se oli paras elokuva, jonka olin nähnyt pitkään aikaan.</w:t>
      </w:r>
    </w:p>
    <w:p>
      <w:r>
        <w:rPr>
          <w:b/>
        </w:rPr>
        <w:t xml:space="preserve">Esimerkki 2.1229</w:t>
      </w:r>
    </w:p>
    <w:p>
      <w:r>
        <w:t xml:space="preserve">Lause1: Paula kirjoitti paljon spoken word -runoja. Lause2: Hänen ystävänsä tukivat häntä, vaikka se oli huono juttu. Lause3: He kutsuivat hänet juhliin. Lause4: Paula alkoi toimittaa spoken word -runoja.</w:t>
      </w:r>
    </w:p>
    <w:p>
      <w:r>
        <w:rPr>
          <w:b/>
        </w:rPr>
        <w:t xml:space="preserve">Tulos</w:t>
      </w:r>
    </w:p>
    <w:p>
      <w:r>
        <w:t xml:space="preserve">Hänen ystävänsä taputtivat hänen runolleen.</w:t>
      </w:r>
    </w:p>
    <w:p>
      <w:r>
        <w:rPr>
          <w:b/>
        </w:rPr>
        <w:t xml:space="preserve">Esimerkki 2.1230</w:t>
      </w:r>
    </w:p>
    <w:p>
      <w:r>
        <w:t xml:space="preserve">Lause1: Koulubussista noustuani tajusin, että puhelimeni oli kadonnut. Lause2: Päätin peruuttaa sen, koska siinä oli palvelua. Lause3: Asiakaspalvelija teki sen puolestani. Lause4: Lisäksi hän sanoi, että Jamaikalle oli soitettu.</w:t>
      </w:r>
    </w:p>
    <w:p>
      <w:r>
        <w:rPr>
          <w:b/>
        </w:rPr>
        <w:t xml:space="preserve">Tulos</w:t>
      </w:r>
    </w:p>
    <w:p>
      <w:r>
        <w:t xml:space="preserve">Tiesin, että joku oli varastanut sen.</w:t>
      </w:r>
    </w:p>
    <w:p>
      <w:r>
        <w:rPr>
          <w:b/>
        </w:rPr>
        <w:t xml:space="preserve">Esimerkki 2.1231</w:t>
      </w:r>
    </w:p>
    <w:p>
      <w:r>
        <w:t xml:space="preserve">Lause1: Tänään oli Iriksen viides syntymäpäivä! Lause2: Hänen äitinsä oli suunnitellut hänelle yllätysjuhlat. Lause3: Kaikki hänen ystävänsä olivat paikalla. Lause4: Hän avasi lahjoja ja söi kakkua.</w:t>
      </w:r>
    </w:p>
    <w:p>
      <w:r>
        <w:rPr>
          <w:b/>
        </w:rPr>
        <w:t xml:space="preserve">Tulos</w:t>
      </w:r>
    </w:p>
    <w:p>
      <w:r>
        <w:t xml:space="preserve">Iriksellä oli hauskaa juhlissaan.</w:t>
      </w:r>
    </w:p>
    <w:p>
      <w:r>
        <w:rPr>
          <w:b/>
        </w:rPr>
        <w:t xml:space="preserve">Esimerkki 2.1232</w:t>
      </w:r>
    </w:p>
    <w:p>
      <w:r>
        <w:t xml:space="preserve">Lause1: Tina käytti aina punaisia bikinejä, kun hän meni rannalle. Lause2: Hänet tunnettiin siitä, ja kaikki odottivat näkevänsä hänet sellaisessa. Lause3: Eräänä päivänä hän tapasi ystävänsä sinisissä bikineissä ja yllätti heidät. Lause4: He eivät ymmärtäneet, miksi hän pukeutui johonkin muuhun.</w:t>
      </w:r>
    </w:p>
    <w:p>
      <w:r>
        <w:rPr>
          <w:b/>
        </w:rPr>
        <w:t xml:space="preserve">Tulos</w:t>
      </w:r>
    </w:p>
    <w:p>
      <w:r>
        <w:t xml:space="preserve">He pitivät kuitenkin uusista bikineistä.</w:t>
      </w:r>
    </w:p>
    <w:p>
      <w:r>
        <w:rPr>
          <w:b/>
        </w:rPr>
        <w:t xml:space="preserve">Esimerkki 2.1233</w:t>
      </w:r>
    </w:p>
    <w:p>
      <w:r>
        <w:t xml:space="preserve">Lause1: Ted oli aina haaveillut omakotitalon omistajuudesta. Lause2: Hän oli kuitenkin pelännyt, että se oli tavoite, jota hän ei koskaan saavuttaisi. Lause3: Eräänä päivänä hänen isänsä yllätti hänet sanomalla, että hän auttaisi Tediä. Lause4: Tedin isä auttoi jakamaan kodin käsirahan Tedin kanssa.</w:t>
      </w:r>
    </w:p>
    <w:p>
      <w:r>
        <w:rPr>
          <w:b/>
        </w:rPr>
        <w:t xml:space="preserve">Tulos</w:t>
      </w:r>
    </w:p>
    <w:p>
      <w:r>
        <w:t xml:space="preserve">Ted oli kiitollinen isälleen avusta.</w:t>
      </w:r>
    </w:p>
    <w:p>
      <w:r>
        <w:rPr>
          <w:b/>
        </w:rPr>
        <w:t xml:space="preserve">Esimerkki 2.1234</w:t>
      </w:r>
    </w:p>
    <w:p>
      <w:r>
        <w:t xml:space="preserve">Lause1: Evie vaelteli linnassa tuntikausia. Lause2: Hän tutki rakennuksen jokaisen nurkan. Lause3: Hänen esimiehensä kyselivät häneltä, mitä hän oli oppinut. Lause4: Hän vastasi heidän kysymyksiinsä loistavasti ja helposti.</w:t>
      </w:r>
    </w:p>
    <w:p>
      <w:r>
        <w:rPr>
          <w:b/>
        </w:rPr>
        <w:t xml:space="preserve">Tulos</w:t>
      </w:r>
    </w:p>
    <w:p>
      <w:r>
        <w:t xml:space="preserve">Hän oli ylpeä itsestään.</w:t>
      </w:r>
    </w:p>
    <w:p>
      <w:r>
        <w:rPr>
          <w:b/>
        </w:rPr>
        <w:t xml:space="preserve">Esimerkki 2.1235</w:t>
      </w:r>
    </w:p>
    <w:p>
      <w:r>
        <w:t xml:space="preserve">Lause1: Ed ja hänen kaksosveljensä Ethan katselivat naisia netissä. Lause2: He näkivät kahden kaksosnaisen profiilin. Lause3: He soittivat Samille ja Saralle ja sopivat treffit. Lause4: Heidän treffeillään kaikilla neljällä oli ihanaa.</w:t>
      </w:r>
    </w:p>
    <w:p>
      <w:r>
        <w:rPr>
          <w:b/>
        </w:rPr>
        <w:t xml:space="preserve">Tulos</w:t>
      </w:r>
    </w:p>
    <w:p>
      <w:r>
        <w:t xml:space="preserve">Vuosia myöhemmin molemmat parit menivät naimisiin.</w:t>
      </w:r>
    </w:p>
    <w:p>
      <w:r>
        <w:rPr>
          <w:b/>
        </w:rPr>
        <w:t xml:space="preserve">Esimerkki 2.1236</w:t>
      </w:r>
    </w:p>
    <w:p>
      <w:r>
        <w:t xml:space="preserve">Lause1: Marco aloittaa tänään uuden työn. Lause2: Hän haluaa näyttää hyvältä ensimmäisenä päivänä. Lause3: Marco päättää laittaa solmion. Lause4: Hänen uusi pomonsa on vaikuttunut siitä, miten hyvältä hän näyttää.</w:t>
      </w:r>
    </w:p>
    <w:p>
      <w:r>
        <w:rPr>
          <w:b/>
        </w:rPr>
        <w:t xml:space="preserve">Tulos</w:t>
      </w:r>
    </w:p>
    <w:p>
      <w:r>
        <w:t xml:space="preserve">Marco on iloinen siitä, että hän teki hyvän vaikutuksen.</w:t>
      </w:r>
    </w:p>
    <w:p>
      <w:r>
        <w:rPr>
          <w:b/>
        </w:rPr>
        <w:t xml:space="preserve">Esimerkki 2.1237</w:t>
      </w:r>
    </w:p>
    <w:p>
      <w:r>
        <w:t xml:space="preserve">Lause1: Tim halusi matkustaa ulkomaille. Lause2: Hän ei ollut koskaan ennen ollut lentokoneessa. Lause3: Hän päätti matkustaa Kiinaan lentäen. Lause4: Hän todella nautti lennosta!</w:t>
      </w:r>
    </w:p>
    <w:p>
      <w:r>
        <w:rPr>
          <w:b/>
        </w:rPr>
        <w:t xml:space="preserve">Tulos</w:t>
      </w:r>
    </w:p>
    <w:p>
      <w:r>
        <w:t xml:space="preserve">Tim alkoi matkustaa paljon lentokoneella.</w:t>
      </w:r>
    </w:p>
    <w:p>
      <w:r>
        <w:rPr>
          <w:b/>
        </w:rPr>
        <w:t xml:space="preserve">Esimerkki 2.1238</w:t>
      </w:r>
    </w:p>
    <w:p>
      <w:r>
        <w:t xml:space="preserve">Lause1: Lucylla oli huomenna koe koulussa, eikä hän juuri opiskellut. Lause2: Lucylle oli jo myöhä, ja hänen oli mentävä nukkumaan. Lause3: Seuraavana aamuna koulu salattiin lumen takia. Lause4: Lucyllä kävi tuuri ja hän vietti koko vapaapäivänsä opiskellen koetta varten.</w:t>
      </w:r>
    </w:p>
    <w:p>
      <w:r>
        <w:rPr>
          <w:b/>
        </w:rPr>
        <w:t xml:space="preserve">Tulos</w:t>
      </w:r>
    </w:p>
    <w:p>
      <w:r>
        <w:t xml:space="preserve">Lucy pääsi kokeesta läpi.</w:t>
      </w:r>
    </w:p>
    <w:p>
      <w:r>
        <w:rPr>
          <w:b/>
        </w:rPr>
        <w:t xml:space="preserve">Esimerkki 2.1239</w:t>
      </w:r>
    </w:p>
    <w:p>
      <w:r>
        <w:t xml:space="preserve">Lause1: Fred piti mysteeriromaaneista. Lause2: Hänellä oli tapana lukea vähintään yksi joka kuukausi. Lause3: Kun hänen ystävänsä saivat tietää asiasta, he kaikki ostivat hänelle sellaisen syntymäpäivälahjaksi. Lause4: Mutta valitettavasti hän alkoi ärsyyntyä huomiosta.</w:t>
      </w:r>
    </w:p>
    <w:p>
      <w:r>
        <w:rPr>
          <w:b/>
        </w:rPr>
        <w:t xml:space="preserve">Tulos</w:t>
      </w:r>
    </w:p>
    <w:p>
      <w:r>
        <w:t xml:space="preserve">Fred kertoi ystävilleen pitävänsä taukoa mysteeriromaaneista.</w:t>
      </w:r>
    </w:p>
    <w:p>
      <w:r>
        <w:rPr>
          <w:b/>
        </w:rPr>
        <w:t xml:space="preserve">Esimerkki 2.1240</w:t>
      </w:r>
    </w:p>
    <w:p>
      <w:r>
        <w:t xml:space="preserve">Lause1: Tia omisti oman leipomon. Lause2: Hän teki leipomossaan kauniita kakkuja. Lause3: Eräänä päivänä hän huomasi, että jauhot olivat loppu, vaikka hänellä oli suuri tilaus. Lause4: Hän soitteli ympäri kaupunkia ja löysi lopulta jauhoja.</w:t>
      </w:r>
    </w:p>
    <w:p>
      <w:r>
        <w:rPr>
          <w:b/>
        </w:rPr>
        <w:t xml:space="preserve">Tulos</w:t>
      </w:r>
    </w:p>
    <w:p>
      <w:r>
        <w:t xml:space="preserve">Tia oli helpottunut.</w:t>
      </w:r>
    </w:p>
    <w:p>
      <w:r>
        <w:rPr>
          <w:b/>
        </w:rPr>
        <w:t xml:space="preserve">Esimerkki 2.1241</w:t>
      </w:r>
    </w:p>
    <w:p>
      <w:r>
        <w:t xml:space="preserve">Lause1: Sarah meni ystäviensä kanssa vesipuistoon. Lause2: He maksoivat lippunsa ja pukeutuivat uimapukuihinsa. Lause3: He odottivat jonossa suurinta liukumäkeä. Lause4: He menivät liukumäkeä alas ja pitivät hauskaa.</w:t>
      </w:r>
    </w:p>
    <w:p>
      <w:r>
        <w:rPr>
          <w:b/>
        </w:rPr>
        <w:t xml:space="preserve">Tulos</w:t>
      </w:r>
    </w:p>
    <w:p>
      <w:r>
        <w:t xml:space="preserve">He palasivat seuraavana päivänä.</w:t>
      </w:r>
    </w:p>
    <w:p>
      <w:r>
        <w:rPr>
          <w:b/>
        </w:rPr>
        <w:t xml:space="preserve">Esimerkki 2.1242</w:t>
      </w:r>
    </w:p>
    <w:p>
      <w:r>
        <w:t xml:space="preserve">Lause1: Jeb rakensi patsaita kivistä. Lause2: Hän teki yhden, joka näytti kilpikonnalta. Lause3: Sam tuli ja kaatoi sen. Lause4: Jeb alkoi itkeä.</w:t>
      </w:r>
    </w:p>
    <w:p>
      <w:r>
        <w:rPr>
          <w:b/>
        </w:rPr>
        <w:t xml:space="preserve">Tulos</w:t>
      </w:r>
    </w:p>
    <w:p>
      <w:r>
        <w:t xml:space="preserve">Sam nauroi ja juoksi pois.</w:t>
      </w:r>
    </w:p>
    <w:p>
      <w:r>
        <w:rPr>
          <w:b/>
        </w:rPr>
        <w:t xml:space="preserve">Esimerkki 2.1243</w:t>
      </w:r>
    </w:p>
    <w:p>
      <w:r>
        <w:t xml:space="preserve">Lause1: Jeff lähtee luokkansa kanssa retkelle sateiseen metsään. Lause2: Jeff on innoissaan eikä malta odottaa lähtöä. Lause3: Kun Jeff saapui paikalle, hän oli hyvin pettynyt. Lause4: Sateinen metsä ei ollut jännittävä, eikä siellä ollut mitään tekemistä.</w:t>
      </w:r>
    </w:p>
    <w:p>
      <w:r>
        <w:rPr>
          <w:b/>
        </w:rPr>
        <w:t xml:space="preserve">Tulos</w:t>
      </w:r>
    </w:p>
    <w:p>
      <w:r>
        <w:t xml:space="preserve">Jeff oli tylsistynyt ja järkyttynyt.</w:t>
      </w:r>
    </w:p>
    <w:p>
      <w:r>
        <w:rPr>
          <w:b/>
        </w:rPr>
        <w:t xml:space="preserve">Esimerkki 2.1244</w:t>
      </w:r>
    </w:p>
    <w:p>
      <w:r>
        <w:t xml:space="preserve">Lause1: Dani oli sairaanhoitaja teho-osastolla. Lause2: Eräänä yönä hänen vieraantunut isänsä oli yksi hänen potilaistaan. Lause3: Dani ei halunnut, mutta hän hoiti isäänsä. Lause4: Kun isä parani, he pystyivät puhumaan.</w:t>
      </w:r>
    </w:p>
    <w:p>
      <w:r>
        <w:rPr>
          <w:b/>
        </w:rPr>
        <w:t xml:space="preserve">Tulos</w:t>
      </w:r>
    </w:p>
    <w:p>
      <w:r>
        <w:t xml:space="preserve">Dani tutustui isäänsä paljon paremmin.</w:t>
      </w:r>
    </w:p>
    <w:p>
      <w:r>
        <w:rPr>
          <w:b/>
        </w:rPr>
        <w:t xml:space="preserve">Esimerkki 2.1245</w:t>
      </w:r>
    </w:p>
    <w:p>
      <w:r>
        <w:t xml:space="preserve">Lause1: Ella vietti päivän auringossa. Lause2: Hän unohti käyttää aurinkovoidetta. Lause3: Hän sai ikävän palovamman! Lause4: Mutta pian se haalistui ja muuttui rusketukseksi.</w:t>
      </w:r>
    </w:p>
    <w:p>
      <w:r>
        <w:rPr>
          <w:b/>
        </w:rPr>
        <w:t xml:space="preserve">Tulos</w:t>
      </w:r>
    </w:p>
    <w:p>
      <w:r>
        <w:t xml:space="preserve">Ella näytti upealta ja sai paljon kehuja.</w:t>
      </w:r>
    </w:p>
    <w:p>
      <w:r>
        <w:rPr>
          <w:b/>
        </w:rPr>
        <w:t xml:space="preserve">Esimerkki 2.1246</w:t>
      </w:r>
    </w:p>
    <w:p>
      <w:r>
        <w:t xml:space="preserve">Lause1: Neil oli juuri saapunut Keniaan. Lause2: Hän liittyi safariryhmään. Lause3: He näkivät kaikenlaisia eksoottisia eläimiä. Lause4: Neil nappasi kuvan toisensa jälkeen.</w:t>
      </w:r>
    </w:p>
    <w:p>
      <w:r>
        <w:rPr>
          <w:b/>
        </w:rPr>
        <w:t xml:space="preserve">Tulos</w:t>
      </w:r>
    </w:p>
    <w:p>
      <w:r>
        <w:t xml:space="preserve">Neil kokosi valokuva-albumin kotiin päästyään.</w:t>
      </w:r>
    </w:p>
    <w:p>
      <w:r>
        <w:rPr>
          <w:b/>
        </w:rPr>
        <w:t xml:space="preserve">Esimerkki 2.1247</w:t>
      </w:r>
    </w:p>
    <w:p>
      <w:r>
        <w:t xml:space="preserve">Lause1: Gina päätti leipoa omenapiirakan ensimmäistä kertaa. Lause2: Hän noudatti reseptiä tarkasti. Lause3: Laitettuaan piirakan uuniin hän odotti innokkaasti, että pääsisi maistamaan sitä. Lause4: Se osoittautui herkulliseksi!</w:t>
      </w:r>
    </w:p>
    <w:p>
      <w:r>
        <w:rPr>
          <w:b/>
        </w:rPr>
        <w:t xml:space="preserve">Tulos</w:t>
      </w:r>
    </w:p>
    <w:p>
      <w:r>
        <w:t xml:space="preserve">Hän jakoi reseptin ja piirakan kaikille ystävilleen.</w:t>
      </w:r>
    </w:p>
    <w:p>
      <w:r>
        <w:rPr>
          <w:b/>
        </w:rPr>
        <w:t xml:space="preserve">Esimerkki 2.1248</w:t>
      </w:r>
    </w:p>
    <w:p>
      <w:r>
        <w:t xml:space="preserve">Lause1: Pablo halusi leuanmurtajan. Lause2: Hänellä ei kuitenkaan ollut rahaa. Lause3: Hän kävi kaappinsa läpi katsomassa, mitä hän voisi myydä. Lause4: Hän löysi lelukarhun ja myi sen 50 sentillä.</w:t>
      </w:r>
    </w:p>
    <w:p>
      <w:r>
        <w:rPr>
          <w:b/>
        </w:rPr>
        <w:t xml:space="preserve">Tulos</w:t>
      </w:r>
    </w:p>
    <w:p>
      <w:r>
        <w:t xml:space="preserve">Sitten hän osti karkkia.</w:t>
      </w:r>
    </w:p>
    <w:p>
      <w:r>
        <w:rPr>
          <w:b/>
        </w:rPr>
        <w:t xml:space="preserve">Esimerkki 2.1249</w:t>
      </w:r>
    </w:p>
    <w:p>
      <w:r>
        <w:t xml:space="preserve">Lause1: Anna vuokrasi varaston suuria juhlia varten. Lause2: Koristeet olivat hienot, mutta jotain puuttui. Lause3: Sitten Anna tajusi - he tarvitsivat diskopallon! Lause4: Hän hankki juhlatarvikeyritykseltä vuokratun pallon.</w:t>
      </w:r>
    </w:p>
    <w:p>
      <w:r>
        <w:rPr>
          <w:b/>
        </w:rPr>
        <w:t xml:space="preserve">Tulos</w:t>
      </w:r>
    </w:p>
    <w:p>
      <w:r>
        <w:t xml:space="preserve">Juhlat sujuivat hienosti.</w:t>
      </w:r>
    </w:p>
    <w:p>
      <w:r>
        <w:rPr>
          <w:b/>
        </w:rPr>
        <w:t xml:space="preserve">Esimerkki 2.1250</w:t>
      </w:r>
    </w:p>
    <w:p>
      <w:r>
        <w:t xml:space="preserve">Lause1: Liikuntasalissa oli suuri koripallo-ottelu. Lause2: Minä ja ystäväni pelasimme samassa joukkueessa. Lause3: Pelistä tuli kiihkeä, ja molemmat joukkueet olivat lopussa tasoissa. Lause4: Kello oli 4 sekuntia jäljellä, ja meidän piti tehdä maali.</w:t>
      </w:r>
    </w:p>
    <w:p>
      <w:r>
        <w:rPr>
          <w:b/>
        </w:rPr>
        <w:t xml:space="preserve">Tulos</w:t>
      </w:r>
    </w:p>
    <w:p>
      <w:r>
        <w:t xml:space="preserve">Heitin voittokorin, jolla voitin pelin joukkueellemme.</w:t>
      </w:r>
    </w:p>
    <w:p>
      <w:r>
        <w:rPr>
          <w:b/>
        </w:rPr>
        <w:t xml:space="preserve">Esimerkki 2.1251</w:t>
      </w:r>
    </w:p>
    <w:p>
      <w:r>
        <w:t xml:space="preserve">Lause1: Dirk oli hieno pianisti. Lause2: Hän esiintyi usein julkisesti rahaa vastaan. Lause3: Hänen viimeisen esiintymisensä aikana yksi näppäimistä katkesi hänen koskettimistostaan. Lause4: Hän saattoi esityksensä loppuun parhaansa mukaan, mutta musiikki oli huonoa.</w:t>
      </w:r>
    </w:p>
    <w:p>
      <w:r>
        <w:rPr>
          <w:b/>
        </w:rPr>
        <w:t xml:space="preserve">Tulos</w:t>
      </w:r>
    </w:p>
    <w:p>
      <w:r>
        <w:t xml:space="preserve">Dirk oli hämillään.</w:t>
      </w:r>
    </w:p>
    <w:p>
      <w:r>
        <w:rPr>
          <w:b/>
        </w:rPr>
        <w:t xml:space="preserve">Esimerkki 2.1252</w:t>
      </w:r>
    </w:p>
    <w:p>
      <w:r>
        <w:t xml:space="preserve">Lause1: Ostin puhelimen kotelon, jossa on kaulanauha. Lause2: Tarvitsin sellaisen kännykkääni. Lause3: Kotelo saapui ilman kaulanauhaa. Lause4: Verkkosivuston mukaan kotelossa oli kiinnike, mutta ei kaulanauhaa.</w:t>
      </w:r>
    </w:p>
    <w:p>
      <w:r>
        <w:rPr>
          <w:b/>
        </w:rPr>
        <w:t xml:space="preserve">Tulos</w:t>
      </w:r>
    </w:p>
    <w:p>
      <w:r>
        <w:t xml:space="preserve">Tunsin itseni typeräksi.</w:t>
      </w:r>
    </w:p>
    <w:p>
      <w:r>
        <w:rPr>
          <w:b/>
        </w:rPr>
        <w:t xml:space="preserve">Esimerkki 2.1253</w:t>
      </w:r>
    </w:p>
    <w:p>
      <w:r>
        <w:t xml:space="preserve">Lause1: Vaihdoin sänkyni lakanat viime viikolla. Lause2: Olin kyllästynyt vanhoihin lakanoihin. Lause3: Uudet lakanat näyttävät kauniimmilta ja tuntuvat paremmilta. Lause4: Taidan pitää ne.</w:t>
      </w:r>
    </w:p>
    <w:p>
      <w:r>
        <w:rPr>
          <w:b/>
        </w:rPr>
        <w:t xml:space="preserve">Tulos</w:t>
      </w:r>
    </w:p>
    <w:p>
      <w:r>
        <w:t xml:space="preserve">Olen iloinen, etteivät ne olleet liian kalliita.</w:t>
      </w:r>
    </w:p>
    <w:p>
      <w:r>
        <w:rPr>
          <w:b/>
        </w:rPr>
        <w:t xml:space="preserve">Esimerkki 2.1254</w:t>
      </w:r>
    </w:p>
    <w:p>
      <w:r>
        <w:t xml:space="preserve">Lause1: Chase halusi todella uuden lelun. Lause2: Hänen äitinsä ei halunnut ostaa hänelle uutta lelua. Lause3: Hän kehotti Chasea säästämään viikkorahansa. Lause4: Hän säästi viikkorahansa.</w:t>
      </w:r>
    </w:p>
    <w:p>
      <w:r>
        <w:rPr>
          <w:b/>
        </w:rPr>
        <w:t xml:space="preserve">Tulos</w:t>
      </w:r>
    </w:p>
    <w:p>
      <w:r>
        <w:t xml:space="preserve">Chase osti itselleen uuden lelun.</w:t>
      </w:r>
    </w:p>
    <w:p>
      <w:r>
        <w:rPr>
          <w:b/>
        </w:rPr>
        <w:t xml:space="preserve">Esimerkki 2.1255</w:t>
      </w:r>
    </w:p>
    <w:p>
      <w:r>
        <w:t xml:space="preserve">Lause1: Eddie Van Halenin musiikki inspiroi Reneetä. Lause2: Hän päätti opetella soittamaan kitaraa. Lause3: Hän osti sähkökitaran ja vahvistimen. Lause4: Hän vihasi painaa kieliä sormillaan.</w:t>
      </w:r>
    </w:p>
    <w:p>
      <w:r>
        <w:rPr>
          <w:b/>
        </w:rPr>
        <w:t xml:space="preserve">Tulos</w:t>
      </w:r>
    </w:p>
    <w:p>
      <w:r>
        <w:t xml:space="preserve">Renee päätti, että hänen oli totuttava siihen.</w:t>
      </w:r>
    </w:p>
    <w:p>
      <w:r>
        <w:rPr>
          <w:b/>
        </w:rPr>
        <w:t xml:space="preserve">Esimerkki 2.1256</w:t>
      </w:r>
    </w:p>
    <w:p>
      <w:r>
        <w:t xml:space="preserve">Lause1: Bill meni kalaan ja sai paljon kalaa. Lause2: Hän sai niin paljon kalaa, että joutui antamaan osan pois. Lause3: Hänen naapurinsa olivat köyhiä ja olivat Billille kiitollisia kaloista. Lause4: Naapurit pääsivät lopulta jaloilleen.</w:t>
      </w:r>
    </w:p>
    <w:p>
      <w:r>
        <w:rPr>
          <w:b/>
        </w:rPr>
        <w:t xml:space="preserve">Tulos</w:t>
      </w:r>
    </w:p>
    <w:p>
      <w:r>
        <w:t xml:space="preserve">He leipoivat Billille leipää kiitokseksi kaikesta kalasta.</w:t>
      </w:r>
    </w:p>
    <w:p>
      <w:r>
        <w:rPr>
          <w:b/>
        </w:rPr>
        <w:t xml:space="preserve">Esimerkki 2.1257</w:t>
      </w:r>
    </w:p>
    <w:p>
      <w:r>
        <w:t xml:space="preserve">Lause1: Viime viikolla internet katkesi. Lause2: Vaimoni ja minä tylsistyimme suunnattomasti. Lause3: Kaikki muut vaihtoehdot tuntuivat tylsiltä. Lause4: Lopulta me vain joimme ja juttelimme jonkin aikaa.</w:t>
      </w:r>
    </w:p>
    <w:p>
      <w:r>
        <w:rPr>
          <w:b/>
        </w:rPr>
        <w:t xml:space="preserve">Tulos</w:t>
      </w:r>
    </w:p>
    <w:p>
      <w:r>
        <w:t xml:space="preserve">Lopulta meillä oli sittenkin hauskaa.</w:t>
      </w:r>
    </w:p>
    <w:p>
      <w:r>
        <w:rPr>
          <w:b/>
        </w:rPr>
        <w:t xml:space="preserve">Esimerkki 2.1258</w:t>
      </w:r>
    </w:p>
    <w:p>
      <w:r>
        <w:t xml:space="preserve">Lause1: Tim on koko elämänsä ajan halunnut tehdä musiikkia. Lause2: Tim harjoitteli koko päivän, joka päivä. Lause3: Kun Timillä oli tarpeeksi kappaleita, hän soitti levytysstudioon. Lause4: Studio päätti levyttää hänet, ja Tim oli onnellinen.</w:t>
      </w:r>
    </w:p>
    <w:p>
      <w:r>
        <w:rPr>
          <w:b/>
        </w:rPr>
        <w:t xml:space="preserve">Tulos</w:t>
      </w:r>
    </w:p>
    <w:p>
      <w:r>
        <w:t xml:space="preserve">Timistä tuli ammattimuusikko.</w:t>
      </w:r>
    </w:p>
    <w:p>
      <w:r>
        <w:rPr>
          <w:b/>
        </w:rPr>
        <w:t xml:space="preserve">Esimerkki 2.1259</w:t>
      </w:r>
    </w:p>
    <w:p>
      <w:r>
        <w:t xml:space="preserve">Lause1: Alex epäili, että hänen kissallaan Tiikerillä saattaa olla kirppuja. Lause2: Tiikeri raapi itseään jatkuvasti yötä päivää. Lause3: Alex vei Tiggerin eläinlääkäriin diagnoosia varten. Lause4: Eläinlääkäri vahvisti, että Tiggerillä oli todellakin kirppuja.</w:t>
      </w:r>
    </w:p>
    <w:p>
      <w:r>
        <w:rPr>
          <w:b/>
        </w:rPr>
        <w:t xml:space="preserve">Tulos</w:t>
      </w:r>
    </w:p>
    <w:p>
      <w:r>
        <w:t xml:space="preserve">He antoivat sille kirppulääkettä, ja se parani.</w:t>
      </w:r>
    </w:p>
    <w:p>
      <w:r>
        <w:rPr>
          <w:b/>
        </w:rPr>
        <w:t xml:space="preserve">Esimerkki 2.1260</w:t>
      </w:r>
    </w:p>
    <w:p>
      <w:r>
        <w:t xml:space="preserve">Lause1: Haley oli nuori tiedemies kuuluisassa laboratoriossa. Lause2: Haley työskenteli joka päivä ahkerasti nykyisen projektinsa parissa. Lause3: Yksi hänen kollegoistaan varasti salaa hänen tutkimustuloksiaan. Lause4: Haley sai tämän selville, kun hän julkaisi sen tieteellisessä lehdessä.</w:t>
      </w:r>
    </w:p>
    <w:p>
      <w:r>
        <w:rPr>
          <w:b/>
        </w:rPr>
        <w:t xml:space="preserve">Tulos</w:t>
      </w:r>
    </w:p>
    <w:p>
      <w:r>
        <w:t xml:space="preserve">Haley tunsi tulleensa petetyksi.</w:t>
      </w:r>
    </w:p>
    <w:p>
      <w:r>
        <w:rPr>
          <w:b/>
        </w:rPr>
        <w:t xml:space="preserve">Esimerkki 2.1261</w:t>
      </w:r>
    </w:p>
    <w:p>
      <w:r>
        <w:t xml:space="preserve">Lause1: Sam halusi järjestää juhlat. Lause2: Sam kutsui kaikki ystävänsä ja naapurinsa. Lause3: Juhlista tuli äärimmäisen villiintyneet. Lause4: Kaikki vieraat poistuivat juhlista inhoissaan.</w:t>
      </w:r>
    </w:p>
    <w:p>
      <w:r>
        <w:rPr>
          <w:b/>
        </w:rPr>
        <w:t xml:space="preserve">Tulos</w:t>
      </w:r>
    </w:p>
    <w:p>
      <w:r>
        <w:t xml:space="preserve">Samilla oli seuraavana päivänä kauhea krapula.</w:t>
      </w:r>
    </w:p>
    <w:p>
      <w:r>
        <w:rPr>
          <w:b/>
        </w:rPr>
        <w:t xml:space="preserve">Esimerkki 2.1262</w:t>
      </w:r>
    </w:p>
    <w:p>
      <w:r>
        <w:t xml:space="preserve">Lause1: Tom puhui vaimonsa Beckyn kanssa, jolla oli ollut huono päivä töissä. Lause2: Hän päätti tuoda kotiin yllätyksenä Beckyn lempiruokaa. Lause3: Tomin matkalla töistä kotiin oli paljon liikennettä. Lause4: Hän saapui kotiin paljon suunniteltua myöhemmin ruoan hakemisen jälkeen.</w:t>
      </w:r>
    </w:p>
    <w:p>
      <w:r>
        <w:rPr>
          <w:b/>
        </w:rPr>
        <w:t xml:space="preserve">Tulos</w:t>
      </w:r>
    </w:p>
    <w:p>
      <w:r>
        <w:t xml:space="preserve">Mutta kaikki oli hyvin heti, kun he halasivat ja söivät päivällistä.</w:t>
      </w:r>
    </w:p>
    <w:p>
      <w:r>
        <w:rPr>
          <w:b/>
        </w:rPr>
        <w:t xml:space="preserve">Esimerkki 2.1263</w:t>
      </w:r>
    </w:p>
    <w:p>
      <w:r>
        <w:t xml:space="preserve">Lause1: Heidän piti valita kiuas uuteen taloonsa. Lause2: He eivät osanneet valita tiettyä merkkiä. Lause3: He pitivät Vikingin kestävyydestä. Lause4: He pitivät myös Thermadorin tarjouksesta.</w:t>
      </w:r>
    </w:p>
    <w:p>
      <w:r>
        <w:rPr>
          <w:b/>
        </w:rPr>
        <w:t xml:space="preserve">Tulos</w:t>
      </w:r>
    </w:p>
    <w:p>
      <w:r>
        <w:t xml:space="preserve">He päättivät ostaa Viking-hellan.</w:t>
      </w:r>
    </w:p>
    <w:p>
      <w:r>
        <w:rPr>
          <w:b/>
        </w:rPr>
        <w:t xml:space="preserve">Esimerkki 2.1264</w:t>
      </w:r>
    </w:p>
    <w:p>
      <w:r>
        <w:t xml:space="preserve">Lause1: Jasmine ei opiskellut suurta matematiikan koetta varten. Lause2: Hän ajatteli, että hän voisi vain yrittää. Lause3: Jasmine tajusi pian, että koe oli hyvin vaikea. Lause4: Hän päätti huijata katsomalla naapurinsa paperia.</w:t>
      </w:r>
    </w:p>
    <w:p>
      <w:r>
        <w:rPr>
          <w:b/>
        </w:rPr>
        <w:t xml:space="preserve">Tulos</w:t>
      </w:r>
    </w:p>
    <w:p>
      <w:r>
        <w:t xml:space="preserve">Opettaja sai hänet kiinni ja antoi hänelle jälki-istuntoa.</w:t>
      </w:r>
    </w:p>
    <w:p>
      <w:r>
        <w:rPr>
          <w:b/>
        </w:rPr>
        <w:t xml:space="preserve">Esimerkki 2.1265</w:t>
      </w:r>
    </w:p>
    <w:p>
      <w:r>
        <w:t xml:space="preserve">Lause1: Sam muutti Los Angelesiin tullakseen filmitähdeksi. Lause2: Hänellä ei ollut paljon rahaa, mutta hän ajatteli, että lähteminen on ainoa keino. Lause3: Kahden kuukauden kuluttua Sam nukkui autossaan ja oli rahaton. Lause4: Hän meni eräänä päivänä kiinalaiseen teatteriin kerjäämään.</w:t>
      </w:r>
    </w:p>
    <w:p>
      <w:r>
        <w:rPr>
          <w:b/>
        </w:rPr>
        <w:t xml:space="preserve">Tulos</w:t>
      </w:r>
    </w:p>
    <w:p>
      <w:r>
        <w:t xml:space="preserve">Sam oli hyvin masentunut.</w:t>
      </w:r>
    </w:p>
    <w:p>
      <w:r>
        <w:rPr>
          <w:b/>
        </w:rPr>
        <w:t xml:space="preserve">Esimerkki 2.1266</w:t>
      </w:r>
    </w:p>
    <w:p>
      <w:r>
        <w:t xml:space="preserve">Lause1: Darren myöhästyi töistä eikä löytänyt autonsa avaimia. Lause2: Hän etsi kaikkialta talostaan. Lause3: Hän kysyi vaimoltaan, missä ne olivat. Lause4: Nainen käski hänen tarkistaa taskunsa.</w:t>
      </w:r>
    </w:p>
    <w:p>
      <w:r>
        <w:rPr>
          <w:b/>
        </w:rPr>
        <w:t xml:space="preserve">Tulos</w:t>
      </w:r>
    </w:p>
    <w:p>
      <w:r>
        <w:t xml:space="preserve">Hänen taskuissaan ei ollut avaimia.</w:t>
      </w:r>
    </w:p>
    <w:p>
      <w:r>
        <w:rPr>
          <w:b/>
        </w:rPr>
        <w:t xml:space="preserve">Esimerkki 2.1267</w:t>
      </w:r>
    </w:p>
    <w:p>
      <w:r>
        <w:t xml:space="preserve">Lause1: Minulla oli työhaastattelu viime viikolla. Lause2: Tyttöystäväni auttoi minua valitsemaan uuden solmion. Lause3: Menimme kauppaan ja katselimme tuntikausia. Lause4: Löysin kolme, joista pidin.</w:t>
      </w:r>
    </w:p>
    <w:p>
      <w:r>
        <w:rPr>
          <w:b/>
        </w:rPr>
        <w:t xml:space="preserve">Tulos</w:t>
      </w:r>
    </w:p>
    <w:p>
      <w:r>
        <w:t xml:space="preserve">Ostin ne kaikki.</w:t>
      </w:r>
    </w:p>
    <w:p>
      <w:r>
        <w:rPr>
          <w:b/>
        </w:rPr>
        <w:t xml:space="preserve">Esimerkki 2.1268</w:t>
      </w:r>
    </w:p>
    <w:p>
      <w:r>
        <w:t xml:space="preserve">Lause1: Harry rakasti jääkiekkoa. Lause2: Hän päätti ilmoittautua pelaamaan paikalliseen liigaan. Lause3: Harry osallistui joukkueen harjoitusotteluihin. Lause4: Harry toivoi pärjäävänsä tarpeeksi hyvin päästäkseen joukkueeseen.</w:t>
      </w:r>
    </w:p>
    <w:p>
      <w:r>
        <w:rPr>
          <w:b/>
        </w:rPr>
        <w:t xml:space="preserve">Tulos</w:t>
      </w:r>
    </w:p>
    <w:p>
      <w:r>
        <w:t xml:space="preserve">Muutamaa päivää myöhemmin Harry kuuli, että hän pääsi joukkueeseen.</w:t>
      </w:r>
    </w:p>
    <w:p>
      <w:r>
        <w:rPr>
          <w:b/>
        </w:rPr>
        <w:t xml:space="preserve">Esimerkki 2.1269</w:t>
      </w:r>
    </w:p>
    <w:p>
      <w:r>
        <w:t xml:space="preserve">Lause1: Sue ratsasti eläintarhassa norsulla. Lause2: Hän piti siitä aluksi, mutta sitten häntä alkoi pelottaa. Lause3: Hän alkoi itkeä äitiään. Lause4: Eläintarhan hoitajan oli pysäytettävä norsu ja haettava Sue.</w:t>
      </w:r>
    </w:p>
    <w:p>
      <w:r>
        <w:rPr>
          <w:b/>
        </w:rPr>
        <w:t xml:space="preserve">Tulos</w:t>
      </w:r>
    </w:p>
    <w:p>
      <w:r>
        <w:t xml:space="preserve">Suen äiti vei hänet sen sijaan silittämään vuohta.</w:t>
      </w:r>
    </w:p>
    <w:p>
      <w:r>
        <w:rPr>
          <w:b/>
        </w:rPr>
        <w:t xml:space="preserve">Esimerkki 2.1270</w:t>
      </w:r>
    </w:p>
    <w:p>
      <w:r>
        <w:t xml:space="preserve">Lause1: Hannah oli hämmästyttävä taiteilija. Lause2: Hänellä oli aina ollut luontainen lahja. Lause3: Hän päätti osallistua taidekilpailuun. Lause4: Onneksi hän pystyi voittamaan pääpalkinnon.</w:t>
      </w:r>
    </w:p>
    <w:p>
      <w:r>
        <w:rPr>
          <w:b/>
        </w:rPr>
        <w:t xml:space="preserve">Tulos</w:t>
      </w:r>
    </w:p>
    <w:p>
      <w:r>
        <w:t xml:space="preserve">Hänen vanhempansa olivat hyvin ylpeitä.</w:t>
      </w:r>
    </w:p>
    <w:p>
      <w:r>
        <w:rPr>
          <w:b/>
        </w:rPr>
        <w:t xml:space="preserve">Esimerkki 2.1271</w:t>
      </w:r>
    </w:p>
    <w:p>
      <w:r>
        <w:t xml:space="preserve">Lause1: Jim oli viemässä roskia ulos. Lause2: Hän liukastui jalkakäytävällä olleeseen jäähän. Lause3: Jim kaatui kovaa jalkakäytävälle. Lause4: Jim tunsi, että jokin murtui hänen kädessään.</w:t>
      </w:r>
    </w:p>
    <w:p>
      <w:r>
        <w:rPr>
          <w:b/>
        </w:rPr>
        <w:t xml:space="preserve">Tulos</w:t>
      </w:r>
    </w:p>
    <w:p>
      <w:r>
        <w:t xml:space="preserve">Jim loukkaantui ja hänen piti soittaa hätänumeroon.</w:t>
      </w:r>
    </w:p>
    <w:p>
      <w:r>
        <w:rPr>
          <w:b/>
        </w:rPr>
        <w:t xml:space="preserve">Esimerkki 2.1272</w:t>
      </w:r>
    </w:p>
    <w:p>
      <w:r>
        <w:t xml:space="preserve">Lause1: Vihaan pyykinpesua. Lause2: Sukkien yhteen sovittaminen on hirveää ajanhukkaa. Lause3: Aina kun pesen pyykkiä, sukat katoavat. Lause4: Olin kyllästynyt etsimään yhteensopivia sukkia.</w:t>
      </w:r>
    </w:p>
    <w:p>
      <w:r>
        <w:rPr>
          <w:b/>
        </w:rPr>
        <w:t xml:space="preserve">Tulos</w:t>
      </w:r>
    </w:p>
    <w:p>
      <w:r>
        <w:t xml:space="preserve">Heitin kaikki vanhat sukkani pois ja ostin pelkät valkoiset sukat.</w:t>
      </w:r>
    </w:p>
    <w:p>
      <w:r>
        <w:rPr>
          <w:b/>
        </w:rPr>
        <w:t xml:space="preserve">Esimerkki 2.1273</w:t>
      </w:r>
    </w:p>
    <w:p>
      <w:r>
        <w:t xml:space="preserve">Lause1: James oli kaksitoista vuotta vanha ja rakasti ruokaa. Lause2: Hän ei ollut koskaan ennen tätä päivää ajatellut ruoan tekemistä. Lause3: Hänen äitinsä antoi hänen auttaa häntä laittamaan riisiä päivälliseksi. Lause4: James oppi, miten hauskaa ja luovaa ruoanlaitto voi olla.</w:t>
      </w:r>
    </w:p>
    <w:p>
      <w:r>
        <w:rPr>
          <w:b/>
        </w:rPr>
        <w:t xml:space="preserve">Tulos</w:t>
      </w:r>
    </w:p>
    <w:p>
      <w:r>
        <w:t xml:space="preserve">James päätti tulla kokiksi, kun hän kasvaa isoksi.</w:t>
      </w:r>
    </w:p>
    <w:p>
      <w:r>
        <w:rPr>
          <w:b/>
        </w:rPr>
        <w:t xml:space="preserve">Esimerkki 2.1274</w:t>
      </w:r>
    </w:p>
    <w:p>
      <w:r>
        <w:t xml:space="preserve">Lause1: Lee tiesi, että hänen äitinsä tarvitsi uudet käsineet, mutta hänellä ei ollut varaa niihin. Lause2: Niinpä Lee alkoi neuloa paria. Lause3: Hän kiirehti saadakseen ne valmiiksi jouluun mennessä. Lause4: Sitten hän esitteli ne äidilleen.</w:t>
      </w:r>
    </w:p>
    <w:p>
      <w:r>
        <w:rPr>
          <w:b/>
        </w:rPr>
        <w:t xml:space="preserve">Tulos</w:t>
      </w:r>
    </w:p>
    <w:p>
      <w:r>
        <w:t xml:space="preserve">Leen äiti oli ylpeä tyttärestään, koska hän oli niin huomaavainen.</w:t>
      </w:r>
    </w:p>
    <w:p>
      <w:r>
        <w:rPr>
          <w:b/>
        </w:rPr>
        <w:t xml:space="preserve">Esimerkki 2.1275</w:t>
      </w:r>
    </w:p>
    <w:p>
      <w:r>
        <w:t xml:space="preserve">Lause1: Jennifer oli ammattimainen copywriter suuressa kaupungissa. Lause2: Hän teki hyvää työtä, mutta sai aina huonoja huomautuksia arvosteluissaan. Lause3: Jennifer sai selville, että hänen pomonsa yritti sabotoida häntä! Lause4: Hän päätti kohdata pomonsa negatiivisista huomautuksista.</w:t>
      </w:r>
    </w:p>
    <w:p>
      <w:r>
        <w:rPr>
          <w:b/>
        </w:rPr>
        <w:t xml:space="preserve">Tulos</w:t>
      </w:r>
    </w:p>
    <w:p>
      <w:r>
        <w:t xml:space="preserve">Jennifer ryntäsi hänen toimistoonsa ja oikaisi pomonsa.</w:t>
      </w:r>
    </w:p>
    <w:p>
      <w:r>
        <w:rPr>
          <w:b/>
        </w:rPr>
        <w:t xml:space="preserve">Esimerkki 2.1276</w:t>
      </w:r>
    </w:p>
    <w:p>
      <w:r>
        <w:t xml:space="preserve">Lause1: Lorraine oli softball-pelaaja. Lause2: Hän oli joukkueensa paras. Lause3: Eräänä päivänä pelin aikana hän nyrjäytti nilkkansa pahasti. Lause4: Hän ei pystynyt enää pelaamaan.</w:t>
      </w:r>
    </w:p>
    <w:p>
      <w:r>
        <w:rPr>
          <w:b/>
        </w:rPr>
        <w:t xml:space="preserve">Tulos</w:t>
      </w:r>
    </w:p>
    <w:p>
      <w:r>
        <w:t xml:space="preserve">Lorraine oli todella surullinen.</w:t>
      </w:r>
    </w:p>
    <w:p>
      <w:r>
        <w:rPr>
          <w:b/>
        </w:rPr>
        <w:t xml:space="preserve">Esimerkki 2.1277</w:t>
      </w:r>
    </w:p>
    <w:p>
      <w:r>
        <w:t xml:space="preserve">Lause1: Abby ja Tammy olivat parhaita ystäviä. Lause2: He molemmat rakastivat tehdä yhdessä asioita, jotka olivat hauskoja ja luovia. Lause3: He päättivät tehdä yhdessä ystävyysrannekkeita ja antaa niitä muille. Lause4: Abby teki viisi ja Tammy seitsemän muuta.</w:t>
      </w:r>
    </w:p>
    <w:p>
      <w:r>
        <w:rPr>
          <w:b/>
        </w:rPr>
        <w:t xml:space="preserve">Tulos</w:t>
      </w:r>
    </w:p>
    <w:p>
      <w:r>
        <w:t xml:space="preserve">He päättivät pitää rannekkeet itsellään.</w:t>
      </w:r>
    </w:p>
    <w:p>
      <w:r>
        <w:rPr>
          <w:b/>
        </w:rPr>
        <w:t xml:space="preserve">Esimerkki 2.1278</w:t>
      </w:r>
    </w:p>
    <w:p>
      <w:r>
        <w:t xml:space="preserve">Lause1: Sal oli vihainen siitä, että hänen vanhempansa olivat muuttamassa. Lause2: He olivat muuttamassa rakennuksen kahdeksanteen kerrokseen. Lause3: Hän vihasi asumista niin korkealla. Lause4: Hän vilkaisi makuuhuoneensa ikkunasta muuton jälkeen.</w:t>
      </w:r>
    </w:p>
    <w:p>
      <w:r>
        <w:rPr>
          <w:b/>
        </w:rPr>
        <w:t xml:space="preserve">Tulos</w:t>
      </w:r>
    </w:p>
    <w:p>
      <w:r>
        <w:t xml:space="preserve">Kaunis näkymä sai hänet muuttamaan mielensä.</w:t>
      </w:r>
    </w:p>
    <w:p>
      <w:r>
        <w:rPr>
          <w:b/>
        </w:rPr>
        <w:t xml:space="preserve">Esimerkki 2.1279</w:t>
      </w:r>
    </w:p>
    <w:p>
      <w:r>
        <w:t xml:space="preserve">Lause1: Lydia näki viime yönä outoa unta. Lause2: Lydia näki unta, että hän oli tekemässä koetta koulussa. Lause3: Lydia tajusi koetta tehdessään, että hän oli unohtanut laittaa housut jalkaan! Lause4: Häntä nolotti niin paljon, että hän juoksi ulos luokkahuoneesta.</w:t>
      </w:r>
    </w:p>
    <w:p>
      <w:r>
        <w:rPr>
          <w:b/>
        </w:rPr>
        <w:t xml:space="preserve">Tulos</w:t>
      </w:r>
    </w:p>
    <w:p>
      <w:r>
        <w:t xml:space="preserve">Lydia tunsi helpotusta tajutessaan, että se oli vain unta.</w:t>
      </w:r>
    </w:p>
    <w:p>
      <w:r>
        <w:rPr>
          <w:b/>
        </w:rPr>
        <w:t xml:space="preserve">Esimerkki 2.1280</w:t>
      </w:r>
    </w:p>
    <w:p>
      <w:r>
        <w:t xml:space="preserve">Lause1: Alex tarvitsi ruokatarvikkeita. Lause2: Hän teki listan ostettavista tavaroista. Lause3: Hän kokosi uudelleenkäytettävät kangassäkkinsä. Lause4: Hän käveli kauppaan.</w:t>
      </w:r>
    </w:p>
    <w:p>
      <w:r>
        <w:rPr>
          <w:b/>
        </w:rPr>
        <w:t xml:space="preserve">Tulos</w:t>
      </w:r>
    </w:p>
    <w:p>
      <w:r>
        <w:t xml:space="preserve">Hän osti ruokaostokset.</w:t>
      </w:r>
    </w:p>
    <w:p>
      <w:r>
        <w:rPr>
          <w:b/>
        </w:rPr>
        <w:t xml:space="preserve">Esimerkki 2.1281</w:t>
      </w:r>
    </w:p>
    <w:p>
      <w:r>
        <w:t xml:space="preserve">Lause1: Yolanda vihaa vuoristoratoja. Lause2: Katie ei ymmärrä miksi. Lause3: Hän päätti pakottaa Yolandan ajamaan vuoristoradalla hänen kanssaan. Lause4: Yolanda oksensi Katien päälle.</w:t>
      </w:r>
    </w:p>
    <w:p>
      <w:r>
        <w:rPr>
          <w:b/>
        </w:rPr>
        <w:t xml:space="preserve">Tulos</w:t>
      </w:r>
    </w:p>
    <w:p>
      <w:r>
        <w:t xml:space="preserve">Katie katui sitä, että hän pakotti Yolandan ratsastamaan.</w:t>
      </w:r>
    </w:p>
    <w:p>
      <w:r>
        <w:rPr>
          <w:b/>
        </w:rPr>
        <w:t xml:space="preserve">Esimerkki 2.1282</w:t>
      </w:r>
    </w:p>
    <w:p>
      <w:r>
        <w:t xml:space="preserve">Lause1: Tammy pitää virkkaamisesta. Lause2: Jouluun oli muutama viikko, eikä hänellä ollut rahaa. Lause3: Tammi sai idean, että hän voisi ottaa ylimääräisen langan, jota hänellä oli, ja tehdä huovan. Lause4: Sitten hän kietoi sen lapsenlapsensa Loreleille.</w:t>
      </w:r>
    </w:p>
    <w:p>
      <w:r>
        <w:rPr>
          <w:b/>
        </w:rPr>
        <w:t xml:space="preserve">Tulos</w:t>
      </w:r>
    </w:p>
    <w:p>
      <w:r>
        <w:t xml:space="preserve">Lorelei säilytti huopaa vuosia.</w:t>
      </w:r>
    </w:p>
    <w:p>
      <w:r>
        <w:rPr>
          <w:b/>
        </w:rPr>
        <w:t xml:space="preserve">Esimerkki 2.1283</w:t>
      </w:r>
    </w:p>
    <w:p>
      <w:r>
        <w:t xml:space="preserve">Lause1: Melinda halusi mennä katsomaan pelottavaa elokuvaa. Lause2: Hän halusi mennä yksin osoittaakseen olevansa rohkea. Lause3: Melinda meni elokuviin ja osti lipun. Lause4: Melinda pelkäsi kovasti elokuvaa katsoessaan.</w:t>
      </w:r>
    </w:p>
    <w:p>
      <w:r>
        <w:rPr>
          <w:b/>
        </w:rPr>
        <w:t xml:space="preserve">Tulos</w:t>
      </w:r>
    </w:p>
    <w:p>
      <w:r>
        <w:t xml:space="preserve">Melinda toivoi, että hän olisi tuonut mukanaan jonkun.</w:t>
      </w:r>
    </w:p>
    <w:p>
      <w:r>
        <w:rPr>
          <w:b/>
        </w:rPr>
        <w:t xml:space="preserve">Esimerkki 2.1284</w:t>
      </w:r>
    </w:p>
    <w:p>
      <w:r>
        <w:t xml:space="preserve">Lause1: Veljentyttäreni haki töitä RMV:stä kaksi vuotta sitten. Lause2: Hän sai työpaikan ja oli innoissaan. Lause3: Hänelle sanottiin, että hän tarvitsi ajokortin, jota hänellä ei ollut. Lause4: Hän näytti työnantajalleen lääkärintodistuksen, josta kävi ilmi, ettei hän pysty ajamaan autoa.</w:t>
      </w:r>
    </w:p>
    <w:p>
      <w:r>
        <w:rPr>
          <w:b/>
        </w:rPr>
        <w:t xml:space="preserve">Tulos</w:t>
      </w:r>
    </w:p>
    <w:p>
      <w:r>
        <w:t xml:space="preserve">He päättivät, että oli ok antaa hänen työskennellä sihteerinä.</w:t>
      </w:r>
    </w:p>
    <w:p>
      <w:r>
        <w:rPr>
          <w:b/>
        </w:rPr>
        <w:t xml:space="preserve">Esimerkki 2.1285</w:t>
      </w:r>
    </w:p>
    <w:p>
      <w:r>
        <w:t xml:space="preserve">Lause1: Lela sai syöpädiagnoosin viisi vuotta sitten. Lause2: Jokainen päivä on ollut taistelua. Lause3: Hän kävi lääkäreillä ja hoidoissa lähes joka päivä. Lause4: Lela alkoi viimein parantua viime kuukausina.</w:t>
      </w:r>
    </w:p>
    <w:p>
      <w:r>
        <w:rPr>
          <w:b/>
        </w:rPr>
        <w:t xml:space="preserve">Tulos</w:t>
      </w:r>
    </w:p>
    <w:p>
      <w:r>
        <w:t xml:space="preserve">Lela sai hoidon päätökseen ja tunsi olonsa paremmaksi.</w:t>
      </w:r>
    </w:p>
    <w:p>
      <w:r>
        <w:rPr>
          <w:b/>
        </w:rPr>
        <w:t xml:space="preserve">Esimerkki 2.1286</w:t>
      </w:r>
    </w:p>
    <w:p>
      <w:r>
        <w:t xml:space="preserve">Lause1: Joycen sijaisäiti adoptoi hänet, kun hän oli 5-vuotias. Lause2: Adoption jälkeen hänen äitinsä adoptoi vielä 3 lasta. Lause3: Joyce rakasti olla isosisko ja auttoi äitiään paljon. Lause4: Kun Joyce muutti omilleen, hänestä tuli myös sijaisvanhempi.</w:t>
      </w:r>
    </w:p>
    <w:p>
      <w:r>
        <w:rPr>
          <w:b/>
        </w:rPr>
        <w:t xml:space="preserve">Tulos</w:t>
      </w:r>
    </w:p>
    <w:p>
      <w:r>
        <w:t xml:space="preserve">Joyce rakasti lapsiaan yhtä paljon.</w:t>
      </w:r>
    </w:p>
    <w:p>
      <w:r>
        <w:rPr>
          <w:b/>
        </w:rPr>
        <w:t xml:space="preserve">Esimerkki 2.1287</w:t>
      </w:r>
    </w:p>
    <w:p>
      <w:r>
        <w:t xml:space="preserve">Lause1: Tom tykkäsi paimentaa karjaa. Lause2: Hän teki sitä joka päivä. Lause3: Eräänä päivänä lehmä pääsi vapaaksi. Lause4: Hän etsi kaikkialta.</w:t>
      </w:r>
    </w:p>
    <w:p>
      <w:r>
        <w:rPr>
          <w:b/>
        </w:rPr>
        <w:t xml:space="preserve">Tulos</w:t>
      </w:r>
    </w:p>
    <w:p>
      <w:r>
        <w:t xml:space="preserve">Hän löysi lehmän ja toi sen takaisin.</w:t>
      </w:r>
    </w:p>
    <w:p>
      <w:r>
        <w:rPr>
          <w:b/>
        </w:rPr>
        <w:t xml:space="preserve">Esimerkki 2.1288</w:t>
      </w:r>
    </w:p>
    <w:p>
      <w:r>
        <w:t xml:space="preserve">Lause1: John ajoi moottoritietä pitkin. Lause2: Mustang pysähtyi hänen viereensä ja piti vauhtia. Lause3: Hän ajoi uudella Camarollaan. Lause4: He päättivät ajaa kilpaa.</w:t>
      </w:r>
    </w:p>
    <w:p>
      <w:r>
        <w:rPr>
          <w:b/>
        </w:rPr>
        <w:t xml:space="preserve">Tulos</w:t>
      </w:r>
    </w:p>
    <w:p>
      <w:r>
        <w:t xml:space="preserve">John voitti kilpailun.</w:t>
      </w:r>
    </w:p>
    <w:p>
      <w:r>
        <w:rPr>
          <w:b/>
        </w:rPr>
        <w:t xml:space="preserve">Esimerkki 2.1289</w:t>
      </w:r>
    </w:p>
    <w:p>
      <w:r>
        <w:t xml:space="preserve">Lause1: Ben halusi voittaa tänä vuonna työpaikan pukukilpailun. Lause2: Hän käytti monta tuntia naamiaisasun tekemiseen tyhjästä. Lause3: Hän käytti pukuaan varten paljon näyttämömeikkiä. Lause4: Töissä kaikki olivat vaikuttuneita siitä, miltä hän näytti.</w:t>
      </w:r>
    </w:p>
    <w:p>
      <w:r>
        <w:rPr>
          <w:b/>
        </w:rPr>
        <w:t xml:space="preserve">Tulos</w:t>
      </w:r>
    </w:p>
    <w:p>
      <w:r>
        <w:t xml:space="preserve">Ben oli tyytyväinen.</w:t>
      </w:r>
    </w:p>
    <w:p>
      <w:r>
        <w:rPr>
          <w:b/>
        </w:rPr>
        <w:t xml:space="preserve">Esimerkki 2.1290</w:t>
      </w:r>
    </w:p>
    <w:p>
      <w:r>
        <w:t xml:space="preserve">Lause1: Äitini kysyi, voisiko hän lainata minulta 100 dollaria. Lause2: Lainasin hänelle luottokorttini, koska hän on rahaton. Lause3: Seuraavana päivänä luottokorttini hylättiin, kun yritin ostaa ruokaa. Lause4: Yhtiö kertoi, että tein 320 dollarin ostoksen.</w:t>
      </w:r>
    </w:p>
    <w:p>
      <w:r>
        <w:rPr>
          <w:b/>
        </w:rPr>
        <w:t xml:space="preserve">Tulos</w:t>
      </w:r>
    </w:p>
    <w:p>
      <w:r>
        <w:t xml:space="preserve">Olin vihainen äidilleni, koska hän oli käyttänyt luottokorttini loppuun.</w:t>
      </w:r>
    </w:p>
    <w:p>
      <w:r>
        <w:rPr>
          <w:b/>
        </w:rPr>
        <w:t xml:space="preserve">Esimerkki 2.1291</w:t>
      </w:r>
    </w:p>
    <w:p>
      <w:r>
        <w:t xml:space="preserve">Lause1: Sarah pelkäsi muiden seurassa olemista. Lause2: Hän päätti pakottaa itsensä menemään juhliin. Lause3: Juhlissa häntä huimasi ja hän oli hermostunut. Lause4: Sarah päätti, että tämä riittää, ja meni terapeutille.</w:t>
      </w:r>
    </w:p>
    <w:p>
      <w:r>
        <w:rPr>
          <w:b/>
        </w:rPr>
        <w:t xml:space="preserve">Tulos</w:t>
      </w:r>
    </w:p>
    <w:p>
      <w:r>
        <w:t xml:space="preserve">Terapeutti opetti hänelle keinoja selviytyä ongelmastaan.</w:t>
      </w:r>
    </w:p>
    <w:p>
      <w:r>
        <w:rPr>
          <w:b/>
        </w:rPr>
        <w:t xml:space="preserve">Esimerkki 2.1292</w:t>
      </w:r>
    </w:p>
    <w:p>
      <w:r>
        <w:t xml:space="preserve">Lause1: Ellen oli lääkärin vastaanotolla. Lause2: Hän oli saamassa tietää lapsensa sukupuolen. Lause3: Hän toivoi todella poikaa! Lause4: Hän pidätti hengitystään, kun lääkäri tutki hänen vatsaansa.</w:t>
      </w:r>
    </w:p>
    <w:p>
      <w:r>
        <w:rPr>
          <w:b/>
        </w:rPr>
        <w:t xml:space="preserve">Tulos</w:t>
      </w:r>
    </w:p>
    <w:p>
      <w:r>
        <w:t xml:space="preserve">Hänen lääkärinsä vahvisti, että se oli poika!</w:t>
      </w:r>
    </w:p>
    <w:p>
      <w:r>
        <w:rPr>
          <w:b/>
        </w:rPr>
        <w:t xml:space="preserve">Esimerkki 2.1293</w:t>
      </w:r>
    </w:p>
    <w:p>
      <w:r>
        <w:t xml:space="preserve">Lause1: Zoeyn ystävät pilkkasivat häntä, koska hänellä oli outo nimi. Lause2: Hän piti nimestään ja toivoi, etteivät ihmiset olisi niin ilkeitä. Lause3: Tehtiin uusi sarja, jonka päähenkilön nimi oli Zoey. Lause4: Zoeyn nimestä tuli yhtäkkiä hänen ikätovereidensa mielestä hyvin siisti.</w:t>
      </w:r>
    </w:p>
    <w:p>
      <w:r>
        <w:rPr>
          <w:b/>
        </w:rPr>
        <w:t xml:space="preserve">Tulos</w:t>
      </w:r>
    </w:p>
    <w:p>
      <w:r>
        <w:t xml:space="preserve">Zoey oli iloinen siitä, että kaikki pitivät nyt hänen nimestään.</w:t>
      </w:r>
    </w:p>
    <w:p>
      <w:r>
        <w:rPr>
          <w:b/>
        </w:rPr>
        <w:t xml:space="preserve">Esimerkki 2.1294</w:t>
      </w:r>
    </w:p>
    <w:p>
      <w:r>
        <w:t xml:space="preserve">Lause1: Miranda sai juuri ajokortin. Lause2: Hän lähti perheen pakettiautolla ajelulle. Lause3: Hän ajoi pitkään. Lause4: Mutta sitten hän tajusi olevansa eksyksissä.</w:t>
      </w:r>
    </w:p>
    <w:p>
      <w:r>
        <w:rPr>
          <w:b/>
        </w:rPr>
        <w:t xml:space="preserve">Tulos</w:t>
      </w:r>
    </w:p>
    <w:p>
      <w:r>
        <w:t xml:space="preserve">Miranda palasi takaisin samaa tietä kuin oli tullutkin jäljittääkseen askeleensa.</w:t>
      </w:r>
    </w:p>
    <w:p>
      <w:r>
        <w:rPr>
          <w:b/>
        </w:rPr>
        <w:t xml:space="preserve">Esimerkki 2.1295</w:t>
      </w:r>
    </w:p>
    <w:p>
      <w:r>
        <w:t xml:space="preserve">Lause1: Bob meni lääkäriin. Lause2: Lääkäri kertoi hänelle, että hän oli ylipainoinen. Lause3: Bob tajusi, että hänen oli saatava itsensä kuntoon. Lause4: Hän liittyi kuntosalille ja alkoi tarkkailla syömisiään.</w:t>
      </w:r>
    </w:p>
    <w:p>
      <w:r>
        <w:rPr>
          <w:b/>
        </w:rPr>
        <w:t xml:space="preserve">Tulos</w:t>
      </w:r>
    </w:p>
    <w:p>
      <w:r>
        <w:t xml:space="preserve">Bob tuli kuntoon.</w:t>
      </w:r>
    </w:p>
    <w:p>
      <w:r>
        <w:rPr>
          <w:b/>
        </w:rPr>
        <w:t xml:space="preserve">Esimerkki 2.1296</w:t>
      </w:r>
    </w:p>
    <w:p>
      <w:r>
        <w:t xml:space="preserve">Lause1: Lonnie yritti miettiä, minkä pääaineen hän ottaisi yliopistossa. Lause2: Hän tiesi, että hänen lopullisena tavoitteenaan oli opettajan ammatti. Lause3: Hän kysyi uraneuvojalta neuvoa. Lause4: Neuvoja antoi hänelle luettelon ennakkoedellytyksistä.</w:t>
      </w:r>
    </w:p>
    <w:p>
      <w:r>
        <w:rPr>
          <w:b/>
        </w:rPr>
        <w:t xml:space="preserve">Tulos</w:t>
      </w:r>
    </w:p>
    <w:p>
      <w:r>
        <w:t xml:space="preserve">Lonnie päätti lopulta ryhtyä opettajaksi.</w:t>
      </w:r>
    </w:p>
    <w:p>
      <w:r>
        <w:rPr>
          <w:b/>
        </w:rPr>
        <w:t xml:space="preserve">Esimerkki 2.1297</w:t>
      </w:r>
    </w:p>
    <w:p>
      <w:r>
        <w:t xml:space="preserve">Lause1: Phil meni kävelylle puistoon. Lause2: Se oli lämmin tuulinen päivä. Lause3: Hän törmäsi kävelyllä muutamaan ystävään. Lause4: Yksi heistä tarjosi hänelle juotavaa.</w:t>
      </w:r>
    </w:p>
    <w:p>
      <w:r>
        <w:rPr>
          <w:b/>
        </w:rPr>
        <w:t xml:space="preserve">Tulos</w:t>
      </w:r>
    </w:p>
    <w:p>
      <w:r>
        <w:t xml:space="preserve">Phil oli janoinen ja otti juoman vastaan.</w:t>
      </w:r>
    </w:p>
    <w:p>
      <w:r>
        <w:rPr>
          <w:b/>
        </w:rPr>
        <w:t xml:space="preserve">Esimerkki 2.1298</w:t>
      </w:r>
    </w:p>
    <w:p>
      <w:r>
        <w:t xml:space="preserve">Lause1: Dorothyn kissa oli raskaana. Lause2: Hän ei tiennyt, miten se tapahtui. Lause3: Hän vakuutti perheen pitämään pennut. Lause4: Se sai lopulta seitsemän pentua.</w:t>
      </w:r>
    </w:p>
    <w:p>
      <w:r>
        <w:rPr>
          <w:b/>
        </w:rPr>
        <w:t xml:space="preserve">Tulos</w:t>
      </w:r>
    </w:p>
    <w:p>
      <w:r>
        <w:t xml:space="preserve">Dorothy piti huolen siitä, että hän osti paljon kissanruokaa.</w:t>
      </w:r>
    </w:p>
    <w:p>
      <w:r>
        <w:rPr>
          <w:b/>
        </w:rPr>
        <w:t xml:space="preserve">Esimerkki 2.1299</w:t>
      </w:r>
    </w:p>
    <w:p>
      <w:r>
        <w:t xml:space="preserve">Lause1: Jeremyn äiti ei hyväksynyt hänen elämäntyyliään. Lause2: Jeremy päätti 21-vuotiaana muuttaa pois. Lause3: Hän löysi asunnon läheisestä osavaltiosta uuden työpaikan myötä. Lause4: Muutaman vuoden kuluttua hän siistiytyi ja rahoitti omaa elämäänsä.</w:t>
      </w:r>
    </w:p>
    <w:p>
      <w:r>
        <w:rPr>
          <w:b/>
        </w:rPr>
        <w:t xml:space="preserve">Tulos</w:t>
      </w:r>
    </w:p>
    <w:p>
      <w:r>
        <w:t xml:space="preserve">Jeremy nautti vastuullisuudesta.</w:t>
      </w:r>
    </w:p>
    <w:p>
      <w:r>
        <w:rPr>
          <w:b/>
        </w:rPr>
        <w:t xml:space="preserve">Esimerkki 2.1300</w:t>
      </w:r>
    </w:p>
    <w:p>
      <w:r>
        <w:t xml:space="preserve">Lause1: Terry huomaa, että hänen asuinalueensa on peittynyt roskiin. Lause2: Hän toivoo, että se näyttäisi yhtä siistiltä kuin silloin, kun hän oli nuori. Lause3: Hän päättää kerätä tölkit ja tupakantumpit joka ilta töiden jälkeen. Lause4: Lopulta myös hänen naapurinsa tekevät niin, ja naapurusto näyttää paremmalta.</w:t>
      </w:r>
    </w:p>
    <w:p>
      <w:r>
        <w:rPr>
          <w:b/>
        </w:rPr>
        <w:t xml:space="preserve">Tulos</w:t>
      </w:r>
    </w:p>
    <w:p>
      <w:r>
        <w:t xml:space="preserve">Kaikista tuntui paremmalta, että se oli puhtaampaa.</w:t>
      </w:r>
    </w:p>
    <w:p>
      <w:r>
        <w:rPr>
          <w:b/>
        </w:rPr>
        <w:t xml:space="preserve">Esimerkki 2.1301</w:t>
      </w:r>
    </w:p>
    <w:p>
      <w:r>
        <w:t xml:space="preserve">Lause1: Halusin käydä suihkussa töiden jälkeen. Lause2: Otin vaatteeni ja pyyhkeeni kaapista. Lause3: Menin kylpyhuoneeseen ja laitoin suihkun päälle. Lause4: Riisuuduin.</w:t>
      </w:r>
    </w:p>
    <w:p>
      <w:r>
        <w:rPr>
          <w:b/>
        </w:rPr>
        <w:t xml:space="preserve">Tulos</w:t>
      </w:r>
    </w:p>
    <w:p>
      <w:r>
        <w:t xml:space="preserve">Sitten astuin kuumaan suihkuun.</w:t>
      </w:r>
    </w:p>
    <w:p>
      <w:r>
        <w:rPr>
          <w:b/>
        </w:rPr>
        <w:t xml:space="preserve">Esimerkki 2.1302</w:t>
      </w:r>
    </w:p>
    <w:p>
      <w:r>
        <w:t xml:space="preserve">Lause1: Barry tykkäsi nostaa painoja. Lause2: Hän käytti painojen nostamiseen vain erityistä tankoaan. Lause3: Eräänä päivänä hän unohti ottaa käsipainonsa mukaan! Lause4: Hän päätti nostamisen sijasta harrastaa sydänliikuntaa.</w:t>
      </w:r>
    </w:p>
    <w:p>
      <w:r>
        <w:rPr>
          <w:b/>
        </w:rPr>
        <w:t xml:space="preserve">Tulos</w:t>
      </w:r>
    </w:p>
    <w:p>
      <w:r>
        <w:t xml:space="preserve">Hänellä oli silti loistava harjoitus.</w:t>
      </w:r>
    </w:p>
    <w:p>
      <w:r>
        <w:rPr>
          <w:b/>
        </w:rPr>
        <w:t xml:space="preserve">Esimerkki 2.1303</w:t>
      </w:r>
    </w:p>
    <w:p>
      <w:r>
        <w:t xml:space="preserve">Lause1: Amber oli työskennellyt paljon viime aikoina. Lause2: Se stressasi häntä paljon muiden henkilökohtaisten asioiden vuoksi. Lause3: Hän oli kaivannut vapaapäivää rentoutuakseen. Lause4: Vapaapäivänä hän hengaili poikaystävänsä Robin kanssa.</w:t>
      </w:r>
    </w:p>
    <w:p>
      <w:r>
        <w:rPr>
          <w:b/>
        </w:rPr>
        <w:t xml:space="preserve">Tulos</w:t>
      </w:r>
    </w:p>
    <w:p>
      <w:r>
        <w:t xml:space="preserve">He rentoutuivat koko päivän, ja Amber tunsi olonsa paljon paremmaksi.</w:t>
      </w:r>
    </w:p>
    <w:p>
      <w:r>
        <w:rPr>
          <w:b/>
        </w:rPr>
        <w:t xml:space="preserve">Esimerkki 2.1304</w:t>
      </w:r>
    </w:p>
    <w:p>
      <w:r>
        <w:t xml:space="preserve">Lause1: Carl liittyi armeijaan heti lukion jälkeen. Lause2: Hän allekirjoitti lyhyen sopimuksen, joka vei hänet etulinjaan. Lause3: Hänen paras ystävänsä kuoli hänen edessään. Lause4: Onnellisuudesta tuli Carlille vieras käsite.</w:t>
      </w:r>
    </w:p>
    <w:p>
      <w:r>
        <w:rPr>
          <w:b/>
        </w:rPr>
        <w:t xml:space="preserve">Tulos</w:t>
      </w:r>
    </w:p>
    <w:p>
      <w:r>
        <w:t xml:space="preserve">Carl joutui käymään terapiassa traumaperäisen stressihäiriön vuoksi.</w:t>
      </w:r>
    </w:p>
    <w:p>
      <w:r>
        <w:rPr>
          <w:b/>
        </w:rPr>
        <w:t xml:space="preserve">Esimerkki 2.1305</w:t>
      </w:r>
    </w:p>
    <w:p>
      <w:r>
        <w:t xml:space="preserve">Lause1: Janice ei osannut murtaa pähkinää. Lause2: En voinut uskoa, että hän oli päässyt elämässään näin pitkälle ilman tätä taitoa. Lause3: Tarjouduin opettamaan hänelle monia menetelmiä pähkinöiden murtamiseen. Lause4: Hän suostui.</w:t>
      </w:r>
    </w:p>
    <w:p>
      <w:r>
        <w:rPr>
          <w:b/>
        </w:rPr>
        <w:t xml:space="preserve">Tulos</w:t>
      </w:r>
    </w:p>
    <w:p>
      <w:r>
        <w:t xml:space="preserve">Janice on nyt asiantuntija saksanpähkinöiden krakkaamisessa.</w:t>
      </w:r>
    </w:p>
    <w:p>
      <w:r>
        <w:rPr>
          <w:b/>
        </w:rPr>
        <w:t xml:space="preserve">Esimerkki 2.1306</w:t>
      </w:r>
    </w:p>
    <w:p>
      <w:r>
        <w:t xml:space="preserve">Lause1: Amy käveli yksin kotiin lentopalloharjoituksista. Lause2: Hän soitti ja kertoi ystävälleen Kimille olevansa huonoin pelaaja. Lause3: Amy tunsi itsensä luuseriksi jo sanomalla sen ääneen. Lause4: Kim muistutti Amya, että se oli vasta ensimmäinen päivä ja että hän paranisi.</w:t>
      </w:r>
    </w:p>
    <w:p>
      <w:r>
        <w:rPr>
          <w:b/>
        </w:rPr>
        <w:t xml:space="preserve">Tulos</w:t>
      </w:r>
    </w:p>
    <w:p>
      <w:r>
        <w:t xml:space="preserve">Ja koko kauden ajan hän parani koko ajan.</w:t>
      </w:r>
    </w:p>
    <w:p>
      <w:r>
        <w:rPr>
          <w:b/>
        </w:rPr>
        <w:t xml:space="preserve">Esimerkki 2.1307</w:t>
      </w:r>
    </w:p>
    <w:p>
      <w:r>
        <w:t xml:space="preserve">Lause1: Beth oli menossa suihkuun, kun hän kuuli äänekkään koputuksen oveen. Lause2: Hän ei halunnut vastata ja odotti, että koputus katoaisi. Lause3: Seuraavalla kerralla, kun hän kävi suihkussa, hän kuuli taas kovan koputuksen. Lause4: Mutta kun hän ryntäsi suihkusta avaamaan, siellä ei ollut ketään.</w:t>
      </w:r>
    </w:p>
    <w:p>
      <w:r>
        <w:rPr>
          <w:b/>
        </w:rPr>
        <w:t xml:space="preserve">Tulos</w:t>
      </w:r>
    </w:p>
    <w:p>
      <w:r>
        <w:t xml:space="preserve">Beth päätti, että hän kuuli asioita.</w:t>
      </w:r>
    </w:p>
    <w:p>
      <w:r>
        <w:rPr>
          <w:b/>
        </w:rPr>
        <w:t xml:space="preserve">Esimerkki 2.1308</w:t>
      </w:r>
    </w:p>
    <w:p>
      <w:r>
        <w:t xml:space="preserve">Lause1: Bob nosti lasinsa pöydältä. Lause2: Hän sujautti ne reppuunsa koulussa käytettäväksi. Lause3: Hän tarvitsi niitä nähdäkseen taulun. Lause4: Luonnontieteissä hän laittoi ne silmälasit päähänsä.</w:t>
      </w:r>
    </w:p>
    <w:p>
      <w:r>
        <w:rPr>
          <w:b/>
        </w:rPr>
        <w:t xml:space="preserve">Tulos</w:t>
      </w:r>
    </w:p>
    <w:p>
      <w:r>
        <w:t xml:space="preserve">Bob pystyi lukemaan taululla olevan kirjoituksen.</w:t>
      </w:r>
    </w:p>
    <w:p>
      <w:r>
        <w:rPr>
          <w:b/>
        </w:rPr>
        <w:t xml:space="preserve">Esimerkki 2.1309</w:t>
      </w:r>
    </w:p>
    <w:p>
      <w:r>
        <w:t xml:space="preserve">Lause1: Olin todella hermostunut ennen ensimmäisiä yläasteen tanssiaisia. Lause2: Olin yllättynyt, että ihastukseni suostui aluksi. Lause3: Kun vihdoin saimme tilaisuuden tanssia, astuin hänen jalalleen. Lause4: Se meni lopulta rikki.</w:t>
      </w:r>
    </w:p>
    <w:p>
      <w:r>
        <w:rPr>
          <w:b/>
        </w:rPr>
        <w:t xml:space="preserve">Tulos</w:t>
      </w:r>
    </w:p>
    <w:p>
      <w:r>
        <w:t xml:space="preserve">Nyt hän ei edes puhu minulle.</w:t>
      </w:r>
    </w:p>
    <w:p>
      <w:r>
        <w:rPr>
          <w:b/>
        </w:rPr>
        <w:t xml:space="preserve">Esimerkki 2.1310</w:t>
      </w:r>
    </w:p>
    <w:p>
      <w:r>
        <w:t xml:space="preserve">Lause1: Ystäväni lähti eräänä yönä ulos etsimään rakkautta. Lause2: Hän päätyi melkoiseen humalaan. Lause3: Seuraavaksi hän flirttaili homomiehen kanssa. Lause4: Jonkin ajan kuluttua kadotimme ystävämme.</w:t>
      </w:r>
    </w:p>
    <w:p>
      <w:r>
        <w:rPr>
          <w:b/>
        </w:rPr>
        <w:t xml:space="preserve">Tulos</w:t>
      </w:r>
    </w:p>
    <w:p>
      <w:r>
        <w:t xml:space="preserve">Ystävämme päätyi kotiin kolmen aikaan yöllä tytön kanssa.</w:t>
      </w:r>
    </w:p>
    <w:p>
      <w:r>
        <w:rPr>
          <w:b/>
        </w:rPr>
        <w:t xml:space="preserve">Esimerkki 2.1311</w:t>
      </w:r>
    </w:p>
    <w:p>
      <w:r>
        <w:t xml:space="preserve">Lause1: Benjamin meni tänään puistoon. Lause2: Hän roikkui ensin ylösalaisin apinatangoissa. Lause3: Sen jälkeen hän liukui liukumäkeä alas. Lause4: Sitten hänen äitinsä työnsi hänet keinuun, ja hän nousi todella korkealle.</w:t>
      </w:r>
    </w:p>
    <w:p>
      <w:r>
        <w:rPr>
          <w:b/>
        </w:rPr>
        <w:t xml:space="preserve">Tulos</w:t>
      </w:r>
    </w:p>
    <w:p>
      <w:r>
        <w:t xml:space="preserve">Benjaminilla oli hauskaa ja lähti sitten puistosta.</w:t>
      </w:r>
    </w:p>
    <w:p>
      <w:r>
        <w:rPr>
          <w:b/>
        </w:rPr>
        <w:t xml:space="preserve">Esimerkki 2.1312</w:t>
      </w:r>
    </w:p>
    <w:p>
      <w:r>
        <w:t xml:space="preserve">Lause1: Megan ja minä kävelimme koulusta kotiin vilkkaasti liikennöidyn kadun varrella. Lause2: Näin kolmen sinisen auton ajavan ohi peräkkäin. Lause3: Päätimme laskea siniset autot. Lause4: Megan ja minä istuimme jalkakäytävällä koko iltapäivän.</w:t>
      </w:r>
    </w:p>
    <w:p>
      <w:r>
        <w:rPr>
          <w:b/>
        </w:rPr>
        <w:t xml:space="preserve">Tulos</w:t>
      </w:r>
    </w:p>
    <w:p>
      <w:r>
        <w:t xml:space="preserve">Autojen laskemisen jälkeen palasimme kotiin.</w:t>
      </w:r>
    </w:p>
    <w:p>
      <w:r>
        <w:rPr>
          <w:b/>
        </w:rPr>
        <w:t xml:space="preserve">Esimerkki 2.1313</w:t>
      </w:r>
    </w:p>
    <w:p>
      <w:r>
        <w:t xml:space="preserve">Lause1: Kelly päätti pitää kotibileet. Lause2: Hänen vanhempansa olivat lähdössä pois, joten hän päätti pitää juhlat. Lause3: Hän kutsui kaikki ystävänsä. Lause4: Kun he saapuivat paikalle, heillä oli hauskaa.</w:t>
      </w:r>
    </w:p>
    <w:p>
      <w:r>
        <w:rPr>
          <w:b/>
        </w:rPr>
        <w:t xml:space="preserve">Tulos</w:t>
      </w:r>
    </w:p>
    <w:p>
      <w:r>
        <w:t xml:space="preserve">Kelly siistiytyi ajoissa, eivätkä hänen vanhempansa koskaan saaneet tietää.</w:t>
      </w:r>
    </w:p>
    <w:p>
      <w:r>
        <w:rPr>
          <w:b/>
        </w:rPr>
        <w:t xml:space="preserve">Esimerkki 2.1314</w:t>
      </w:r>
    </w:p>
    <w:p>
      <w:r>
        <w:t xml:space="preserve">Lause1: James huomaa eräänä iltapäivänä, ettei hän ole poistunut kotoa koko päivänä. Lause2: Hän päättää lähteä lenkille puistoon. Lause3: Hän lenkkeili pitkään paikallisen puistonsa järven ympäri. Lause4: Kun hän pääsee kotiin, hän on väsynyt mutta tyytyväinen.</w:t>
      </w:r>
    </w:p>
    <w:p>
      <w:r>
        <w:rPr>
          <w:b/>
        </w:rPr>
        <w:t xml:space="preserve">Tulos</w:t>
      </w:r>
    </w:p>
    <w:p>
      <w:r>
        <w:t xml:space="preserve">James on iloinen, että hän päätti lähteä ehdolle.</w:t>
      </w:r>
    </w:p>
    <w:p>
      <w:r>
        <w:rPr>
          <w:b/>
        </w:rPr>
        <w:t xml:space="preserve">Esimerkki 2.1315</w:t>
      </w:r>
    </w:p>
    <w:p>
      <w:r>
        <w:t xml:space="preserve">Lause1: Lars huomaa, että hänen terassilleen oli kertynyt paljon lunta. Lause2: Hän päättää lapioida osan lumesta. Lause3: Lars työskentelee pitkään koko iltapäivän, kunnes lumi on raivattu. Lause4: Kun hän on valmis, hän menee sisälle suihkuun.</w:t>
      </w:r>
    </w:p>
    <w:p>
      <w:r>
        <w:rPr>
          <w:b/>
        </w:rPr>
        <w:t xml:space="preserve">Tulos</w:t>
      </w:r>
    </w:p>
    <w:p>
      <w:r>
        <w:t xml:space="preserve">Hän tuntee tyytyväisyyttä.</w:t>
      </w:r>
    </w:p>
    <w:p>
      <w:r>
        <w:rPr>
          <w:b/>
        </w:rPr>
        <w:t xml:space="preserve">Esimerkki 2.1316</w:t>
      </w:r>
    </w:p>
    <w:p>
      <w:r>
        <w:t xml:space="preserve">Lause1: Matt epäili, että hänen vaimollaan Ginnyllä oli suhde. Lause2: Hän alkoi salaa lukea Ginnyn sähköposteja. Lause3: Hän löysi sähköposteja, jotka olivat toisen miehen lähettämiä. Lause4: Niitä lukiessaan hän huomasi, että hänen epäilynsä olivat totta.</w:t>
      </w:r>
    </w:p>
    <w:p>
      <w:r>
        <w:rPr>
          <w:b/>
        </w:rPr>
        <w:t xml:space="preserve">Tulos</w:t>
      </w:r>
    </w:p>
    <w:p>
      <w:r>
        <w:t xml:space="preserve">Matti oli hyvin vihainen.</w:t>
      </w:r>
    </w:p>
    <w:p>
      <w:r>
        <w:rPr>
          <w:b/>
        </w:rPr>
        <w:t xml:space="preserve">Esimerkki 2.1317</w:t>
      </w:r>
    </w:p>
    <w:p>
      <w:r>
        <w:t xml:space="preserve">Lause1: Mike pelasi mailapalloa Perryn kanssa. Lause2: He varasivat kentän pari kertaa viikossa. Lause3: Mutta kerran Mike löi Perryä vahingossa takaraivoon. Lause4: Perry ei ollut siitä kovin iloinen.</w:t>
      </w:r>
    </w:p>
    <w:p>
      <w:r>
        <w:rPr>
          <w:b/>
        </w:rPr>
        <w:t xml:space="preserve">Tulos</w:t>
      </w:r>
    </w:p>
    <w:p>
      <w:r>
        <w:t xml:space="preserve">Miken oli pyydettävä anteeksi.</w:t>
      </w:r>
    </w:p>
    <w:p>
      <w:r>
        <w:rPr>
          <w:b/>
        </w:rPr>
        <w:t xml:space="preserve">Esimerkki 2.1318</w:t>
      </w:r>
    </w:p>
    <w:p>
      <w:r>
        <w:t xml:space="preserve">Lause1: Sydneyn piti pestä pyykkiä. Lause2: Hän lajitteli likaiset vaatteensa värien mukaan. Lause3: Hän heitti ensimmäisen lastin pesukoneeseen. Lause4: Hän lisäsi pesuaineen ja huuhteluaineen.</w:t>
      </w:r>
    </w:p>
    <w:p>
      <w:r>
        <w:rPr>
          <w:b/>
        </w:rPr>
        <w:t xml:space="preserve">Tulos</w:t>
      </w:r>
    </w:p>
    <w:p>
      <w:r>
        <w:t xml:space="preserve">Hän jatkoi tätä, kunnes pyykki oli pesty.</w:t>
      </w:r>
    </w:p>
    <w:p>
      <w:r>
        <w:rPr>
          <w:b/>
        </w:rPr>
        <w:t xml:space="preserve">Esimerkki 2.1319</w:t>
      </w:r>
    </w:p>
    <w:p>
      <w:r>
        <w:t xml:space="preserve">Lause1: Meidän oli evakuoitava. Lause2: Pakkasimme tarvitsemamme ja lähdimme saaren toiselle puolelle. Lause3: Odotimme myrskyä siellä perheen kanssa. Lause4: Kun myrsky oli ohi, pakkasimme tavaramme ja lähdimme kotiin.</w:t>
      </w:r>
    </w:p>
    <w:p>
      <w:r>
        <w:rPr>
          <w:b/>
        </w:rPr>
        <w:t xml:space="preserve">Tulos</w:t>
      </w:r>
    </w:p>
    <w:p>
      <w:r>
        <w:t xml:space="preserve">Löysimme talomme pystyssä, mutta raunioina.</w:t>
      </w:r>
    </w:p>
    <w:p>
      <w:r>
        <w:rPr>
          <w:b/>
        </w:rPr>
        <w:t xml:space="preserve">Esimerkki 2.1320</w:t>
      </w:r>
    </w:p>
    <w:p>
      <w:r>
        <w:t xml:space="preserve">Lause1: Tom puraisi Snickers-patukkaan ja tunsi pistävää kipua. Lause2: Se sai yhden hänen hampaansa katkeamaan kahtia! Lause3: Hän riensi hammaslääkärille. Lause4: Koska kyseessä oli hätätapaus, hänet otettiin heti vastaan.</w:t>
      </w:r>
    </w:p>
    <w:p>
      <w:r>
        <w:rPr>
          <w:b/>
        </w:rPr>
        <w:t xml:space="preserve">Tulos</w:t>
      </w:r>
    </w:p>
    <w:p>
      <w:r>
        <w:t xml:space="preserve">Hammaslääkäri korjasi hänen hampaansa.</w:t>
      </w:r>
    </w:p>
    <w:p>
      <w:r>
        <w:rPr>
          <w:b/>
        </w:rPr>
        <w:t xml:space="preserve">Esimerkki 2.1321</w:t>
      </w:r>
    </w:p>
    <w:p>
      <w:r>
        <w:t xml:space="preserve">Lause1: Rufus herää ja huomaa, että hänen hattunsa on kadonnut. Lause2: Hän ei aluksi muista, missä se voisi olla. Lause3: Lopulta hän tajuaa, että hän käytti sitä eilen illalla baarissa. Lause4: Rufus palaa baariin hakemaan hattunsa.</w:t>
      </w:r>
    </w:p>
    <w:p>
      <w:r>
        <w:rPr>
          <w:b/>
        </w:rPr>
        <w:t xml:space="preserve">Tulos</w:t>
      </w:r>
    </w:p>
    <w:p>
      <w:r>
        <w:t xml:space="preserve">Hän näkee hattunsa roikkuvan hirvensarvissa baaritiskin takana.</w:t>
      </w:r>
    </w:p>
    <w:p>
      <w:r>
        <w:rPr>
          <w:b/>
        </w:rPr>
        <w:t xml:space="preserve">Esimerkki 2.1322</w:t>
      </w:r>
    </w:p>
    <w:p>
      <w:r>
        <w:t xml:space="preserve">Lause1: Alexia oli innoissaan saadessaan uuden koiran. Lause2: Alexia oli halunnut uuden koiran jo kauan. Lause3: Lopulta hänen vanhempansa suostuivat hankkimaan koiran. Lause4: He ajoivat hänet ydinkeskustaan hakemaan koiran.</w:t>
      </w:r>
    </w:p>
    <w:p>
      <w:r>
        <w:rPr>
          <w:b/>
        </w:rPr>
        <w:t xml:space="preserve">Tulos</w:t>
      </w:r>
    </w:p>
    <w:p>
      <w:r>
        <w:t xml:space="preserve">Alexia rakastui kennelissä olevaan karvaiseen koiraan.</w:t>
      </w:r>
    </w:p>
    <w:p>
      <w:r>
        <w:rPr>
          <w:b/>
        </w:rPr>
        <w:t xml:space="preserve">Esimerkki 2.1323</w:t>
      </w:r>
    </w:p>
    <w:p>
      <w:r>
        <w:t xml:space="preserve">Lause1: Bill oli köyhä. Lause2: Billillä oli minimipalkkatyö. Lause3: Hän pystyi hädin tuskin maksamaan laskunsa. Lause4: Bill päätti hankkia tietotekniikan tutkinnon.</w:t>
      </w:r>
    </w:p>
    <w:p>
      <w:r>
        <w:rPr>
          <w:b/>
        </w:rPr>
        <w:t xml:space="preserve">Tulos</w:t>
      </w:r>
    </w:p>
    <w:p>
      <w:r>
        <w:t xml:space="preserve">Bill alkoi tienata paljon paremmin.</w:t>
      </w:r>
    </w:p>
    <w:p>
      <w:r>
        <w:rPr>
          <w:b/>
        </w:rPr>
        <w:t xml:space="preserve">Esimerkki 2.1324</w:t>
      </w:r>
    </w:p>
    <w:p>
      <w:r>
        <w:t xml:space="preserve">Lause1: Jane rakasti uusia korkokenkiä. Lause2: Hän halusi käyttää niitä. Lause3: Hän käytti niitä tanssiessaan klubilla. Lause4: Muutamassa minuutissa hänen jalkoihinsa sattui liikaa.</w:t>
      </w:r>
    </w:p>
    <w:p>
      <w:r>
        <w:rPr>
          <w:b/>
        </w:rPr>
        <w:t xml:space="preserve">Tulos</w:t>
      </w:r>
    </w:p>
    <w:p>
      <w:r>
        <w:t xml:space="preserve">Jane tanssi paljain jaloin ja jätti kengät laukkuunsa.</w:t>
      </w:r>
    </w:p>
    <w:p>
      <w:r>
        <w:rPr>
          <w:b/>
        </w:rPr>
        <w:t xml:space="preserve">Esimerkki 2.1325</w:t>
      </w:r>
    </w:p>
    <w:p>
      <w:r>
        <w:t xml:space="preserve">Lause1: Hannah tunsi itsensä hyvin jäykäksi ja joustamattomaksi. Lause2: Hän päätti ilmoittautua joogatunnille parantaakseen notkeuttaan. Lause3: Hän oli surkea joogassa, eikä hän kuukausiin parantunut. Lause4: Mutta hän päätti pysyä mukana ja jatkaa yrittämistä.</w:t>
      </w:r>
    </w:p>
    <w:p>
      <w:r>
        <w:rPr>
          <w:b/>
        </w:rPr>
        <w:t xml:space="preserve">Tulos</w:t>
      </w:r>
    </w:p>
    <w:p>
      <w:r>
        <w:t xml:space="preserve">Hannah onnistui lopulta.</w:t>
      </w:r>
    </w:p>
    <w:p>
      <w:r>
        <w:rPr>
          <w:b/>
        </w:rPr>
        <w:t xml:space="preserve">Esimerkki 2.1326</w:t>
      </w:r>
    </w:p>
    <w:p>
      <w:r>
        <w:t xml:space="preserve">Lause1: Opettaja ilmoitti, että luvassa on ponnahduskoe. Lause2: Oppilaat huokaisivat kollektiivisesti. Lause3: Tämä oli toinen ponnahduskoe viikon sisällä. Lause4: Kun opettaja alkoi jakaa kokeita, palohälytys soi.</w:t>
      </w:r>
    </w:p>
    <w:p>
      <w:r>
        <w:rPr>
          <w:b/>
        </w:rPr>
        <w:t xml:space="preserve">Tulos</w:t>
      </w:r>
    </w:p>
    <w:p>
      <w:r>
        <w:t xml:space="preserve">Opiskelijat hurrasivat, koska he olivat vapaita.</w:t>
      </w:r>
    </w:p>
    <w:p>
      <w:r>
        <w:rPr>
          <w:b/>
        </w:rPr>
        <w:t xml:space="preserve">Esimerkki 2.1327</w:t>
      </w:r>
    </w:p>
    <w:p>
      <w:r>
        <w:t xml:space="preserve">Lause1: Carla oli huolissaan siitä, että hänen tyttärensä Ann ylikuormitti itseään. Lause2: Hän oli nähnyt tyttärensä vapaa-ajan katoavan uusien kerhojen myötä. Lause3: Kaikki kärjistyi, kun Ann sai kokeesta nelosen. Lause4: Ann lupasi tehdä kovasti töitä ja aneli, että saisi jäädä kerhoonsa.</w:t>
      </w:r>
    </w:p>
    <w:p>
      <w:r>
        <w:rPr>
          <w:b/>
        </w:rPr>
        <w:t xml:space="preserve">Tulos</w:t>
      </w:r>
    </w:p>
    <w:p>
      <w:r>
        <w:t xml:space="preserve">Annin äiti sanoi, että hänen tyttärensä voisi valita yhden kerhon, jos hän opiskelisi.</w:t>
      </w:r>
    </w:p>
    <w:p>
      <w:r>
        <w:rPr>
          <w:b/>
        </w:rPr>
        <w:t xml:space="preserve">Esimerkki 2.1328</w:t>
      </w:r>
    </w:p>
    <w:p>
      <w:r>
        <w:t xml:space="preserve">Lause1: Ginan perhe oli vierailulla hänen isoäitinsä luona Illinoisissa. Lause2: Se oli ensimmäinen päivä, ja Gina heräsi viimeisenä. Lause3: Hän meni keittiöön syömään aamiaista. Lause4: Perhe oli jo syönyt suurimman osan ruoasta.</w:t>
      </w:r>
    </w:p>
    <w:p>
      <w:r>
        <w:rPr>
          <w:b/>
        </w:rPr>
        <w:t xml:space="preserve">Tulos</w:t>
      </w:r>
    </w:p>
    <w:p>
      <w:r>
        <w:t xml:space="preserve">Gina oli surullinen ja itki.</w:t>
      </w:r>
    </w:p>
    <w:p>
      <w:r>
        <w:rPr>
          <w:b/>
        </w:rPr>
        <w:t xml:space="preserve">Esimerkki 2.1329</w:t>
      </w:r>
    </w:p>
    <w:p>
      <w:r>
        <w:t xml:space="preserve">Lause1: Jamesilla oli syntymäpäivä tulossa. Lause2: Hän halusi metsästysjousen. Lause3: Hänen äitinsä meni ja osti hänelle sellaisen. Lause4: Hän unohti pyytää nuolia jouselle.</w:t>
      </w:r>
    </w:p>
    <w:p>
      <w:r>
        <w:rPr>
          <w:b/>
        </w:rPr>
        <w:t xml:space="preserve">Tulos</w:t>
      </w:r>
    </w:p>
    <w:p>
      <w:r>
        <w:t xml:space="preserve">Hän veisti tikkuja, joita hän käytti tilapäisnuolina.</w:t>
      </w:r>
    </w:p>
    <w:p>
      <w:r>
        <w:rPr>
          <w:b/>
        </w:rPr>
        <w:t xml:space="preserve">Esimerkki 2.1330</w:t>
      </w:r>
    </w:p>
    <w:p>
      <w:r>
        <w:t xml:space="preserve">Lause1: Taylor-niminen nuori tyttö oli aina halunnut lemmikin. Lause2: Eräänä päivänä hänen äitinsä yllätti hänet matkalla eläinkauppaan. Lause3: Molemmat menivät kauppaan ja katselivat ympärilleen. Lause4: Taylorin oli vaikea päättää, minkä eläimen hän adoptoisi.</w:t>
      </w:r>
    </w:p>
    <w:p>
      <w:r>
        <w:rPr>
          <w:b/>
        </w:rPr>
        <w:t xml:space="preserve">Tulos</w:t>
      </w:r>
    </w:p>
    <w:p>
      <w:r>
        <w:t xml:space="preserve">Taylor päätti lopulta valita nurkassa olevan söpön kissanpennun.</w:t>
      </w:r>
    </w:p>
    <w:p>
      <w:r>
        <w:rPr>
          <w:b/>
        </w:rPr>
        <w:t xml:space="preserve">Esimerkki 2.1331</w:t>
      </w:r>
    </w:p>
    <w:p>
      <w:r>
        <w:t xml:space="preserve">Lause1: Zeke oli järjestämässä Halloween-juhlia. Lause2: Kaikki hänen ystävänsä olivat pukeutuneet. Lause3: Zeke ajatteli olevansa vampyyri tai velho. Lause4: Sitten hän päätti valita pelottavamman asun.</w:t>
      </w:r>
    </w:p>
    <w:p>
      <w:r>
        <w:rPr>
          <w:b/>
        </w:rPr>
        <w:t xml:space="preserve">Tulos</w:t>
      </w:r>
    </w:p>
    <w:p>
      <w:r>
        <w:t xml:space="preserve">Zeke pukeutui luurangoksi.</w:t>
      </w:r>
    </w:p>
    <w:p>
      <w:r>
        <w:rPr>
          <w:b/>
        </w:rPr>
        <w:t xml:space="preserve">Esimerkki 2.1332</w:t>
      </w:r>
    </w:p>
    <w:p>
      <w:r>
        <w:t xml:space="preserve">Lause1: Marge aneli mieheltään Billiltä uima-allasta takapihalle. Lause2: Lopulta mies taipui, ja allas asennettiin. Lause3: Pian Marge järjesti viikoittaisia allasjuhlia. Lause4: Yhdissä juhlissa hän näki kurvikkaan naapurin bikineissä juttelemassa Billin kanssa.</w:t>
      </w:r>
    </w:p>
    <w:p>
      <w:r>
        <w:rPr>
          <w:b/>
        </w:rPr>
        <w:t xml:space="preserve">Tulos</w:t>
      </w:r>
    </w:p>
    <w:p>
      <w:r>
        <w:t xml:space="preserve">Marge katui sitä, että hän oli laittanut uima-altaan juuri silloin.</w:t>
      </w:r>
    </w:p>
    <w:p>
      <w:r>
        <w:rPr>
          <w:b/>
        </w:rPr>
        <w:t xml:space="preserve">Esimerkki 2.1333</w:t>
      </w:r>
    </w:p>
    <w:p>
      <w:r>
        <w:t xml:space="preserve">Lause1: Rosie, neljännesvuosihevonen, vinkui ärtyneesti. Lause2: Jones ei ollut vieläkään tuonut hänelle aamukauraa. Lause3: Hän tunsi itsensä tuhmaksi ja hiipi kohti omenatarhaa. Lause4: Rosie tiesi aitauksessa olevasta matalasta kohdasta!</w:t>
      </w:r>
    </w:p>
    <w:p>
      <w:r>
        <w:rPr>
          <w:b/>
        </w:rPr>
        <w:t xml:space="preserve">Tulos</w:t>
      </w:r>
    </w:p>
    <w:p>
      <w:r>
        <w:t xml:space="preserve">Rosie vapautui ja lähti hedelmätarhaan.</w:t>
      </w:r>
    </w:p>
    <w:p>
      <w:r>
        <w:rPr>
          <w:b/>
        </w:rPr>
        <w:t xml:space="preserve">Esimerkki 2.1334</w:t>
      </w:r>
    </w:p>
    <w:p>
      <w:r>
        <w:t xml:space="preserve">Lause1: Rick oli baarissa, kun hän näki ajokortin maassa. Lause2: Hän kyseli ympärilleen, oliko siellä ketään. Lause3: Rick ei halunnut jättää sitä tuntemattomalle. Lause4: Niinpä hän päätti ajaa ajokortin omistajan osoitteeseen.</w:t>
      </w:r>
    </w:p>
    <w:p>
      <w:r>
        <w:rPr>
          <w:b/>
        </w:rPr>
        <w:t xml:space="preserve">Tulos</w:t>
      </w:r>
    </w:p>
    <w:p>
      <w:r>
        <w:t xml:space="preserve">Rick antoi ajokortin kuljettajalle ja teki kuljettajan onnelliseksi.</w:t>
      </w:r>
    </w:p>
    <w:p>
      <w:r>
        <w:rPr>
          <w:b/>
        </w:rPr>
        <w:t xml:space="preserve">Esimerkki 2.1335</w:t>
      </w:r>
    </w:p>
    <w:p>
      <w:r>
        <w:t xml:space="preserve">Lause1: Aloitin eilen ruokavalion. Lause2: Söin terveellistä ruokaa koko päivän! Lause3: Tänään näin jääkaapissa pizzaa. Lause4: Tahdonvoimani murtui ja söin kaikki 5 palaa.</w:t>
      </w:r>
    </w:p>
    <w:p>
      <w:r>
        <w:rPr>
          <w:b/>
        </w:rPr>
        <w:t xml:space="preserve">Tulos</w:t>
      </w:r>
    </w:p>
    <w:p>
      <w:r>
        <w:t xml:space="preserve">Minua hävetti.</w:t>
      </w:r>
    </w:p>
    <w:p>
      <w:r>
        <w:rPr>
          <w:b/>
        </w:rPr>
        <w:t xml:space="preserve">Esimerkki 2.1336</w:t>
      </w:r>
    </w:p>
    <w:p>
      <w:r>
        <w:t xml:space="preserve">Lause1: Sam ja hänen vaimonsa olivat kiireisiä pakkaamaan matkalleen. Lause2: Hän odotti innolla tätä matkaa. Lause3: Hän oli innoissaan siitä, että hän sai viettää paljon aikaa naisen kanssa. Lause4: He lopettivat pakkaamisen ja hymyilivät sitten toisilleen.</w:t>
      </w:r>
    </w:p>
    <w:p>
      <w:r>
        <w:rPr>
          <w:b/>
        </w:rPr>
        <w:t xml:space="preserve">Tulos</w:t>
      </w:r>
    </w:p>
    <w:p>
      <w:r>
        <w:t xml:space="preserve">Samilla ja hänen vaimollaan oli hauskaa yhdessä.</w:t>
      </w:r>
    </w:p>
    <w:p>
      <w:r>
        <w:rPr>
          <w:b/>
        </w:rPr>
        <w:t xml:space="preserve">Esimerkki 2.1337</w:t>
      </w:r>
    </w:p>
    <w:p>
      <w:r>
        <w:t xml:space="preserve">Lause1: Stan halusi lähteä seikkailuun Ericin kanssa. Lause2: Mutta Ericin äiti sanoi, että Eric ei voi tulla ulos leikkimään. Lause3: Stan rukoili ja aneli, mutta turhaan. Lause4: Eric hiipi ulos kotoa ja koputti Stanin ikkunaan.</w:t>
      </w:r>
    </w:p>
    <w:p>
      <w:r>
        <w:rPr>
          <w:b/>
        </w:rPr>
        <w:t xml:space="preserve">Tulos</w:t>
      </w:r>
    </w:p>
    <w:p>
      <w:r>
        <w:t xml:space="preserve">Pojat lähtivät epäröimättä seikkailemaan.</w:t>
      </w:r>
    </w:p>
    <w:p>
      <w:r>
        <w:rPr>
          <w:b/>
        </w:rPr>
        <w:t xml:space="preserve">Esimerkki 2.1338</w:t>
      </w:r>
    </w:p>
    <w:p>
      <w:r>
        <w:t xml:space="preserve">Lause1: Brad meni rannalle. Lause2: Hän teki hiekkalinnan. Lause3: Hän hyppäsi meren veteen. Lause4: Hän ui pienten kalojen kanssa.</w:t>
      </w:r>
    </w:p>
    <w:p>
      <w:r>
        <w:rPr>
          <w:b/>
        </w:rPr>
        <w:t xml:space="preserve">Tulos</w:t>
      </w:r>
    </w:p>
    <w:p>
      <w:r>
        <w:t xml:space="preserve">Brad lähti sitten kotiin mukavan päivän jälkeen.</w:t>
      </w:r>
    </w:p>
    <w:p>
      <w:r>
        <w:rPr>
          <w:b/>
        </w:rPr>
        <w:t xml:space="preserve">Esimerkki 2.1339</w:t>
      </w:r>
    </w:p>
    <w:p>
      <w:r>
        <w:t xml:space="preserve">Lause1: Pentumme meni ulos leikkimään. Lause2: Se kieriskeli mudassa, joka jäi sen turkkiin kiinni. Lause3: Kun se oli sisällä, lähetimme sen vessaan. Lause4: Se hyppäsi ammeeseen kylpemään.</w:t>
      </w:r>
    </w:p>
    <w:p>
      <w:r>
        <w:rPr>
          <w:b/>
        </w:rPr>
        <w:t xml:space="preserve">Tulos</w:t>
      </w:r>
    </w:p>
    <w:p>
      <w:r>
        <w:t xml:space="preserve">Kylvetimme hänet.</w:t>
      </w:r>
    </w:p>
    <w:p>
      <w:r>
        <w:rPr>
          <w:b/>
        </w:rPr>
        <w:t xml:space="preserve">Esimerkki 2.1340</w:t>
      </w:r>
    </w:p>
    <w:p>
      <w:r>
        <w:t xml:space="preserve">Lause1: Jerry oli juuri oppinut ajamaan pyörällä ja oli innoissaan lähdössä ajelulle. Lause2: Hän lähti ajamaan kotinsa lähellä olevaa katua, kun hän törmäsi kuoppaan. Lause3: Hänen pyöränsä pysähtyi välittömästi ja kaatoi hänet sen yli. Lause4: Hän makasi siinä huutaen apua, eikä ketään näkynyt.</w:t>
      </w:r>
    </w:p>
    <w:p>
      <w:r>
        <w:rPr>
          <w:b/>
        </w:rPr>
        <w:t xml:space="preserve">Tulos</w:t>
      </w:r>
    </w:p>
    <w:p>
      <w:r>
        <w:t xml:space="preserve">Jerryn äidillä kesti kaksikymmentä minuuttia löytää hänet.</w:t>
      </w:r>
    </w:p>
    <w:p>
      <w:r>
        <w:rPr>
          <w:b/>
        </w:rPr>
        <w:t xml:space="preserve">Esimerkki 2.1341</w:t>
      </w:r>
    </w:p>
    <w:p>
      <w:r>
        <w:t xml:space="preserve">Lause1: Päätin käydä tapaamassa erästä henkilöä, jonka kanssa olen seurustellut verkossa. Lause2: En ole koskaan nähnyt häntä henkilökohtaisesti, mutta luotan häneen. Lause3: Lentokoneen lento kesti useita tunteja. Lause4: Kun saavuin hotelliin, hän sanoi olevansa edessä.</w:t>
      </w:r>
    </w:p>
    <w:p>
      <w:r>
        <w:rPr>
          <w:b/>
        </w:rPr>
        <w:t xml:space="preserve">Tulos</w:t>
      </w:r>
    </w:p>
    <w:p>
      <w:r>
        <w:t xml:space="preserve">Kävelin sisään ja näin hänet.</w:t>
      </w:r>
    </w:p>
    <w:p>
      <w:r>
        <w:rPr>
          <w:b/>
        </w:rPr>
        <w:t xml:space="preserve">Esimerkki 2.1342</w:t>
      </w:r>
    </w:p>
    <w:p>
      <w:r>
        <w:t xml:space="preserve">Lause1: Palkkasin sosiaalisen median managerin. Lause2: Ajattelin, että he saisivat lisää liikennettä verkkosivuilleni. Lause3: He viettivät suurimman osan ajastaan lukemalla toisten ihmisten viestejä. Lause4: Liikennemääräni itse asiassa laski seuraavan kuukauden aikana.</w:t>
      </w:r>
    </w:p>
    <w:p>
      <w:r>
        <w:rPr>
          <w:b/>
        </w:rPr>
        <w:t xml:space="preserve">Tulos</w:t>
      </w:r>
    </w:p>
    <w:p>
      <w:r>
        <w:t xml:space="preserve">Päätin erottaa uuden sosiaalisen median managerini.</w:t>
      </w:r>
    </w:p>
    <w:p>
      <w:r>
        <w:rPr>
          <w:b/>
        </w:rPr>
        <w:t xml:space="preserve">Esimerkki 2.1343</w:t>
      </w:r>
    </w:p>
    <w:p>
      <w:r>
        <w:t xml:space="preserve">Lause1: Samin vanhemmat olivat viikonloppuna poissa. Lause2: Hän päätti järjestää juhlat. Lause3: Monet ihmiset tulivat paikalle. Lause4: Juhlijat päätyivät tuhoamaan talon.</w:t>
      </w:r>
    </w:p>
    <w:p>
      <w:r>
        <w:rPr>
          <w:b/>
        </w:rPr>
        <w:t xml:space="preserve">Tulos</w:t>
      </w:r>
    </w:p>
    <w:p>
      <w:r>
        <w:t xml:space="preserve">Sam oli todella pulassa.</w:t>
      </w:r>
    </w:p>
    <w:p>
      <w:r>
        <w:rPr>
          <w:b/>
        </w:rPr>
        <w:t xml:space="preserve">Esimerkki 2.1344</w:t>
      </w:r>
    </w:p>
    <w:p>
      <w:r>
        <w:t xml:space="preserve">Lause1: Tänään oli ensimmäinen koulupäivä. Lause2: Äiti osti minulle uuden asun. Lause3: Tapasin paljon uusia ystäviä. Lause4: Lempiluokkani on musiikki.</w:t>
      </w:r>
    </w:p>
    <w:p>
      <w:r>
        <w:rPr>
          <w:b/>
        </w:rPr>
        <w:t xml:space="preserve">Tulos</w:t>
      </w:r>
    </w:p>
    <w:p>
      <w:r>
        <w:t xml:space="preserve">Minulla oli hauskaa koulussa.</w:t>
      </w:r>
    </w:p>
    <w:p>
      <w:r>
        <w:rPr>
          <w:b/>
        </w:rPr>
        <w:t xml:space="preserve">Esimerkki 2.1345</w:t>
      </w:r>
    </w:p>
    <w:p>
      <w:r>
        <w:t xml:space="preserve">Lause1: Sam osti uuden television. Lause2: Se ei käynnistynyt. Lause3: Hän painoi käynnistysnappia useita kertoja. Lause4: Lopulta Jeb tuli katsomaan sitä.</w:t>
      </w:r>
    </w:p>
    <w:p>
      <w:r>
        <w:rPr>
          <w:b/>
        </w:rPr>
        <w:t xml:space="preserve">Tulos</w:t>
      </w:r>
    </w:p>
    <w:p>
      <w:r>
        <w:t xml:space="preserve">Jeb kytki television verkkovirtaan, ja se käynnistyi.</w:t>
      </w:r>
    </w:p>
    <w:p>
      <w:r>
        <w:rPr>
          <w:b/>
        </w:rPr>
        <w:t xml:space="preserve">Esimerkki 2.1346</w:t>
      </w:r>
    </w:p>
    <w:p>
      <w:r>
        <w:t xml:space="preserve">Lause1: Matilda oli eräänä päivänä erittäin tylsistynyt. Lause2: Niinpä hän valitsi puhelinluettelosta nimen ja osoitteen. Lause3: Hän kirjoitti hassun kirjeen tuolle satunnaiselle henkilölle. Lause4: Ja vastaanottaja kirjoitti Matildalle takaisin!</w:t>
      </w:r>
    </w:p>
    <w:p>
      <w:r>
        <w:rPr>
          <w:b/>
        </w:rPr>
        <w:t xml:space="preserve">Tulos</w:t>
      </w:r>
    </w:p>
    <w:p>
      <w:r>
        <w:t xml:space="preserve">Matildaa kehotettiin olemaan kirjoittamatta heille enää.</w:t>
      </w:r>
    </w:p>
    <w:p>
      <w:r>
        <w:rPr>
          <w:b/>
        </w:rPr>
        <w:t xml:space="preserve">Esimerkki 2.1347</w:t>
      </w:r>
    </w:p>
    <w:p>
      <w:r>
        <w:t xml:space="preserve">Lause1: Bill ja Teddy olivat baarissa yhdessä. Lause2: Bill huomasi kauniin tytön. Lause3: Hän meni tytön luo flirttailemaan, mutta tyttö ei pitänyt hänestä. Lause4: Hän oli liian humalassa puhuakseen kunnolla.</w:t>
      </w:r>
    </w:p>
    <w:p>
      <w:r>
        <w:rPr>
          <w:b/>
        </w:rPr>
        <w:t xml:space="preserve">Tulos</w:t>
      </w:r>
    </w:p>
    <w:p>
      <w:r>
        <w:t xml:space="preserve">Bill ja Teddy puhuivat kovaan ääneen siitä, miten koppavia kauniit tytöt ovat.</w:t>
      </w:r>
    </w:p>
    <w:p>
      <w:r>
        <w:rPr>
          <w:b/>
        </w:rPr>
        <w:t xml:space="preserve">Esimerkki 2.1348</w:t>
      </w:r>
    </w:p>
    <w:p>
      <w:r>
        <w:t xml:space="preserve">Lause1: Viime yö oli hyvin pelottava. Lause2: Tornadovaroitus ja kauheat ukkoset. Lause3: Valitettavasti viulukonserttini ei peruuntunut. Lause4: Minun piti tulla paikalle, mutta esityksen aikana valot sammuivat.</w:t>
      </w:r>
    </w:p>
    <w:p>
      <w:r>
        <w:rPr>
          <w:b/>
        </w:rPr>
        <w:t xml:space="preserve">Tulos</w:t>
      </w:r>
    </w:p>
    <w:p>
      <w:r>
        <w:t xml:space="preserve">Emme nähneet nuotteja.</w:t>
      </w:r>
    </w:p>
    <w:p>
      <w:r>
        <w:rPr>
          <w:b/>
        </w:rPr>
        <w:t xml:space="preserve">Esimerkki 2.1349</w:t>
      </w:r>
    </w:p>
    <w:p>
      <w:r>
        <w:t xml:space="preserve">Lause1: Janey ja Lynne päättivät mennä elokuviin. Lause2: Janie halusi nähdä komedian, mutta Lynne halusi nähdä jännityksen. Lause3: Kun he pääsivät elokuvateatteriin, he päättivät tehdä kompromissin. Lause4: He valitsivat toimintaelokuvan, jossa oli sekä komedia- että jännitysosuuksia.</w:t>
      </w:r>
    </w:p>
    <w:p>
      <w:r>
        <w:rPr>
          <w:b/>
        </w:rPr>
        <w:t xml:space="preserve">Tulos</w:t>
      </w:r>
    </w:p>
    <w:p>
      <w:r>
        <w:t xml:space="preserve">He olivat molemmat onnellisia.</w:t>
      </w:r>
    </w:p>
    <w:p>
      <w:r>
        <w:rPr>
          <w:b/>
        </w:rPr>
        <w:t xml:space="preserve">Esimerkki 2.1350</w:t>
      </w:r>
    </w:p>
    <w:p>
      <w:r>
        <w:t xml:space="preserve">Lause1: Oliva halusi mennä ostoksille. Lause2: Oliva päätti mennä ostoskeskukseen. Lause3: Hän löysi kenkiä edullisesti. Lause4: Hän osti kolme paria.</w:t>
      </w:r>
    </w:p>
    <w:p>
      <w:r>
        <w:rPr>
          <w:b/>
        </w:rPr>
        <w:t xml:space="preserve">Tulos</w:t>
      </w:r>
    </w:p>
    <w:p>
      <w:r>
        <w:t xml:space="preserve">Olivalla oli hieno päivä ostoksilla.</w:t>
      </w:r>
    </w:p>
    <w:p>
      <w:r>
        <w:rPr>
          <w:b/>
        </w:rPr>
        <w:t xml:space="preserve">Esimerkki 2.1351</w:t>
      </w:r>
    </w:p>
    <w:p>
      <w:r>
        <w:t xml:space="preserve">Lause1: Lause: Muutamme aivan uuteen taloon. Lause2: Vanha talomme on nyt liian pieni perheellemme. Lause3: Olemme pakanneet kaikki tavaramme. Lause4: Olen hyvin innoissani muutosta uuteen kotiimme.</w:t>
      </w:r>
    </w:p>
    <w:p>
      <w:r>
        <w:rPr>
          <w:b/>
        </w:rPr>
        <w:t xml:space="preserve">Tulos</w:t>
      </w:r>
    </w:p>
    <w:p>
      <w:r>
        <w:t xml:space="preserve">Toivon vain, että saan valita oman makuuhuoneeni.</w:t>
      </w:r>
    </w:p>
    <w:p>
      <w:r>
        <w:rPr>
          <w:b/>
        </w:rPr>
        <w:t xml:space="preserve">Esimerkki 2.1352</w:t>
      </w:r>
    </w:p>
    <w:p>
      <w:r>
        <w:t xml:space="preserve">Lause1: Shawn heräsi ja nousi sängystä klo 8.07. Lause2: Hän tarttui savukkeisiinsa, mutta aski oli tyhjä. Lause3: Sitten Shawn puki päälleen hikitreenit ja lähti kulmakaupalle. Lause4: Siellä hän osti askin Newportsia.</w:t>
      </w:r>
    </w:p>
    <w:p>
      <w:r>
        <w:rPr>
          <w:b/>
        </w:rPr>
        <w:t xml:space="preserve">Tulos</w:t>
      </w:r>
    </w:p>
    <w:p>
      <w:r>
        <w:t xml:space="preserve">Shawn poltti ne lähes välittömästi.</w:t>
      </w:r>
    </w:p>
    <w:p>
      <w:r>
        <w:rPr>
          <w:b/>
        </w:rPr>
        <w:t xml:space="preserve">Esimerkki 2.1353</w:t>
      </w:r>
    </w:p>
    <w:p>
      <w:r>
        <w:t xml:space="preserve">Lause1: Nickiellä oli leikkinukke. Lause2: Hän rakasti nukkeaan hyvin paljon. Lause3: Eräänä päivänä hän kadotti nukkensa. Lause4: Nickie itki koko päivän.</w:t>
      </w:r>
    </w:p>
    <w:p>
      <w:r>
        <w:rPr>
          <w:b/>
        </w:rPr>
        <w:t xml:space="preserve">Tulos</w:t>
      </w:r>
    </w:p>
    <w:p>
      <w:r>
        <w:t xml:space="preserve">Nickie ei koskaan löytänyt nukkea.</w:t>
      </w:r>
    </w:p>
    <w:p>
      <w:r>
        <w:rPr>
          <w:b/>
        </w:rPr>
        <w:t xml:space="preserve">Esimerkki 2.1354</w:t>
      </w:r>
    </w:p>
    <w:p>
      <w:r>
        <w:t xml:space="preserve">Lause1: Bob halusi hampurilaisen. Lause2: Mutta hän halusi myös syödä terveellisemmin. Lause3: Niinpä hän päätti tehdä kasvishampurilaisen. Lause4: Bobin mielestä se ei ollut yhtä hyvä kuin tavallinen hampurilainen.</w:t>
      </w:r>
    </w:p>
    <w:p>
      <w:r>
        <w:rPr>
          <w:b/>
        </w:rPr>
        <w:t xml:space="preserve">Tulos</w:t>
      </w:r>
    </w:p>
    <w:p>
      <w:r>
        <w:t xml:space="preserve">Bob meni McDonald'siin myöhemmin samana iltana.</w:t>
      </w:r>
    </w:p>
    <w:p>
      <w:r>
        <w:rPr>
          <w:b/>
        </w:rPr>
        <w:t xml:space="preserve">Esimerkki 2.1355</w:t>
      </w:r>
    </w:p>
    <w:p>
      <w:r>
        <w:t xml:space="preserve">Lause1: Tommyn oli mentävä lääkäriin loukkaannuttuaan. Lause2: Tommyn äiti ajoi hänet nopeasti keskustaan. Lause3: Odotushuoneessa oli paljon ihmisiä! Lause4: Hoitaja tuli jonkin ajan kuluttua katsomaan Tommya.</w:t>
      </w:r>
    </w:p>
    <w:p>
      <w:r>
        <w:rPr>
          <w:b/>
        </w:rPr>
        <w:t xml:space="preserve">Tulos</w:t>
      </w:r>
    </w:p>
    <w:p>
      <w:r>
        <w:t xml:space="preserve">Tommy sai sitten hoitoa, ja hänen olonsa parani huomattavasti.</w:t>
      </w:r>
    </w:p>
    <w:p>
      <w:r>
        <w:rPr>
          <w:b/>
        </w:rPr>
        <w:t xml:space="preserve">Esimerkki 2.1356</w:t>
      </w:r>
    </w:p>
    <w:p>
      <w:r>
        <w:t xml:space="preserve">Lause1: Ken tapasi netissä mukavan miehen, ja he päättivät mennä treffeille. Lause2: He tapasivat mukavassa ravintolassa ja kättelivät. Lause3: Ken ja hänen treffikumppaninsa tilasivat ruokaa ja juttelivat. Lause4: Ken päätti syödessään, että hän todella piti miehestä.</w:t>
      </w:r>
    </w:p>
    <w:p>
      <w:r>
        <w:rPr>
          <w:b/>
        </w:rPr>
        <w:t xml:space="preserve">Tulos</w:t>
      </w:r>
    </w:p>
    <w:p>
      <w:r>
        <w:t xml:space="preserve">Ken pyysi häntä toisille treffeille.</w:t>
      </w:r>
    </w:p>
    <w:p>
      <w:r>
        <w:rPr>
          <w:b/>
        </w:rPr>
        <w:t xml:space="preserve">Esimerkki 2.1357</w:t>
      </w:r>
    </w:p>
    <w:p>
      <w:r>
        <w:t xml:space="preserve">Lause1: Liz päätti yrittää kasvattaa tomaatteja. Lause2: Hän ei ollut koskaan ennen kasvattanut mitään. Lause3: Hän osti taimia puutarhamyymälästä. Lause4: Koko kesän hän hoiti niitä kuin lapsia!</w:t>
      </w:r>
    </w:p>
    <w:p>
      <w:r>
        <w:rPr>
          <w:b/>
        </w:rPr>
        <w:t xml:space="preserve">Tulos</w:t>
      </w:r>
    </w:p>
    <w:p>
      <w:r>
        <w:t xml:space="preserve">Lopulta ne kasvattivat herkullisia tomaatteja.</w:t>
      </w:r>
    </w:p>
    <w:p>
      <w:r>
        <w:rPr>
          <w:b/>
        </w:rPr>
        <w:t xml:space="preserve">Esimerkki 2.1358</w:t>
      </w:r>
    </w:p>
    <w:p>
      <w:r>
        <w:t xml:space="preserve">Lause1: Bill halusi voileivän. Lause2: Hän nousi ylös ja meni keittiöönsä. Lause3: Hän keräsi ainekset voileipää varten. Lause4: Hän teki voileivän.</w:t>
      </w:r>
    </w:p>
    <w:p>
      <w:r>
        <w:rPr>
          <w:b/>
        </w:rPr>
        <w:t xml:space="preserve">Tulos</w:t>
      </w:r>
    </w:p>
    <w:p>
      <w:r>
        <w:t xml:space="preserve">Hän söi voileipänsä.</w:t>
      </w:r>
    </w:p>
    <w:p>
      <w:r>
        <w:rPr>
          <w:b/>
        </w:rPr>
        <w:t xml:space="preserve">Esimerkki 2.1359</w:t>
      </w:r>
    </w:p>
    <w:p>
      <w:r>
        <w:t xml:space="preserve">Lause1: Jackilla oli oma kynä. Lause2: Se oli sininen ja siinä oli tähtiä. Lause3: Eräänä päivänä hän ei löytänyt sitä. Lause4: Hän etsi kaikkialta.</w:t>
      </w:r>
    </w:p>
    <w:p>
      <w:r>
        <w:rPr>
          <w:b/>
        </w:rPr>
        <w:t xml:space="preserve">Tulos</w:t>
      </w:r>
    </w:p>
    <w:p>
      <w:r>
        <w:t xml:space="preserve">Lopulta hän löysi sen sängyn alta.</w:t>
      </w:r>
    </w:p>
    <w:p>
      <w:r>
        <w:rPr>
          <w:b/>
        </w:rPr>
        <w:t xml:space="preserve">Esimerkki 2.1360</w:t>
      </w:r>
    </w:p>
    <w:p>
      <w:r>
        <w:t xml:space="preserve">Lause1: Menin kauppaan ostamaan puhelinta. Lause2: Se oli erittäin edistyksellinen. Lause3: Toin sen kotiin ja soitin kaikille ystävilleni. Lause4: He halusivat myös nähdä sen.</w:t>
      </w:r>
    </w:p>
    <w:p>
      <w:r>
        <w:rPr>
          <w:b/>
        </w:rPr>
        <w:t xml:space="preserve">Tulos</w:t>
      </w:r>
    </w:p>
    <w:p>
      <w:r>
        <w:t xml:space="preserve">He olivat vaikuttuneita puhelimestani.</w:t>
      </w:r>
    </w:p>
    <w:p>
      <w:r>
        <w:rPr>
          <w:b/>
        </w:rPr>
        <w:t xml:space="preserve">Esimerkki 2.1361</w:t>
      </w:r>
    </w:p>
    <w:p>
      <w:r>
        <w:t xml:space="preserve">Lause1: John valmisti illallista eilen illalla. Lause2: Hän valmisti porsaankyljyksiä. Lause3: Valitettavasti hän pudotti pannun ja poltti itsensä. Lause4: Hän joutui sairaalaan.</w:t>
      </w:r>
    </w:p>
    <w:p>
      <w:r>
        <w:rPr>
          <w:b/>
        </w:rPr>
        <w:t xml:space="preserve">Tulos</w:t>
      </w:r>
    </w:p>
    <w:p>
      <w:r>
        <w:t xml:space="preserve">Johnilla oli surkea ilta.</w:t>
      </w:r>
    </w:p>
    <w:p>
      <w:r>
        <w:rPr>
          <w:b/>
        </w:rPr>
        <w:t xml:space="preserve">Esimerkki 2.1362</w:t>
      </w:r>
    </w:p>
    <w:p>
      <w:r>
        <w:t xml:space="preserve">Lause1: Jenny huomasi, että joku varasti hänen lounaansa kahdesti taukohuoneessa tällä viikolla. Lause2: Hän kyseli ja sai selville, kuka sen teki. Lause3: Hän puhutteli kyseistä henkilöä, joka kiisti asian. Lause4: Jenny pyysi turvamiehiä katsomaan kameran kuvamateriaalia.</w:t>
      </w:r>
    </w:p>
    <w:p>
      <w:r>
        <w:rPr>
          <w:b/>
        </w:rPr>
        <w:t xml:space="preserve">Tulos</w:t>
      </w:r>
    </w:p>
    <w:p>
      <w:r>
        <w:t xml:space="preserve">Ne vahvistivat Jennyn epäilyt.</w:t>
      </w:r>
    </w:p>
    <w:p>
      <w:r>
        <w:rPr>
          <w:b/>
        </w:rPr>
        <w:t xml:space="preserve">Esimerkki 2.1363</w:t>
      </w:r>
    </w:p>
    <w:p>
      <w:r>
        <w:t xml:space="preserve">Lause1: Emma tykkäsi maalata. Lause2: Emma antoi ystävälleen syntymäpäivälahjaksi maalauksen. Lause3: Toinen henkilö näki maalauksen hänen ystävänsä luona. Lause4: Hän soitti Emmalle ja pyysi häntä tekemään maalauksia ravintolaansa.</w:t>
      </w:r>
    </w:p>
    <w:p>
      <w:r>
        <w:rPr>
          <w:b/>
        </w:rPr>
        <w:t xml:space="preserve">Tulos</w:t>
      </w:r>
    </w:p>
    <w:p>
      <w:r>
        <w:t xml:space="preserve">Emma oli iloinen siitä, että hänen työnsä sai uutta yleisöä.</w:t>
      </w:r>
    </w:p>
    <w:p>
      <w:r>
        <w:rPr>
          <w:b/>
        </w:rPr>
        <w:t xml:space="preserve">Esimerkki 2.1364</w:t>
      </w:r>
    </w:p>
    <w:p>
      <w:r>
        <w:t xml:space="preserve">Lause1: Tom tykkäsi katsella vanhoja autoja. Lause2: Tomin syntymäpäiväksi hänen perheensä osti hänelle liput klassikkoautomuseoon. Lause3: Tomin mielestä se oli hieno lahja. Lause4: Hänen perheensä saattoi hänet museoon.</w:t>
      </w:r>
    </w:p>
    <w:p>
      <w:r>
        <w:rPr>
          <w:b/>
        </w:rPr>
        <w:t xml:space="preserve">Tulos</w:t>
      </w:r>
    </w:p>
    <w:p>
      <w:r>
        <w:t xml:space="preserve">Tom rakasti aikaansa museossa.</w:t>
      </w:r>
    </w:p>
    <w:p>
      <w:r>
        <w:rPr>
          <w:b/>
        </w:rPr>
        <w:t xml:space="preserve">Esimerkki 2.1365</w:t>
      </w:r>
    </w:p>
    <w:p>
      <w:r>
        <w:t xml:space="preserve">Lause1: Johnny kompastuu kotinsa portaissa. Lause2: Johnnyn polvi on nyt mustelmilla. Lause3: Hänen äitinsä lohduttaa häntä. Lause4: Lopulta Johnny voi paremmin.</w:t>
      </w:r>
    </w:p>
    <w:p>
      <w:r>
        <w:rPr>
          <w:b/>
        </w:rPr>
        <w:t xml:space="preserve">Tulos</w:t>
      </w:r>
    </w:p>
    <w:p>
      <w:r>
        <w:t xml:space="preserve">Johnny on tästä lähtien varovaisempi portaissa.</w:t>
      </w:r>
    </w:p>
    <w:p>
      <w:r>
        <w:rPr>
          <w:b/>
        </w:rPr>
        <w:t xml:space="preserve">Esimerkki 2.1366</w:t>
      </w:r>
    </w:p>
    <w:p>
      <w:r>
        <w:t xml:space="preserve">Lause1: Mike on kiireinen mies. Lause2: Hän syö usein pikaruokaa aamiaiseksi. Lause3: Mike halusi nauttia terveellisemmän aamiaisen. Lause4: Hän kokeili yön yli -kaurapuuroreseptiä.</w:t>
      </w:r>
    </w:p>
    <w:p>
      <w:r>
        <w:rPr>
          <w:b/>
        </w:rPr>
        <w:t xml:space="preserve">Tulos</w:t>
      </w:r>
    </w:p>
    <w:p>
      <w:r>
        <w:t xml:space="preserve">Mike söi kaurapuuroa.</w:t>
      </w:r>
    </w:p>
    <w:p>
      <w:r>
        <w:rPr>
          <w:b/>
        </w:rPr>
        <w:t xml:space="preserve">Esimerkki 2.1367</w:t>
      </w:r>
    </w:p>
    <w:p>
      <w:r>
        <w:t xml:space="preserve">Lause1: Opettajani näytti meille, miten rakennetaan puinen linnunpönttö. Lause2: Kaikki alkoivat aloittaa kokeen tekemistä. Lause3: Yritin yhdistää reunat nauloilla. Lause4: Päädyin lyömään vasaralla sormeani.</w:t>
      </w:r>
    </w:p>
    <w:p>
      <w:r>
        <w:rPr>
          <w:b/>
        </w:rPr>
        <w:t xml:space="preserve">Tulos</w:t>
      </w:r>
    </w:p>
    <w:p>
      <w:r>
        <w:t xml:space="preserve">Kävin sairaalassa korjauttamassa sormeni, jonka olin murtanut.</w:t>
      </w:r>
    </w:p>
    <w:p>
      <w:r>
        <w:rPr>
          <w:b/>
        </w:rPr>
        <w:t xml:space="preserve">Esimerkki 2.1368</w:t>
      </w:r>
    </w:p>
    <w:p>
      <w:r>
        <w:t xml:space="preserve">Lause1: Josh tykkäsi katsoa anime-tv-sarjoja. Lause2: Kun hän arvosteli yhtä niistä, fanit suuttuivat hänelle. Lause3: Josh ei ymmärtänyt, miksi he eivät voineet hyväksyä kritiikkiä. Lause4: Josh piti mielipiteensä omana tietonaan.</w:t>
      </w:r>
    </w:p>
    <w:p>
      <w:r>
        <w:rPr>
          <w:b/>
        </w:rPr>
        <w:t xml:space="preserve">Tulos</w:t>
      </w:r>
    </w:p>
    <w:p>
      <w:r>
        <w:t xml:space="preserve">Sitten Josh päätti katsoa animea yksin.</w:t>
      </w:r>
    </w:p>
    <w:p>
      <w:r>
        <w:rPr>
          <w:b/>
        </w:rPr>
        <w:t xml:space="preserve">Esimerkki 2.1369</w:t>
      </w:r>
    </w:p>
    <w:p>
      <w:r>
        <w:t xml:space="preserve">Lause1: Jimbo on työskennellyt samassa työpaikassa jo vuosia. Lause2: Hän pitää tupakkataukonsa aina samaan aikaan. Lause3: Tällä viikolla he saivat uuden pomon. Lause4: Uusi pomo ei salli tupakkataukoja.</w:t>
      </w:r>
    </w:p>
    <w:p>
      <w:r>
        <w:rPr>
          <w:b/>
        </w:rPr>
        <w:t xml:space="preserve">Tulos</w:t>
      </w:r>
    </w:p>
    <w:p>
      <w:r>
        <w:t xml:space="preserve">Jimbo hiipii takahuoneeseen tupakalle.</w:t>
      </w:r>
    </w:p>
    <w:p>
      <w:r>
        <w:rPr>
          <w:b/>
        </w:rPr>
        <w:t xml:space="preserve">Esimerkki 2.1370</w:t>
      </w:r>
    </w:p>
    <w:p>
      <w:r>
        <w:t xml:space="preserve">Lause1: Lester oli ihastunut Christinaan. Lause2: Lester oli valokuvaaja ja Lester graafinen suunnittelija. Lause3: Lester vietti kaiken vapaa-aikansa Christinan kanssa. Lause4: Lopulta Lester sanoi rakastavansa Lesteriä ja haluavansa lapsia Lesterin kanssa.</w:t>
      </w:r>
    </w:p>
    <w:p>
      <w:r>
        <w:rPr>
          <w:b/>
        </w:rPr>
        <w:t xml:space="preserve">Tulos</w:t>
      </w:r>
    </w:p>
    <w:p>
      <w:r>
        <w:t xml:space="preserve">Lester kosi Lesteriä.</w:t>
      </w:r>
    </w:p>
    <w:p>
      <w:r>
        <w:rPr>
          <w:b/>
        </w:rPr>
        <w:t xml:space="preserve">Esimerkki 2.1371</w:t>
      </w:r>
    </w:p>
    <w:p>
      <w:r>
        <w:t xml:space="preserve">Lause1: Päätin, että minun oli saatava sunnuntain ristisanatehtävä valmiiksi. Lause2: Kytkin tietokoneen pois päältä, jotta en huijaisi. Lause3: Sammutin television, jottei se häiritsisi minua. Lause4: Avasin lehden vapaa-ajan osasta.</w:t>
      </w:r>
    </w:p>
    <w:p>
      <w:r>
        <w:rPr>
          <w:b/>
        </w:rPr>
        <w:t xml:space="preserve">Tulos</w:t>
      </w:r>
    </w:p>
    <w:p>
      <w:r>
        <w:t xml:space="preserve">Sain koko ristisanatehtävän valmiiksi tunnissa.</w:t>
      </w:r>
    </w:p>
    <w:p>
      <w:r>
        <w:rPr>
          <w:b/>
        </w:rPr>
        <w:t xml:space="preserve">Esimerkki 2.1372</w:t>
      </w:r>
    </w:p>
    <w:p>
      <w:r>
        <w:t xml:space="preserve">Lause1: Ajattelin hankkia uuden hatun päähäni. Lause2: Kuvia katseltuani valitsin yhden. Lause3: Tämä hattu tulee olemaan mahtava! Lause4: Menin nopeasti kauppaan ostamaan hattua.</w:t>
      </w:r>
    </w:p>
    <w:p>
      <w:r>
        <w:rPr>
          <w:b/>
        </w:rPr>
        <w:t xml:space="preserve">Tulos</w:t>
      </w:r>
    </w:p>
    <w:p>
      <w:r>
        <w:t xml:space="preserve">Valitettavasti se sai minut näyttämään perunalta.</w:t>
      </w:r>
    </w:p>
    <w:p>
      <w:r>
        <w:rPr>
          <w:b/>
        </w:rPr>
        <w:t xml:space="preserve">Esimerkki 2.1373</w:t>
      </w:r>
    </w:p>
    <w:p>
      <w:r>
        <w:t xml:space="preserve">Lause1: Whitillä on koira. Lause2: Se nukkuu koko ajan. Lause3: Se ei vain nuku niin kuin tavallinen koira. Lause4: Se kuorsaa kuin ihminen.</w:t>
      </w:r>
    </w:p>
    <w:p>
      <w:r>
        <w:rPr>
          <w:b/>
        </w:rPr>
        <w:t xml:space="preserve">Tulos</w:t>
      </w:r>
    </w:p>
    <w:p>
      <w:r>
        <w:t xml:space="preserve">Whit ei nuku hyvin.</w:t>
      </w:r>
    </w:p>
    <w:p>
      <w:r>
        <w:rPr>
          <w:b/>
        </w:rPr>
        <w:t xml:space="preserve">Esimerkki 2.1374</w:t>
      </w:r>
    </w:p>
    <w:p>
      <w:r>
        <w:t xml:space="preserve">Lause1: Amy saapui kotiin lentopalloharjoituksista ja istui sohvalle. Lause2: Hänen äitinsä käveli sisään ja puuskahti. Lause3: Hän sanoi Amylle, että hänen pitäisi käydä suihkussa, koska hän oli hikinen. Lause4: He riitelivät, koska Amyn mielestä se ei ollut iso asia.</w:t>
      </w:r>
    </w:p>
    <w:p>
      <w:r>
        <w:rPr>
          <w:b/>
        </w:rPr>
        <w:t xml:space="preserve">Tulos</w:t>
      </w:r>
    </w:p>
    <w:p>
      <w:r>
        <w:t xml:space="preserve">Amy antoi periksi ja kävi suihkussa.</w:t>
      </w:r>
    </w:p>
    <w:p>
      <w:r>
        <w:rPr>
          <w:b/>
        </w:rPr>
        <w:t xml:space="preserve">Esimerkki 2.1375</w:t>
      </w:r>
    </w:p>
    <w:p>
      <w:r>
        <w:t xml:space="preserve">Lause1: Tänään oli Pinwheels for Peace -päivä. Lause2: Opettajani vei luokan kohti koulun etuosaa. Lause3: Kaikki istuttivat neulanpyöriä pysäkin lähelle. Lause4: Kun katsoimme pyöriä kaukaa, ne pyörivät.</w:t>
      </w:r>
    </w:p>
    <w:p>
      <w:r>
        <w:rPr>
          <w:b/>
        </w:rPr>
        <w:t xml:space="preserve">Tulos</w:t>
      </w:r>
    </w:p>
    <w:p>
      <w:r>
        <w:t xml:space="preserve">Opettajamme otti valokuvan nastarenkaista.</w:t>
      </w:r>
    </w:p>
    <w:p>
      <w:r>
        <w:rPr>
          <w:b/>
        </w:rPr>
        <w:t xml:space="preserve">Esimerkki 2.1376</w:t>
      </w:r>
    </w:p>
    <w:p>
      <w:r>
        <w:t xml:space="preserve">Lause1: Beth odotti ensimmäistä lastaan. Lause2: Hän oli kotona tekemässä kevyttä siivousta sunnuntai-iltapäivänä. Lause3: Yhtäkkiä hänen lapsivetensä tulivat. Lause4: Beth synnytti kaksi päivää.</w:t>
      </w:r>
    </w:p>
    <w:p>
      <w:r>
        <w:rPr>
          <w:b/>
        </w:rPr>
        <w:t xml:space="preserve">Tulos</w:t>
      </w:r>
    </w:p>
    <w:p>
      <w:r>
        <w:t xml:space="preserve">Beth synnytti kauniin poikavauvan.</w:t>
      </w:r>
    </w:p>
    <w:p>
      <w:r>
        <w:rPr>
          <w:b/>
        </w:rPr>
        <w:t xml:space="preserve">Esimerkki 2.1377</w:t>
      </w:r>
    </w:p>
    <w:p>
      <w:r>
        <w:t xml:space="preserve">Lause1: Mia ei ollut koskaan maistanut falafelia. Lause2: Hän ei uskonut pitävänsä siitä. Lause3: Hänen ystävänsä kuitenkin suostuttelivat hänet kokeilemaan sitä. Lause4: Hän tajusi, että se oli herkullista!</w:t>
      </w:r>
    </w:p>
    <w:p>
      <w:r>
        <w:rPr>
          <w:b/>
        </w:rPr>
        <w:t xml:space="preserve">Tulos</w:t>
      </w:r>
    </w:p>
    <w:p>
      <w:r>
        <w:t xml:space="preserve">Mia piti siitä niin paljon, että hän päätti opetella sen tekemistä.</w:t>
      </w:r>
    </w:p>
    <w:p>
      <w:r>
        <w:rPr>
          <w:b/>
        </w:rPr>
        <w:t xml:space="preserve">Esimerkki 2.1378</w:t>
      </w:r>
    </w:p>
    <w:p>
      <w:r>
        <w:t xml:space="preserve">Lause1: Minulla oli tylsää, kun tyttäreni meni päiväkotiin. Lause2: Aloin antaa sijaisopetusta hänen koulussaan, jos opettaja oli sairaana. Lause3: Minua alkoi kiinnostaa kovasti, miksi joidenkin lasten on vaikeampi oppia. Lause4: Tämä johti siihen, että kävin useita erityisopetuksen kursseja.</w:t>
      </w:r>
    </w:p>
    <w:p>
      <w:r>
        <w:rPr>
          <w:b/>
        </w:rPr>
        <w:t xml:space="preserve">Tulos</w:t>
      </w:r>
    </w:p>
    <w:p>
      <w:r>
        <w:t xml:space="preserve">Aloin opettaa erityisopetusta.</w:t>
      </w:r>
    </w:p>
    <w:p>
      <w:r>
        <w:rPr>
          <w:b/>
        </w:rPr>
        <w:t xml:space="preserve">Esimerkki 2.1379</w:t>
      </w:r>
    </w:p>
    <w:p>
      <w:r>
        <w:t xml:space="preserve">Lause1: Jake yritti nukahtaa. Lause2: Hänellä oli huomenna tärkeä koe. Lause3: Hän pyöri sängyssään koko yön. Lause4: Hän yritti juoda ison lasillisen lämmintä maitoa.</w:t>
      </w:r>
    </w:p>
    <w:p>
      <w:r>
        <w:rPr>
          <w:b/>
        </w:rPr>
        <w:t xml:space="preserve">Tulos</w:t>
      </w:r>
    </w:p>
    <w:p>
      <w:r>
        <w:t xml:space="preserve">Jake nukahti juotuaan maitoa.</w:t>
      </w:r>
    </w:p>
    <w:p>
      <w:r>
        <w:rPr>
          <w:b/>
        </w:rPr>
        <w:t xml:space="preserve">Esimerkki 2.1380</w:t>
      </w:r>
    </w:p>
    <w:p>
      <w:r>
        <w:t xml:space="preserve">Lause1: Kävelin eräänä päivänä puiston läpi. Lause2: Huomasin miehen istuvan yksin. Lause3: Menin hänen luokseen ja kysyin, miten hän voi. Lause4: Hän kertoi minulle, kuinka hän oli hyvin sairas ja surullinen.</w:t>
      </w:r>
    </w:p>
    <w:p>
      <w:r>
        <w:rPr>
          <w:b/>
        </w:rPr>
        <w:t xml:space="preserve">Tulos</w:t>
      </w:r>
    </w:p>
    <w:p>
      <w:r>
        <w:t xml:space="preserve">Kuuntelin ja sanoin hänelle, että toivon hänen vointinsa paranevan.</w:t>
      </w:r>
    </w:p>
    <w:p>
      <w:r>
        <w:rPr>
          <w:b/>
        </w:rPr>
        <w:t xml:space="preserve">Esimerkki 2.1381</w:t>
      </w:r>
    </w:p>
    <w:p>
      <w:r>
        <w:t xml:space="preserve">Lause1: Joe oli kiinnostunut Einsteinin yleisestä suhteellisuusteoriasta. Lause2: Hän katsoi useita dokumentteja Einsteinista. Lause3: Sitten hän luki kirjan suhteellisuusteoriasta. Lause4: Joe oppi melko paljon Einsteinin tieteellisistä saavutuksista.</w:t>
      </w:r>
    </w:p>
    <w:p>
      <w:r>
        <w:rPr>
          <w:b/>
        </w:rPr>
        <w:t xml:space="preserve">Tulos</w:t>
      </w:r>
    </w:p>
    <w:p>
      <w:r>
        <w:t xml:space="preserve">Hän ei malttanut odottaa, että hänen edistyneen fysiikan kurssinsa alkaisi.</w:t>
      </w:r>
    </w:p>
    <w:p>
      <w:r>
        <w:rPr>
          <w:b/>
        </w:rPr>
        <w:t xml:space="preserve">Esimerkki 2.1382</w:t>
      </w:r>
    </w:p>
    <w:p>
      <w:r>
        <w:t xml:space="preserve">Lause1: Bonnie tarvitsi uuden työpaikan. Lause2: Hän etsi sanomalehden työpaikkaosastosta. Lause3: Hän löysi ilmoituksen lastenhoitajan työpaikasta. Lause4: Hän soitti luettelossa mainittuun numeroon sopiakseen haastattelun.</w:t>
      </w:r>
    </w:p>
    <w:p>
      <w:r>
        <w:rPr>
          <w:b/>
        </w:rPr>
        <w:t xml:space="preserve">Tulos</w:t>
      </w:r>
    </w:p>
    <w:p>
      <w:r>
        <w:t xml:space="preserve">Bonnie sai lopulta työpaikan.</w:t>
      </w:r>
    </w:p>
    <w:p>
      <w:r>
        <w:rPr>
          <w:b/>
        </w:rPr>
        <w:t xml:space="preserve">Esimerkki 2.1383</w:t>
      </w:r>
    </w:p>
    <w:p>
      <w:r>
        <w:t xml:space="preserve">Lause1: Amy leikki takapihalla ystäviensä kanssa. Lause2: Amy näki yhtäkkiä pienen käärmeen luikertelevan hänen käsivartensa yli! Lause3: Amy huusi ja juoksi, mutta ei ennen kuin käärme puri häntä käteen! Lause4: Amy oli kauhuissaan ja soitti heti ambulanssin.</w:t>
      </w:r>
    </w:p>
    <w:p>
      <w:r>
        <w:rPr>
          <w:b/>
        </w:rPr>
        <w:t xml:space="preserve">Tulos</w:t>
      </w:r>
    </w:p>
    <w:p>
      <w:r>
        <w:t xml:space="preserve">Ambulanssi hoiti hänen käärmepyöräänsä.</w:t>
      </w:r>
    </w:p>
    <w:p>
      <w:r>
        <w:rPr>
          <w:b/>
        </w:rPr>
        <w:t xml:space="preserve">Esimerkki 2.1384</w:t>
      </w:r>
    </w:p>
    <w:p>
      <w:r>
        <w:t xml:space="preserve">Lause1: Jerry kertoi kaikille ystävilleen juoksevansa maratonin. Lause2: Jotkut heistä sponsoroivat häntä. Lause3: Hän ei koskaan valmistautunut siihen. Lause4: Hän oli aivan sekaisin sen tapahtumapäivänä.</w:t>
      </w:r>
    </w:p>
    <w:p>
      <w:r>
        <w:rPr>
          <w:b/>
        </w:rPr>
        <w:t xml:space="preserve">Tulos</w:t>
      </w:r>
    </w:p>
    <w:p>
      <w:r>
        <w:t xml:space="preserve">Jerry yritti juosta maratonin, mutta romahti nopeasti,</w:t>
      </w:r>
    </w:p>
    <w:p>
      <w:r>
        <w:rPr>
          <w:b/>
        </w:rPr>
        <w:t xml:space="preserve">Esimerkki 2.1385</w:t>
      </w:r>
    </w:p>
    <w:p>
      <w:r>
        <w:t xml:space="preserve">Lause1: Dave rakasti ulkoilmaa. Lause2: Eräänä päivänä hän päätti lähteä patikoimaan. Lause3: Hän kuuli polkua kävellessään sihisevän äänen. Lause4: Hänen oikealla puolellaan maassa oli kalkkarokäärme!</w:t>
      </w:r>
    </w:p>
    <w:p>
      <w:r>
        <w:rPr>
          <w:b/>
        </w:rPr>
        <w:t xml:space="preserve">Tulos</w:t>
      </w:r>
    </w:p>
    <w:p>
      <w:r>
        <w:t xml:space="preserve">Dave perääntyi hitaasti.</w:t>
      </w:r>
    </w:p>
    <w:p>
      <w:r>
        <w:rPr>
          <w:b/>
        </w:rPr>
        <w:t xml:space="preserve">Esimerkki 2.1386</w:t>
      </w:r>
    </w:p>
    <w:p>
      <w:r>
        <w:t xml:space="preserve">Lause1: Skipin kouluarvosanat huononivat koko ajan. Lause2: Hänen vanhempansa harkitsivat opettajan hankkimista. Lause3: He kuitenkin huomasivat, että Skip siristeli silmiään paljon. Lause4: He tajusivat, että Skip tarvitsi silmälasit eikä tukiopettajaa.</w:t>
      </w:r>
    </w:p>
    <w:p>
      <w:r>
        <w:rPr>
          <w:b/>
        </w:rPr>
        <w:t xml:space="preserve">Tulos</w:t>
      </w:r>
    </w:p>
    <w:p>
      <w:r>
        <w:t xml:space="preserve">Skip hankki silmälasit ja paransi luokkaansa.</w:t>
      </w:r>
    </w:p>
    <w:p>
      <w:r>
        <w:rPr>
          <w:b/>
        </w:rPr>
        <w:t xml:space="preserve">Esimerkki 2.1387</w:t>
      </w:r>
    </w:p>
    <w:p>
      <w:r>
        <w:t xml:space="preserve">Lause1: Raen perhe istui alas sunnuntailounaalle. Lause2: Raen veli kaatoi vahingossa juomansa. Lause3: Raen isäpuoli huusi ja heitti lautasensa huoneen poikki. Lause4: Rae katsoi, kun lautanen hajosi miljoonaksi palaseksi.</w:t>
      </w:r>
    </w:p>
    <w:p>
      <w:r>
        <w:rPr>
          <w:b/>
        </w:rPr>
        <w:t xml:space="preserve">Tulos</w:t>
      </w:r>
    </w:p>
    <w:p>
      <w:r>
        <w:t xml:space="preserve">Rae meni hakemaan luuta.</w:t>
      </w:r>
    </w:p>
    <w:p>
      <w:r>
        <w:rPr>
          <w:b/>
        </w:rPr>
        <w:t xml:space="preserve">Esimerkki 2.1388</w:t>
      </w:r>
    </w:p>
    <w:p>
      <w:r>
        <w:t xml:space="preserve">Lause1: Lapset olivat hyvin innoissaan joulusta. Lause2: He ovat olleet kiltisti koko vuoden. Lause3: He lähettivät kirjeen joulupukille. Lause4: Joulupukki vastasi takaisin postissa.</w:t>
      </w:r>
    </w:p>
    <w:p>
      <w:r>
        <w:rPr>
          <w:b/>
        </w:rPr>
        <w:t xml:space="preserve">Tulos</w:t>
      </w:r>
    </w:p>
    <w:p>
      <w:r>
        <w:t xml:space="preserve">He kehystivät kirjeet ja säilyttivät niitä vuosia,</w:t>
      </w:r>
    </w:p>
    <w:p>
      <w:r>
        <w:rPr>
          <w:b/>
        </w:rPr>
        <w:t xml:space="preserve">Esimerkki 2.1389</w:t>
      </w:r>
    </w:p>
    <w:p>
      <w:r>
        <w:t xml:space="preserve">Lause1: Minulla oli huono olo. Lause2: Ajoin lääkärin vastaanotolle. Lause3: Kävin lääkärin vastaanotolla. Lause4: Hän teki joitakin kokeita.</w:t>
      </w:r>
    </w:p>
    <w:p>
      <w:r>
        <w:rPr>
          <w:b/>
        </w:rPr>
        <w:t xml:space="preserve">Tulos</w:t>
      </w:r>
    </w:p>
    <w:p>
      <w:r>
        <w:t xml:space="preserve">Sain tietää, että minulla oli flunssa.</w:t>
      </w:r>
    </w:p>
    <w:p>
      <w:r>
        <w:rPr>
          <w:b/>
        </w:rPr>
        <w:t xml:space="preserve">Esimerkki 2.1390</w:t>
      </w:r>
    </w:p>
    <w:p>
      <w:r>
        <w:t xml:space="preserve">Lause1: Christianin koulu aloitti jalkapallokokeilut. Lause2: Christian päätti lähteä kokeilemaan joukkueeseen. Lause3: Hän harjoitteli joka päivä. Lause4: Hän yritti päästä joukkueeseen.</w:t>
      </w:r>
    </w:p>
    <w:p>
      <w:r>
        <w:rPr>
          <w:b/>
        </w:rPr>
        <w:t xml:space="preserve">Tulos</w:t>
      </w:r>
    </w:p>
    <w:p>
      <w:r>
        <w:t xml:space="preserve">Christian pääsi joukkueeseen.</w:t>
      </w:r>
    </w:p>
    <w:p>
      <w:r>
        <w:rPr>
          <w:b/>
        </w:rPr>
        <w:t xml:space="preserve">Esimerkki 2.1391</w:t>
      </w:r>
    </w:p>
    <w:p>
      <w:r>
        <w:t xml:space="preserve">Lause1: Tim ja Gina molemmat inhosivat tiskaamista. Lause2: He vuorottelivat, millä viikolla he tiskasivat. Lause3: Viime viikolla Gina ei päässyt tiskaamaan. Lause4: Hän oli työskennellyt tavallista pidempään.</w:t>
      </w:r>
    </w:p>
    <w:p>
      <w:r>
        <w:rPr>
          <w:b/>
        </w:rPr>
        <w:t xml:space="preserve">Tulos</w:t>
      </w:r>
    </w:p>
    <w:p>
      <w:r>
        <w:t xml:space="preserve">Tim tiskasi Ginalle tiskit, jotta hän olisi kiltti.</w:t>
      </w:r>
    </w:p>
    <w:p>
      <w:r>
        <w:rPr>
          <w:b/>
        </w:rPr>
        <w:t xml:space="preserve">Esimerkki 2.1392</w:t>
      </w:r>
    </w:p>
    <w:p>
      <w:r>
        <w:t xml:space="preserve">Lause1: Jen vei kissansa Leen eläinlääkärille tarkastukseen. Lause2: Eläinlääkäri, tohtori Mike, löysi Leestä kolme kirppua. Lause3: Lääkäri Mike ehdotti Jenille kirppukylpyä. Lause4: Jen kieltäytyi, koska hän ei halunnut, että Lee kastetaan kemikaaleihin.</w:t>
      </w:r>
    </w:p>
    <w:p>
      <w:r>
        <w:rPr>
          <w:b/>
        </w:rPr>
        <w:t xml:space="preserve">Tulos</w:t>
      </w:r>
    </w:p>
    <w:p>
      <w:r>
        <w:t xml:space="preserve">Jen huomasi, että Leen kirppuongelma paheni nopeasti.</w:t>
      </w:r>
    </w:p>
    <w:p>
      <w:r>
        <w:rPr>
          <w:b/>
        </w:rPr>
        <w:t xml:space="preserve">Esimerkki 2.1393</w:t>
      </w:r>
    </w:p>
    <w:p>
      <w:r>
        <w:t xml:space="preserve">Lause1: Mish sai tekstiviestin, jossa kerrottiin, että hän voi lähteä nyt. Lause2: Hän juoksi nopeasti autolleen avaimet kädessä. Lause3: Hän tiesi, että hänellä oli vain vähän aikaa, joten hän ajoi nopeasti. Lause4: Kun hän pääsi rautatieasemalle, hän tarkisti kellonsa.</w:t>
      </w:r>
    </w:p>
    <w:p>
      <w:r>
        <w:rPr>
          <w:b/>
        </w:rPr>
        <w:t xml:space="preserve">Tulos</w:t>
      </w:r>
    </w:p>
    <w:p>
      <w:r>
        <w:t xml:space="preserve">Hän ehti juuri ja juuri junaan.</w:t>
      </w:r>
    </w:p>
    <w:p>
      <w:r>
        <w:rPr>
          <w:b/>
        </w:rPr>
        <w:t xml:space="preserve">Esimerkki 2.1394</w:t>
      </w:r>
    </w:p>
    <w:p>
      <w:r>
        <w:t xml:space="preserve">Lause1: Gina etsi puhelintaan isänsä autosta. Lause2: Hän oli varma, että se olisi siellä. Lause3: Mutta tarkistettuaan sen kaikkialta hän ei löytänyt sitä. Lause4: Hän juoksi taloon ja nappasi taskulampun.</w:t>
      </w:r>
    </w:p>
    <w:p>
      <w:r>
        <w:rPr>
          <w:b/>
        </w:rPr>
        <w:t xml:space="preserve">Tulos</w:t>
      </w:r>
    </w:p>
    <w:p>
      <w:r>
        <w:t xml:space="preserve">Gina löysi puhelimensa.</w:t>
      </w:r>
    </w:p>
    <w:p>
      <w:r>
        <w:rPr>
          <w:b/>
        </w:rPr>
        <w:t xml:space="preserve">Esimerkki 2.1395</w:t>
      </w:r>
    </w:p>
    <w:p>
      <w:r>
        <w:t xml:space="preserve">Lause1: Sarahilla oli tapaaminen työhaastatteluun. Lause2: Hän puki päälleen parhaan hameasunsa ja lähti haastatteluun. Lause3: Kun Sarah istui haastattelussa, hän huomasi, että hänen sukkahousuissaan oli juoksua. Lause4: Hän oli niin keskittynyt virheeseen, että hän vain mutisi vastauksiaan.</w:t>
      </w:r>
    </w:p>
    <w:p>
      <w:r>
        <w:rPr>
          <w:b/>
        </w:rPr>
        <w:t xml:space="preserve">Tulos</w:t>
      </w:r>
    </w:p>
    <w:p>
      <w:r>
        <w:t xml:space="preserve">Vastaustensa vuoksi Sarah ei saanut työtä.</w:t>
      </w:r>
    </w:p>
    <w:p>
      <w:r>
        <w:rPr>
          <w:b/>
        </w:rPr>
        <w:t xml:space="preserve">Esimerkki 2.1396</w:t>
      </w:r>
    </w:p>
    <w:p>
      <w:r>
        <w:t xml:space="preserve">Lause1: Linda ja hänen poikaystävänsä olivat nälkäisiä. Lause2: Linda halusi syödä tacoja. Lause3: Mies halusi syödä kalaa. Lause4: Molemmat tunsivat olonsa voimakkaaksi, eivätkä he osanneet päättää, mitä söisivät keskenään.</w:t>
      </w:r>
    </w:p>
    <w:p>
      <w:r>
        <w:rPr>
          <w:b/>
        </w:rPr>
        <w:t xml:space="preserve">Tulos</w:t>
      </w:r>
    </w:p>
    <w:p>
      <w:r>
        <w:t xml:space="preserve">Linda ja hänen poikaystävänsä saivat lopulta molemmat.</w:t>
      </w:r>
    </w:p>
    <w:p>
      <w:r>
        <w:rPr>
          <w:b/>
        </w:rPr>
        <w:t xml:space="preserve">Esimerkki 2.1397</w:t>
      </w:r>
    </w:p>
    <w:p>
      <w:r>
        <w:t xml:space="preserve">Lause1: Morris ostaa itselleen rullalautan pysyäkseen aktiivisena. Lause2: Hän vie rullalautan puistoon rullalautailupäivää varten. Lause3: Hän huomaa, että hän on paljon vanhempi kuin muut paikalla olevat ihmiset. Lause4: He kuitenkin toivottavat hänet tervetulleeksi, eivätkä näytä välittävän hänen iästään.</w:t>
      </w:r>
    </w:p>
    <w:p>
      <w:r>
        <w:rPr>
          <w:b/>
        </w:rPr>
        <w:t xml:space="preserve">Tulos</w:t>
      </w:r>
    </w:p>
    <w:p>
      <w:r>
        <w:t xml:space="preserve">Nuoremmat luistelijat opettivat Morrisille paljon temppuja.</w:t>
      </w:r>
    </w:p>
    <w:p>
      <w:r>
        <w:rPr>
          <w:b/>
        </w:rPr>
        <w:t xml:space="preserve">Esimerkki 2.1398</w:t>
      </w:r>
    </w:p>
    <w:p>
      <w:r>
        <w:t xml:space="preserve">Lause1: Ron tykkäsi juoda paljon olutta. Lause2: Hänen isänsä ja äitinsä olivat molemmat alkoholisteja. Lause3: Ron päätti, että on parasta, ettei hän enää juo. Lause4: Lopulta hän lopetti 6 kuukauden jälkeen.</w:t>
      </w:r>
    </w:p>
    <w:p>
      <w:r>
        <w:rPr>
          <w:b/>
        </w:rPr>
        <w:t xml:space="preserve">Tulos</w:t>
      </w:r>
    </w:p>
    <w:p>
      <w:r>
        <w:t xml:space="preserve">Ron oli ylpeä tekemästään päätöksestä.</w:t>
      </w:r>
    </w:p>
    <w:p>
      <w:r>
        <w:rPr>
          <w:b/>
        </w:rPr>
        <w:t xml:space="preserve">Esimerkki 2.1399</w:t>
      </w:r>
    </w:p>
    <w:p>
      <w:r>
        <w:t xml:space="preserve">Lause1: Jane halusi pitkät hiukset. Lause2: Niinpä hän antoi niiden kasvaa kuukausia. Lause3: Mutta siitä tuli vaikea hoitaa. Lause4: Ja kun oli kesä, pitkät hiukset tekivät hänelle liian kuuma.</w:t>
      </w:r>
    </w:p>
    <w:p>
      <w:r>
        <w:rPr>
          <w:b/>
        </w:rPr>
        <w:t xml:space="preserve">Tulos</w:t>
      </w:r>
    </w:p>
    <w:p>
      <w:r>
        <w:t xml:space="preserve">Jane päätti leikata hiuksensa lyhyiksi kesäksi.</w:t>
      </w:r>
    </w:p>
    <w:p>
      <w:r>
        <w:rPr>
          <w:b/>
        </w:rPr>
        <w:t xml:space="preserve">Esimerkki 2.1400</w:t>
      </w:r>
    </w:p>
    <w:p>
      <w:r>
        <w:t xml:space="preserve">Lause1: Alex heräsi kirkkaaseen auringonvaloon. Lause2: Hän katsoi herätyskelloaan. Lause3: Hän tajusi, että oli varmaan nukkunut liian pitkään! Lause4: Alex hyppäsi ylös sängystä.</w:t>
      </w:r>
    </w:p>
    <w:p>
      <w:r>
        <w:rPr>
          <w:b/>
        </w:rPr>
        <w:t xml:space="preserve">Tulos</w:t>
      </w:r>
    </w:p>
    <w:p>
      <w:r>
        <w:t xml:space="preserve">Hän oli myöhässä koulusta.</w:t>
      </w:r>
    </w:p>
    <w:p>
      <w:r>
        <w:rPr>
          <w:b/>
        </w:rPr>
        <w:t xml:space="preserve">Esimerkki 2.1401</w:t>
      </w:r>
    </w:p>
    <w:p>
      <w:r>
        <w:t xml:space="preserve">Lause1: Olin syömässä lounasta ystävien kanssa uudessa paikassa. Lause2: Pyysin kokista. Lause3: He sanoivat, että heillä oli vain Pepsi-tuotteita. Lause4: He kysyivät minulta, sopiiko se minulle.</w:t>
      </w:r>
    </w:p>
    <w:p>
      <w:r>
        <w:rPr>
          <w:b/>
        </w:rPr>
        <w:t xml:space="preserve">Tulos</w:t>
      </w:r>
    </w:p>
    <w:p>
      <w:r>
        <w:t xml:space="preserve">Sanoin, että se sopii minulle.</w:t>
      </w:r>
    </w:p>
    <w:p>
      <w:r>
        <w:rPr>
          <w:b/>
        </w:rPr>
        <w:t xml:space="preserve">Esimerkki 2.1402</w:t>
      </w:r>
    </w:p>
    <w:p>
      <w:r>
        <w:t xml:space="preserve">Lause1: Aamulla heräsimme kevyeen lumisateeseen. Lause2: Olemme innoissamme siitä, että koulu on peruttu tältä päivältä. Lause3: Kaikki menivät ulos leikkimään lumessa. Lause4: Rakensimme lumiukon ja käytimme porkkanaa nenänä.</w:t>
      </w:r>
    </w:p>
    <w:p>
      <w:r>
        <w:rPr>
          <w:b/>
        </w:rPr>
        <w:t xml:space="preserve">Tulos</w:t>
      </w:r>
    </w:p>
    <w:p>
      <w:r>
        <w:t xml:space="preserve">Löysimme kiviä, joita käytimme hänen silmiinsä ja suuhunsa.</w:t>
      </w:r>
    </w:p>
    <w:p>
      <w:r>
        <w:rPr>
          <w:b/>
        </w:rPr>
        <w:t xml:space="preserve">Esimerkki 2.1403</w:t>
      </w:r>
    </w:p>
    <w:p>
      <w:r>
        <w:t xml:space="preserve">Lause1: Orava oli käynyt Joen takapihalla. Lause2: Se pääsi parin metrin päähän Joesta ja lähti sitten karkuun. Lause3: Joe yritti saada sitä ottamaan maapähkinän hänen kädestään. Lause4: Eräänä päivänä orava vihdoin suostui.</w:t>
      </w:r>
    </w:p>
    <w:p>
      <w:r>
        <w:rPr>
          <w:b/>
        </w:rPr>
        <w:t xml:space="preserve">Tulos</w:t>
      </w:r>
    </w:p>
    <w:p>
      <w:r>
        <w:t xml:space="preserve">Joe oli onnellinen.</w:t>
      </w:r>
    </w:p>
    <w:p>
      <w:r>
        <w:rPr>
          <w:b/>
        </w:rPr>
        <w:t xml:space="preserve">Esimerkki 2.1404</w:t>
      </w:r>
    </w:p>
    <w:p>
      <w:r>
        <w:t xml:space="preserve">Lause1: Arnold osti uuden television. Lause2: Hän maksoi käteisellä. Lause3: Parin viikon kuluttua se lakkasi toimimasta. Lause4: Hän yritti palauttaa sen, mutta oli hukannut kuitin.</w:t>
      </w:r>
    </w:p>
    <w:p>
      <w:r>
        <w:rPr>
          <w:b/>
        </w:rPr>
        <w:t xml:space="preserve">Tulos</w:t>
      </w:r>
    </w:p>
    <w:p>
      <w:r>
        <w:t xml:space="preserve">Arnold ei saanut palauttaa televisiota.</w:t>
      </w:r>
    </w:p>
    <w:p>
      <w:r>
        <w:rPr>
          <w:b/>
        </w:rPr>
        <w:t xml:space="preserve">Esimerkki 2.1405</w:t>
      </w:r>
    </w:p>
    <w:p>
      <w:r>
        <w:t xml:space="preserve">Lause1: Eric oli tuskin päivää yli 21-vuotias. Lause2: Mutta hänellä oli jo alkoholiongelma. Lause3: Eric heräsi ja kiljui lähimpään baariin. Lause4: Hän hyppäsi autoonsa puoliunessa ja suuntasi sinne.</w:t>
      </w:r>
    </w:p>
    <w:p>
      <w:r>
        <w:rPr>
          <w:b/>
        </w:rPr>
        <w:t xml:space="preserve">Tulos</w:t>
      </w:r>
    </w:p>
    <w:p>
      <w:r>
        <w:t xml:space="preserve">Melko pian hän oli humalassa ja sammui baarissa.</w:t>
      </w:r>
    </w:p>
    <w:p>
      <w:r>
        <w:rPr>
          <w:b/>
        </w:rPr>
        <w:t xml:space="preserve">Esimerkki 2.1406</w:t>
      </w:r>
    </w:p>
    <w:p>
      <w:r>
        <w:t xml:space="preserve">Lause1: Ellie oli tanssimassa niin kovaa kuin pystyi uudella klubilla. Lause2: Ellie tajusi yhtäkkiä tuntevansa epätavallisen tuulenvireen. Lause3: Hänen housujensa sauma takana oli revennyt kokonaan auki. Lause4: Hän perääntyi nopeasti pois tanssilattialta.</w:t>
      </w:r>
    </w:p>
    <w:p>
      <w:r>
        <w:rPr>
          <w:b/>
        </w:rPr>
        <w:t xml:space="preserve">Tulos</w:t>
      </w:r>
    </w:p>
    <w:p>
      <w:r>
        <w:t xml:space="preserve">Ellien oli löydettävä nopeasti uudet housut.</w:t>
      </w:r>
    </w:p>
    <w:p>
      <w:r>
        <w:rPr>
          <w:b/>
        </w:rPr>
        <w:t xml:space="preserve">Esimerkki 2.1407</w:t>
      </w:r>
    </w:p>
    <w:p>
      <w:r>
        <w:t xml:space="preserve">Lause1: Kenkäni olivat epämukavan jäykät. Lause2: Kävin ostamassa uudet kengät. Lause3: Yritin totuttaa ne ajan myötä. Lause4: Ne tuntuivat edelleen liian jäykiltä.</w:t>
      </w:r>
    </w:p>
    <w:p>
      <w:r>
        <w:rPr>
          <w:b/>
        </w:rPr>
        <w:t xml:space="preserve">Tulos</w:t>
      </w:r>
    </w:p>
    <w:p>
      <w:r>
        <w:t xml:space="preserve">Sain kengistä rakkoja.</w:t>
      </w:r>
    </w:p>
    <w:p>
      <w:r>
        <w:rPr>
          <w:b/>
        </w:rPr>
        <w:t xml:space="preserve">Esimerkki 2.1408</w:t>
      </w:r>
    </w:p>
    <w:p>
      <w:r>
        <w:t xml:space="preserve">Lause1: Marcus oli juuri aloittamassa ensimmäistä lentotuntiansa. Lause2: Hän opetteli lentämään pienillä liikennelentokoneilla. Lause3: Häntä jännitti lentokoneen nostaminen ilmaan. Lause4: Hänen opettajansa auttoi häntä nousemaan ilmaan lentokentältä.</w:t>
      </w:r>
    </w:p>
    <w:p>
      <w:r>
        <w:rPr>
          <w:b/>
        </w:rPr>
        <w:t xml:space="preserve">Tulos</w:t>
      </w:r>
    </w:p>
    <w:p>
      <w:r>
        <w:t xml:space="preserve">Marcus rentoutui, kun he olivat ilmassa.</w:t>
      </w:r>
    </w:p>
    <w:p>
      <w:r>
        <w:rPr>
          <w:b/>
        </w:rPr>
        <w:t xml:space="preserve">Esimerkki 2.1409</w:t>
      </w:r>
    </w:p>
    <w:p>
      <w:r>
        <w:t xml:space="preserve">Lause1: Larry on päättänyt auttaa ystäviään juhlien valmistelussa. Lause2: Hänen on tuotava salaatti juhliin. Lause3: Larry viipaloi tomaattia, salaattia ja muita vihanneksia salaattia varten. Lause4: Kun se on valmis, hänellä on hyvä olo.</w:t>
      </w:r>
    </w:p>
    <w:p>
      <w:r>
        <w:rPr>
          <w:b/>
        </w:rPr>
        <w:t xml:space="preserve">Tulos</w:t>
      </w:r>
    </w:p>
    <w:p>
      <w:r>
        <w:t xml:space="preserve">Larry oli iloinen siitä, että hän saattoi osallistua juhliin.</w:t>
      </w:r>
    </w:p>
    <w:p>
      <w:r>
        <w:rPr>
          <w:b/>
        </w:rPr>
        <w:t xml:space="preserve">Esimerkki 2.1410</w:t>
      </w:r>
    </w:p>
    <w:p>
      <w:r>
        <w:t xml:space="preserve">Lause1: Sarah ei ollut koskaan ennen ollut laivalla. Lause2: Tänään hänen äitinsä vei hänet laiturille ensimmäiselle veneajelulleen. Lause3: Sarah oli hyvin innoissaan. Lause4: Hän astui veneeseen ja kuuli moottorin jyrinän.</w:t>
      </w:r>
    </w:p>
    <w:p>
      <w:r>
        <w:rPr>
          <w:b/>
        </w:rPr>
        <w:t xml:space="preserve">Tulos</w:t>
      </w:r>
    </w:p>
    <w:p>
      <w:r>
        <w:t xml:space="preserve">Hän nautti siitä joka minuutti.</w:t>
      </w:r>
    </w:p>
    <w:p>
      <w:r>
        <w:rPr>
          <w:b/>
        </w:rPr>
        <w:t xml:space="preserve">Esimerkki 2.1411</w:t>
      </w:r>
    </w:p>
    <w:p>
      <w:r>
        <w:t xml:space="preserve">Lause1: Neil halusi nähdä historiallisen paikan Lontoon-matkallaan. Lause2: Hän lähti bussikierrokselle vanhaan vankilaan. Lause3: Sen nimi oli Lontoon Tower. Lause4: Neil oppi vaikuttavan tornin historian.</w:t>
      </w:r>
    </w:p>
    <w:p>
      <w:r>
        <w:rPr>
          <w:b/>
        </w:rPr>
        <w:t xml:space="preserve">Tulos</w:t>
      </w:r>
    </w:p>
    <w:p>
      <w:r>
        <w:t xml:space="preserve">Hän oli lumoutunut.</w:t>
      </w:r>
    </w:p>
    <w:p>
      <w:r>
        <w:rPr>
          <w:b/>
        </w:rPr>
        <w:t xml:space="preserve">Esimerkki 2.1412</w:t>
      </w:r>
    </w:p>
    <w:p>
      <w:r>
        <w:t xml:space="preserve">Lause1: Ostin varmuuskopioaseman vaimoni iPhonea varten. Lause2: Häneltä oli loppumassa tila puhelimestaan. Lause3: Hänellä on puhelimessaan 1200 valokuvaa. Lause4: Yritin varmuuskopioida hänen valokuviaan asemalle, mutta se ei onnistunut.</w:t>
      </w:r>
    </w:p>
    <w:p>
      <w:r>
        <w:rPr>
          <w:b/>
        </w:rPr>
        <w:t xml:space="preserve">Tulos</w:t>
      </w:r>
    </w:p>
    <w:p>
      <w:r>
        <w:t xml:space="preserve">Kuvia oli liian paljon ladattavaksi.</w:t>
      </w:r>
    </w:p>
    <w:p>
      <w:r>
        <w:rPr>
          <w:b/>
        </w:rPr>
        <w:t xml:space="preserve">Esimerkki 2.1413</w:t>
      </w:r>
    </w:p>
    <w:p>
      <w:r>
        <w:t xml:space="preserve">Lause1: Dougin vaimo oli vihainen Dougille. Lause2: Doug päätti pyytää anteeksi ja ostaa vaimolle uuden auton akun. Lause3: Hän vaihtoi sen ja varmisti, että hänen autonsa toimi kunnolla. Lause4: Nainen arvosti elettä.</w:t>
      </w:r>
    </w:p>
    <w:p>
      <w:r>
        <w:rPr>
          <w:b/>
        </w:rPr>
        <w:t xml:space="preserve">Tulos</w:t>
      </w:r>
    </w:p>
    <w:p>
      <w:r>
        <w:t xml:space="preserve">Dougin vaimo suuteli häntä.</w:t>
      </w:r>
    </w:p>
    <w:p>
      <w:r>
        <w:rPr>
          <w:b/>
        </w:rPr>
        <w:t xml:space="preserve">Esimerkki 2.1414</w:t>
      </w:r>
    </w:p>
    <w:p>
      <w:r>
        <w:t xml:space="preserve">Lause1: Grace rakasti aina temppuilla opettajalle. Lause2: Hänen lempitemppunsa oli piilottaa kaikki liidut opettajalta. Lause3: Eräänä päivänä opettaja sai Gracen kiinni, kun hän piilotti liidut. Lause4: Hänet erotettiin koulusta kahdeksi viikoksi.</w:t>
      </w:r>
    </w:p>
    <w:p>
      <w:r>
        <w:rPr>
          <w:b/>
        </w:rPr>
        <w:t xml:space="preserve">Tulos</w:t>
      </w:r>
    </w:p>
    <w:p>
      <w:r>
        <w:t xml:space="preserve">Grace päätti lopettaa temppuilun koulussa.</w:t>
      </w:r>
    </w:p>
    <w:p>
      <w:r>
        <w:rPr>
          <w:b/>
        </w:rPr>
        <w:t xml:space="preserve">Esimerkki 2.1415</w:t>
      </w:r>
    </w:p>
    <w:p>
      <w:r>
        <w:t xml:space="preserve">Lause1: Janen äiti teki erittäin hyvää omenapiirakkaa. Lause2: Jane halusi aina reseptin, mutta hänen äitinsä ei antanut sitä hänelle. Lause3: Eräänä jouluna Jane pyysi äidiltä jälleen reseptiä. Lause4: Janen äiti päätti, että hän antaisi hänelle reseptin.</w:t>
      </w:r>
    </w:p>
    <w:p>
      <w:r>
        <w:rPr>
          <w:b/>
        </w:rPr>
        <w:t xml:space="preserve">Tulos</w:t>
      </w:r>
    </w:p>
    <w:p>
      <w:r>
        <w:t xml:space="preserve">Jane oli kiitollinen reseptistä.</w:t>
      </w:r>
    </w:p>
    <w:p>
      <w:r>
        <w:rPr>
          <w:b/>
        </w:rPr>
        <w:t xml:space="preserve">Esimerkki 2.1416</w:t>
      </w:r>
    </w:p>
    <w:p>
      <w:r>
        <w:t xml:space="preserve">Lause1: Mark avasi ravintolan takaoven ja käveli ulos. Lause2: Oli aika viedä roskat ulos. Lause3: Puolimatkassa roskikselle hän näki monta lintua, jotka söivät roskia. Lause4: Hän oli ennenkin ollut nälkäinen, joten hän tiesi, että kaiken on syötävä.</w:t>
      </w:r>
    </w:p>
    <w:p>
      <w:r>
        <w:rPr>
          <w:b/>
        </w:rPr>
        <w:t xml:space="preserve">Tulos</w:t>
      </w:r>
    </w:p>
    <w:p>
      <w:r>
        <w:t xml:space="preserve">Hänestä tuntui pahalta lintujen puolesta.</w:t>
      </w:r>
    </w:p>
    <w:p>
      <w:r>
        <w:rPr>
          <w:b/>
        </w:rPr>
        <w:t xml:space="preserve">Esimerkki 2.1417</w:t>
      </w:r>
    </w:p>
    <w:p>
      <w:r>
        <w:t xml:space="preserve">Lause1: Eilen illalla halusimme tilata pizzan. Lause2: Puolet meistä halusi pepperonia. Lause3: Toinen puoli halusi makkaraa. Lause4: Tein päätöksen.</w:t>
      </w:r>
    </w:p>
    <w:p>
      <w:r>
        <w:rPr>
          <w:b/>
        </w:rPr>
        <w:t xml:space="preserve">Tulos</w:t>
      </w:r>
    </w:p>
    <w:p>
      <w:r>
        <w:t xml:space="preserve">Tilasimme pizzan, jonka kummallakin puoliskolla oli omat täytteet.</w:t>
      </w:r>
    </w:p>
    <w:p>
      <w:r>
        <w:rPr>
          <w:b/>
        </w:rPr>
        <w:t xml:space="preserve">Esimerkki 2.1418</w:t>
      </w:r>
    </w:p>
    <w:p>
      <w:r>
        <w:t xml:space="preserve">Lause1: Simon huomasi muuttoauton naapuritalon edessä. Lause2: Simon oli ihastunut muuttoperheen teini-ikäiseen tyttäreen. Lause3: Hän rohkaistui menemään sinne ja esittäytymään. Lause4: Tyttö oli ujo mutta ystävällinen ja tarpeeksi vastaanottavainen rohkaistakseen häntä.</w:t>
      </w:r>
    </w:p>
    <w:p>
      <w:r>
        <w:rPr>
          <w:b/>
        </w:rPr>
        <w:t xml:space="preserve">Tulos</w:t>
      </w:r>
    </w:p>
    <w:p>
      <w:r>
        <w:t xml:space="preserve">Hän hengaili hänen kanssaan koko päivän.</w:t>
      </w:r>
    </w:p>
    <w:p>
      <w:r>
        <w:rPr>
          <w:b/>
        </w:rPr>
        <w:t xml:space="preserve">Esimerkki 2.1419</w:t>
      </w:r>
    </w:p>
    <w:p>
      <w:r>
        <w:t xml:space="preserve">Lause1: Johnny oli paikallisessa Little League -joukkueessa. Lause2: Johnnyn joukkueella oli eräänä lauantaina erittäin tärkeä peli. Lause3: Hänen vanhempansa pääsivät paikalle. Lause4: Johnnyn joukkue voitti pelin.</w:t>
      </w:r>
    </w:p>
    <w:p>
      <w:r>
        <w:rPr>
          <w:b/>
        </w:rPr>
        <w:t xml:space="preserve">Tulos</w:t>
      </w:r>
    </w:p>
    <w:p>
      <w:r>
        <w:t xml:space="preserve">Johnny oli innoissaan.</w:t>
      </w:r>
    </w:p>
    <w:p>
      <w:r>
        <w:rPr>
          <w:b/>
        </w:rPr>
        <w:t xml:space="preserve">Esimerkki 2.1420</w:t>
      </w:r>
    </w:p>
    <w:p>
      <w:r>
        <w:t xml:space="preserve">Lause1: Ben myöhästyi tunnilta. Lause2: Opettaja huusi hänelle. Lause3: Hän tuli myöhässä seuraavana päivänä. Lause4: Hänen opettajansa kirjoitti viestin hänen vanhemmilleen.</w:t>
      </w:r>
    </w:p>
    <w:p>
      <w:r>
        <w:rPr>
          <w:b/>
        </w:rPr>
        <w:t xml:space="preserve">Tulos</w:t>
      </w:r>
    </w:p>
    <w:p>
      <w:r>
        <w:t xml:space="preserve">Benin äiti herättää hänet nyt puoli tuntia aikaisemmin.</w:t>
      </w:r>
    </w:p>
    <w:p>
      <w:r>
        <w:rPr>
          <w:b/>
        </w:rPr>
        <w:t xml:space="preserve">Esimerkki 2.1421</w:t>
      </w:r>
    </w:p>
    <w:p>
      <w:r>
        <w:t xml:space="preserve">Lause1: Ally toivoi poikaystävänsä valitsevan hänelle kauniin sormuksen. Lause2: Hän jätti koruliikkeen lehtiset tiskille. Lause3: Seuraavaksi hän ympyröi sormuksia lehdistä. Lause4: Hän jopa mainitsi ne ääneen puhelinkeskusteluissa.</w:t>
      </w:r>
    </w:p>
    <w:p>
      <w:r>
        <w:rPr>
          <w:b/>
        </w:rPr>
        <w:t xml:space="preserve">Tulos</w:t>
      </w:r>
    </w:p>
    <w:p>
      <w:r>
        <w:t xml:space="preserve">Ally ei malttanut odottaa kihlautumista.</w:t>
      </w:r>
    </w:p>
    <w:p>
      <w:r>
        <w:rPr>
          <w:b/>
        </w:rPr>
        <w:t xml:space="preserve">Esimerkki 2.1422</w:t>
      </w:r>
    </w:p>
    <w:p>
      <w:r>
        <w:t xml:space="preserve">Lause1: Olin eilen niin innoissani, kun usher julkaisi uuden kappaleen. Lause2: Ostin sen heti. Lause3: Kun kuuntelin sen, olin aivan häkeltynyt. Lause4: Laitoin sen heti puhelimeeni.</w:t>
      </w:r>
    </w:p>
    <w:p>
      <w:r>
        <w:rPr>
          <w:b/>
        </w:rPr>
        <w:t xml:space="preserve">Tulos</w:t>
      </w:r>
    </w:p>
    <w:p>
      <w:r>
        <w:t xml:space="preserve">Kuuntelin laulua koko päivän.</w:t>
      </w:r>
    </w:p>
    <w:p>
      <w:r>
        <w:rPr>
          <w:b/>
        </w:rPr>
        <w:t xml:space="preserve">Esimerkki 2.1423</w:t>
      </w:r>
    </w:p>
    <w:p>
      <w:r>
        <w:t xml:space="preserve">Lause1: Uusi bändi halusi, että heidän kappaleensa tulisi nopeasti suosituksi. Lause2: He lahjoivat useita radio-DJ:itä soittamaan heidän kappaleensa yhtä aikaa. Lause3: Kun ihmiset virittivät radion, sama kappale soi kaikilla asemilla. Lause4: Heistä tuli valtava menestys yhdessä yössä.</w:t>
      </w:r>
    </w:p>
    <w:p>
      <w:r>
        <w:rPr>
          <w:b/>
        </w:rPr>
        <w:t xml:space="preserve">Tulos</w:t>
      </w:r>
    </w:p>
    <w:p>
      <w:r>
        <w:t xml:space="preserve">He olivat hyvin innoissaan siitä, että heidät tunnetaan hyvin.</w:t>
      </w:r>
    </w:p>
    <w:p>
      <w:r>
        <w:rPr>
          <w:b/>
        </w:rPr>
        <w:t xml:space="preserve">Esimerkki 2.1424</w:t>
      </w:r>
    </w:p>
    <w:p>
      <w:r>
        <w:t xml:space="preserve">Lause1: Annie oli luokkansa paras voimistelija. Lause2: Hän sai monia palkintoja ja kilpaili paljon. Lause3: Eräänä päivänä kilpailun jälkeen hän muisti myöhästyneet kotitehtävät. Lause4: Opettaja ei antanut Annien palauttaa läksyjä.</w:t>
      </w:r>
    </w:p>
    <w:p>
      <w:r>
        <w:rPr>
          <w:b/>
        </w:rPr>
        <w:t xml:space="preserve">Tulos</w:t>
      </w:r>
    </w:p>
    <w:p>
      <w:r>
        <w:t xml:space="preserve">Hän reputti luokan.</w:t>
      </w:r>
    </w:p>
    <w:p>
      <w:r>
        <w:rPr>
          <w:b/>
        </w:rPr>
        <w:t xml:space="preserve">Esimerkki 2.1425</w:t>
      </w:r>
    </w:p>
    <w:p>
      <w:r>
        <w:t xml:space="preserve">Lause1: Patricia oli lumoutunut heti, kun hän katsoi mikroskooppiin. Lause2: Hän ei voinut uskoa, että oli olemassa toinen maailma, jota hän ei voinut nähdä. Lause3: Hän tiesi heti, että hänestä tulisi biologi. Lause4: Seuraavat 8 vuotta hän opiskeli luonnontieteitä koulussa ja yliopistossa.</w:t>
      </w:r>
    </w:p>
    <w:p>
      <w:r>
        <w:rPr>
          <w:b/>
        </w:rPr>
        <w:t xml:space="preserve">Tulos</w:t>
      </w:r>
    </w:p>
    <w:p>
      <w:r>
        <w:t xml:space="preserve">Patriciasta tuli lopulta biologi.</w:t>
      </w:r>
    </w:p>
    <w:p>
      <w:r>
        <w:rPr>
          <w:b/>
        </w:rPr>
        <w:t xml:space="preserve">Esimerkki 2.1426</w:t>
      </w:r>
    </w:p>
    <w:p>
      <w:r>
        <w:t xml:space="preserve">Lause1: Lily ei ole koskaan pitänyt urheilusta. Lause2: Kesällä hän katsoi perheensä kanssa naisten MM-kisat. Lause3: Hän innostui ja päätti liittyä jalkapallojoukkueeseen. Lause4: Joukkue oli pelannut jo jonkin aikaa, ja hän oli jäänyt jälkeen.</w:t>
      </w:r>
    </w:p>
    <w:p>
      <w:r>
        <w:rPr>
          <w:b/>
        </w:rPr>
        <w:t xml:space="preserve">Tulos</w:t>
      </w:r>
    </w:p>
    <w:p>
      <w:r>
        <w:t xml:space="preserve">Lopulta hän parani.</w:t>
      </w:r>
    </w:p>
    <w:p>
      <w:r>
        <w:rPr>
          <w:b/>
        </w:rPr>
        <w:t xml:space="preserve">Esimerkki 2.1427</w:t>
      </w:r>
    </w:p>
    <w:p>
      <w:r>
        <w:t xml:space="preserve">Lause1: Marisse meni huutokauppaan etsimään tavaroita. Lause2: Rekisteröintitiskillä häneltä kysyttiin luottokorttia. Lause3: Sen sijaan hän otti käteistä ja käytti sitä käsirahana. Lause4: Hän jatkoi huutamista varastokaapeista ja voitti kaksi.</w:t>
      </w:r>
    </w:p>
    <w:p>
      <w:r>
        <w:rPr>
          <w:b/>
        </w:rPr>
        <w:t xml:space="preserve">Tulos</w:t>
      </w:r>
    </w:p>
    <w:p>
      <w:r>
        <w:t xml:space="preserve">Valitettavasti molemmat olivat täynnä roskaa.</w:t>
      </w:r>
    </w:p>
    <w:p>
      <w:r>
        <w:rPr>
          <w:b/>
        </w:rPr>
        <w:t xml:space="preserve">Esimerkki 2.1428</w:t>
      </w:r>
    </w:p>
    <w:p>
      <w:r>
        <w:t xml:space="preserve">Lause1: Jessica lähti eräänä vuonna kesäleirille. Lause2: Hänellä oli hauskaa. Lause3: Seuraavana vuonna hän oli liian vanha osallistuakseen leirille. Lause4: Hän oli kuitenkin tarpeeksi vanha työskennelläkseen siellä.</w:t>
      </w:r>
    </w:p>
    <w:p>
      <w:r>
        <w:rPr>
          <w:b/>
        </w:rPr>
        <w:t xml:space="preserve">Tulos</w:t>
      </w:r>
    </w:p>
    <w:p>
      <w:r>
        <w:t xml:space="preserve">Hän oli innoissaan päästessään työskentelemään leirillä.</w:t>
      </w:r>
    </w:p>
    <w:p>
      <w:r>
        <w:rPr>
          <w:b/>
        </w:rPr>
        <w:t xml:space="preserve">Esimerkki 2.1429</w:t>
      </w:r>
    </w:p>
    <w:p>
      <w:r>
        <w:t xml:space="preserve">Lause1: Gina oli saanut puhelimensa takaisin opettajalta. Lause2: Hän oli pitänyt sitä kaksi päivää. Lause3: Hänen äitinsä oli alkanut epäillä. Lause4: Nyt hän pystyisi pitämään salassa, että se oli koskaan viety.</w:t>
      </w:r>
    </w:p>
    <w:p>
      <w:r>
        <w:rPr>
          <w:b/>
        </w:rPr>
        <w:t xml:space="preserve">Tulos</w:t>
      </w:r>
    </w:p>
    <w:p>
      <w:r>
        <w:t xml:space="preserve">Ginan äiti ei koskaan saanut tietää, että hänen puhelimensa oli viety.</w:t>
      </w:r>
    </w:p>
    <w:p>
      <w:r>
        <w:rPr>
          <w:b/>
        </w:rPr>
        <w:t xml:space="preserve">Esimerkki 2.1430</w:t>
      </w:r>
    </w:p>
    <w:p>
      <w:r>
        <w:t xml:space="preserve">Lause1: Meg ei löytänyt lempikorvakorujaan. Lause2: Hän alkoi epäillä, että uusi sisäkkö oli varastanut ne! Lause3: Hänen miehensä kehotti Megiä etsimään taloa tarkemmin. Lause4: Meg tajusi, että ehkä ne oli imuroitu vahingossa!</w:t>
      </w:r>
    </w:p>
    <w:p>
      <w:r>
        <w:rPr>
          <w:b/>
        </w:rPr>
        <w:t xml:space="preserve">Tulos</w:t>
      </w:r>
    </w:p>
    <w:p>
      <w:r>
        <w:t xml:space="preserve">Meg tarkisti alipaineen ja löysi ne sitten.</w:t>
      </w:r>
    </w:p>
    <w:p>
      <w:r>
        <w:rPr>
          <w:b/>
        </w:rPr>
        <w:t xml:space="preserve">Esimerkki 2.1431</w:t>
      </w:r>
    </w:p>
    <w:p>
      <w:r>
        <w:t xml:space="preserve">Lause1: Marcy ihmetteli lapsia. Lause2: Hän oli ollut keittiössä eikä ollut kuullut heitä vähään aikaan. Lause3: Yleensä, kun lapset olivat hiljaa, he olivat puuhailemassa jotain. Lause4: Marcy katsoi makuuhuoneisiin eikä nähnyt heitä.</w:t>
      </w:r>
    </w:p>
    <w:p>
      <w:r>
        <w:rPr>
          <w:b/>
        </w:rPr>
        <w:t xml:space="preserve">Tulos</w:t>
      </w:r>
    </w:p>
    <w:p>
      <w:r>
        <w:t xml:space="preserve">Hän löysi heidät olohuoneesta lukemassa ja oli helpottunut.</w:t>
      </w:r>
    </w:p>
    <w:p>
      <w:r>
        <w:rPr>
          <w:b/>
        </w:rPr>
        <w:t xml:space="preserve">Esimerkki 2.1432</w:t>
      </w:r>
    </w:p>
    <w:p>
      <w:r>
        <w:t xml:space="preserve">Lause1: Oriin äiti lähetti hänet kauppaan. Lause2: Hän kehotti häntä muistamaan ruskeat munat. Lause3: Mutta Ori ei löytänyt niitä torilta. Lause4: Hänen piti käydä kolmessa eri kaupassa.</w:t>
      </w:r>
    </w:p>
    <w:p>
      <w:r>
        <w:rPr>
          <w:b/>
        </w:rPr>
        <w:t xml:space="preserve">Tulos</w:t>
      </w:r>
    </w:p>
    <w:p>
      <w:r>
        <w:t xml:space="preserve">Lopulta hän päätti ostaa sen sijaan valkoisia munia.</w:t>
      </w:r>
    </w:p>
    <w:p>
      <w:r>
        <w:rPr>
          <w:b/>
        </w:rPr>
        <w:t xml:space="preserve">Esimerkki 2.1433</w:t>
      </w:r>
    </w:p>
    <w:p>
      <w:r>
        <w:t xml:space="preserve">Lause1: Abby ja hänen perheensä kokoontuivat yhteen viikkoa ennen joulua. Lause2: He menivät paikalliseen vanhainkotiin joulupukin hattu päässään. Lause3: He kulkivat huoneesta toiseen ja lauloivat joululauluja. Lause4: Jotkut potilaat lauloivat heidän kanssaan.</w:t>
      </w:r>
    </w:p>
    <w:p>
      <w:r>
        <w:rPr>
          <w:b/>
        </w:rPr>
        <w:t xml:space="preserve">Tulos</w:t>
      </w:r>
    </w:p>
    <w:p>
      <w:r>
        <w:t xml:space="preserve">Heillä kaikilla oli hyvin ikimuistoinen aika yhdessä.</w:t>
      </w:r>
    </w:p>
    <w:p>
      <w:r>
        <w:rPr>
          <w:b/>
        </w:rPr>
        <w:t xml:space="preserve">Esimerkki 2.1434</w:t>
      </w:r>
    </w:p>
    <w:p>
      <w:r>
        <w:t xml:space="preserve">Lause1: Maggie ja hänen luokkatoverinsa menivät retkelle eläintarhaan. Lause2: He näkivät ensin apinoita, gorilloja ja pandoja. Lause3: Sen jälkeen he näkivät käärmeitä ja liskoja! Lause4: He saivat jopa ruokkia joitakin eläinvauvoja.</w:t>
      </w:r>
    </w:p>
    <w:p>
      <w:r>
        <w:rPr>
          <w:b/>
        </w:rPr>
        <w:t xml:space="preserve">Tulos</w:t>
      </w:r>
    </w:p>
    <w:p>
      <w:r>
        <w:t xml:space="preserve">Maggie rakasti eläintarhareissuaan.</w:t>
      </w:r>
    </w:p>
    <w:p>
      <w:r>
        <w:rPr>
          <w:b/>
        </w:rPr>
        <w:t xml:space="preserve">Esimerkki 2.1435</w:t>
      </w:r>
    </w:p>
    <w:p>
      <w:r>
        <w:t xml:space="preserve">Lause1: Vianna oli kokopäiväinen opiskelija. Lause2: Hänellä ei ollut työtä ja hän tarvitsi rahaa. Lause3: Hän etsi netistä tapoja tienata rahaa kotoa käsin. Lause4: Hän löysi sivuston nimeltä amazon turk ja alkoi työskennellä sieltä käsin.</w:t>
      </w:r>
    </w:p>
    <w:p>
      <w:r>
        <w:rPr>
          <w:b/>
        </w:rPr>
        <w:t xml:space="preserve">Tulos</w:t>
      </w:r>
    </w:p>
    <w:p>
      <w:r>
        <w:t xml:space="preserve">Vianna työskentelee nyt joka päivä.</w:t>
      </w:r>
    </w:p>
    <w:p>
      <w:r>
        <w:rPr>
          <w:b/>
        </w:rPr>
        <w:t xml:space="preserve">Esimerkki 2.1436</w:t>
      </w:r>
    </w:p>
    <w:p>
      <w:r>
        <w:t xml:space="preserve">Lause1: Kaikki perheeni jäsenet kokoontuivat kiitospäivänä yhteen. Lause2: Monille oli pitkä matka, mutta he pääsivät perille. Lause3: Istuimme kaikki yhdessä ja söimme päivällistä. Lause4: Päivällisen jälkeen kävimme tapaamassa toisiamme ja vaihdoimme kuulumisia.</w:t>
      </w:r>
    </w:p>
    <w:p>
      <w:r>
        <w:rPr>
          <w:b/>
        </w:rPr>
        <w:t xml:space="preserve">Tulos</w:t>
      </w:r>
    </w:p>
    <w:p>
      <w:r>
        <w:t xml:space="preserve">Meillä oli hauskaa.</w:t>
      </w:r>
    </w:p>
    <w:p>
      <w:r>
        <w:rPr>
          <w:b/>
        </w:rPr>
        <w:t xml:space="preserve">Esimerkki 2.1437</w:t>
      </w:r>
    </w:p>
    <w:p>
      <w:r>
        <w:t xml:space="preserve">Lause1: Liinalla on kaksi lasta. Lause2: Lina siivosi heidän huoneitaan ja huomasi, että heidän laatikkonsa olivat täynnä. Lause3: Hän alkoi lajitella vaatteita. Lause4: Linalla oli iso kasa vaatteita, jotka olivat liian pieniä hänen lapsilleen.</w:t>
      </w:r>
    </w:p>
    <w:p>
      <w:r>
        <w:rPr>
          <w:b/>
        </w:rPr>
        <w:t xml:space="preserve">Tulos</w:t>
      </w:r>
    </w:p>
    <w:p>
      <w:r>
        <w:t xml:space="preserve">Lina antoi vaatteet hyväntekeväisyyteen.</w:t>
      </w:r>
    </w:p>
    <w:p>
      <w:r>
        <w:rPr>
          <w:b/>
        </w:rPr>
        <w:t xml:space="preserve">Esimerkki 2.1438</w:t>
      </w:r>
    </w:p>
    <w:p>
      <w:r>
        <w:t xml:space="preserve">Lause1: Anna halusi banaanipirtelön. Lause2: Hänen paikallisessa jäätelökaupassaan ei ollut kyseistä makua. Lause3: Anna meni kotiin ja otti esiin tehosekoittimensa. Lause4: Sitten hän lisäsi omat banaaninsa ja jäätelönsä.</w:t>
      </w:r>
    </w:p>
    <w:p>
      <w:r>
        <w:rPr>
          <w:b/>
        </w:rPr>
        <w:t xml:space="preserve">Tulos</w:t>
      </w:r>
    </w:p>
    <w:p>
      <w:r>
        <w:t xml:space="preserve">Annan mielestä hänen oma pirtelönsä maistui yhtä herkulliselta.</w:t>
      </w:r>
    </w:p>
    <w:p>
      <w:r>
        <w:rPr>
          <w:b/>
        </w:rPr>
        <w:t xml:space="preserve">Esimerkki 2.1439</w:t>
      </w:r>
    </w:p>
    <w:p>
      <w:r>
        <w:t xml:space="preserve">Lause1: Nousin autooni ja suljin oven. Lause2: Kytkin moottorin päälle ja lähdin ajamaan. Lause3: Ajoin kohti huoltoasemaa. Lause4: Oli lounasaika, ja minulla alkoi tulla nälkä.</w:t>
      </w:r>
    </w:p>
    <w:p>
      <w:r>
        <w:rPr>
          <w:b/>
        </w:rPr>
        <w:t xml:space="preserve">Tulos</w:t>
      </w:r>
    </w:p>
    <w:p>
      <w:r>
        <w:t xml:space="preserve">Päätin ostaa sipsejä huoltoasemalta.</w:t>
      </w:r>
    </w:p>
    <w:p>
      <w:r>
        <w:rPr>
          <w:b/>
        </w:rPr>
        <w:t xml:space="preserve">Esimerkki 2.1440</w:t>
      </w:r>
    </w:p>
    <w:p>
      <w:r>
        <w:t xml:space="preserve">Lause1: Tommy sai hiljattain paikan koulunsa väittelyjoukkueesta. Lause2: Heillä oli tänään väittely. Lause3: Hän oli aika hermostunut. Lause4: Kun hän saapui paikalle, koko koulu oli katsomassa.</w:t>
      </w:r>
    </w:p>
    <w:p>
      <w:r>
        <w:rPr>
          <w:b/>
        </w:rPr>
        <w:t xml:space="preserve">Tulos</w:t>
      </w:r>
    </w:p>
    <w:p>
      <w:r>
        <w:t xml:space="preserve">Tommy pärjäsi lopulta hyvin hermoilustaan huolimatta.</w:t>
      </w:r>
    </w:p>
    <w:p>
      <w:r>
        <w:rPr>
          <w:b/>
        </w:rPr>
        <w:t xml:space="preserve">Esimerkki 2.1441</w:t>
      </w:r>
    </w:p>
    <w:p>
      <w:r>
        <w:t xml:space="preserve">Lause1: Jill oli lukiolainen. Lause2: Hän pelkäsi mennä tunnille. Lause3: Eräänä päivänä hän päätti lintsata koulusta. Lause4: Hänen vanhempansa saivat tietää siitä seuraavana päivänä.</w:t>
      </w:r>
    </w:p>
    <w:p>
      <w:r>
        <w:rPr>
          <w:b/>
        </w:rPr>
        <w:t xml:space="preserve">Tulos</w:t>
      </w:r>
    </w:p>
    <w:p>
      <w:r>
        <w:t xml:space="preserve">Jillin vanhemmat moittivat häntä lintsaamisesta.</w:t>
      </w:r>
    </w:p>
    <w:p>
      <w:r>
        <w:rPr>
          <w:b/>
        </w:rPr>
        <w:t xml:space="preserve">Esimerkki 2.1442</w:t>
      </w:r>
    </w:p>
    <w:p>
      <w:r>
        <w:t xml:space="preserve">Lause1: Chris meni ostamaan uutta autoa. Lause2: Hän näki paljon autoja, mutta ei yhtään, josta hän piti. Lause3: Hän oli juuri lähdössä, kun hän huomasi sen. Lause4: Kiiltävä punainen auto oli aivan hänen edessään ja kerjäsi häntä ostamaan sen.</w:t>
      </w:r>
    </w:p>
    <w:p>
      <w:r>
        <w:rPr>
          <w:b/>
        </w:rPr>
        <w:t xml:space="preserve">Tulos</w:t>
      </w:r>
    </w:p>
    <w:p>
      <w:r>
        <w:t xml:space="preserve">Chris osti punaisen auton.</w:t>
      </w:r>
    </w:p>
    <w:p>
      <w:r>
        <w:rPr>
          <w:b/>
        </w:rPr>
        <w:t xml:space="preserve">Esimerkki 2.1443</w:t>
      </w:r>
    </w:p>
    <w:p>
      <w:r>
        <w:t xml:space="preserve">Lause1: Henry halusi leikkiä aarteenmetsästystä poikansa syntymäpäiväjuhlissa. Lause2: Ensin laadittiin luettelo haettavista esineistä. Lause3: Hän pyysi apua naapureilta ja läheisiltä yrityksiltä. Lause4: Kun esineet oli sijoitettu sopiviin paikkoihin, hänen piti luoda vihjeet.</w:t>
      </w:r>
    </w:p>
    <w:p>
      <w:r>
        <w:rPr>
          <w:b/>
        </w:rPr>
        <w:t xml:space="preserve">Tulos</w:t>
      </w:r>
    </w:p>
    <w:p>
      <w:r>
        <w:t xml:space="preserve">Lapset pitivät aarteenmetsästyksestä.</w:t>
      </w:r>
    </w:p>
    <w:p>
      <w:r>
        <w:rPr>
          <w:b/>
        </w:rPr>
        <w:t xml:space="preserve">Esimerkki 2.1444</w:t>
      </w:r>
    </w:p>
    <w:p>
      <w:r>
        <w:t xml:space="preserve">Lause1: Jaken oli vaikea saada ystäviä uudessa koulussaan. Lause2: Hänellä oli huono itsetunto ja hänestä tuntui, ettei hän ansainnut ystäviä. Lause3: Eräänä päivänä hän tapasi Johnin, joka sattui tuntemaan samoin. Lause4: Johnista ja Jakesta tuli pian parhaat ystävät.</w:t>
      </w:r>
    </w:p>
    <w:p>
      <w:r>
        <w:rPr>
          <w:b/>
        </w:rPr>
        <w:t xml:space="preserve">Tulos</w:t>
      </w:r>
    </w:p>
    <w:p>
      <w:r>
        <w:t xml:space="preserve">Molemmista tuli itsevarmempia ja he saivat myös lisää ystäviä.</w:t>
      </w:r>
    </w:p>
    <w:p>
      <w:r>
        <w:rPr>
          <w:b/>
        </w:rPr>
        <w:t xml:space="preserve">Esimerkki 2.1445</w:t>
      </w:r>
    </w:p>
    <w:p>
      <w:r>
        <w:t xml:space="preserve">Lause1: Sean syntyi irlantilaiseen maahanmuuttajaperheeseen. Lause2: Hän oli aina ylpeä irlantilaisesta perinnöstään. Lause3: Hänen perheensä piti kiinni tavoista, söi irlantilaista ruokaa ja katsoi irlantilaista urheilua. Lause4: Sean säästi rahaa ja maksoi suuren matkan Irlantiin.</w:t>
      </w:r>
    </w:p>
    <w:p>
      <w:r>
        <w:rPr>
          <w:b/>
        </w:rPr>
        <w:t xml:space="preserve">Tulos</w:t>
      </w:r>
    </w:p>
    <w:p>
      <w:r>
        <w:t xml:space="preserve">Hän oli innoissaan, kun hän oli vihdoin matkalla Irlantiin.</w:t>
      </w:r>
    </w:p>
    <w:p>
      <w:r>
        <w:rPr>
          <w:b/>
        </w:rPr>
        <w:t xml:space="preserve">Esimerkki 2.1446</w:t>
      </w:r>
    </w:p>
    <w:p>
      <w:r>
        <w:t xml:space="preserve">Lause1: Todd ei ollut varovainen sähkölaitteidensa kanssa. Lause2: Hän kytki vanhan leivänpaahtimen, jonka johto oli kulunut. Lause3: Kun hän oli poissa huoneesta, hän haistoi oudon äänen. Lause4: Paahdin oli syttynyt tuleen!</w:t>
      </w:r>
    </w:p>
    <w:p>
      <w:r>
        <w:rPr>
          <w:b/>
        </w:rPr>
        <w:t xml:space="preserve">Tulos</w:t>
      </w:r>
    </w:p>
    <w:p>
      <w:r>
        <w:t xml:space="preserve">Hän käytti sammutinta pelastaakseen päivän.</w:t>
      </w:r>
    </w:p>
    <w:p>
      <w:r>
        <w:rPr>
          <w:b/>
        </w:rPr>
        <w:t xml:space="preserve">Esimerkki 2.1447</w:t>
      </w:r>
    </w:p>
    <w:p>
      <w:r>
        <w:t xml:space="preserve">Lause1: Beth teki perunamuusia tyhjästä. Lause2: Perunoiden keittämisen jälkeen oli aika soseuttaa ne. Lause3: Hänen äidillään ei ollut elintarvikekeitintä, joten Bethin oli soseutettava perunat käsin. Lause4: Se oli kovaa työtä, joka vei tunteja.</w:t>
      </w:r>
    </w:p>
    <w:p>
      <w:r>
        <w:rPr>
          <w:b/>
        </w:rPr>
        <w:t xml:space="preserve">Tulos</w:t>
      </w:r>
    </w:p>
    <w:p>
      <w:r>
        <w:t xml:space="preserve">Beth oli omistautunut loistavan perunamuusin valmistamiselle.</w:t>
      </w:r>
    </w:p>
    <w:p>
      <w:r>
        <w:rPr>
          <w:b/>
        </w:rPr>
        <w:t xml:space="preserve">Esimerkki 2.1448</w:t>
      </w:r>
    </w:p>
    <w:p>
      <w:r>
        <w:t xml:space="preserve">Lause1: John ja Sue suutelivat usein koulussa oppituntien välissä. Lause2: Heidän oli kielletty tekemästä sitä, mutta he tekivät sen silti. Lause3: Eräänä päivänä rehtori sai heidät kiinni suutelemasta. Lause4: Heidät molemmat erotettiin viikoksi.</w:t>
      </w:r>
    </w:p>
    <w:p>
      <w:r>
        <w:rPr>
          <w:b/>
        </w:rPr>
        <w:t xml:space="preserve">Tulos</w:t>
      </w:r>
    </w:p>
    <w:p>
      <w:r>
        <w:t xml:space="preserve">Molemmat oppivat läksynsä eivätkä enää suudelleet koulussa.</w:t>
      </w:r>
    </w:p>
    <w:p>
      <w:r>
        <w:rPr>
          <w:b/>
        </w:rPr>
        <w:t xml:space="preserve">Esimerkki 2.1449</w:t>
      </w:r>
    </w:p>
    <w:p>
      <w:r>
        <w:t xml:space="preserve">Lause1: Ashleyn koiralla on kirppuja ja se raapii itseään. Lause2: Ashley oli hyvin huolissaan siitä, että hänkin saisi kirppuja. Lause3: Hän meni kauppaan ja laittoi kirppu- ja punkkisampoon. Lause4: Ashley meni sitten kotiin ja kylvetti koiransa.</w:t>
      </w:r>
    </w:p>
    <w:p>
      <w:r>
        <w:rPr>
          <w:b/>
        </w:rPr>
        <w:t xml:space="preserve">Tulos</w:t>
      </w:r>
    </w:p>
    <w:p>
      <w:r>
        <w:t xml:space="preserve">Ashley tappoi kaikki kirput.</w:t>
      </w:r>
    </w:p>
    <w:p>
      <w:r>
        <w:rPr>
          <w:b/>
        </w:rPr>
        <w:t xml:space="preserve">Esimerkki 2.1450</w:t>
      </w:r>
    </w:p>
    <w:p>
      <w:r>
        <w:t xml:space="preserve">Lause1: Asuin Bostonin South Endissä vuosina 1968-1981. Lause2: Se oli ränsistynyt kaupunginosa. Lause3: Ostin sieltä paljon kirjoja, koska ne maksoivat vain kymmenen senttiä. Lause4: Kävin kaupassa uudelleen vuonna 1991.</w:t>
      </w:r>
    </w:p>
    <w:p>
      <w:r>
        <w:rPr>
          <w:b/>
        </w:rPr>
        <w:t xml:space="preserve">Tulos</w:t>
      </w:r>
    </w:p>
    <w:p>
      <w:r>
        <w:t xml:space="preserve">Se oli hyvin erilaista.</w:t>
      </w:r>
    </w:p>
    <w:p>
      <w:r>
        <w:rPr>
          <w:b/>
        </w:rPr>
        <w:t xml:space="preserve">Esimerkki 2.1451</w:t>
      </w:r>
    </w:p>
    <w:p>
      <w:r>
        <w:t xml:space="preserve">Lause1: Tyttäreni oli kerjännyt lemmikkiä. Lause2: Hänen syntymäpäivänsä oli tulossa. Lause3: Kävin lemmikkieläinkaupassa tutkimassa asiaa. Lause4: Työntekijät auttoivat minua tekemään päätöksen.</w:t>
      </w:r>
    </w:p>
    <w:p>
      <w:r>
        <w:rPr>
          <w:b/>
        </w:rPr>
        <w:t xml:space="preserve">Tulos</w:t>
      </w:r>
    </w:p>
    <w:p>
      <w:r>
        <w:t xml:space="preserve">Ostin hänelle koiran.</w:t>
      </w:r>
    </w:p>
    <w:p>
      <w:r>
        <w:rPr>
          <w:b/>
        </w:rPr>
        <w:t xml:space="preserve">Esimerkki 2.1452</w:t>
      </w:r>
    </w:p>
    <w:p>
      <w:r>
        <w:t xml:space="preserve">Lause1: Kaylee on aina halunnut koiranpennun. Lause2: Kayleen syntymäpäivänä hänen vanhempansa veivät hänet maatilalle. Lause3: Siellä oli paljon beaglen pentuja. Lause4: Vanhemmat kertoivat, että Kaylee sai valita pennun syntymäpäivälahjaksi.</w:t>
      </w:r>
    </w:p>
    <w:p>
      <w:r>
        <w:rPr>
          <w:b/>
        </w:rPr>
        <w:t xml:space="preserve">Tulos</w:t>
      </w:r>
    </w:p>
    <w:p>
      <w:r>
        <w:t xml:space="preserve">Kaylee oli innoissaan!</w:t>
      </w:r>
    </w:p>
    <w:p>
      <w:r>
        <w:rPr>
          <w:b/>
        </w:rPr>
        <w:t xml:space="preserve">Esimerkki 2.1453</w:t>
      </w:r>
    </w:p>
    <w:p>
      <w:r>
        <w:t xml:space="preserve">Lause1: Alice halusi opiskella eläinlääkäriksi. Lause2: Hän teki kovasti töitä koko lukion ajan saadakseen hyviä arvosanoja. Lause3: Hän teki jopa vapaaehtoistyötä paikallisessa eläintarhassa täydentääkseen ansioluetteloaan. Lause4: Kun aika tuli, hän haki moniin eri kouluihin.</w:t>
      </w:r>
    </w:p>
    <w:p>
      <w:r>
        <w:rPr>
          <w:b/>
        </w:rPr>
        <w:t xml:space="preserve">Tulos</w:t>
      </w:r>
    </w:p>
    <w:p>
      <w:r>
        <w:t xml:space="preserve">Hän itki ilosta, kun hän sai ensimmäisen hyväksymiskirjeen.</w:t>
      </w:r>
    </w:p>
    <w:p>
      <w:r>
        <w:rPr>
          <w:b/>
        </w:rPr>
        <w:t xml:space="preserve">Esimerkki 2.1454</w:t>
      </w:r>
    </w:p>
    <w:p>
      <w:r>
        <w:t xml:space="preserve">Lause1: Läppärini ei halunnut toimia. Lause2: Se lakkasi jostain syystä käynnistymästä. Lause3: Yritin korjata sen muutamalla eri tavalla. Lause4: Lopulta hankin uuden laturin internetistä.</w:t>
      </w:r>
    </w:p>
    <w:p>
      <w:r>
        <w:rPr>
          <w:b/>
        </w:rPr>
        <w:t xml:space="preserve">Tulos</w:t>
      </w:r>
    </w:p>
    <w:p>
      <w:r>
        <w:t xml:space="preserve">Nyt se syttyy joka kerta.</w:t>
      </w:r>
    </w:p>
    <w:p>
      <w:r>
        <w:rPr>
          <w:b/>
        </w:rPr>
        <w:t xml:space="preserve">Esimerkki 2.1455</w:t>
      </w:r>
    </w:p>
    <w:p>
      <w:r>
        <w:t xml:space="preserve">Lause1: Laboratorioprofessorini selitti tämänpäiväistä laboratoriota. Lause2: Hän kertoi, että emme saa kaataa vettä ja sen jälkeen happoa. Lause3: Kun katselin muistiinpanojani, en juuri kiinnittänyt huomiota. Lause4: Kun koe alkoi, kaadoin vettä ennen happoa putkeen.</w:t>
      </w:r>
    </w:p>
    <w:p>
      <w:r>
        <w:rPr>
          <w:b/>
        </w:rPr>
        <w:t xml:space="preserve">Tulos</w:t>
      </w:r>
    </w:p>
    <w:p>
      <w:r>
        <w:t xml:space="preserve">Professori oli hyvin järkyttynyt.</w:t>
      </w:r>
    </w:p>
    <w:p>
      <w:r>
        <w:rPr>
          <w:b/>
        </w:rPr>
        <w:t xml:space="preserve">Esimerkki 2.1456</w:t>
      </w:r>
    </w:p>
    <w:p>
      <w:r>
        <w:t xml:space="preserve">Lause1: Jack tykkäsi tehdä viikonloppuisin retkiä ystäviensä kanssa. Lause2: He tykkäsivät usein käydä hiihtämässä vuorilla. Lause3: Jack arveli, että tänä viikonloppuna olisi täydellinen hiihtosää. Lause4: Hän pyysi ystäviään ajamaan hänen kanssaan hiihtokeskukseen.</w:t>
      </w:r>
    </w:p>
    <w:p>
      <w:r>
        <w:rPr>
          <w:b/>
        </w:rPr>
        <w:t xml:space="preserve">Tulos</w:t>
      </w:r>
    </w:p>
    <w:p>
      <w:r>
        <w:t xml:space="preserve">He vuokrasivat auton ja viettivät hienoa aikaa hiihtäen.</w:t>
      </w:r>
    </w:p>
    <w:p>
      <w:r>
        <w:rPr>
          <w:b/>
        </w:rPr>
        <w:t xml:space="preserve">Esimerkki 2.1457</w:t>
      </w:r>
    </w:p>
    <w:p>
      <w:r>
        <w:t xml:space="preserve">Lause1: Brad oli flunssainen! Lause2: Hän halusi mennä ulos leikkimään! Lause3: Hän oli liian heikko liikkumaan. Lause4: Hänen äitinsä antoi hänelle keittoa ja lääkettä.</w:t>
      </w:r>
    </w:p>
    <w:p>
      <w:r>
        <w:rPr>
          <w:b/>
        </w:rPr>
        <w:t xml:space="preserve">Tulos</w:t>
      </w:r>
    </w:p>
    <w:p>
      <w:r>
        <w:t xml:space="preserve">Bradin äiti oli hyvin huolehtivainen.</w:t>
      </w:r>
    </w:p>
    <w:p>
      <w:r>
        <w:rPr>
          <w:b/>
        </w:rPr>
        <w:t xml:space="preserve">Esimerkki 2.1458</w:t>
      </w:r>
    </w:p>
    <w:p>
      <w:r>
        <w:t xml:space="preserve">Lause1: Barryn pankkitilillä oli jäljellä vain tuhat dollaria. Lause2: Hänen oli löydettävä työpaikka. Lause3: Hän etsi työpaikkaa kolme kuukautta. Lause4: Lopulta hänen rahansa loppuivat.</w:t>
      </w:r>
    </w:p>
    <w:p>
      <w:r>
        <w:rPr>
          <w:b/>
        </w:rPr>
        <w:t xml:space="preserve">Tulos</w:t>
      </w:r>
    </w:p>
    <w:p>
      <w:r>
        <w:t xml:space="preserve">Hänen oli mentävä kodittomien turvakotiin.</w:t>
      </w:r>
    </w:p>
    <w:p>
      <w:r>
        <w:rPr>
          <w:b/>
        </w:rPr>
        <w:t xml:space="preserve">Esimerkki 2.1459</w:t>
      </w:r>
    </w:p>
    <w:p>
      <w:r>
        <w:t xml:space="preserve">Lause1: Juan halusi tehdä tacoja perheelleen tänä iltana. Lause2: Hän meni ruokakauppaan ja osti ainekset. Lause3: Kun hän valmisteli päivällistä, hän tajusi unohtaneensa tortillat! Lause4: Hän halusi palata kauppaan, mutta se oli suljettu.</w:t>
      </w:r>
    </w:p>
    <w:p>
      <w:r>
        <w:rPr>
          <w:b/>
        </w:rPr>
        <w:t xml:space="preserve">Tulos</w:t>
      </w:r>
    </w:p>
    <w:p>
      <w:r>
        <w:t xml:space="preserve">Juanin äiti näytti hänelle, miten tehdä tacopata sen sijaan.</w:t>
      </w:r>
    </w:p>
    <w:p>
      <w:r>
        <w:rPr>
          <w:b/>
        </w:rPr>
        <w:t xml:space="preserve">Esimerkki 2.1460</w:t>
      </w:r>
    </w:p>
    <w:p>
      <w:r>
        <w:t xml:space="preserve">Lause1: Lena oli sairas. Lause2: Lena oli surullinen, koska hän ei näkisi ystäviään koulussa. Lause3: Niinpä Lena otti vitamiininsa. Lause4: Lena parani nopeasti.</w:t>
      </w:r>
    </w:p>
    <w:p>
      <w:r>
        <w:rPr>
          <w:b/>
        </w:rPr>
        <w:t xml:space="preserve">Tulos</w:t>
      </w:r>
    </w:p>
    <w:p>
      <w:r>
        <w:t xml:space="preserve">Lena meni kouluun vain saadakseen tietää, että hänen ystävänsä olivat sairaita.</w:t>
      </w:r>
    </w:p>
    <w:p>
      <w:r>
        <w:rPr>
          <w:b/>
        </w:rPr>
        <w:t xml:space="preserve">Esimerkki 2.1461</w:t>
      </w:r>
    </w:p>
    <w:p>
      <w:r>
        <w:t xml:space="preserve">Lause1: Jim piereskeli paljon tavallista enemmän. Lause2: Hänen vaimonsa huolestui, koska he haisivat epätavallisen kamalalle. Lause3: Hän vaati miestä menemään lääkäriin. Lause4: Lääkäri kertoi Jimille, että hänestä on tulossa laktoosi-intolerantikko.</w:t>
      </w:r>
    </w:p>
    <w:p>
      <w:r>
        <w:rPr>
          <w:b/>
        </w:rPr>
        <w:t xml:space="preserve">Tulos</w:t>
      </w:r>
    </w:p>
    <w:p>
      <w:r>
        <w:t xml:space="preserve">Jimin vaimo oli helpottunut, kun ongelman syy löytyi.</w:t>
      </w:r>
    </w:p>
    <w:p>
      <w:r>
        <w:rPr>
          <w:b/>
        </w:rPr>
        <w:t xml:space="preserve">Esimerkki 2.1462</w:t>
      </w:r>
    </w:p>
    <w:p>
      <w:r>
        <w:t xml:space="preserve">Lause1: Tim osti tänään uuden lampun. Lause2: Hän meni kotiin asentamaan sitä. Lause3: Tim avasi laatikon ja seurasi ohjeita. Lause4: Hän kokosi lampun viidessä minuutissa.</w:t>
      </w:r>
    </w:p>
    <w:p>
      <w:r>
        <w:rPr>
          <w:b/>
        </w:rPr>
        <w:t xml:space="preserve">Tulos</w:t>
      </w:r>
    </w:p>
    <w:p>
      <w:r>
        <w:t xml:space="preserve">Tim oli tyytyväinen siihen, että lamppu oli niin helppo asentaa.</w:t>
      </w:r>
    </w:p>
    <w:p>
      <w:r>
        <w:rPr>
          <w:b/>
        </w:rPr>
        <w:t xml:space="preserve">Esimerkki 2.1463</w:t>
      </w:r>
    </w:p>
    <w:p>
      <w:r>
        <w:t xml:space="preserve">Lause1: Sandy oli harrastanut tanssia kymmenen vuotta. Lause2: Sandy oli valmistumassa ja halusi kokeilla tanssiryhmää. Lause3: Hän harjoitteli ja harjoitteli. Lause4: Hän mursi varpaansa koe-esiintymispäivänä.</w:t>
      </w:r>
    </w:p>
    <w:p>
      <w:r>
        <w:rPr>
          <w:b/>
        </w:rPr>
        <w:t xml:space="preserve">Tulos</w:t>
      </w:r>
    </w:p>
    <w:p>
      <w:r>
        <w:t xml:space="preserve">Hän ei pystynyt osallistumaan harjoituksiin loukkaantumisen vuoksi.</w:t>
      </w:r>
    </w:p>
    <w:p>
      <w:r>
        <w:rPr>
          <w:b/>
        </w:rPr>
        <w:t xml:space="preserve">Esimerkki 2.1464</w:t>
      </w:r>
    </w:p>
    <w:p>
      <w:r>
        <w:t xml:space="preserve">Lause1: Morgan rakasti teetä. Lause2: Hän osti matkamukin ottaakseen teetä mukaansa kouluun. Lause3: Hän joi kaiken teensä koulumatkalla. Lause4: Kun hän pääsi kouluun, hänen oli täytettävä lisää kuumaa vettä.</w:t>
      </w:r>
    </w:p>
    <w:p>
      <w:r>
        <w:rPr>
          <w:b/>
        </w:rPr>
        <w:t xml:space="preserve">Tulos</w:t>
      </w:r>
    </w:p>
    <w:p>
      <w:r>
        <w:t xml:space="preserve">Morgan oli iloinen, että hän muisti ottaa mukaan ylimääräisiä teepusseja.</w:t>
      </w:r>
    </w:p>
    <w:p>
      <w:r>
        <w:rPr>
          <w:b/>
        </w:rPr>
        <w:t xml:space="preserve">Esimerkki 2.1465</w:t>
      </w:r>
    </w:p>
    <w:p>
      <w:r>
        <w:t xml:space="preserve">Lause1: Beth alkoi kerätä nukkeja. Lause2: Hän osti nukkeja netistä sekä kirpputoreilta ja antiikkiliikkeistä. Lause3: Pian Bethin talo oli täynnä nukkeja. Lause4: Kun ystävä tuli kylään, talossa ei ollut tilaa jutella.</w:t>
      </w:r>
    </w:p>
    <w:p>
      <w:r>
        <w:rPr>
          <w:b/>
        </w:rPr>
        <w:t xml:space="preserve">Tulos</w:t>
      </w:r>
    </w:p>
    <w:p>
      <w:r>
        <w:t xml:space="preserve">Heidän oli siirrettävä nukkeja istuakseen.</w:t>
      </w:r>
    </w:p>
    <w:p>
      <w:r>
        <w:rPr>
          <w:b/>
        </w:rPr>
        <w:t xml:space="preserve">Esimerkki 2.1466</w:t>
      </w:r>
    </w:p>
    <w:p>
      <w:r>
        <w:t xml:space="preserve">Lause1: Jim osallistui kärrynpyöräkilpailuun. Lause2: Hän suunnitteli kartingkärrynsä itse. Lause3: Hän ajoi kilpaa, mutta hänen renkaansa irtosivat. Lause4: Hän ei tiennyt, mitä tehdä.</w:t>
      </w:r>
    </w:p>
    <w:p>
      <w:r>
        <w:rPr>
          <w:b/>
        </w:rPr>
        <w:t xml:space="preserve">Tulos</w:t>
      </w:r>
    </w:p>
    <w:p>
      <w:r>
        <w:t xml:space="preserve">Hän ei pystynyt ajamaan kilpailua loppuun.</w:t>
      </w:r>
    </w:p>
    <w:p>
      <w:r>
        <w:rPr>
          <w:b/>
        </w:rPr>
        <w:t xml:space="preserve">Esimerkki 2.1467</w:t>
      </w:r>
    </w:p>
    <w:p>
      <w:r>
        <w:t xml:space="preserve">Lause1: Bob oli lämmin ja hellä vaimoaan kohtaan. Lause2: Hän halusi hankkia vaimolleen erityisen lahjan ystävänpäiväksi. Lause3: Hän kysyi kaikilta tuttaviltaan, mitä hänen pitäisi ostaa vaimolleen. Lause4: Kaikilla oli eri mielipiteitä, ja Bob oli hämmentynyt.</w:t>
      </w:r>
    </w:p>
    <w:p>
      <w:r>
        <w:rPr>
          <w:b/>
        </w:rPr>
        <w:t xml:space="preserve">Tulos</w:t>
      </w:r>
    </w:p>
    <w:p>
      <w:r>
        <w:t xml:space="preserve">Bob uskoi lopulta vaistoihinsa ja valitsi täydellisen lahjan.</w:t>
      </w:r>
    </w:p>
    <w:p>
      <w:r>
        <w:rPr>
          <w:b/>
        </w:rPr>
        <w:t xml:space="preserve">Esimerkki 2.1468</w:t>
      </w:r>
    </w:p>
    <w:p>
      <w:r>
        <w:t xml:space="preserve">Lause1: Idalla oli liput kaksipäiväiselle ulkoilmamusiikkifestivaalille. Lause2: Hän oli surullinen, kun ensimmäisenä päivänä alkoi sataa. Lause3: Mutta sitten hän näki, että muut osallistujat eivät olleet järkyttyneitä. Lause4: He vain tanssivat sateessa, joten minä seurasin heitä.</w:t>
      </w:r>
    </w:p>
    <w:p>
      <w:r>
        <w:rPr>
          <w:b/>
        </w:rPr>
        <w:t xml:space="preserve">Tulos</w:t>
      </w:r>
    </w:p>
    <w:p>
      <w:r>
        <w:t xml:space="preserve">Ida oli iloinen, että hän saattoi tanssia sateessa festivaaleilla.</w:t>
      </w:r>
    </w:p>
    <w:p>
      <w:r>
        <w:rPr>
          <w:b/>
        </w:rPr>
        <w:t xml:space="preserve">Esimerkki 2.1469</w:t>
      </w:r>
    </w:p>
    <w:p>
      <w:r>
        <w:t xml:space="preserve">Lause1: Jeff käveli kotiin nähdäkseen tornadon vain kaukaa. Lause2: Jeff tiesi olevansa vaarassa, joten hän meni läheiseen taloon. Lause3: Hän soitti ovikelloa ja kysyi, voiko hän jäädä sinne, kunnes tornado laantuu. Lause4: Talonomistaja päästi Jeffin sisään.</w:t>
      </w:r>
    </w:p>
    <w:p>
      <w:r>
        <w:rPr>
          <w:b/>
        </w:rPr>
        <w:t xml:space="preserve">Tulos</w:t>
      </w:r>
    </w:p>
    <w:p>
      <w:r>
        <w:t xml:space="preserve">He kyyristelivät kylpyhuoneessa, kun tornado raivosi yläpuolella.</w:t>
      </w:r>
    </w:p>
    <w:p>
      <w:r>
        <w:rPr>
          <w:b/>
        </w:rPr>
        <w:t xml:space="preserve">Esimerkki 2.1470</w:t>
      </w:r>
    </w:p>
    <w:p>
      <w:r>
        <w:t xml:space="preserve">Lause1: Anna halusi leipoa kakun äitinsä syntymäpäiväksi. Lause2: Hän yritti kahdesti, mutta kumpikin kakku ei onnistunut. Lause3: Sitten hän keksi ratkaisun. Lause4: Hän meni leipomoon ja osti kakun.</w:t>
      </w:r>
    </w:p>
    <w:p>
      <w:r>
        <w:rPr>
          <w:b/>
        </w:rPr>
        <w:t xml:space="preserve">Tulos</w:t>
      </w:r>
    </w:p>
    <w:p>
      <w:r>
        <w:t xml:space="preserve">Hänen äitinsä nautti kakusta suuresti.</w:t>
      </w:r>
    </w:p>
    <w:p>
      <w:r>
        <w:rPr>
          <w:b/>
        </w:rPr>
        <w:t xml:space="preserve">Esimerkki 2.1471</w:t>
      </w:r>
    </w:p>
    <w:p>
      <w:r>
        <w:t xml:space="preserve">Lause1: Ron oli juuri saanut tietää, että hänen perheensä oli muuttamassa maatilalle. Lause2: Ron oli hermostunut. Lause3: Hän ei tiennyt mitään eläimistä. Lause4: Mutta kun hän pääsi uuteen kotiin, hän oli yllättynyt.</w:t>
      </w:r>
    </w:p>
    <w:p>
      <w:r>
        <w:rPr>
          <w:b/>
        </w:rPr>
        <w:t xml:space="preserve">Tulos</w:t>
      </w:r>
    </w:p>
    <w:p>
      <w:r>
        <w:t xml:space="preserve">Ron huomasi nauttivansa maatilalla asumisesta.</w:t>
      </w:r>
    </w:p>
    <w:p>
      <w:r>
        <w:rPr>
          <w:b/>
        </w:rPr>
        <w:t xml:space="preserve">Esimerkki 2.1472</w:t>
      </w:r>
    </w:p>
    <w:p>
      <w:r>
        <w:t xml:space="preserve">Lause1: Ronilla on vihaongelmia. Lause2: Ron suuttui kaupassa käydessään hitaalle kassalle. Lause3: Kassanhoitaja oli röyhkeä ja yllytti häntä entisestään. Lause4: Ron tarttui kassaneitiä paidasta ja veti hänet tiskin yli.</w:t>
      </w:r>
    </w:p>
    <w:p>
      <w:r>
        <w:rPr>
          <w:b/>
        </w:rPr>
        <w:t xml:space="preserve">Tulos</w:t>
      </w:r>
    </w:p>
    <w:p>
      <w:r>
        <w:t xml:space="preserve">Ron pidätettiin.</w:t>
      </w:r>
    </w:p>
    <w:p>
      <w:r>
        <w:rPr>
          <w:b/>
        </w:rPr>
        <w:t xml:space="preserve">Esimerkki 2.1473</w:t>
      </w:r>
    </w:p>
    <w:p>
      <w:r>
        <w:t xml:space="preserve">Lause1: Päätimme ystäväni kanssa perustaa bändin ja esiintyä perheillemme. Lause2: Minä olin laulaja ja ystäväni soitti kitaraa. Lause3: Harjoittelimme autotallissani. Lause4: Lopulta meistä tuli aika hyviä.</w:t>
      </w:r>
    </w:p>
    <w:p>
      <w:r>
        <w:rPr>
          <w:b/>
        </w:rPr>
        <w:t xml:space="preserve">Tulos</w:t>
      </w:r>
    </w:p>
    <w:p>
      <w:r>
        <w:t xml:space="preserve">Esitimme pienen esityksen perheillemme seuraavana viikonloppuna.</w:t>
      </w:r>
    </w:p>
    <w:p>
      <w:r>
        <w:rPr>
          <w:b/>
        </w:rPr>
        <w:t xml:space="preserve">Esimerkki 2.1474</w:t>
      </w:r>
    </w:p>
    <w:p>
      <w:r>
        <w:t xml:space="preserve">Lause1: Poika Jack oli pyytänyt vanhempiaan hankkimaan koiranpennun jo kuukausia. Lause2: Hän oli pyytänyt sitä niin kauan, että he vihdoin antoivat periksi ja suostuivat. Lause3: Jack käytti kolmisenkymmentä minuuttia koiranpennun etsimiseen netistä. Lause4: Hän löysi sellaisen asuinalueeltaan.</w:t>
      </w:r>
    </w:p>
    <w:p>
      <w:r>
        <w:rPr>
          <w:b/>
        </w:rPr>
        <w:t xml:space="preserve">Tulos</w:t>
      </w:r>
    </w:p>
    <w:p>
      <w:r>
        <w:t xml:space="preserve">Jack näytti sitten nettipentua ja pyysi heitä hankkimaan sen.</w:t>
      </w:r>
    </w:p>
    <w:p>
      <w:r>
        <w:rPr>
          <w:b/>
        </w:rPr>
        <w:t xml:space="preserve">Esimerkki 2.1475</w:t>
      </w:r>
    </w:p>
    <w:p>
      <w:r>
        <w:t xml:space="preserve">Lause1: Jon rakasti yötaivasta. Lause2: Hän vietti monet yönsä tähtiä katsellen. Lause3: Hänen äitinsä näki, että Jon rakasti yötaivasta. Lause4: Hänen äitinsä osti hänelle kaukoputken.</w:t>
      </w:r>
    </w:p>
    <w:p>
      <w:r>
        <w:rPr>
          <w:b/>
        </w:rPr>
        <w:t xml:space="preserve">Tulos</w:t>
      </w:r>
    </w:p>
    <w:p>
      <w:r>
        <w:t xml:space="preserve">Jon käytti kaukoputkea usein.</w:t>
      </w:r>
    </w:p>
    <w:p>
      <w:r>
        <w:rPr>
          <w:b/>
        </w:rPr>
        <w:t xml:space="preserve">Esimerkki 2.1476</w:t>
      </w:r>
    </w:p>
    <w:p>
      <w:r>
        <w:t xml:space="preserve">Lause1: Jack lähti kauppareissulle. Lause2: Hänen oli pakko ostaa munia. Lause3: Hän etsi kaikkialta, mutta ei löytänyt niitä! Lause4: Hän kysyi myyjältä, missä ne olivat.</w:t>
      </w:r>
    </w:p>
    <w:p>
      <w:r>
        <w:rPr>
          <w:b/>
        </w:rPr>
        <w:t xml:space="preserve">Tulos</w:t>
      </w:r>
    </w:p>
    <w:p>
      <w:r>
        <w:t xml:space="preserve">Virkailija käski häntä etsimään munat.</w:t>
      </w:r>
    </w:p>
    <w:p>
      <w:r>
        <w:rPr>
          <w:b/>
        </w:rPr>
        <w:t xml:space="preserve">Esimerkki 2.1477</w:t>
      </w:r>
    </w:p>
    <w:p>
      <w:r>
        <w:t xml:space="preserve">Lause1: Jimmy kiipesi tiskipöydälle, kun hänen äitinsä oli hajamielinen. Lause2: Hän kiipesi ketterästi sinne, missä lieden poltin hehkui punaisena. Lause3: Jimmy huusi, kun hänen ojennettu kätensä kosketti poltinta. Lause4: Hänen äitinsä ilmestyi välittömästi ja pyyhkäisi hänet pois sen luota.</w:t>
      </w:r>
    </w:p>
    <w:p>
      <w:r>
        <w:rPr>
          <w:b/>
        </w:rPr>
        <w:t xml:space="preserve">Tulos</w:t>
      </w:r>
    </w:p>
    <w:p>
      <w:r>
        <w:t xml:space="preserve">Jimmy itki.</w:t>
      </w:r>
    </w:p>
    <w:p>
      <w:r>
        <w:rPr>
          <w:b/>
        </w:rPr>
        <w:t xml:space="preserve">Esimerkki 2.1478</w:t>
      </w:r>
    </w:p>
    <w:p>
      <w:r>
        <w:t xml:space="preserve">Lause1: Billy hautasi aarteen takapihalleen. Lause2: Hän piirsi kartan, jotta hän ei unohtaisi, minne hän oli laittanut aarteen. Lause3: Vuosia kului ja Billyn perhe muutti. Lause4: Vuosikymmeniä myöhemmin hän palasi takaisin ja käytti karttaa kaivamaan aarteen esiin.</w:t>
      </w:r>
    </w:p>
    <w:p>
      <w:r>
        <w:rPr>
          <w:b/>
        </w:rPr>
        <w:t xml:space="preserve">Tulos</w:t>
      </w:r>
    </w:p>
    <w:p>
      <w:r>
        <w:t xml:space="preserve">Hän löysi monia aarteita lapsuudestaan.</w:t>
      </w:r>
    </w:p>
    <w:p>
      <w:r>
        <w:rPr>
          <w:b/>
        </w:rPr>
        <w:t xml:space="preserve">Esimerkki 2.1479</w:t>
      </w:r>
    </w:p>
    <w:p>
      <w:r>
        <w:t xml:space="preserve">Lause1: Äiti vei minut ostoksille. Lause2: Hän antoi minun valita kaikki ruoat. Lause3: Valitsin paljon karkkia ja välipaloja! Lause4: Sitten hän meni kassalle ja maksoi kaiken.</w:t>
      </w:r>
    </w:p>
    <w:p>
      <w:r>
        <w:rPr>
          <w:b/>
        </w:rPr>
        <w:t xml:space="preserve">Tulos</w:t>
      </w:r>
    </w:p>
    <w:p>
      <w:r>
        <w:t xml:space="preserve">Söin paljon karkkia sinä päivänä.</w:t>
      </w:r>
    </w:p>
    <w:p>
      <w:r>
        <w:rPr>
          <w:b/>
        </w:rPr>
        <w:t xml:space="preserve">Esimerkki 2.1480</w:t>
      </w:r>
    </w:p>
    <w:p>
      <w:r>
        <w:t xml:space="preserve">Lause1: Joe sai potkut työstään. Lause2: Hän oli surullinen. Lause3: Hän tarvitsi rahaa laskuihin. Lause4: Hän soitti Grantille.</w:t>
      </w:r>
    </w:p>
    <w:p>
      <w:r>
        <w:rPr>
          <w:b/>
        </w:rPr>
        <w:t xml:space="preserve">Tulos</w:t>
      </w:r>
    </w:p>
    <w:p>
      <w:r>
        <w:t xml:space="preserve">Grant lainasi Joelle rahaa.</w:t>
      </w:r>
    </w:p>
    <w:p>
      <w:r>
        <w:rPr>
          <w:b/>
        </w:rPr>
        <w:t xml:space="preserve">Esimerkki 2.1481</w:t>
      </w:r>
    </w:p>
    <w:p>
      <w:r>
        <w:t xml:space="preserve">Lause1: Rakesh päättää, että hän haluaisi valmistaa hummeria päivälliseksi. Lause2: Hän käy paikallisella äyriäismarkkinoilla ja valitsee valtavan hummerin. Lause3: Rakesh tuo hummerin kotiin ja keittää sen vedessä. Lause4: Hän syö hummerin voin ja maissin kera.</w:t>
      </w:r>
    </w:p>
    <w:p>
      <w:r>
        <w:rPr>
          <w:b/>
        </w:rPr>
        <w:t xml:space="preserve">Tulos</w:t>
      </w:r>
    </w:p>
    <w:p>
      <w:r>
        <w:t xml:space="preserve">Rakesh rakasti hummerin syömistä.</w:t>
      </w:r>
    </w:p>
    <w:p>
      <w:r>
        <w:rPr>
          <w:b/>
        </w:rPr>
        <w:t xml:space="preserve">Esimerkki 2.1482</w:t>
      </w:r>
    </w:p>
    <w:p>
      <w:r>
        <w:t xml:space="preserve">Lause1: Ron heräsi ja katsoi ulos ikkunasta. Lause2: Ron: Katu oli metrin verran lumen peitossa! Lause3: Koulu oli peruttu sinä päivänä. Lause4: Ron vietti koko päivän leikkien lumessa ystäviensä kanssa.</w:t>
      </w:r>
    </w:p>
    <w:p>
      <w:r>
        <w:rPr>
          <w:b/>
        </w:rPr>
        <w:t xml:space="preserve">Tulos</w:t>
      </w:r>
    </w:p>
    <w:p>
      <w:r>
        <w:t xml:space="preserve">Ron oli hyvin iloinen.</w:t>
      </w:r>
    </w:p>
    <w:p>
      <w:r>
        <w:rPr>
          <w:b/>
        </w:rPr>
        <w:t xml:space="preserve">Esimerkki 2.1483</w:t>
      </w:r>
    </w:p>
    <w:p>
      <w:r>
        <w:t xml:space="preserve">Lause1: Veljeni rakasti karkkia. Lause2: Hän söi niitä paljon. Lause3: Hän jätti kääreet tiskille. Lause4: Äitimme moitti häntä siitä.</w:t>
      </w:r>
    </w:p>
    <w:p>
      <w:r>
        <w:rPr>
          <w:b/>
        </w:rPr>
        <w:t xml:space="preserve">Tulos</w:t>
      </w:r>
    </w:p>
    <w:p>
      <w:r>
        <w:t xml:space="preserve">Hän ei kuunnellut, ennen kuin eräänä keväänä saimme paljon muurahaisia.</w:t>
      </w:r>
    </w:p>
    <w:p>
      <w:r>
        <w:rPr>
          <w:b/>
        </w:rPr>
        <w:t xml:space="preserve">Esimerkki 2.1484</w:t>
      </w:r>
    </w:p>
    <w:p>
      <w:r>
        <w:t xml:space="preserve">Lause1: Brad halusi munia aamiaiseksi. Lause2: Bradilta loppuivat kananmunat! Lause3: Brad itki pitkään. Lause4: Bradin äiti tuli kotiin munien kanssa!</w:t>
      </w:r>
    </w:p>
    <w:p>
      <w:r>
        <w:rPr>
          <w:b/>
        </w:rPr>
        <w:t xml:space="preserve">Tulos</w:t>
      </w:r>
    </w:p>
    <w:p>
      <w:r>
        <w:t xml:space="preserve">Brad söi herkulliset Eggs Benedict.</w:t>
      </w:r>
    </w:p>
    <w:p>
      <w:r>
        <w:rPr>
          <w:b/>
        </w:rPr>
        <w:t xml:space="preserve">Esimerkki 2.1485</w:t>
      </w:r>
    </w:p>
    <w:p>
      <w:r>
        <w:t xml:space="preserve">Lause1: Paulo oli aina halunnut toimia oppilaskunnassaan. Lause2: Hän oli kuitenkin huolissaan siitä, ettei häntä valittaisi. Lause3: Paulo pyysi monilta opiskelijoilta tukea vaaleissa. Lause4: Lopulta vaalipäivänä Paulo valittiin oppilaskuntaan.</w:t>
      </w:r>
    </w:p>
    <w:p>
      <w:r>
        <w:rPr>
          <w:b/>
        </w:rPr>
        <w:t xml:space="preserve">Tulos</w:t>
      </w:r>
    </w:p>
    <w:p>
      <w:r>
        <w:t xml:space="preserve">Paulo oli ylpeä saavutuksestaan.</w:t>
      </w:r>
    </w:p>
    <w:p>
      <w:r>
        <w:rPr>
          <w:b/>
        </w:rPr>
        <w:t xml:space="preserve">Esimerkki 2.1486</w:t>
      </w:r>
    </w:p>
    <w:p>
      <w:r>
        <w:t xml:space="preserve">Lause1: Patrickin vanhemmat kasvattivat ankkoja. Lause2: Patrick leikki eräänä päivänä ankkojen lähellä. Lause3: Yksi ankoista alkoi jahdata häntä! Lause4: Ankka sai Patrickin kiinni ja puri häntä jalkaan.</w:t>
      </w:r>
    </w:p>
    <w:p>
      <w:r>
        <w:rPr>
          <w:b/>
        </w:rPr>
        <w:t xml:space="preserve">Tulos</w:t>
      </w:r>
    </w:p>
    <w:p>
      <w:r>
        <w:t xml:space="preserve">Se ei rikkonut ihoa, mutta Patrick pelkäsi ja itki!</w:t>
      </w:r>
    </w:p>
    <w:p>
      <w:r>
        <w:rPr>
          <w:b/>
        </w:rPr>
        <w:t xml:space="preserve">Esimerkki 2.1487</w:t>
      </w:r>
    </w:p>
    <w:p>
      <w:r>
        <w:t xml:space="preserve">Lause1: Olen erilainen ihminen kuin ennen. Lause2: Painoni on pudonnut, mutta laihdutin. Lause3: Aloitin uinnin ja laihdutin. Lause4: Treenasin kolme kertaa viikossa ja söin terveellisesti joka päivä.</w:t>
      </w:r>
    </w:p>
    <w:p>
      <w:r>
        <w:rPr>
          <w:b/>
        </w:rPr>
        <w:t xml:space="preserve">Tulos</w:t>
      </w:r>
    </w:p>
    <w:p>
      <w:r>
        <w:t xml:space="preserve">Olen nyt paljon terveempi.</w:t>
      </w:r>
    </w:p>
    <w:p>
      <w:r>
        <w:rPr>
          <w:b/>
        </w:rPr>
        <w:t xml:space="preserve">Esimerkki 2.1488</w:t>
      </w:r>
    </w:p>
    <w:p>
      <w:r>
        <w:t xml:space="preserve">Lause1: Janen tyttöystävä työskentelee kukkakaupassa. Lause2: Hän ei koskaan kyllästy työhönsä. Lause3: Eräänä päivänä Jane päätti ostaa hänelle ruusun. Lause4: Vaikka tyttöystävä näki monta päivää, hän rakasti sitä.</w:t>
      </w:r>
    </w:p>
    <w:p>
      <w:r>
        <w:rPr>
          <w:b/>
        </w:rPr>
        <w:t xml:space="preserve">Tulos</w:t>
      </w:r>
    </w:p>
    <w:p>
      <w:r>
        <w:t xml:space="preserve">Janen tyttöystävä oli vannoutunut kukkien ystävä.</w:t>
      </w:r>
    </w:p>
    <w:p>
      <w:r>
        <w:rPr>
          <w:b/>
        </w:rPr>
        <w:t xml:space="preserve">Esimerkki 2.1489</w:t>
      </w:r>
    </w:p>
    <w:p>
      <w:r>
        <w:t xml:space="preserve">Lause1: Damon kadotti lompakkonsa, jossa oli hänen henkilöllisyystodistuksensa. Lause2: Hän etsi kaikkialta talosta. Lause3: Hän ei löytänyt sitä mistään. Lause4: Lopulta hän vain kävi hakemassa korvaavan henkilöllisyystodistuksen.</w:t>
      </w:r>
    </w:p>
    <w:p>
      <w:r>
        <w:rPr>
          <w:b/>
        </w:rPr>
        <w:t xml:space="preserve">Tulos</w:t>
      </w:r>
    </w:p>
    <w:p>
      <w:r>
        <w:t xml:space="preserve">Seuraavana päivänä Damon löysi lompakkonsa sängyn alta.</w:t>
      </w:r>
    </w:p>
    <w:p>
      <w:r>
        <w:rPr>
          <w:b/>
        </w:rPr>
        <w:t xml:space="preserve">Esimerkki 2.1490</w:t>
      </w:r>
    </w:p>
    <w:p>
      <w:r>
        <w:t xml:space="preserve">Lause1: Bob aikoi viedä tyttärensä mummolaan. Lause2: Molemmat ajoivat mummolaan muutaman kilometrin päähän. Lause3: Isoäiti otti heidät avosylin vastaan. Lause4: He kolme söivät illalla suuren illallisen.</w:t>
      </w:r>
    </w:p>
    <w:p>
      <w:r>
        <w:rPr>
          <w:b/>
        </w:rPr>
        <w:t xml:space="preserve">Tulos</w:t>
      </w:r>
    </w:p>
    <w:p>
      <w:r>
        <w:t xml:space="preserve">Bobin tytär kiitti isoäitiä herkullisesta ateriasta.</w:t>
      </w:r>
    </w:p>
    <w:p>
      <w:r>
        <w:rPr>
          <w:b/>
        </w:rPr>
        <w:t xml:space="preserve">Esimerkki 2.1491</w:t>
      </w:r>
    </w:p>
    <w:p>
      <w:r>
        <w:t xml:space="preserve">Lause1: Suen kissaa ei näkynyt missään. Lause2: Sue etsi kissaansa tuntikausia, kunnes hän kuuli ulkona kehräämistä. Lause3: Hänen kissansa oli juuttunut puuhun. Lause4: Sue soitti palokunnan.</w:t>
      </w:r>
    </w:p>
    <w:p>
      <w:r>
        <w:rPr>
          <w:b/>
        </w:rPr>
        <w:t xml:space="preserve">Tulos</w:t>
      </w:r>
    </w:p>
    <w:p>
      <w:r>
        <w:t xml:space="preserve">Suzin kissa pelastui.</w:t>
      </w:r>
    </w:p>
    <w:p>
      <w:r>
        <w:rPr>
          <w:b/>
        </w:rPr>
        <w:t xml:space="preserve">Esimerkki 2.1492</w:t>
      </w:r>
    </w:p>
    <w:p>
      <w:r>
        <w:t xml:space="preserve">Lause1: Ava toi kotiin monnin. Lause2: Hän laittoi sen akvaarioonsa. Lause3: Hän ei ollut varma, miten muut kalat reagoivat. Lause4: Hän katseli huolestuneena.</w:t>
      </w:r>
    </w:p>
    <w:p>
      <w:r>
        <w:rPr>
          <w:b/>
        </w:rPr>
        <w:t xml:space="preserve">Tulos</w:t>
      </w:r>
    </w:p>
    <w:p>
      <w:r>
        <w:t xml:space="preserve">Kaikki kalat tulivat hyvin toimeen.</w:t>
      </w:r>
    </w:p>
    <w:p>
      <w:r>
        <w:rPr>
          <w:b/>
        </w:rPr>
        <w:t xml:space="preserve">Esimerkki 2.1493</w:t>
      </w:r>
    </w:p>
    <w:p>
      <w:r>
        <w:t xml:space="preserve">Lause1: Rakastan käydä elokuvissa. Lause2: Elokuvissa kävin ennen melkein joka viikonloppu. Lause3: Kymmenen minuutin päässä kotoa oli kunnollinen teatteri. Lause4: Se kuitenkin suljettiin, ja nyt minun täytyy ajaa kauas katsomaan elokuvaa.</w:t>
      </w:r>
    </w:p>
    <w:p>
      <w:r>
        <w:rPr>
          <w:b/>
        </w:rPr>
        <w:t xml:space="preserve">Tulos</w:t>
      </w:r>
    </w:p>
    <w:p>
      <w:r>
        <w:t xml:space="preserve">Bensakulut toiseen teatteriin ovat korkeammat.</w:t>
      </w:r>
    </w:p>
    <w:p>
      <w:r>
        <w:rPr>
          <w:b/>
        </w:rPr>
        <w:t xml:space="preserve">Esimerkki 2.1494</w:t>
      </w:r>
    </w:p>
    <w:p>
      <w:r>
        <w:t xml:space="preserve">Lause1: Ostin tänään uuden auton. Lause2: Se on kiiltävä ja punainen. Lause3: Sisällä tuoksuu niin raikkaalta ja puhtaalta. Lause4: Rakastan autoa niin paljon.</w:t>
      </w:r>
    </w:p>
    <w:p>
      <w:r>
        <w:rPr>
          <w:b/>
        </w:rPr>
        <w:t xml:space="preserve">Tulos</w:t>
      </w:r>
    </w:p>
    <w:p>
      <w:r>
        <w:t xml:space="preserve">Ajan autolla kaikkialle, minne menen.</w:t>
      </w:r>
    </w:p>
    <w:p>
      <w:r>
        <w:rPr>
          <w:b/>
        </w:rPr>
        <w:t xml:space="preserve">Esimerkki 2.1495</w:t>
      </w:r>
    </w:p>
    <w:p>
      <w:r>
        <w:t xml:space="preserve">Lause1: Teresa oli taiteilija. Lause2: Hän teki kauniin enkeliveistoksen. Lause3: Hän osallistui sillä taidekilpailuun. Lause4: Tuomarit pitivät veistoksesta kovasti.</w:t>
      </w:r>
    </w:p>
    <w:p>
      <w:r>
        <w:rPr>
          <w:b/>
        </w:rPr>
        <w:t xml:space="preserve">Tulos</w:t>
      </w:r>
    </w:p>
    <w:p>
      <w:r>
        <w:t xml:space="preserve">Hän voitti kilpailun ja oli ylpeä itsestään.</w:t>
      </w:r>
    </w:p>
    <w:p>
      <w:r>
        <w:rPr>
          <w:b/>
        </w:rPr>
        <w:t xml:space="preserve">Esimerkki 2.1496</w:t>
      </w:r>
    </w:p>
    <w:p>
      <w:r>
        <w:t xml:space="preserve">Lause1: Koira odotti minua talon ulko-ovella. Lause2: Kävelimme puistoon leikkimään ja liikkumaan. Lause3: Kävelimme koiran kanssa korttelin ympäri ennen kuin palasimme kotiin. Lause4: Kun kävelimme ulko-ovesta sisään, hän otti ison ryypyn vettä.</w:t>
      </w:r>
    </w:p>
    <w:p>
      <w:r>
        <w:rPr>
          <w:b/>
        </w:rPr>
        <w:t xml:space="preserve">Tulos</w:t>
      </w:r>
    </w:p>
    <w:p>
      <w:r>
        <w:t xml:space="preserve">Sitten hän meni makuulle ja otti päiväunet.</w:t>
      </w:r>
    </w:p>
    <w:p>
      <w:r>
        <w:rPr>
          <w:b/>
        </w:rPr>
        <w:t xml:space="preserve">Esimerkki 2.1497</w:t>
      </w:r>
    </w:p>
    <w:p>
      <w:r>
        <w:t xml:space="preserve">Lause1: Matt löysi kadulla vaeltelevan koiranpennun. Lause2: Se näytti eksyneeltä ja pelokkaalta, joten Matti vei sen kotiin. Lause3: Mattin äiti soitti naapureille ja löysi lopulta omistajan. Lause4: Pennun omistaja oli niin helpottunut tietäessään, että hänen pentunsa oli turvassa!</w:t>
      </w:r>
    </w:p>
    <w:p>
      <w:r>
        <w:rPr>
          <w:b/>
        </w:rPr>
        <w:t xml:space="preserve">Tulos</w:t>
      </w:r>
    </w:p>
    <w:p>
      <w:r>
        <w:t xml:space="preserve">Pennun omistaja antoi Mattille palkkion sen löytämisestä.</w:t>
      </w:r>
    </w:p>
    <w:p>
      <w:r>
        <w:rPr>
          <w:b/>
        </w:rPr>
        <w:t xml:space="preserve">Esimerkki 2.1498</w:t>
      </w:r>
    </w:p>
    <w:p>
      <w:r>
        <w:t xml:space="preserve">Lause1: Mike osti uuden polkupyörän, jolla hän voi ajaa kaupungissaan. Lause2: Hän pyöräili kotoa ystävänsä luokse. Lause3: Matkalla hän tapasi joukon lapsia, jotka myös ajoivat pyörällä. Lause4: Mikellä eikä lapsilla ollut silloin kypärää.</w:t>
      </w:r>
    </w:p>
    <w:p>
      <w:r>
        <w:rPr>
          <w:b/>
        </w:rPr>
        <w:t xml:space="preserve">Tulos</w:t>
      </w:r>
    </w:p>
    <w:p>
      <w:r>
        <w:t xml:space="preserve">Mike törmäsi vahingossa lapsiin.</w:t>
      </w:r>
    </w:p>
    <w:p>
      <w:r>
        <w:rPr>
          <w:b/>
        </w:rPr>
        <w:t xml:space="preserve">Esimerkki 2.1499</w:t>
      </w:r>
    </w:p>
    <w:p>
      <w:r>
        <w:t xml:space="preserve">Lause1: Lucy laittoi uunipannun uuniin. Lause2: Lucy asetti ajastimen ja istuutui katsomaan televisiota. Lause3: Hän haistoi hetken kuluttua savun. Lause4: Hän tarkisti nopeasti ajastimen ja tajusi, ettei se koskaan käynnistynyt.</w:t>
      </w:r>
    </w:p>
    <w:p>
      <w:r>
        <w:rPr>
          <w:b/>
        </w:rPr>
        <w:t xml:space="preserve">Tulos</w:t>
      </w:r>
    </w:p>
    <w:p>
      <w:r>
        <w:t xml:space="preserve">Lucy tajusi, että ateria oli palanut.</w:t>
      </w:r>
    </w:p>
    <w:p>
      <w:r>
        <w:rPr>
          <w:b/>
        </w:rPr>
        <w:t xml:space="preserve">Esimerkki 2.1500</w:t>
      </w:r>
    </w:p>
    <w:p>
      <w:r>
        <w:t xml:space="preserve">Lause1: Timin historian tunti oli aamulla ensimmäisenä. Lause2: Hän saapui tunnille hyvin väsyneenä. Lause3: Hän alkoi torkahtaa. Lause4: Kun hän heräsi, tunti oli melkein ohi.</w:t>
      </w:r>
    </w:p>
    <w:p>
      <w:r>
        <w:rPr>
          <w:b/>
        </w:rPr>
        <w:t xml:space="preserve">Tulos</w:t>
      </w:r>
    </w:p>
    <w:p>
      <w:r>
        <w:t xml:space="preserve">Tim reputti loppukokeen.</w:t>
      </w:r>
    </w:p>
    <w:p>
      <w:r>
        <w:rPr>
          <w:b/>
        </w:rPr>
        <w:t xml:space="preserve">Esimerkki 2.1501</w:t>
      </w:r>
    </w:p>
    <w:p>
      <w:r>
        <w:t xml:space="preserve">Lause1: Amy soitti internet-palveluntarjoajalleen ja pyysi apua. Lause2: Amy selitti ongelmansa edustajalle. Lause3: Amyn edustaja antoi vastauksen, joka ei millään tavalla vastannut Amyn ongelmaan. Lause4: Amy toisti asiansa turhaan.</w:t>
      </w:r>
    </w:p>
    <w:p>
      <w:r>
        <w:rPr>
          <w:b/>
        </w:rPr>
        <w:t xml:space="preserve">Tulos</w:t>
      </w:r>
    </w:p>
    <w:p>
      <w:r>
        <w:t xml:space="preserve">Amy sulki puhelimen vihaisena.</w:t>
      </w:r>
    </w:p>
    <w:p>
      <w:r>
        <w:rPr>
          <w:b/>
        </w:rPr>
        <w:t xml:space="preserve">Esimerkki 2.1502</w:t>
      </w:r>
    </w:p>
    <w:p>
      <w:r>
        <w:t xml:space="preserve">Lause1: Sam katui, ettei hän aloittanut historian esseetä aikaisemmin. Lause2: Hän kirjoitti loppukappaleet koneella. Lause3: Yhtäkkiä hänen ruudulleen ilmestyi suuri sininen virheilmoitus. Lause4: Sam kohautti olkapäitään ja käynnisti tietokoneensa uudelleen.</w:t>
      </w:r>
    </w:p>
    <w:p>
      <w:r>
        <w:rPr>
          <w:b/>
        </w:rPr>
        <w:t xml:space="preserve">Tulos</w:t>
      </w:r>
    </w:p>
    <w:p>
      <w:r>
        <w:t xml:space="preserve">Hän oli pettynyt rikkinäiseen tietokoneeseensa.</w:t>
      </w:r>
    </w:p>
    <w:p>
      <w:r>
        <w:rPr>
          <w:b/>
        </w:rPr>
        <w:t xml:space="preserve">Esimerkki 2.1503</w:t>
      </w:r>
    </w:p>
    <w:p>
      <w:r>
        <w:t xml:space="preserve">Lause1: Doug ja Molly päättivät mennä puistoon kävelylle. Lause2: He löysivät siellä ollessaan kulkukoiran. Lause3: He kantoivat koiran takaisin asuntoonsa. Lause4: He julkaisivat ilmoituksen netissä yrittäessään löytää omistajan.</w:t>
      </w:r>
    </w:p>
    <w:p>
      <w:r>
        <w:rPr>
          <w:b/>
        </w:rPr>
        <w:t xml:space="preserve">Tulos</w:t>
      </w:r>
    </w:p>
    <w:p>
      <w:r>
        <w:t xml:space="preserve">He eivät koskaan löytäneet omistajaa ja pitivät koiran.</w:t>
      </w:r>
    </w:p>
    <w:p>
      <w:r>
        <w:rPr>
          <w:b/>
        </w:rPr>
        <w:t xml:space="preserve">Esimerkki 2.1504</w:t>
      </w:r>
    </w:p>
    <w:p>
      <w:r>
        <w:t xml:space="preserve">Lause1: Billin isä käski hänen jatkaa pianon asteikkojen harjoittelua. Lause2: Hän oli taitava pianisti ja halusi samaa pojalleen. Lause3: Bill oli liian nuori ymmärtääkseen harjoittelun arvon. Lause4: Hän istui katkerana pianon ääressä ja soitti asteikkojaan yhä uudelleen ja uudelleen.</w:t>
      </w:r>
    </w:p>
    <w:p>
      <w:r>
        <w:rPr>
          <w:b/>
        </w:rPr>
        <w:t xml:space="preserve">Tulos</w:t>
      </w:r>
    </w:p>
    <w:p>
      <w:r>
        <w:t xml:space="preserve">Kun Bill vanheni, hän tajusi, että kaikki tämä harjoittelu auttoi häntä.</w:t>
      </w:r>
    </w:p>
    <w:p>
      <w:r>
        <w:rPr>
          <w:b/>
        </w:rPr>
        <w:t xml:space="preserve">Esimerkki 2.1505</w:t>
      </w:r>
    </w:p>
    <w:p>
      <w:r>
        <w:t xml:space="preserve">Lause1: Lance halusi viettää romanttisen illan vaimonsa kanssa. Lause2: Hän laittoi lapset aikaisin nukkumaan ja aloitti päivällisen. Lause3: Hän unohti tarkistaa ruoanlaiton ja poltti keittiön. Lause4: Hänen vaimonsa saapui palokunnan luo.</w:t>
      </w:r>
    </w:p>
    <w:p>
      <w:r>
        <w:rPr>
          <w:b/>
        </w:rPr>
        <w:t xml:space="preserve">Tulos</w:t>
      </w:r>
    </w:p>
    <w:p>
      <w:r>
        <w:t xml:space="preserve">Hänen vaimonsa oli niin vihainen, että vei lapset mummolaan nukkumaan.</w:t>
      </w:r>
    </w:p>
    <w:p>
      <w:r>
        <w:rPr>
          <w:b/>
        </w:rPr>
        <w:t xml:space="preserve">Esimerkki 2.1506</w:t>
      </w:r>
    </w:p>
    <w:p>
      <w:r>
        <w:t xml:space="preserve">Lause1: Maria halusi oppia espanjaa. Lause2: Hän päätti uppoutua siihen täysin. Lause3: Hän osti menolipun Espanjaan. Lause4: Kuuden kuukauden kuluttua Maria osasi puhua sujuvasti espanjaa.</w:t>
      </w:r>
    </w:p>
    <w:p>
      <w:r>
        <w:rPr>
          <w:b/>
        </w:rPr>
        <w:t xml:space="preserve">Tulos</w:t>
      </w:r>
    </w:p>
    <w:p>
      <w:r>
        <w:t xml:space="preserve">Maria oli ylpeä siitä, että hän oppi uuden kielen niin nopeasti.</w:t>
      </w:r>
    </w:p>
    <w:p>
      <w:r>
        <w:rPr>
          <w:b/>
        </w:rPr>
        <w:t xml:space="preserve">Esimerkki 2.1507</w:t>
      </w:r>
    </w:p>
    <w:p>
      <w:r>
        <w:t xml:space="preserve">Lause1: Jay jäi hississä jumiin matkalla ulos toimistostaan. Lause2: Se pysähtyi kerrosten väliin, ja valot välkkyivät. Lause3: Jay oli kauhuissaan! Lause4: Hän taisteli klaustrofobiansa kanssa kaksi tuntia.</w:t>
      </w:r>
    </w:p>
    <w:p>
      <w:r>
        <w:rPr>
          <w:b/>
        </w:rPr>
        <w:t xml:space="preserve">Tulos</w:t>
      </w:r>
    </w:p>
    <w:p>
      <w:r>
        <w:t xml:space="preserve">Kahden tunnin kuluttua palomiehet tulivat ja pelastivat Jayn.</w:t>
      </w:r>
    </w:p>
    <w:p>
      <w:r>
        <w:rPr>
          <w:b/>
        </w:rPr>
        <w:t xml:space="preserve">Esimerkki 2.1508</w:t>
      </w:r>
    </w:p>
    <w:p>
      <w:r>
        <w:t xml:space="preserve">Lause1: Ben oli lapsenvahtina. Lause2: Hän ei ollut koskaan ennen ollut lapsenvahtina ja hän oli hermostunut. Lause3: Hänen mielestään pikkupoikaa oli kuitenkin hauska katsella. Lause4: Pian hän ja poika nauroivat ja leikkivät leikkejä.</w:t>
      </w:r>
    </w:p>
    <w:p>
      <w:r>
        <w:rPr>
          <w:b/>
        </w:rPr>
        <w:t xml:space="preserve">Tulos</w:t>
      </w:r>
    </w:p>
    <w:p>
      <w:r>
        <w:t xml:space="preserve">Hän päätyi lapsenvahdiksi maksaakseen opintonsa.</w:t>
      </w:r>
    </w:p>
    <w:p>
      <w:r>
        <w:rPr>
          <w:b/>
        </w:rPr>
        <w:t xml:space="preserve">Esimerkki 2.1509</w:t>
      </w:r>
    </w:p>
    <w:p>
      <w:r>
        <w:t xml:space="preserve">Lause1: Ted on aina halunnut senaattoriksi. Lause2: Hän sai vihdoin tilaisuuden asettua ehdolle. Lause3: Hän oli innokas vaikuttamaan. Lause4: Valitettavasti henkilökohtainen ongelma suisti hänen kampanjansa raiteiltaan.</w:t>
      </w:r>
    </w:p>
    <w:p>
      <w:r>
        <w:rPr>
          <w:b/>
        </w:rPr>
        <w:t xml:space="preserve">Tulos</w:t>
      </w:r>
    </w:p>
    <w:p>
      <w:r>
        <w:t xml:space="preserve">Ted päätti asettua ehdolle piirikunnan tuomariksi vuotta myöhemmin.</w:t>
      </w:r>
    </w:p>
    <w:p>
      <w:r>
        <w:rPr>
          <w:b/>
        </w:rPr>
        <w:t xml:space="preserve">Esimerkki 2.1510</w:t>
      </w:r>
    </w:p>
    <w:p>
      <w:r>
        <w:t xml:space="preserve">Lause1: Julie omisti kauniin vaaleanpunaisen pallon, jota hän rakasti pomppia ulkona. Lause2: Eräänä päivänä se pomppi liian pitkälle ja lensi kadulle. Lause3: Se vieri mäkeä alas ja jalkakäytävän yli. Lause4: Sitten se vieri puroon.</w:t>
      </w:r>
    </w:p>
    <w:p>
      <w:r>
        <w:rPr>
          <w:b/>
        </w:rPr>
        <w:t xml:space="preserve">Tulos</w:t>
      </w:r>
    </w:p>
    <w:p>
      <w:r>
        <w:t xml:space="preserve">Seuraavan kerran kun hän sai pallon, hän oli varovaisempi sen kanssa.</w:t>
      </w:r>
    </w:p>
    <w:p>
      <w:r>
        <w:rPr>
          <w:b/>
        </w:rPr>
        <w:t xml:space="preserve">Esimerkki 2.1511</w:t>
      </w:r>
    </w:p>
    <w:p>
      <w:r>
        <w:t xml:space="preserve">Lause1: Bob päätti patikoida Indonesian viidakoissa. Lause2: Hän osti lentoliput ja pakkasi laukkunsa. Lause3: Kun hän saapui, hän tajusi unohtaneensa malariarokotteensa. Lause4: Hän päätti patikoida viidakossa siitä huolimatta.</w:t>
      </w:r>
    </w:p>
    <w:p>
      <w:r>
        <w:rPr>
          <w:b/>
        </w:rPr>
        <w:t xml:space="preserve">Tulos</w:t>
      </w:r>
    </w:p>
    <w:p>
      <w:r>
        <w:t xml:space="preserve">Bob oli aina ollut holtiton.</w:t>
      </w:r>
    </w:p>
    <w:p>
      <w:r>
        <w:rPr>
          <w:b/>
        </w:rPr>
        <w:t xml:space="preserve">Esimerkki 2.1512</w:t>
      </w:r>
    </w:p>
    <w:p>
      <w:r>
        <w:t xml:space="preserve">Lause1: Johnilla oli ollut polkupyörä 14-vuotiaasta lähtien. Lause2: John on nyt nelikymppinen. Lause3: Johnin poika Carl täytti juuri kymmenen vuotta. Lause4: Carl osoitti kiinnostusta isänsä pyörää kohtaan autotallissa.</w:t>
      </w:r>
    </w:p>
    <w:p>
      <w:r>
        <w:rPr>
          <w:b/>
        </w:rPr>
        <w:t xml:space="preserve">Tulos</w:t>
      </w:r>
    </w:p>
    <w:p>
      <w:r>
        <w:t xml:space="preserve">Carl päätti antaa pyörän pojalleen.</w:t>
      </w:r>
    </w:p>
    <w:p>
      <w:r>
        <w:rPr>
          <w:b/>
        </w:rPr>
        <w:t xml:space="preserve">Esimerkki 2.1513</w:t>
      </w:r>
    </w:p>
    <w:p>
      <w:r>
        <w:t xml:space="preserve">Lause1: Kim oli syönyt hirvenlihaa tietämättä, millaista lihaa se oli. Lause2: Hänestä ajatus oli vastenmielinen. Lause3: Hän juoksi vessaan, kun hän tukehtui. Lause4: Kun Kim pääsi kylpyhuoneeseen, hänen tukehtumisensa oli jo laantunut.</w:t>
      </w:r>
    </w:p>
    <w:p>
      <w:r>
        <w:rPr>
          <w:b/>
        </w:rPr>
        <w:t xml:space="preserve">Tulos</w:t>
      </w:r>
    </w:p>
    <w:p>
      <w:r>
        <w:t xml:space="preserve">Hän joi hitaasti lasillisen vettä rauhoittaakseen vatsaansa.</w:t>
      </w:r>
    </w:p>
    <w:p>
      <w:r>
        <w:rPr>
          <w:b/>
        </w:rPr>
        <w:t xml:space="preserve">Esimerkki 2.1514</w:t>
      </w:r>
    </w:p>
    <w:p>
      <w:r>
        <w:t xml:space="preserve">Lause1: Carl katsoi kaukoputkeen ensimmäistä kertaa 9-vuotiaana. Lause2: Hän oli heti henkeäsalpaava ja täynnä ihmettelyä. Lause3: Hän päätti, että hänen oli opittava lisää kosmoksesta. Lause4: Hän opiskeli luonnontieteitä ja tähtitiedettä lukiossa ja yliopistossa.</w:t>
      </w:r>
    </w:p>
    <w:p>
      <w:r>
        <w:rPr>
          <w:b/>
        </w:rPr>
        <w:t xml:space="preserve">Tulos</w:t>
      </w:r>
    </w:p>
    <w:p>
      <w:r>
        <w:t xml:space="preserve">Hänestä tuli lopulta tiedemies.</w:t>
      </w:r>
    </w:p>
    <w:p>
      <w:r>
        <w:rPr>
          <w:b/>
        </w:rPr>
        <w:t xml:space="preserve">Esimerkki 2.1515</w:t>
      </w:r>
    </w:p>
    <w:p>
      <w:r>
        <w:t xml:space="preserve">Lause1: Hän rakasti aiheuttaa ongelmia muille. Lause2: Barry sanoi Julielle, joka oli uusi työntekijä, että hänen pitäisi pukeutua Halloweeniksi. Lause3: Julie, joka oli naiivi, tuli Halloweenina töihin kissaksi pukeutuneena. Lause4: Hän oli ainoa, joka oli pukeutunut naamiaisasuun!</w:t>
      </w:r>
    </w:p>
    <w:p>
      <w:r>
        <w:rPr>
          <w:b/>
        </w:rPr>
        <w:t xml:space="preserve">Tulos</w:t>
      </w:r>
    </w:p>
    <w:p>
      <w:r>
        <w:t xml:space="preserve">Julie oli uskomattoman hämillään.</w:t>
      </w:r>
    </w:p>
    <w:p>
      <w:r>
        <w:rPr>
          <w:b/>
        </w:rPr>
        <w:t xml:space="preserve">Esimerkki 2.1516</w:t>
      </w:r>
    </w:p>
    <w:p>
      <w:r>
        <w:t xml:space="preserve">Lause1: Ajoin eräänä kesäaamuna pyörällä töihin. Lause2: Olin hieman myöhässä, joten minulla oli kiire. Lause3: Pyöräilin hieman holtittomasti. Lause4: Harmikseni holtiton pyöräilyni aiheutti minulle onnettomuuden.</w:t>
      </w:r>
    </w:p>
    <w:p>
      <w:r>
        <w:rPr>
          <w:b/>
        </w:rPr>
        <w:t xml:space="preserve">Tulos</w:t>
      </w:r>
    </w:p>
    <w:p>
      <w:r>
        <w:t xml:space="preserve">Siitä lähtien olen pitänyt huolen siitä, että minulla on runsaasti matka-aikaa.</w:t>
      </w:r>
    </w:p>
    <w:p>
      <w:r>
        <w:rPr>
          <w:b/>
        </w:rPr>
        <w:t xml:space="preserve">Esimerkki 2.1517</w:t>
      </w:r>
    </w:p>
    <w:p>
      <w:r>
        <w:t xml:space="preserve">Lause1: Gina kuiskasi Marylle jälki-istunnossa. Lause2: Tytöt kikattivat yhdessä. Lause3: Gina huomasi, ettei opettaja ollut tyytyväinen. Lause4: He jatkoivat kuiskailua.</w:t>
      </w:r>
    </w:p>
    <w:p>
      <w:r>
        <w:rPr>
          <w:b/>
        </w:rPr>
        <w:t xml:space="preserve">Tulos</w:t>
      </w:r>
    </w:p>
    <w:p>
      <w:r>
        <w:t xml:space="preserve">Opettaja käski heitä lopettamaan puhumisen.</w:t>
      </w:r>
    </w:p>
    <w:p>
      <w:r>
        <w:rPr>
          <w:b/>
        </w:rPr>
        <w:t xml:space="preserve">Esimerkki 2.1518</w:t>
      </w:r>
    </w:p>
    <w:p>
      <w:r>
        <w:t xml:space="preserve">Lause1: Daniel palasi kotiin illanvietosta. Lause2: Hän huomasi, että hänen kotinsa valot eivät syttyneet. Lause3: Hän tarkisti jääkaapin. Lause4: Se ei ollut päällä.</w:t>
      </w:r>
    </w:p>
    <w:p>
      <w:r>
        <w:rPr>
          <w:b/>
        </w:rPr>
        <w:t xml:space="preserve">Tulos</w:t>
      </w:r>
    </w:p>
    <w:p>
      <w:r>
        <w:t xml:space="preserve">Daniel meni tarkistamaan katkaisijarasiaa.</w:t>
      </w:r>
    </w:p>
    <w:p>
      <w:r>
        <w:rPr>
          <w:b/>
        </w:rPr>
        <w:t xml:space="preserve">Esimerkki 2.1519</w:t>
      </w:r>
    </w:p>
    <w:p>
      <w:r>
        <w:t xml:space="preserve">Lause1: Poliisi pysäytti minut yöllä. Lause2: Hän sanoi, että olin ajanut ylinopeutta. Lause3: Hän meni takaisin autolleen. Lause4: Odotin valojen vilkkuessa takanani.</w:t>
      </w:r>
    </w:p>
    <w:p>
      <w:r>
        <w:rPr>
          <w:b/>
        </w:rPr>
        <w:t xml:space="preserve">Tulos</w:t>
      </w:r>
    </w:p>
    <w:p>
      <w:r>
        <w:t xml:space="preserve">Toivoin, että hän vain varoittaisi minua.</w:t>
      </w:r>
    </w:p>
    <w:p>
      <w:r>
        <w:rPr>
          <w:b/>
        </w:rPr>
        <w:t xml:space="preserve">Esimerkki 2.1520</w:t>
      </w:r>
    </w:p>
    <w:p>
      <w:r>
        <w:t xml:space="preserve">Lause1: Melissa oli väsynyt yrittämään saada poikansa joka päivä kouluun. Lause2: Hän lähti aina myöhässä ovesta. Lause3: Melissa kysyi äidiltään neuvoa. Lause4: Hän päätti kokeilla yhtä äitinsä ehdotuksista.</w:t>
      </w:r>
    </w:p>
    <w:p>
      <w:r>
        <w:rPr>
          <w:b/>
        </w:rPr>
        <w:t xml:space="preserve">Tulos</w:t>
      </w:r>
    </w:p>
    <w:p>
      <w:r>
        <w:t xml:space="preserve">Melissan äiti ehdotti, että hänen poikansa menisi aikaisemmin nukkumaan.</w:t>
      </w:r>
    </w:p>
    <w:p>
      <w:r>
        <w:rPr>
          <w:b/>
        </w:rPr>
        <w:t xml:space="preserve">Esimerkki 2.1521</w:t>
      </w:r>
    </w:p>
    <w:p>
      <w:r>
        <w:t xml:space="preserve">Lause1: Mark oli ammattilaispainija. Lause2: Hän valmistautui suureen otteluun. Lause3: Hän oli hermostunut, mutta harjoitteli väsyneesti. Lause4: Hän oli otteluiltana voittanut kaikki erät.</w:t>
      </w:r>
    </w:p>
    <w:p>
      <w:r>
        <w:rPr>
          <w:b/>
        </w:rPr>
        <w:t xml:space="preserve">Tulos</w:t>
      </w:r>
    </w:p>
    <w:p>
      <w:r>
        <w:t xml:space="preserve">Markista tuli kuuluisa ja hän tienasi paljon rahaa.</w:t>
      </w:r>
    </w:p>
    <w:p>
      <w:r>
        <w:rPr>
          <w:b/>
        </w:rPr>
        <w:t xml:space="preserve">Esimerkki 2.1522</w:t>
      </w:r>
    </w:p>
    <w:p>
      <w:r>
        <w:t xml:space="preserve">Lause1: Rex on aina halunnut käydä Argentiinassa. Lause2: Hän säästää rahaa suurta matkaa varten. Lause3: Hän on vihdoin varannut lennon Argentiinaan. Lause4: Hän syö herkullista ruokaa ja juo monenlaista viiniä.</w:t>
      </w:r>
    </w:p>
    <w:p>
      <w:r>
        <w:rPr>
          <w:b/>
        </w:rPr>
        <w:t xml:space="preserve">Tulos</w:t>
      </w:r>
    </w:p>
    <w:p>
      <w:r>
        <w:t xml:space="preserve">Rex nauttii olostaan.</w:t>
      </w:r>
    </w:p>
    <w:p>
      <w:r>
        <w:rPr>
          <w:b/>
        </w:rPr>
        <w:t xml:space="preserve">Esimerkki 2.1523</w:t>
      </w:r>
    </w:p>
    <w:p>
      <w:r>
        <w:t xml:space="preserve">Lause1: Jay ja Bella rakastivat akvaarioita. Lause2: Heillä oli kaikkea, mitä he tarvitsivat uuteen akvaarioon, lukuun ottamatta kasveja. Lause3: He asensivat akvaarion ja tilasivat kasveja verkkosivustolta. Lause4: Kasvien saapuminen kesti kaksi viikkoa.</w:t>
      </w:r>
    </w:p>
    <w:p>
      <w:r>
        <w:rPr>
          <w:b/>
        </w:rPr>
        <w:t xml:space="preserve">Tulos</w:t>
      </w:r>
    </w:p>
    <w:p>
      <w:r>
        <w:t xml:space="preserve">He ostivat kalaa.</w:t>
      </w:r>
    </w:p>
    <w:p>
      <w:r>
        <w:rPr>
          <w:b/>
        </w:rPr>
        <w:t xml:space="preserve">Esimerkki 2.1524</w:t>
      </w:r>
    </w:p>
    <w:p>
      <w:r>
        <w:t xml:space="preserve">Lause1: Sandra oli aina toivonut lemmikkikilpikonnaa. Lause2: Hän sanoi vanhemmilleen, että hän olisi vastuussa siitä. Lause3: Aluksi hänen vanhempansa eivät olleet samaa mieltä. Lause4: Lopulta Sandra sai vanhempansa vakuuttuneiksi siitä, että hänen pitäisi hankkia kilpikonna.</w:t>
      </w:r>
    </w:p>
    <w:p>
      <w:r>
        <w:rPr>
          <w:b/>
        </w:rPr>
        <w:t xml:space="preserve">Tulos</w:t>
      </w:r>
    </w:p>
    <w:p>
      <w:r>
        <w:t xml:space="preserve">Hän rakasti uutta kilpikonnaansa.</w:t>
      </w:r>
    </w:p>
    <w:p>
      <w:r>
        <w:rPr>
          <w:b/>
        </w:rPr>
        <w:t xml:space="preserve">Esimerkki 2.1525</w:t>
      </w:r>
    </w:p>
    <w:p>
      <w:r>
        <w:t xml:space="preserve">Lause1: Eräänä iltapäivänä joukko lapsia pelasi marmorikuulaa. Lause2: Tai ainakin he yrittivät. Lause3: He riitelivät paljon. Lause4: Lopulta he luovuttivat ja pelasivat jotain muuta.</w:t>
      </w:r>
    </w:p>
    <w:p>
      <w:r>
        <w:rPr>
          <w:b/>
        </w:rPr>
        <w:t xml:space="preserve">Tulos</w:t>
      </w:r>
    </w:p>
    <w:p>
      <w:r>
        <w:t xml:space="preserve">Lapset päättivät sen sijaan leikkiä piilosta.</w:t>
      </w:r>
    </w:p>
    <w:p>
      <w:r>
        <w:rPr>
          <w:b/>
        </w:rPr>
        <w:t xml:space="preserve">Esimerkki 2.1526</w:t>
      </w:r>
    </w:p>
    <w:p>
      <w:r>
        <w:t xml:space="preserve">Lause1: Jessica halusi ruokkia lintuja ostamatta ruokintavälineitä. Lause2: Hän keräsi kasan käpyjä puiden alta. Lause3: Jokaiseen käpyyn oli kiinnitetty nauhaa. Lause4: Hän pyöritteli käpyjä maapähkinävoissa ja linnunsiemenissä.</w:t>
      </w:r>
    </w:p>
    <w:p>
      <w:r>
        <w:rPr>
          <w:b/>
        </w:rPr>
        <w:t xml:space="preserve">Tulos</w:t>
      </w:r>
    </w:p>
    <w:p>
      <w:r>
        <w:t xml:space="preserve">Hän ripusti käpyjä puihin ja odotti lintuja.</w:t>
      </w:r>
    </w:p>
    <w:p>
      <w:r>
        <w:rPr>
          <w:b/>
        </w:rPr>
        <w:t xml:space="preserve">Esimerkki 2.1527</w:t>
      </w:r>
    </w:p>
    <w:p>
      <w:r>
        <w:t xml:space="preserve">Lause1: Viime perjantaina söin lounasta veljentyttäreni kanssa. Lause2: Menimme ravintolaan, jossa oli viidakkoteema. Lause3: Sisarentyttäreni oli innoissaan, koska ravintola oli niin siisti. Lause4: Söimme ateriamme ja jaoimme jälkiruoan.</w:t>
      </w:r>
    </w:p>
    <w:p>
      <w:r>
        <w:rPr>
          <w:b/>
        </w:rPr>
        <w:t xml:space="preserve">Tulos</w:t>
      </w:r>
    </w:p>
    <w:p>
      <w:r>
        <w:t xml:space="preserve">Tästä tulisi uusi suosikkiravintolamme.</w:t>
      </w:r>
    </w:p>
    <w:p>
      <w:r>
        <w:rPr>
          <w:b/>
        </w:rPr>
        <w:t xml:space="preserve">Esimerkki 2.1528</w:t>
      </w:r>
    </w:p>
    <w:p>
      <w:r>
        <w:t xml:space="preserve">Lause1: Betsy tulee eräänä iltana myöhään kotiin ja haluaa syödä jotain yksinkertaista. Lause2: Hän huomaa, että talossa on spagettia ja kastiketta. Lause3: Hän keittää nopeasti ja syö pataan spagettia. Lause4: Syömisen jälkeen hän nukahtaa sohvalle.</w:t>
      </w:r>
    </w:p>
    <w:p>
      <w:r>
        <w:rPr>
          <w:b/>
        </w:rPr>
        <w:t xml:space="preserve">Tulos</w:t>
      </w:r>
    </w:p>
    <w:p>
      <w:r>
        <w:t xml:space="preserve">Hän oli kylläinen ja onnellinen.</w:t>
      </w:r>
    </w:p>
    <w:p>
      <w:r>
        <w:rPr>
          <w:b/>
        </w:rPr>
        <w:t xml:space="preserve">Esimerkki 2.1529</w:t>
      </w:r>
    </w:p>
    <w:p>
      <w:r>
        <w:t xml:space="preserve">Lause1: Han ja Leia taistelivat kerran yhdessä suuressa taistelussa. Lause2: Leian veli taisteli myös heidän kanssaan. Lause3: He olivat kaikki sankareita. Lause4: Monta vuotta myöhemmin Han ja Leia saivat lapsen.</w:t>
      </w:r>
    </w:p>
    <w:p>
      <w:r>
        <w:rPr>
          <w:b/>
        </w:rPr>
        <w:t xml:space="preserve">Tulos</w:t>
      </w:r>
    </w:p>
    <w:p>
      <w:r>
        <w:t xml:space="preserve">Heidän lapsensa näytti heiltä molemmilta.</w:t>
      </w:r>
    </w:p>
    <w:p>
      <w:r>
        <w:rPr>
          <w:b/>
        </w:rPr>
        <w:t xml:space="preserve">Esimerkki 2.1530</w:t>
      </w:r>
    </w:p>
    <w:p>
      <w:r>
        <w:t xml:space="preserve">Lause1: Gina ei saanut käyttää puhelintaan jälki-istunnossa. Lause2: Kun hän pudotti puhelimen, hän tiesi, että se oli ongelma. Lause3: Opettaja piteli puhelinta ja tuijotti häntä. Lause4: Gina teeskenteli, ettei se ollut hänen puhelimensa.</w:t>
      </w:r>
    </w:p>
    <w:p>
      <w:r>
        <w:rPr>
          <w:b/>
        </w:rPr>
        <w:t xml:space="preserve">Tulos</w:t>
      </w:r>
    </w:p>
    <w:p>
      <w:r>
        <w:t xml:space="preserve">Ginan opettaja ei ollut lainkaan hölmö ja antoi hänelle lisää jälki-istuntoa.</w:t>
      </w:r>
    </w:p>
    <w:p>
      <w:r>
        <w:rPr>
          <w:b/>
        </w:rPr>
        <w:t xml:space="preserve">Esimerkki 2.1531</w:t>
      </w:r>
    </w:p>
    <w:p>
      <w:r>
        <w:t xml:space="preserve">Lause1: Jillillä oli eräänä päivänä hengitysvaikeuksia. Lause2: Hän meni lääkäriin ja huomasi, että hänellä oli ahdistusta. Lause3: Hän alkoi harjoittaa meditaatiota. Lause4: Hänen ahdistuneisuutensa on nyt hallinnassa.</w:t>
      </w:r>
    </w:p>
    <w:p>
      <w:r>
        <w:rPr>
          <w:b/>
        </w:rPr>
        <w:t xml:space="preserve">Tulos</w:t>
      </w:r>
    </w:p>
    <w:p>
      <w:r>
        <w:t xml:space="preserve">Jill oli iloinen, että hän meni lääkäriin.</w:t>
      </w:r>
    </w:p>
    <w:p>
      <w:r>
        <w:rPr>
          <w:b/>
        </w:rPr>
        <w:t xml:space="preserve">Esimerkki 2.1532</w:t>
      </w:r>
    </w:p>
    <w:p>
      <w:r>
        <w:t xml:space="preserve">Lause1: Janin piti hakea tyttärensä luokan jälkeen. Lause2: Hän ajoi kiireessä kouluun kotitakissa ja tossuissa. Lause3: Jan odotti autossa tytärtään, joka ei kuitenkaan tullut paikalle. Lause4: Huolestuneena Jan meni luokan ovelle etsimään tytärtään.</w:t>
      </w:r>
    </w:p>
    <w:p>
      <w:r>
        <w:rPr>
          <w:b/>
        </w:rPr>
        <w:t xml:space="preserve">Tulos</w:t>
      </w:r>
    </w:p>
    <w:p>
      <w:r>
        <w:t xml:space="preserve">Sitten hän tajusi, että oli lauantai.</w:t>
      </w:r>
    </w:p>
    <w:p>
      <w:r>
        <w:rPr>
          <w:b/>
        </w:rPr>
        <w:t xml:space="preserve">Esimerkki 2.1533</w:t>
      </w:r>
    </w:p>
    <w:p>
      <w:r>
        <w:t xml:space="preserve">Lause1: Sara oli tanssija. Lause2: Sara harjoitteli esitystään varten. Lause3: Hän kuuli kovan poksahduksen, kun hän lähti pointeille. Lause4: Sara mursi isovarpaansa.</w:t>
      </w:r>
    </w:p>
    <w:p>
      <w:r>
        <w:rPr>
          <w:b/>
        </w:rPr>
        <w:t xml:space="preserve">Tulos</w:t>
      </w:r>
    </w:p>
    <w:p>
      <w:r>
        <w:t xml:space="preserve">Sara huusi tuskissaan.</w:t>
      </w:r>
    </w:p>
    <w:p>
      <w:r>
        <w:rPr>
          <w:b/>
        </w:rPr>
        <w:t xml:space="preserve">Esimerkki 2.1534</w:t>
      </w:r>
    </w:p>
    <w:p>
      <w:r>
        <w:t xml:space="preserve">Lause1: Todd pelasi jääkiekkoa. Lause2: Tänään oli suuri peli. Lause3: Kaikki hänen ystävänsä olisivat paikalla. Lause4: Hän oli hermostunut.</w:t>
      </w:r>
    </w:p>
    <w:p>
      <w:r>
        <w:rPr>
          <w:b/>
        </w:rPr>
        <w:t xml:space="preserve">Tulos</w:t>
      </w:r>
    </w:p>
    <w:p>
      <w:r>
        <w:t xml:space="preserve">Toddin polvet tärisivät hänen luistellessaan, koska hän oli hermostunut.</w:t>
      </w:r>
    </w:p>
    <w:p>
      <w:r>
        <w:rPr>
          <w:b/>
        </w:rPr>
        <w:t xml:space="preserve">Esimerkki 2.1535</w:t>
      </w:r>
    </w:p>
    <w:p>
      <w:r>
        <w:t xml:space="preserve">Lause1: Joan heräsi jatkuvasti kämppiksensä musiikin soittoon. Lause2: Hän valitti, että hänellä oli vaikeuksia nukkua. Lause3: Hänen kämppiksensä lupasi olla huomaavaisempi. Lause4: Hänen kämppiksensä alkoi käyttää kuulokkeita.</w:t>
      </w:r>
    </w:p>
    <w:p>
      <w:r>
        <w:rPr>
          <w:b/>
        </w:rPr>
        <w:t xml:space="preserve">Tulos</w:t>
      </w:r>
    </w:p>
    <w:p>
      <w:r>
        <w:t xml:space="preserve">Joan oli kiitollinen siitä, että hänen kämppäkaverinsa oli niin huolehtivainen.</w:t>
      </w:r>
    </w:p>
    <w:p>
      <w:r>
        <w:rPr>
          <w:b/>
        </w:rPr>
        <w:t xml:space="preserve">Esimerkki 2.1536</w:t>
      </w:r>
    </w:p>
    <w:p>
      <w:r>
        <w:t xml:space="preserve">Lause1: Pete-niminen mies pääsi töistä. Lause2: Hän ajoi töiden jälkeen kuntosalille. Lause3: Hän meni kuntosalille ja löysi treenikoneen. Lause4: Treenatessaan Pete hikoili.</w:t>
      </w:r>
    </w:p>
    <w:p>
      <w:r>
        <w:rPr>
          <w:b/>
        </w:rPr>
        <w:t xml:space="preserve">Tulos</w:t>
      </w:r>
    </w:p>
    <w:p>
      <w:r>
        <w:t xml:space="preserve">Hän kävi suihkussa treenin jälkeen.</w:t>
      </w:r>
    </w:p>
    <w:p>
      <w:r>
        <w:rPr>
          <w:b/>
        </w:rPr>
        <w:t xml:space="preserve">Esimerkki 2.1537</w:t>
      </w:r>
    </w:p>
    <w:p>
      <w:r>
        <w:t xml:space="preserve">Lause1: Clare halusi lähteä kävelylle. Lause2: Niinpä hän meni ulos ja käveli korttelin ympäri. Lause3: Mutta aurinko alkoi nousta. Lause4: Ja Clarelle alkoi tulla kuuma.</w:t>
      </w:r>
    </w:p>
    <w:p>
      <w:r>
        <w:rPr>
          <w:b/>
        </w:rPr>
        <w:t xml:space="preserve">Tulos</w:t>
      </w:r>
    </w:p>
    <w:p>
      <w:r>
        <w:t xml:space="preserve">Hän riisui takkinsa viilentyäkseen.</w:t>
      </w:r>
    </w:p>
    <w:p>
      <w:r>
        <w:rPr>
          <w:b/>
        </w:rPr>
        <w:t xml:space="preserve">Esimerkki 2.1538</w:t>
      </w:r>
    </w:p>
    <w:p>
      <w:r>
        <w:t xml:space="preserve">Lause1: Nina tarvitsi rahaa tanssiaispukuun. Lause2: Hän päätti jakaa lehtiä ansaitakseen rahaa. Lause3: Hän ajoi pyörällään jakamassa lehtiä. Lause4: Viikon kuluttua oli aika noutaa palkkansa.</w:t>
      </w:r>
    </w:p>
    <w:p>
      <w:r>
        <w:rPr>
          <w:b/>
        </w:rPr>
        <w:t xml:space="preserve">Tulos</w:t>
      </w:r>
    </w:p>
    <w:p>
      <w:r>
        <w:t xml:space="preserve">Hän ansaitsi tarpeeksi mekon ostamiseen.</w:t>
      </w:r>
    </w:p>
    <w:p>
      <w:r>
        <w:rPr>
          <w:b/>
        </w:rPr>
        <w:t xml:space="preserve">Esimerkki 2.1539</w:t>
      </w:r>
    </w:p>
    <w:p>
      <w:r>
        <w:t xml:space="preserve">Lause1: Gina ja hänen ystävänsä Tami kävelivät leikkikentällä. Lause2: He juttelivat viisi minuuttia. Lause3: Nyt heillä ei ollut enää keskusteltavaa. Lause4: Gina raastoi aivojaan, mutta ei keksinyt mitään sanottavaa.</w:t>
      </w:r>
    </w:p>
    <w:p>
      <w:r>
        <w:rPr>
          <w:b/>
        </w:rPr>
        <w:t xml:space="preserve">Tulos</w:t>
      </w:r>
    </w:p>
    <w:p>
      <w:r>
        <w:t xml:space="preserve">He vain kävelivät mukavasti hiljaisuudessa jonkin aikaa.</w:t>
      </w:r>
    </w:p>
    <w:p>
      <w:r>
        <w:rPr>
          <w:b/>
        </w:rPr>
        <w:t xml:space="preserve">Esimerkki 2.1540</w:t>
      </w:r>
    </w:p>
    <w:p>
      <w:r>
        <w:t xml:space="preserve">Lause1: Harry oli erityisen lahjakas tietokoneiden korjaamisessa. Lause2: Hänen äitinsä kutsui hänet korjaamaan tietokoneensa. Lause3: Hän ei saanut selville, mikä siinä oli vikana. Lause4: Lopulta hän tajusi ongelman.</w:t>
      </w:r>
    </w:p>
    <w:p>
      <w:r>
        <w:rPr>
          <w:b/>
        </w:rPr>
        <w:t xml:space="preserve">Tulos</w:t>
      </w:r>
    </w:p>
    <w:p>
      <w:r>
        <w:t xml:space="preserve">Harry korjasi ongelman nopeasti äidilleen.</w:t>
      </w:r>
    </w:p>
    <w:p>
      <w:r>
        <w:rPr>
          <w:b/>
        </w:rPr>
        <w:t xml:space="preserve">Esimerkki 2.1541</w:t>
      </w:r>
    </w:p>
    <w:p>
      <w:r>
        <w:t xml:space="preserve">Lause1: Stacy osti pussillisen sipsejä. Lause2: Hän vei heidät puistoon syömään välipalaa. Lause3: Hänen ystävänsä Kevin oli myös puistossa. Lause4: Stacey jakoi sipsinsä Kevinin kanssa.</w:t>
      </w:r>
    </w:p>
    <w:p>
      <w:r>
        <w:rPr>
          <w:b/>
        </w:rPr>
        <w:t xml:space="preserve">Tulos</w:t>
      </w:r>
    </w:p>
    <w:p>
      <w:r>
        <w:t xml:space="preserve">Kevin kiitti Stacya, ja he nauttivat puistossa vietetystä ajasta.</w:t>
      </w:r>
    </w:p>
    <w:p>
      <w:r>
        <w:rPr>
          <w:b/>
        </w:rPr>
        <w:t xml:space="preserve">Esimerkki 2.1542</w:t>
      </w:r>
    </w:p>
    <w:p>
      <w:r>
        <w:t xml:space="preserve">Lause1: Danan äiti tuli vierailulle viikoksi. Lause2: Danan aviomies Glenn luulee, että Danan äiti yrittää myrkyttää hänet. Lause3: Aamiaisen aikana Glennin vatsa alkaa kramppailla. Lause4: Glen raivostuu.</w:t>
      </w:r>
    </w:p>
    <w:p>
      <w:r>
        <w:rPr>
          <w:b/>
        </w:rPr>
        <w:t xml:space="preserve">Tulos</w:t>
      </w:r>
    </w:p>
    <w:p>
      <w:r>
        <w:t xml:space="preserve">Kävi kuitenkin ilmi, että kyseessä oli vain kaasu.</w:t>
      </w:r>
    </w:p>
    <w:p>
      <w:r>
        <w:rPr>
          <w:b/>
        </w:rPr>
        <w:t xml:space="preserve">Esimerkki 2.1543</w:t>
      </w:r>
    </w:p>
    <w:p>
      <w:r>
        <w:t xml:space="preserve">Lause1: Kendall oli uupunut. Lause2: Kendallilla oli noin kaksitoista eri näytöstä tällä muotiviikolla. Lause3: Työ oli väsyttävää. Lause4: Onneksi palkka oli hyvä.</w:t>
      </w:r>
    </w:p>
    <w:p>
      <w:r>
        <w:rPr>
          <w:b/>
        </w:rPr>
        <w:t xml:space="preserve">Tulos</w:t>
      </w:r>
    </w:p>
    <w:p>
      <w:r>
        <w:t xml:space="preserve">Ensi viikolla hän rentoutuisi, kun kaikki olisi ohi.</w:t>
      </w:r>
    </w:p>
    <w:p>
      <w:r>
        <w:rPr>
          <w:b/>
        </w:rPr>
        <w:t xml:space="preserve">Esimerkki 2.1544</w:t>
      </w:r>
    </w:p>
    <w:p>
      <w:r>
        <w:t xml:space="preserve">Lause1: Kun olin nuori, ajoimme vuosittain Floridasta Michiganiin. Lause2: Pakkasimme kaikki tavaramme ja lastasimme ne kuorma-autoon. Lause3: Lähdimme aikaisin aamulla, jotta saisimme kaiken irti ajasta. Lause4: Ajaminen, syöminen ja nukkuminen olivat ainoat syyt, joiden vuoksi pysähdyimme.</w:t>
      </w:r>
    </w:p>
    <w:p>
      <w:r>
        <w:rPr>
          <w:b/>
        </w:rPr>
        <w:t xml:space="preserve">Tulos</w:t>
      </w:r>
    </w:p>
    <w:p>
      <w:r>
        <w:t xml:space="preserve">Isäni ajoi aina turvallisesti, ja saavuimme nopeasti perille.</w:t>
      </w:r>
    </w:p>
    <w:p>
      <w:r>
        <w:rPr>
          <w:b/>
        </w:rPr>
        <w:t xml:space="preserve">Esimerkki 2.1545</w:t>
      </w:r>
    </w:p>
    <w:p>
      <w:r>
        <w:t xml:space="preserve">Lause1: Gillin suosikkihahmo oli Peter Falkin esittämä Columbo. Lause2: Gill oli nähnyt jokaisen jakson. Lause3: Gill jopa omisti kaikki jaksot, myös monet myöhemmät kaudet. Lause4: Gill alkoi joskus käyttäytyä kuin Columbo.</w:t>
      </w:r>
    </w:p>
    <w:p>
      <w:r>
        <w:rPr>
          <w:b/>
        </w:rPr>
        <w:t xml:space="preserve">Tulos</w:t>
      </w:r>
    </w:p>
    <w:p>
      <w:r>
        <w:t xml:space="preserve">Hänen yrityksensä murhien selvittämisessä eivät kuitenkaan olleet yhtä onnistuneita.</w:t>
      </w:r>
    </w:p>
    <w:p>
      <w:r>
        <w:rPr>
          <w:b/>
        </w:rPr>
        <w:t xml:space="preserve">Esimerkki 2.1546</w:t>
      </w:r>
    </w:p>
    <w:p>
      <w:r>
        <w:t xml:space="preserve">Lause1: Chad halusi keilata täydellisen pelin. Lause2: Viime lauantaina hän oli lähellä. Lause3: Hänellä oli kaikki lyönnit ja hän tarvitsi vain kaksi lisää. Lause4: Hän missasi toiseksi viimeisen.</w:t>
      </w:r>
    </w:p>
    <w:p>
      <w:r>
        <w:rPr>
          <w:b/>
        </w:rPr>
        <w:t xml:space="preserve">Tulos</w:t>
      </w:r>
    </w:p>
    <w:p>
      <w:r>
        <w:t xml:space="preserve">Hän ei jättänyt viimeistä väliin, mutta oli silti pettynyt.</w:t>
      </w:r>
    </w:p>
    <w:p>
      <w:r>
        <w:rPr>
          <w:b/>
        </w:rPr>
        <w:t xml:space="preserve">Esimerkki 2.1547</w:t>
      </w:r>
    </w:p>
    <w:p>
      <w:r>
        <w:t xml:space="preserve">Lause1: Hän katseli vihaisena ikkunan ulkopuolelta. Lause2: Rakastavaiset eivät huomanneet hänen läsnäoloaan. Lause3: Hän ryntäsi ovesta sisään ja oli hetkessä heidän yläpuolellaan. Lause4: Toinen mies ponnisteli, mutta hän oli liian heikko estääkseen omaa kuolemaansa.</w:t>
      </w:r>
    </w:p>
    <w:p>
      <w:r>
        <w:rPr>
          <w:b/>
        </w:rPr>
        <w:t xml:space="preserve">Tulos</w:t>
      </w:r>
    </w:p>
    <w:p>
      <w:r>
        <w:t xml:space="preserve">Hänen pettävä vaimonsa soitti poliisille, ja hänet pidätettiin.</w:t>
      </w:r>
    </w:p>
    <w:p>
      <w:r>
        <w:rPr>
          <w:b/>
        </w:rPr>
        <w:t xml:space="preserve">Esimerkki 2.1548</w:t>
      </w:r>
    </w:p>
    <w:p>
      <w:r>
        <w:t xml:space="preserve">Lause1: Ivania puri hyttynen metsäretkellä. Lause2: Pisto oli punainen ja kutiava, mutta se ei aluksi haitannut häntä. Lause3: Sitten se turposi kauheasti ja tuli kipeäksi. Lause4: Lääkäri katsoi sitä ja sanoi Ivanille, että purema oli tulehtunut!</w:t>
      </w:r>
    </w:p>
    <w:p>
      <w:r>
        <w:rPr>
          <w:b/>
        </w:rPr>
        <w:t xml:space="preserve">Tulos</w:t>
      </w:r>
    </w:p>
    <w:p>
      <w:r>
        <w:t xml:space="preserve">Ivan osti hyttyskarkotetta seuraavaa vaellusta varten.</w:t>
      </w:r>
    </w:p>
    <w:p>
      <w:r>
        <w:rPr>
          <w:b/>
        </w:rPr>
        <w:t xml:space="preserve">Esimerkki 2.1549</w:t>
      </w:r>
    </w:p>
    <w:p>
      <w:r>
        <w:t xml:space="preserve">Lause1: Paige oli erittäin hyvä oppilas. Lause2: Hän sai aina parhaat arvosanat ystävistään. Lause3: Eräällä viikolla hän kuitenkin sairastui pahasti. Lause4: Hän jäi jälkeen opinnoissaan.</w:t>
      </w:r>
    </w:p>
    <w:p>
      <w:r>
        <w:rPr>
          <w:b/>
        </w:rPr>
        <w:t xml:space="preserve">Tulos</w:t>
      </w:r>
    </w:p>
    <w:p>
      <w:r>
        <w:t xml:space="preserve">Paige joutui turvautumaan ystäviensä tukeen.</w:t>
      </w:r>
    </w:p>
    <w:p>
      <w:r>
        <w:rPr>
          <w:b/>
        </w:rPr>
        <w:t xml:space="preserve">Esimerkki 2.1550</w:t>
      </w:r>
    </w:p>
    <w:p>
      <w:r>
        <w:t xml:space="preserve">Lause1: John tapasi eräänä päivänä söpön tytön nimeltä Jessica. Lause2: Hän nautti tytön kanssa puhumisesta ja ajanvietosta. Lause3: John pyysi Jessicaa treffeille. Lause4: Jessica suostui, ja heillä oli hauskaa.</w:t>
      </w:r>
    </w:p>
    <w:p>
      <w:r>
        <w:rPr>
          <w:b/>
        </w:rPr>
        <w:t xml:space="preserve">Tulos</w:t>
      </w:r>
    </w:p>
    <w:p>
      <w:r>
        <w:t xml:space="preserve">John oli iloinen, että hän pyysi häntä treffeille.</w:t>
      </w:r>
    </w:p>
    <w:p>
      <w:r>
        <w:rPr>
          <w:b/>
        </w:rPr>
        <w:t xml:space="preserve">Esimerkki 2.1551</w:t>
      </w:r>
    </w:p>
    <w:p>
      <w:r>
        <w:t xml:space="preserve">Lause1: Huilu, joka istuu hyllyllä pölyn peitossa. Lause2: Huilu: Eräänä päivänä mies tulee kauppaan ja vie sen kotiin. Lause3: Tämä mies pyyhkii pölyt pois. Lause4: Hän alkaa soittaa laulua.</w:t>
      </w:r>
    </w:p>
    <w:p>
      <w:r>
        <w:rPr>
          <w:b/>
        </w:rPr>
        <w:t xml:space="preserve">Tulos</w:t>
      </w:r>
    </w:p>
    <w:p>
      <w:r>
        <w:t xml:space="preserve">Huilu kuulosti kauniilta.</w:t>
      </w:r>
    </w:p>
    <w:p>
      <w:r>
        <w:rPr>
          <w:b/>
        </w:rPr>
        <w:t xml:space="preserve">Esimerkki 2.1552</w:t>
      </w:r>
    </w:p>
    <w:p>
      <w:r>
        <w:t xml:space="preserve">Lause1: Maggie oli peloissaan ja innoissaan päästäkseen avaruusvuorelle. Lause2: Maggie ja hänen äitinsä odottivat jonossa kaksi tuntia. Lause3: Kun jono lyheni, he pääsivät etuosaan. Lause4: He astuivat autoihin ja laittoivat turvavyöt kiinni.</w:t>
      </w:r>
    </w:p>
    <w:p>
      <w:r>
        <w:rPr>
          <w:b/>
        </w:rPr>
        <w:t xml:space="preserve">Tulos</w:t>
      </w:r>
    </w:p>
    <w:p>
      <w:r>
        <w:t xml:space="preserve">Matka oli Maggielle erittäin hauska.</w:t>
      </w:r>
    </w:p>
    <w:p>
      <w:r>
        <w:rPr>
          <w:b/>
        </w:rPr>
        <w:t xml:space="preserve">Esimerkki 2.1553</w:t>
      </w:r>
    </w:p>
    <w:p>
      <w:r>
        <w:t xml:space="preserve">Lause1: Kaikki ystäväni rakastavat mennä klubille tanssimaan. Lause2: Heidän mielestään se on hauskaa ja he kutsuvat aina mukaan. Lause3: Päätin viimein lähteä mukaan viime lauantaina. Lause4: Tanssin kamalasti ja mursin ystäväni varpaan.</w:t>
      </w:r>
    </w:p>
    <w:p>
      <w:r>
        <w:rPr>
          <w:b/>
        </w:rPr>
        <w:t xml:space="preserve">Tulos</w:t>
      </w:r>
    </w:p>
    <w:p>
      <w:r>
        <w:t xml:space="preserve">Seuraavana viikonloppuna minua pyydettiin pysymään kotona.</w:t>
      </w:r>
    </w:p>
    <w:p>
      <w:r>
        <w:rPr>
          <w:b/>
        </w:rPr>
        <w:t xml:space="preserve">Esimerkki 2.1554</w:t>
      </w:r>
    </w:p>
    <w:p>
      <w:r>
        <w:t xml:space="preserve">Lause1: Avery oli naimisissa ja hänellä oli lapsia. Lause2: Hän oli kyllästynyt tylsään elämäänsä. Lause3: Eräänä päivänä hän päätti tavata vanhan poikaystävänsä opiskeluajoilta. Lause4: Hän teki sinä yönä huonoja päätöksiä ja oli uskoton miehelleen.</w:t>
      </w:r>
    </w:p>
    <w:p>
      <w:r>
        <w:rPr>
          <w:b/>
        </w:rPr>
        <w:t xml:space="preserve">Tulos</w:t>
      </w:r>
    </w:p>
    <w:p>
      <w:r>
        <w:t xml:space="preserve">Avery katui tekoaan seuraavana päivänä.</w:t>
      </w:r>
    </w:p>
    <w:p>
      <w:r>
        <w:rPr>
          <w:b/>
        </w:rPr>
        <w:t xml:space="preserve">Esimerkki 2.1555</w:t>
      </w:r>
    </w:p>
    <w:p>
      <w:r>
        <w:t xml:space="preserve">Lause1: John kirjoitti sanoituksia uutta albumiaan varten. Lause2: Hänellä alkoi olla kirjoittajablokki. Lause3: Hän yritti pakottaa itsensä kirjoittamaan, mutta se ei tehnyt mitään. Lause4: Hän lähti kävelylle, hengaili ystävien kanssa ja katseli luontoa.</w:t>
      </w:r>
    </w:p>
    <w:p>
      <w:r>
        <w:rPr>
          <w:b/>
        </w:rPr>
        <w:t xml:space="preserve">Tulos</w:t>
      </w:r>
    </w:p>
    <w:p>
      <w:r>
        <w:t xml:space="preserve">Hän tunsi inspiraatiota ja palasi sitten kotiin kirjoittamaan.</w:t>
      </w:r>
    </w:p>
    <w:p>
      <w:r>
        <w:rPr>
          <w:b/>
        </w:rPr>
        <w:t xml:space="preserve">Esimerkki 2.1556</w:t>
      </w:r>
    </w:p>
    <w:p>
      <w:r>
        <w:t xml:space="preserve">Lause1: Kerryn taloustieteen tunnilla oli erittäin vastenmielinen poika. Lause2: Hän monopolisoi jokaisen luokkakeskustelun keskinkertaisilla ajatuksillaan. Lause3: Professori ei koskaan saanut häntä olemaan hiljaa. Lause4: Eräänä päivänä hän ilmestyi luokkaan kurkunpääntulehduksen kanssa.</w:t>
      </w:r>
    </w:p>
    <w:p>
      <w:r>
        <w:rPr>
          <w:b/>
        </w:rPr>
        <w:t xml:space="preserve">Tulos</w:t>
      </w:r>
    </w:p>
    <w:p>
      <w:r>
        <w:t xml:space="preserve">Kerry oli niin kiitollinen!</w:t>
      </w:r>
    </w:p>
    <w:p>
      <w:r>
        <w:rPr>
          <w:b/>
        </w:rPr>
        <w:t xml:space="preserve">Esimerkki 2.1557</w:t>
      </w:r>
    </w:p>
    <w:p>
      <w:r>
        <w:t xml:space="preserve">Lause1: Brandonille annettiin 10-sivuinen tutkimusraportti kirjoitettavaksi luokkaan. Lause2: Hän aloitti työn tekemisen vuoden 2003 Dell-kannettavalla tietokoneellaan. Lause3: Brandon valvoi aamuyhdeksään asti yrittäessään saada työnsä valmiiksi. Lause4: Yhtäkkiä hänen tietokoneensa kaatui ja kuoli.</w:t>
      </w:r>
    </w:p>
    <w:p>
      <w:r>
        <w:rPr>
          <w:b/>
        </w:rPr>
        <w:t xml:space="preserve">Tulos</w:t>
      </w:r>
    </w:p>
    <w:p>
      <w:r>
        <w:t xml:space="preserve">Onneksi hän oli tallentanut kaiken ulkoiselle levykkeelle.</w:t>
      </w:r>
    </w:p>
    <w:p>
      <w:r>
        <w:rPr>
          <w:b/>
        </w:rPr>
        <w:t xml:space="preserve">Esimerkki 2.1558</w:t>
      </w:r>
    </w:p>
    <w:p>
      <w:r>
        <w:t xml:space="preserve">Lause1: Ari käyttää 20 dollaria päivässä suolakurkkuihin. Lause2: Hän päättää tehdä omat suolakurkkunsa säästääkseen rahaa. Lause3: Hän laittaa suolakurkut suolavedessä. Lause4: Ari odottaa 2 viikkoa, että hänen suolakurkkunsa happamoituvat.</w:t>
      </w:r>
    </w:p>
    <w:p>
      <w:r>
        <w:rPr>
          <w:b/>
        </w:rPr>
        <w:t xml:space="preserve">Tulos</w:t>
      </w:r>
    </w:p>
    <w:p>
      <w:r>
        <w:t xml:space="preserve">Ari avaa purkin ja löytää täydelliset suolakurkut.</w:t>
      </w:r>
    </w:p>
    <w:p>
      <w:r>
        <w:rPr>
          <w:b/>
        </w:rPr>
        <w:t xml:space="preserve">Esimerkki 2.1559</w:t>
      </w:r>
    </w:p>
    <w:p>
      <w:r>
        <w:t xml:space="preserve">Lause1: Trudey halusi kirjoittaa romaaneja työkseen. Lause2: Hän kirjoitti yhden perinteisen kustannustoiminnan keinoin. Lause3: Se tuotti hädin tuskin tarpeeksi kattaakseen hänen saamansa ennakkomaksun. Lause4: Hän kirjoitti toisen kirjan omakustanteilla.</w:t>
      </w:r>
    </w:p>
    <w:p>
      <w:r>
        <w:rPr>
          <w:b/>
        </w:rPr>
        <w:t xml:space="preserve">Tulos</w:t>
      </w:r>
    </w:p>
    <w:p>
      <w:r>
        <w:t xml:space="preserve">Trudey toivoi, että omakustantaminen olisi kannattavampaa.</w:t>
      </w:r>
    </w:p>
    <w:p>
      <w:r>
        <w:rPr>
          <w:b/>
        </w:rPr>
        <w:t xml:space="preserve">Esimerkki 2.1560</w:t>
      </w:r>
    </w:p>
    <w:p>
      <w:r>
        <w:t xml:space="preserve">Lause1: Oliver oli hermostunut häistään. Lause2: Hän pelkäsi änkyttävänsä valan aikana. Lause3: Kun aika koitti, hän hengitti syvään ja alkoi puhua. Lause4: Hän änkytti, mutta hänen vaimonsa hymyili ja halasi häntä, ja hän oli kunnossa.</w:t>
      </w:r>
    </w:p>
    <w:p>
      <w:r>
        <w:rPr>
          <w:b/>
        </w:rPr>
        <w:t xml:space="preserve">Tulos</w:t>
      </w:r>
    </w:p>
    <w:p>
      <w:r>
        <w:t xml:space="preserve">Oliver oli niin kiitollinen vaimonsa rakkaudesta.</w:t>
      </w:r>
    </w:p>
    <w:p>
      <w:r>
        <w:rPr>
          <w:b/>
        </w:rPr>
        <w:t xml:space="preserve">Esimerkki 2.1561</w:t>
      </w:r>
    </w:p>
    <w:p>
      <w:r>
        <w:t xml:space="preserve">Lause1: Sara oli menettänyt kissansa. Lause2: Hän oli niin surullinen! Lause3: Hän pystytti kylttejä ympäri naapurustoa. Lause4: Sitten tapahtui jotain ihmeellistä.</w:t>
      </w:r>
    </w:p>
    <w:p>
      <w:r>
        <w:rPr>
          <w:b/>
        </w:rPr>
        <w:t xml:space="preserve">Tulos</w:t>
      </w:r>
    </w:p>
    <w:p>
      <w:r>
        <w:t xml:space="preserve">Joku löysi hänen kissansa.</w:t>
      </w:r>
    </w:p>
    <w:p>
      <w:r>
        <w:rPr>
          <w:b/>
        </w:rPr>
        <w:t xml:space="preserve">Esimerkki 2.1562</w:t>
      </w:r>
    </w:p>
    <w:p>
      <w:r>
        <w:t xml:space="preserve">Lause1: Kelly pelasi uutta Mario-peliään. Lause2: Hän oli pelannut sitä viikkoja. Lause3: Hän pelasi niin kauan voittamatta tasoa. Lause4: Lopulta hän voitti viimeisen tason.</w:t>
      </w:r>
    </w:p>
    <w:p>
      <w:r>
        <w:rPr>
          <w:b/>
        </w:rPr>
        <w:t xml:space="preserve">Tulos</w:t>
      </w:r>
    </w:p>
    <w:p>
      <w:r>
        <w:t xml:space="preserve">Kelly oli niin onnellinen, että hän oli vihdoin voittanut sen.</w:t>
      </w:r>
    </w:p>
    <w:p>
      <w:r>
        <w:rPr>
          <w:b/>
        </w:rPr>
        <w:t xml:space="preserve">Esimerkki 2.1563</w:t>
      </w:r>
    </w:p>
    <w:p>
      <w:r>
        <w:t xml:space="preserve">Lause1: Kun olin lapsi, halusin kovasti pelata tammea. Lause2: Istuin isoisäni kanssa alas ja hän opetti minua. Lause3: Aluksi hän vain opetti minua, mutta siitä tuli erityinen asia. Lause4: Kun tulin vanhemmaksi, jatkoin tammea hänen kanssaan.</w:t>
      </w:r>
    </w:p>
    <w:p>
      <w:r>
        <w:rPr>
          <w:b/>
        </w:rPr>
        <w:t xml:space="preserve">Tulos</w:t>
      </w:r>
    </w:p>
    <w:p>
      <w:r>
        <w:t xml:space="preserve">Minulla on erittäin hyviä muistoja tammeista.</w:t>
      </w:r>
    </w:p>
    <w:p>
      <w:r>
        <w:rPr>
          <w:b/>
        </w:rPr>
        <w:t xml:space="preserve">Esimerkki 2.1564</w:t>
      </w:r>
    </w:p>
    <w:p>
      <w:r>
        <w:t xml:space="preserve">Lause1: Ivy halusi kännykän kuten kaikki hänen ystävänsä. Lause2: Hän säästi rahaa jakamalla lehtiä. Lause3: Pian hänellä oli tarpeeksi rahaa puhelimeen. Lause4: Hän meni ostoksille ja valitsi täydellisen puhelimen.</w:t>
      </w:r>
    </w:p>
    <w:p>
      <w:r>
        <w:rPr>
          <w:b/>
        </w:rPr>
        <w:t xml:space="preserve">Tulos</w:t>
      </w:r>
    </w:p>
    <w:p>
      <w:r>
        <w:t xml:space="preserve">Hän rakasti uutta puhelintaan.</w:t>
      </w:r>
    </w:p>
    <w:p>
      <w:r>
        <w:rPr>
          <w:b/>
        </w:rPr>
        <w:t xml:space="preserve">Esimerkki 2.1565</w:t>
      </w:r>
    </w:p>
    <w:p>
      <w:r>
        <w:t xml:space="preserve">Lause1: Dave käveli ruokakauppaan. Lause2: Hän oli menossa sinne ostamaan suosikkienergiajuomaansa. Lause3: Hänellä oli rahaa vain yhteen tölkkiin. Lause4: Hän saapui käytävälle ja se, mitä hän näki, sai hänet hymyilemään.</w:t>
      </w:r>
    </w:p>
    <w:p>
      <w:r>
        <w:rPr>
          <w:b/>
        </w:rPr>
        <w:t xml:space="preserve">Tulos</w:t>
      </w:r>
    </w:p>
    <w:p>
      <w:r>
        <w:t xml:space="preserve">Ne olivat myynnissä.</w:t>
      </w:r>
    </w:p>
    <w:p>
      <w:r>
        <w:rPr>
          <w:b/>
        </w:rPr>
        <w:t xml:space="preserve">Esimerkki 2.1566</w:t>
      </w:r>
    </w:p>
    <w:p>
      <w:r>
        <w:t xml:space="preserve">Lause1: Ramona oli hyvin onneton työssään. Lause2: Hän pyysi palkankorotusta, mutta se evättiin. Lause3: Kieltäytyminen sai hänet haravoimaan aggressiivisesti hakuilmoituksia. Lause4: Hän löysi mielenkiintoisen uuden työpaikan ja järjesti haastattelun.</w:t>
      </w:r>
    </w:p>
    <w:p>
      <w:r>
        <w:rPr>
          <w:b/>
        </w:rPr>
        <w:t xml:space="preserve">Tulos</w:t>
      </w:r>
    </w:p>
    <w:p>
      <w:r>
        <w:t xml:space="preserve">Hänelle tarjottiin uutta työtä korkeammalla palkalla.</w:t>
      </w:r>
    </w:p>
    <w:p>
      <w:r>
        <w:rPr>
          <w:b/>
        </w:rPr>
        <w:t xml:space="preserve">Esimerkki 2.1567</w:t>
      </w:r>
    </w:p>
    <w:p>
      <w:r>
        <w:t xml:space="preserve">Lause1: Halusin ostaa videopelikonsolin. Lause2: Kysyin vanhemmiltani, ja he keksivät idean. Lause3: He sanoivat, että jos tekisin kotitöitä, saisin rahaa säästöön. Lause4: Tein kotitöitä pyytämättä joka viikko koko kesän ajan.</w:t>
      </w:r>
    </w:p>
    <w:p>
      <w:r>
        <w:rPr>
          <w:b/>
        </w:rPr>
        <w:t xml:space="preserve">Tulos</w:t>
      </w:r>
    </w:p>
    <w:p>
      <w:r>
        <w:t xml:space="preserve">Vanhempani antoivat minulle tarpeeksi rahaa konsolin ostamiseen.</w:t>
      </w:r>
    </w:p>
    <w:p>
      <w:r>
        <w:rPr>
          <w:b/>
        </w:rPr>
        <w:t xml:space="preserve">Esimerkki 2.1568</w:t>
      </w:r>
    </w:p>
    <w:p>
      <w:r>
        <w:t xml:space="preserve">Lause1: Olin antanut tälle kodittomalle miehelle vaihtorahaa joka päivä. Lause2: Hän oli samassa kulmassa lähellä kotiani. Lause3: Eräänä päivänä, kun ajoin naapurustossani, näin uuden auton. Lause4: Pian näin saman kodittoman miehen nousevan siitä!</w:t>
      </w:r>
    </w:p>
    <w:p>
      <w:r>
        <w:rPr>
          <w:b/>
        </w:rPr>
        <w:t xml:space="preserve">Tulos</w:t>
      </w:r>
    </w:p>
    <w:p>
      <w:r>
        <w:t xml:space="preserve">En enää koskaan antanut miehelle rahaa.</w:t>
      </w:r>
    </w:p>
    <w:p>
      <w:r>
        <w:rPr>
          <w:b/>
        </w:rPr>
        <w:t xml:space="preserve">Esimerkki 2.1569</w:t>
      </w:r>
    </w:p>
    <w:p>
      <w:r>
        <w:t xml:space="preserve">Lause1: Mies käveli Coreyn luokse, kun tämä tankkasi autoonsa bensaa. Lause2: Mies ihaili Coreyn autoa ja aloitti keskustelun. Lause3: Corey tunsi, että jokin oli vialla. Lause4: Kun mies oli lopettanut bensan pumppaamisen, hän löi Coreya.</w:t>
      </w:r>
    </w:p>
    <w:p>
      <w:r>
        <w:rPr>
          <w:b/>
        </w:rPr>
        <w:t xml:space="preserve">Tulos</w:t>
      </w:r>
    </w:p>
    <w:p>
      <w:r>
        <w:t xml:space="preserve">Kun Corey tuli tajuihinsa, sekä mies että hänen autonsa olivat poissa.</w:t>
      </w:r>
    </w:p>
    <w:p>
      <w:r>
        <w:rPr>
          <w:b/>
        </w:rPr>
        <w:t xml:space="preserve">Esimerkki 2.1570</w:t>
      </w:r>
    </w:p>
    <w:p>
      <w:r>
        <w:t xml:space="preserve">Lause1: Marcy sai poikaystävältään ystävänpäiväkortin. Lause2: Se oli kortti, jossa oli suklaalahjakortti. Lause3: Hän oli onnellinen ja tilasi heti suklaata. Lause4: Hänen poikaystävänsä tuli käymään ja kysyi, pitikö Marcy siitä.</w:t>
      </w:r>
    </w:p>
    <w:p>
      <w:r>
        <w:rPr>
          <w:b/>
        </w:rPr>
        <w:t xml:space="preserve">Tulos</w:t>
      </w:r>
    </w:p>
    <w:p>
      <w:r>
        <w:t xml:space="preserve">Marcy antoi poikaystävälleen ison suudelman ja sanoi kyllä.</w:t>
      </w:r>
    </w:p>
    <w:p>
      <w:r>
        <w:rPr>
          <w:b/>
        </w:rPr>
        <w:t xml:space="preserve">Esimerkki 2.1571</w:t>
      </w:r>
    </w:p>
    <w:p>
      <w:r>
        <w:t xml:space="preserve">Lause1: Cara kävi taannoin ruokakärryssä Philadelphiassa. Lause2: Hän pysähtyi hämmästyttävään falafel-kärryyn. Lause3: Ruoka oli hämmästyttävää. Lause4: Cara ei voinut uskoa, miten hyvää se oli.</w:t>
      </w:r>
    </w:p>
    <w:p>
      <w:r>
        <w:rPr>
          <w:b/>
        </w:rPr>
        <w:t xml:space="preserve">Tulos</w:t>
      </w:r>
    </w:p>
    <w:p>
      <w:r>
        <w:t xml:space="preserve">Cara päätti syödä ruokakärryssä joka viikko.</w:t>
      </w:r>
    </w:p>
    <w:p>
      <w:r>
        <w:rPr>
          <w:b/>
        </w:rPr>
        <w:t xml:space="preserve">Esimerkki 2.1572</w:t>
      </w:r>
    </w:p>
    <w:p>
      <w:r>
        <w:t xml:space="preserve">Lause1: Bobbyn piti eräänä iltana tulla myöhään töistä kotiin. Lause2: Hän päätti ottaa taksin. Lause3: Kun hän oli taksissa, hän tajusi tuntevansa kuljettajan. Lause4: Kotimatkalla he juttelivat asioita.</w:t>
      </w:r>
    </w:p>
    <w:p>
      <w:r>
        <w:rPr>
          <w:b/>
        </w:rPr>
        <w:t xml:space="preserve">Tulos</w:t>
      </w:r>
    </w:p>
    <w:p>
      <w:r>
        <w:t xml:space="preserve">Bobbyn mielestä aika kului nopeasti.</w:t>
      </w:r>
    </w:p>
    <w:p>
      <w:r>
        <w:rPr>
          <w:b/>
        </w:rPr>
        <w:t xml:space="preserve">Esimerkki 2.1573</w:t>
      </w:r>
    </w:p>
    <w:p>
      <w:r>
        <w:t xml:space="preserve">Lause1: Sue halusi tehdä ruokaa miehelleen. Lause2: Sue oli valitettavasti surkea kokki. Lause3: Bob söi kuitenkin hänen ruokaansa ja sanoi, että se oli hyvää. Lause4: Heidän ensimmäisenä hääpäivänään Bob antoi Sue:lle ruoanlaittotunteja.</w:t>
      </w:r>
    </w:p>
    <w:p>
      <w:r>
        <w:rPr>
          <w:b/>
        </w:rPr>
        <w:t xml:space="preserve">Tulos</w:t>
      </w:r>
    </w:p>
    <w:p>
      <w:r>
        <w:t xml:space="preserve">Hänestä tuli parempi kokki.</w:t>
      </w:r>
    </w:p>
    <w:p>
      <w:r>
        <w:rPr>
          <w:b/>
        </w:rPr>
        <w:t xml:space="preserve">Esimerkki 2.1574</w:t>
      </w:r>
    </w:p>
    <w:p>
      <w:r>
        <w:t xml:space="preserve">Lause1: Johnin kello oli ollut rikki jo jonkin aikaa. Lause2: Hän ei ollut saanut kokoon rahaa sen korjaamiseen. Lause3: Hänen vaimonsa päätti viedä kellon korjattavaksi ja maksaa sen. Lause4: Hän antoi sen miehelle, kun tämä tuli kotiin töistä.</w:t>
      </w:r>
    </w:p>
    <w:p>
      <w:r>
        <w:rPr>
          <w:b/>
        </w:rPr>
        <w:t xml:space="preserve">Tulos</w:t>
      </w:r>
    </w:p>
    <w:p>
      <w:r>
        <w:t xml:space="preserve">John oli hyvin innoissaan.</w:t>
      </w:r>
    </w:p>
    <w:p>
      <w:r>
        <w:rPr>
          <w:b/>
        </w:rPr>
        <w:t xml:space="preserve">Esimerkki 2.1575</w:t>
      </w:r>
    </w:p>
    <w:p>
      <w:r>
        <w:t xml:space="preserve">Lause1: Jennifer tunsi vatsansa murisevan. Lause2: Hän ajatteli viimeistä kertaa, kun hän söi, ja tajusi, että siitä oli kauan aikaa. Lause3: Hän nousi sohvalta ja meni keittiöön. Lause4: Laitettuaan ison aterian ja syötyään sen hän tunsi olonsa taas hyväksi.</w:t>
      </w:r>
    </w:p>
    <w:p>
      <w:r>
        <w:rPr>
          <w:b/>
        </w:rPr>
        <w:t xml:space="preserve">Tulos</w:t>
      </w:r>
    </w:p>
    <w:p>
      <w:r>
        <w:t xml:space="preserve">Jenniferillä ei ollut enää nälkä.</w:t>
      </w:r>
    </w:p>
    <w:p>
      <w:r>
        <w:rPr>
          <w:b/>
        </w:rPr>
        <w:t xml:space="preserve">Esimerkki 2.1576</w:t>
      </w:r>
    </w:p>
    <w:p>
      <w:r>
        <w:t xml:space="preserve">Lause1: Jeremiah etsii osa-aikatyötä, jonka avulla hän voi ansaita rahaa. Lause2: Voileipäkauppa palkkaa hänet jakamaan voileipiä koskevia lehtisiä. Lause3: Jeremiah pitää aluksi työstä, koska hän pitää uusien ihmisten tapaamisesta. Lause4: Lopulta hän kokee väsyttäväksi olla niin paljon ulkona.</w:t>
      </w:r>
    </w:p>
    <w:p>
      <w:r>
        <w:rPr>
          <w:b/>
        </w:rPr>
        <w:t xml:space="preserve">Tulos</w:t>
      </w:r>
    </w:p>
    <w:p>
      <w:r>
        <w:t xml:space="preserve">Jeremiah harkitsee uudelleen urapolkuja.</w:t>
      </w:r>
    </w:p>
    <w:p>
      <w:r>
        <w:rPr>
          <w:b/>
        </w:rPr>
        <w:t xml:space="preserve">Esimerkki 2.1577</w:t>
      </w:r>
    </w:p>
    <w:p>
      <w:r>
        <w:t xml:space="preserve">Lause1: Kaksi nuorta naista päätti lähteä kymmenen mailin lenkille lentotukikohdan lähelle. Lause2: Viiden mailin lenkin jälkeen he huomasivat yksinäisen harmaan suden, jolla oli siniset silmät. Lause3: He yrittivät pelotella sitä pois, mutta se jatkoi liikkumistaan heitä kohti. Lause4: He kiipesivät puuhun ja odottivat, kunnes muut ihmiset tulivat.</w:t>
      </w:r>
    </w:p>
    <w:p>
      <w:r>
        <w:rPr>
          <w:b/>
        </w:rPr>
        <w:t xml:space="preserve">Tulos</w:t>
      </w:r>
    </w:p>
    <w:p>
      <w:r>
        <w:t xml:space="preserve">Ihmiset ajoivat suden pois, ja kaksi naista oli kunnossa.</w:t>
      </w:r>
    </w:p>
    <w:p>
      <w:r>
        <w:rPr>
          <w:b/>
        </w:rPr>
        <w:t xml:space="preserve">Esimerkki 2.1578</w:t>
      </w:r>
    </w:p>
    <w:p>
      <w:r>
        <w:t xml:space="preserve">Lause1: Miranda on naimisissa Bobin kanssa. Lause2: Bob ei pidä siitä, että Miranda työskentelee niin paljon. Lause3: Miranda kertoo Bobille, että hän nauttii urastaan eikä aio lopettaa. Lause4: Bob asettaa Mirandalle uhkavaatimuksen.</w:t>
      </w:r>
    </w:p>
    <w:p>
      <w:r>
        <w:rPr>
          <w:b/>
        </w:rPr>
        <w:t xml:space="preserve">Tulos</w:t>
      </w:r>
    </w:p>
    <w:p>
      <w:r>
        <w:t xml:space="preserve">Miranda irtisanoutuu työstään.</w:t>
      </w:r>
    </w:p>
    <w:p>
      <w:r>
        <w:rPr>
          <w:b/>
        </w:rPr>
        <w:t xml:space="preserve">Esimerkki 2.1579</w:t>
      </w:r>
    </w:p>
    <w:p>
      <w:r>
        <w:t xml:space="preserve">Lause1: Serkkuni on kokenut huonoja kokemuksia lapsenvahdistaan. Lause2: Heillä oli piilokamera. Lause3: He löysivät videon, jossa hän ravisteli vauvaa rajusti. Lause4: Vauvalla on suuria ongelmia.</w:t>
      </w:r>
    </w:p>
    <w:p>
      <w:r>
        <w:rPr>
          <w:b/>
        </w:rPr>
        <w:t xml:space="preserve">Tulos</w:t>
      </w:r>
    </w:p>
    <w:p>
      <w:r>
        <w:t xml:space="preserve">He ilmoittivat lapsenvahdista poliisille.</w:t>
      </w:r>
    </w:p>
    <w:p>
      <w:r>
        <w:rPr>
          <w:b/>
        </w:rPr>
        <w:t xml:space="preserve">Esimerkki 2.1580</w:t>
      </w:r>
    </w:p>
    <w:p>
      <w:r>
        <w:t xml:space="preserve">Lause1: Craigilla oli tapana mennä aina pelaamaan tikkaa. Lause2: Hän meni paikalliseen baariin ja yritti huijata. Lause3: Hän pelasi aluksi huonosti. Lause4: Sitten hän sai heidät lyömään vetoa juomasta tai rahasta.</w:t>
      </w:r>
    </w:p>
    <w:p>
      <w:r>
        <w:rPr>
          <w:b/>
        </w:rPr>
        <w:t xml:space="preserve">Tulos</w:t>
      </w:r>
    </w:p>
    <w:p>
      <w:r>
        <w:t xml:space="preserve">Craig teki sen liian monta kertaa, ja asiakkaat hakkasivat hänet.</w:t>
      </w:r>
    </w:p>
    <w:p>
      <w:r>
        <w:rPr>
          <w:b/>
        </w:rPr>
        <w:t xml:space="preserve">Esimerkki 2.1581</w:t>
      </w:r>
    </w:p>
    <w:p>
      <w:r>
        <w:t xml:space="preserve">Lause1: Viime tiistaina kävin ensimmäistä kertaa kuntosalilla spinning-tunnilla. Lause2: Se oli vaikein liikuntatunti, jonka olen koskaan käynyt. Lause3: Tein sitä tunnin ajan ja jalkani puutuivat. Lause4: Kun tulin kotiin, jalkoihini alkoi sattua, enkä pystynyt kävelemään.</w:t>
      </w:r>
    </w:p>
    <w:p>
      <w:r>
        <w:rPr>
          <w:b/>
        </w:rPr>
        <w:t xml:space="preserve">Tulos</w:t>
      </w:r>
    </w:p>
    <w:p>
      <w:r>
        <w:t xml:space="preserve">Menin nukkumaan ja lepäsin aamuun asti.</w:t>
      </w:r>
    </w:p>
    <w:p>
      <w:r>
        <w:rPr>
          <w:b/>
        </w:rPr>
        <w:t xml:space="preserve">Esimerkki 2.1582</w:t>
      </w:r>
    </w:p>
    <w:p>
      <w:r>
        <w:t xml:space="preserve">Lause1: Sally unohti aamiaisen ennen kuin lähti talosta eilen. Lause2: Hän mietti, menisikö hän takaisin hakemaan jotain syötävää. Lause3: Hän päätti hakea aterian matkalla töihin. Lause4: Hän tajusi, ettei hänellä ollut lompakossaan rahaa aamiaisen ostamiseen.</w:t>
      </w:r>
    </w:p>
    <w:p>
      <w:r>
        <w:rPr>
          <w:b/>
        </w:rPr>
        <w:t xml:space="preserve">Tulos</w:t>
      </w:r>
    </w:p>
    <w:p>
      <w:r>
        <w:t xml:space="preserve">Sallyn oli pakko nähdä nälkää.</w:t>
      </w:r>
    </w:p>
    <w:p>
      <w:r>
        <w:rPr>
          <w:b/>
        </w:rPr>
        <w:t xml:space="preserve">Esimerkki 2.1583</w:t>
      </w:r>
    </w:p>
    <w:p>
      <w:r>
        <w:t xml:space="preserve">Lause1: Ann ja Tim rakastivat astrologiaa. Lause2: Itse asiassa he tapasivat, kun he olivat molemmat tähtitieteen kurssilla yliopistossa! Lause3: Kun he menivät naimisiin ja tulivat raskaaksi, he joutuivat pulaan. Lause4: He eivät osanneet päättää mielekästä nimeä tyttärelleen.</w:t>
      </w:r>
    </w:p>
    <w:p>
      <w:r>
        <w:rPr>
          <w:b/>
        </w:rPr>
        <w:t xml:space="preserve">Tulos</w:t>
      </w:r>
    </w:p>
    <w:p>
      <w:r>
        <w:t xml:space="preserve">Pitkän etsinnän jälkeen Tim ja Anna löysivät täydellisen nimen.</w:t>
      </w:r>
    </w:p>
    <w:p>
      <w:r>
        <w:rPr>
          <w:b/>
        </w:rPr>
        <w:t xml:space="preserve">Esimerkki 2.1584</w:t>
      </w:r>
    </w:p>
    <w:p>
      <w:r>
        <w:t xml:space="preserve">Lause1: Pidin vauvan huovan hyvässä kunnossa. Lause2: Se oli minulla 30 vuotta. Lause3: Muutin pois kotoa. Lause4: Vauvan peittoni katosi.</w:t>
      </w:r>
    </w:p>
    <w:p>
      <w:r>
        <w:rPr>
          <w:b/>
        </w:rPr>
        <w:t xml:space="preserve">Tulos</w:t>
      </w:r>
    </w:p>
    <w:p>
      <w:r>
        <w:t xml:space="preserve">Kaipaan yhä vauvahuopaani.</w:t>
      </w:r>
    </w:p>
    <w:p>
      <w:r>
        <w:rPr>
          <w:b/>
        </w:rPr>
        <w:t xml:space="preserve">Esimerkki 2.1585</w:t>
      </w:r>
    </w:p>
    <w:p>
      <w:r>
        <w:t xml:space="preserve">Lause1: Jonin jääkaappi oli rikki. Lause2: Hän soitti huoltoyhtiölle korjaamaan sen. Lause3: He sanoivat, että he voisivat tulla seuraavana päivänä keskipäivällä. Lause4: Jon tapasi heidät ovella, kun he saapuivat, ja päästi heidät sisään.</w:t>
      </w:r>
    </w:p>
    <w:p>
      <w:r>
        <w:rPr>
          <w:b/>
        </w:rPr>
        <w:t xml:space="preserve">Tulos</w:t>
      </w:r>
    </w:p>
    <w:p>
      <w:r>
        <w:t xml:space="preserve">Yritys korjasi hänen jääkaappinsa.</w:t>
      </w:r>
    </w:p>
    <w:p>
      <w:r>
        <w:rPr>
          <w:b/>
        </w:rPr>
        <w:t xml:space="preserve">Esimerkki 2.1586</w:t>
      </w:r>
    </w:p>
    <w:p>
      <w:r>
        <w:t xml:space="preserve">Lause1: Linda oli kutsuttu brittiläisen luokkatoverinsa kotiin teelle. Lause2: Hän päätti tuoda jotain osoittaakseen arvostustaan. Lause3: Hän löysi verkosta sitruunaleivosten reseptin ja leipoi ne. Lause4: Leivokset olivat maukkaita, ja hän ojensi ne ylpeänä emännälleen.</w:t>
      </w:r>
    </w:p>
    <w:p>
      <w:r>
        <w:rPr>
          <w:b/>
        </w:rPr>
        <w:t xml:space="preserve">Tulos</w:t>
      </w:r>
    </w:p>
    <w:p>
      <w:r>
        <w:t xml:space="preserve">Heillä oli hienot teekutsut.</w:t>
      </w:r>
    </w:p>
    <w:p>
      <w:r>
        <w:rPr>
          <w:b/>
        </w:rPr>
        <w:t xml:space="preserve">Esimerkki 2.1587</w:t>
      </w:r>
    </w:p>
    <w:p>
      <w:r>
        <w:t xml:space="preserve">Lause1: Ashley sai veroilmoituksensa takaisin. Lause2: Hän päätti mennä ostoskeskukseen. Lause3: Ashley ja hänen kämppiksensä ajoivat ostoskeskukseen. Lause4: He kävivät kaupasta toiseen sovittamassa tavaroita.</w:t>
      </w:r>
    </w:p>
    <w:p>
      <w:r>
        <w:rPr>
          <w:b/>
        </w:rPr>
        <w:t xml:space="preserve">Tulos</w:t>
      </w:r>
    </w:p>
    <w:p>
      <w:r>
        <w:t xml:space="preserve">He ostivat paljon vaatteita.</w:t>
      </w:r>
    </w:p>
    <w:p>
      <w:r>
        <w:rPr>
          <w:b/>
        </w:rPr>
        <w:t xml:space="preserve">Esimerkki 2.1588</w:t>
      </w:r>
    </w:p>
    <w:p>
      <w:r>
        <w:t xml:space="preserve">Lause1: Kim näki äidin purkamassa ostoskärryjään parkkipaikalla. Lause2: Äidin pikkulapsi istui ostoskärryn lastenistuimessa. Lause3: Yhtäkkiä, äidin kääntyessä, kärryt alkoivat rullata pois! Lause4: Kim, joka tajusi lapsen olevan suuressa vaarassa, syöksyi kohti kärryä.</w:t>
      </w:r>
    </w:p>
    <w:p>
      <w:r>
        <w:rPr>
          <w:b/>
        </w:rPr>
        <w:t xml:space="preserve">Tulos</w:t>
      </w:r>
    </w:p>
    <w:p>
      <w:r>
        <w:t xml:space="preserve">KIM pelasti lapsen hengästyneenä.</w:t>
      </w:r>
    </w:p>
    <w:p>
      <w:r>
        <w:rPr>
          <w:b/>
        </w:rPr>
        <w:t xml:space="preserve">Esimerkki 2.1589</w:t>
      </w:r>
    </w:p>
    <w:p>
      <w:r>
        <w:t xml:space="preserve">Lause1: Matt oli kävelyllä äitinsä kanssa. Lause2: Hän näki yhtäkkiä maassa jotain kiiltävää. Lause3: Hän kumartui poimimaan sen. Lause4: Se oli kultasormus!</w:t>
      </w:r>
    </w:p>
    <w:p>
      <w:r>
        <w:rPr>
          <w:b/>
        </w:rPr>
        <w:t xml:space="preserve">Tulos</w:t>
      </w:r>
    </w:p>
    <w:p>
      <w:r>
        <w:t xml:space="preserve">Matt oli innoissaan siitä, että hän oli niin onnekas.</w:t>
      </w:r>
    </w:p>
    <w:p>
      <w:r>
        <w:rPr>
          <w:b/>
        </w:rPr>
        <w:t xml:space="preserve">Esimerkki 2.1590</w:t>
      </w:r>
    </w:p>
    <w:p>
      <w:r>
        <w:t xml:space="preserve">Lause1: Käärinliikkeen mies paketoi asiakkaalle voileivän. Lause2: Hän otti ruskean pussin ja asetti sen tiskille. Lause3: Herkkumies otti voileivän ja heitti sen pussiin. Lause4: Pussi kaatui, kun voileipä osui siihen.</w:t>
      </w:r>
    </w:p>
    <w:p>
      <w:r>
        <w:rPr>
          <w:b/>
        </w:rPr>
        <w:t xml:space="preserve">Tulos</w:t>
      </w:r>
    </w:p>
    <w:p>
      <w:r>
        <w:t xml:space="preserve">Delin mies pyysi anteeksi.</w:t>
      </w:r>
    </w:p>
    <w:p>
      <w:r>
        <w:rPr>
          <w:b/>
        </w:rPr>
        <w:t xml:space="preserve">Esimerkki 2.1591</w:t>
      </w:r>
    </w:p>
    <w:p>
      <w:r>
        <w:t xml:space="preserve">Lause1: Nina halusi rullalautailla. Lause2: Mutta hän ei tuntenut muita tyttöjä, jotka olisivat opettaneet häntä! Lause3: Niinpä hän osti oman rullalautansa. Lause4: Hän alkoi luistella yksin, hitaasti.</w:t>
      </w:r>
    </w:p>
    <w:p>
      <w:r>
        <w:rPr>
          <w:b/>
        </w:rPr>
        <w:t xml:space="preserve">Tulos</w:t>
      </w:r>
    </w:p>
    <w:p>
      <w:r>
        <w:t xml:space="preserve">Ajan myötä hänestä tuli todella hyvä.</w:t>
      </w:r>
    </w:p>
    <w:p>
      <w:r>
        <w:rPr>
          <w:b/>
        </w:rPr>
        <w:t xml:space="preserve">Esimerkki 2.1592</w:t>
      </w:r>
    </w:p>
    <w:p>
      <w:r>
        <w:t xml:space="preserve">Lause1: Lisa halusi tehdä kakun. Lause2: Hän joutui ensin päättämään, millaisen kakun hän halusi leipoa. Lause3: Sen jälkeen hänen piti mennä ostamaan ainekset. Lause4: Hän päätti tehdä suklaakakun.</w:t>
      </w:r>
    </w:p>
    <w:p>
      <w:r>
        <w:rPr>
          <w:b/>
        </w:rPr>
        <w:t xml:space="preserve">Tulos</w:t>
      </w:r>
    </w:p>
    <w:p>
      <w:r>
        <w:t xml:space="preserve">Lisa rakasti leipomista.</w:t>
      </w:r>
    </w:p>
    <w:p>
      <w:r>
        <w:rPr>
          <w:b/>
        </w:rPr>
        <w:t xml:space="preserve">Esimerkki 2.1593</w:t>
      </w:r>
    </w:p>
    <w:p>
      <w:r>
        <w:t xml:space="preserve">Lause1: Betsy juoksi kaikkialle, minne hän meni. Lause2: Hän juoksi kouluun, kun se tapahtui. Lause3: Hän kompastui ja lensi useita metrejä. Lause4: Hän mursi kätensä useaan paikkaan.</w:t>
      </w:r>
    </w:p>
    <w:p>
      <w:r>
        <w:rPr>
          <w:b/>
        </w:rPr>
        <w:t xml:space="preserve">Tulos</w:t>
      </w:r>
    </w:p>
    <w:p>
      <w:r>
        <w:t xml:space="preserve">Betsy piti viedä sairaalaan, jossa hänelle laitettiin kipsi.</w:t>
      </w:r>
    </w:p>
    <w:p>
      <w:r>
        <w:rPr>
          <w:b/>
        </w:rPr>
        <w:t xml:space="preserve">Esimerkki 2.1594</w:t>
      </w:r>
    </w:p>
    <w:p>
      <w:r>
        <w:t xml:space="preserve">Lause1: Tom ja Susan ovat olleet naimisissa kahdeksan vuotta. Lause2: Viimeisen viikon ajan Susan on ollut pahoinvoiva joka aamu. Lause3: Tänä aamuna hän teki raskaustestin, joka oli positiivinen. Lause4: Susan suunnitteli hienon illallisen kynttilöineen kertoakseen Tomille hyvät uutiset.</w:t>
      </w:r>
    </w:p>
    <w:p>
      <w:r>
        <w:rPr>
          <w:b/>
        </w:rPr>
        <w:t xml:space="preserve">Tulos</w:t>
      </w:r>
    </w:p>
    <w:p>
      <w:r>
        <w:t xml:space="preserve">Tom oli onnellinen saadessaan lapsen.</w:t>
      </w:r>
    </w:p>
    <w:p>
      <w:r>
        <w:rPr>
          <w:b/>
        </w:rPr>
        <w:t xml:space="preserve">Esimerkki 2.1595</w:t>
      </w:r>
    </w:p>
    <w:p>
      <w:r>
        <w:t xml:space="preserve">Lause1: Greg pelasi palloa yksin. Lause2: Hänellä oli tylsää. Lause3: Hän halusi kavereitaan. Lause4: Hänen ystävänsä tulivat käymään.</w:t>
      </w:r>
    </w:p>
    <w:p>
      <w:r>
        <w:rPr>
          <w:b/>
        </w:rPr>
        <w:t xml:space="preserve">Tulos</w:t>
      </w:r>
    </w:p>
    <w:p>
      <w:r>
        <w:t xml:space="preserve">He pelasivat palloa koko loppuiltapäivän.</w:t>
      </w:r>
    </w:p>
    <w:p>
      <w:r>
        <w:rPr>
          <w:b/>
        </w:rPr>
        <w:t xml:space="preserve">Esimerkki 2.1596</w:t>
      </w:r>
    </w:p>
    <w:p>
      <w:r>
        <w:t xml:space="preserve">Lause1: Kate halusi aloittaa uuden viruskampanjan. Lause2: Kate halusi löytää tavan, jolla tavalliset kansalaiset voisivat tehdä jotain ystävällistä. Lause3: Kate päätti tehdä videon kampanjastaan. Lause4: Lähetettyään videonsa Kate sai ylivoimaisen paljon vastakaikua.</w:t>
      </w:r>
    </w:p>
    <w:p>
      <w:r>
        <w:rPr>
          <w:b/>
        </w:rPr>
        <w:t xml:space="preserve">Tulos</w:t>
      </w:r>
    </w:p>
    <w:p>
      <w:r>
        <w:t xml:space="preserve">Kate oli tyytyväinen!</w:t>
      </w:r>
    </w:p>
    <w:p>
      <w:r>
        <w:rPr>
          <w:b/>
        </w:rPr>
        <w:t xml:space="preserve">Esimerkki 2.1597</w:t>
      </w:r>
    </w:p>
    <w:p>
      <w:r>
        <w:t xml:space="preserve">Lause1: Äitini käski minua aina harjaamaan hampaat. Lause2: En halunnut kuunnella äitiäni. Lause3: Päätin olla harjaamatta hampaitani. Lause4: Minun piti vetää ne kaikki.</w:t>
      </w:r>
    </w:p>
    <w:p>
      <w:r>
        <w:rPr>
          <w:b/>
        </w:rPr>
        <w:t xml:space="preserve">Tulos</w:t>
      </w:r>
    </w:p>
    <w:p>
      <w:r>
        <w:t xml:space="preserve">Minun olisi pitänyt kuunnella äitiäni.</w:t>
      </w:r>
    </w:p>
    <w:p>
      <w:r>
        <w:rPr>
          <w:b/>
        </w:rPr>
        <w:t xml:space="preserve">Esimerkki 2.1598</w:t>
      </w:r>
    </w:p>
    <w:p>
      <w:r>
        <w:t xml:space="preserve">Lause1: Oli hyvin kuuma ja kuiva kesä. Lause2: Johnin isä osti lintukylvyn auttaakseen eläimiä selviytymään. Lause3: Muutamassa minuutissa sen täyttämisen jälkeen sinne hyppäsi kardinaali. Lause4: Päivän aikana John laski 34 lintua, jotka kävivät kylvyssä.</w:t>
      </w:r>
    </w:p>
    <w:p>
      <w:r>
        <w:rPr>
          <w:b/>
        </w:rPr>
        <w:t xml:space="preserve">Tulos</w:t>
      </w:r>
    </w:p>
    <w:p>
      <w:r>
        <w:t xml:space="preserve">John oli iloinen, että linnut nauttivat lintukylvystä.</w:t>
      </w:r>
    </w:p>
    <w:p>
      <w:r>
        <w:rPr>
          <w:b/>
        </w:rPr>
        <w:t xml:space="preserve">Esimerkki 2.1599</w:t>
      </w:r>
    </w:p>
    <w:p>
      <w:r>
        <w:t xml:space="preserve">Lause1: Ginan isä laittoi vesiletkun päälle. Lause2: Hän katsoi, kun Gina suihkutti kuistille valuneen limsan. Lause3: Se oli seisonut siellä tuntikausia. Lause4: Se oli kuivunut tahmea sotku, kun hän alkoi puhdistaa sitä.</w:t>
      </w:r>
    </w:p>
    <w:p>
      <w:r>
        <w:rPr>
          <w:b/>
        </w:rPr>
        <w:t xml:space="preserve">Tulos</w:t>
      </w:r>
    </w:p>
    <w:p>
      <w:r>
        <w:t xml:space="preserve">Gina sai lopulta kaiken puhdistettua parin tunnin jälkeen.</w:t>
      </w:r>
    </w:p>
    <w:p>
      <w:r>
        <w:rPr>
          <w:b/>
        </w:rPr>
        <w:t xml:space="preserve">Esimerkki 2.1600</w:t>
      </w:r>
    </w:p>
    <w:p>
      <w:r>
        <w:t xml:space="preserve">Lause1: Larry oli innoissaan saadessaan syödä pihvin päivälliseksi. Lause2: Hän varasi pöydän seitsemäksi. Lause3: Hän odotti innokkaasti koko päivän, että aika tulisi. Lause4: Kun hän saapui paikalle, tarjoilija kertoi hänelle, että pihvi oli loppu.</w:t>
      </w:r>
    </w:p>
    <w:p>
      <w:r>
        <w:rPr>
          <w:b/>
        </w:rPr>
        <w:t xml:space="preserve">Tulos</w:t>
      </w:r>
    </w:p>
    <w:p>
      <w:r>
        <w:t xml:space="preserve">Hänen oli sen sijaan otettava grillattua kanaa.</w:t>
      </w:r>
    </w:p>
    <w:p>
      <w:r>
        <w:rPr>
          <w:b/>
        </w:rPr>
        <w:t xml:space="preserve">Esimerkki 2.1601</w:t>
      </w:r>
    </w:p>
    <w:p>
      <w:r>
        <w:t xml:space="preserve">Lause1: Josen lempinimi oli Rocket. Lause2: Hän sai tuon lempinimen nopeutensa vuoksi. Lause3: Eräänä päivänä hän juoksi juoksurataa koulun turnauksessa. Lause4: Hän voitti ensimmäisen sijan koulun nopeimpana poikana.</w:t>
      </w:r>
    </w:p>
    <w:p>
      <w:r>
        <w:rPr>
          <w:b/>
        </w:rPr>
        <w:t xml:space="preserve">Tulos</w:t>
      </w:r>
    </w:p>
    <w:p>
      <w:r>
        <w:t xml:space="preserve">Kaikki kehuivat häntä voitosta.</w:t>
      </w:r>
    </w:p>
    <w:p>
      <w:r>
        <w:rPr>
          <w:b/>
        </w:rPr>
        <w:t xml:space="preserve">Esimerkki 2.1602</w:t>
      </w:r>
    </w:p>
    <w:p>
      <w:r>
        <w:t xml:space="preserve">Lause1: Jaytä ei haitannut ajaa ystäviensä puolesta. Lause2: Hän varmisti aina, että he käyttivät turvavyötä. Lause3: Eilen hän joutui onnettomuuteen. Lause4: Kaikki olivat turvassa, vaikka he loukkaantuivat.</w:t>
      </w:r>
    </w:p>
    <w:p>
      <w:r>
        <w:rPr>
          <w:b/>
        </w:rPr>
        <w:t xml:space="preserve">Tulos</w:t>
      </w:r>
    </w:p>
    <w:p>
      <w:r>
        <w:t xml:space="preserve">Vakuutusyhtiö totesi, että Jay ei ollut syyllinen.</w:t>
      </w:r>
    </w:p>
    <w:p>
      <w:r>
        <w:rPr>
          <w:b/>
        </w:rPr>
        <w:t xml:space="preserve">Esimerkki 2.1603</w:t>
      </w:r>
    </w:p>
    <w:p>
      <w:r>
        <w:t xml:space="preserve">Lause1: Matin kissat raapivat jatkuvasti itseään. Lause2: Hän ei tiennyt, mitä tehdä. Lause3: Lopulta hän sai selville, että niillä oli kirppuja. Lause4: Hän antoi niille kirppulääkettä.</w:t>
      </w:r>
    </w:p>
    <w:p>
      <w:r>
        <w:rPr>
          <w:b/>
        </w:rPr>
        <w:t xml:space="preserve">Tulos</w:t>
      </w:r>
    </w:p>
    <w:p>
      <w:r>
        <w:t xml:space="preserve">Ne paranivat täysin sen jälkeen.</w:t>
      </w:r>
    </w:p>
    <w:p>
      <w:r>
        <w:rPr>
          <w:b/>
        </w:rPr>
        <w:t xml:space="preserve">Esimerkki 2.1604</w:t>
      </w:r>
    </w:p>
    <w:p>
      <w:r>
        <w:t xml:space="preserve">Lause1: Rase oli planetaariossa. Lause2: Hän piti siellä olevista näytteistä ja näyttelyesineistä! Lause3: Sitten hän näki Help Wanted -kyltin. Lause4: Rase haki ja sai työpaikan.</w:t>
      </w:r>
    </w:p>
    <w:p>
      <w:r>
        <w:rPr>
          <w:b/>
        </w:rPr>
        <w:t xml:space="preserve">Tulos</w:t>
      </w:r>
    </w:p>
    <w:p>
      <w:r>
        <w:t xml:space="preserve">Rase työskenteli planetaariossa useita vuosia.</w:t>
      </w:r>
    </w:p>
    <w:p>
      <w:r>
        <w:rPr>
          <w:b/>
        </w:rPr>
        <w:t xml:space="preserve">Esimerkki 2.1605</w:t>
      </w:r>
    </w:p>
    <w:p>
      <w:r>
        <w:t xml:space="preserve">Lause1: En malttanut odottaa, että pääsin kokeilemaan. Lause2: Chil-Fickil Chil-Fil. Lause3: Odotin puoli tuntia vain tilatakseni jotain. Lause4: Tilasin mausteisen kanavoileivän.</w:t>
      </w:r>
    </w:p>
    <w:p>
      <w:r>
        <w:rPr>
          <w:b/>
        </w:rPr>
        <w:t xml:space="preserve">Tulos</w:t>
      </w:r>
    </w:p>
    <w:p>
      <w:r>
        <w:t xml:space="preserve">Juuri silloin päätin, että tämä on uusi lempiruokani.</w:t>
      </w:r>
    </w:p>
    <w:p>
      <w:r>
        <w:rPr>
          <w:b/>
        </w:rPr>
        <w:t xml:space="preserve">Esimerkki 2.1606</w:t>
      </w:r>
    </w:p>
    <w:p>
      <w:r>
        <w:t xml:space="preserve">Lause1: Dungeons &amp; Dragons -peli oli käynnissä. Lause2: Joseph ilmestyi paikalle tonttuasussa. Lause3: Maria toi mukanaan luudanvarren miekan. Lause4: Laney vakuutti kaikille, että hänen iso keppinsä oli itse asiassa sauva.</w:t>
      </w:r>
    </w:p>
    <w:p>
      <w:r>
        <w:rPr>
          <w:b/>
        </w:rPr>
        <w:t xml:space="preserve">Tulos</w:t>
      </w:r>
    </w:p>
    <w:p>
      <w:r>
        <w:t xml:space="preserve">Kaikilla oli hauskaa leikkiä omilla hahmoillaan.</w:t>
      </w:r>
    </w:p>
    <w:p>
      <w:r>
        <w:rPr>
          <w:b/>
        </w:rPr>
        <w:t xml:space="preserve">Esimerkki 2.1607</w:t>
      </w:r>
    </w:p>
    <w:p>
      <w:r>
        <w:t xml:space="preserve">Lause1: Bobby halusi kovasti kissan. Lause2: Hänen vanhempansa eivät kieltäytyneet, mutta eivät myöskään olleet innoissaan. Lause3: Eräänä aamuna heidän ovelleen ilmestyi ystävällinen nuori kissa. Lause4: Bobby oli hyvin innoissaan, kun hänen äitinsä sanoi, että se voi tulla sisälle.</w:t>
      </w:r>
    </w:p>
    <w:p>
      <w:r>
        <w:rPr>
          <w:b/>
        </w:rPr>
        <w:t xml:space="preserve">Tulos</w:t>
      </w:r>
    </w:p>
    <w:p>
      <w:r>
        <w:t xml:space="preserve">Bobby oli riemuissaan, kun hänen äitinsä sanoi, että kissa voi jäädä.</w:t>
      </w:r>
    </w:p>
    <w:p>
      <w:r>
        <w:rPr>
          <w:b/>
        </w:rPr>
        <w:t xml:space="preserve">Esimerkki 2.1608</w:t>
      </w:r>
    </w:p>
    <w:p>
      <w:r>
        <w:t xml:space="preserve">Lause1: Ginan isä ja äiti istuivat autotallissa. Lause2: Heillä oli ovi auki, ja he näkivät autonsa pihatiellä. Lause3: Ginan veljentytär istui isänsä autossa kuljettajan paikalla. Lause4: Gina oli yllättynyt, että hänen vanhempansa antoivat lasten leikkiä autossa.</w:t>
      </w:r>
    </w:p>
    <w:p>
      <w:r>
        <w:rPr>
          <w:b/>
        </w:rPr>
        <w:t xml:space="preserve">Tulos</w:t>
      </w:r>
    </w:p>
    <w:p>
      <w:r>
        <w:t xml:space="preserve">Gina kertoi isälleen, kuinka vaarallista se oli hänen veljentyttärelleen.</w:t>
      </w:r>
    </w:p>
    <w:p>
      <w:r>
        <w:rPr>
          <w:b/>
        </w:rPr>
        <w:t xml:space="preserve">Esimerkki 2.1609</w:t>
      </w:r>
    </w:p>
    <w:p>
      <w:r>
        <w:t xml:space="preserve">Lause1: Kävin hiljattain eläintarhassa ystävieni kanssa. Lause2: Tapasimme siellä ja menimme yhdessä sisään. Lause3: Näimme paljon eläimiä, kuten kirahveja, apinoita ja norsuja. Lause4: Saimme jopa ruokkia kirahveja.</w:t>
      </w:r>
    </w:p>
    <w:p>
      <w:r>
        <w:rPr>
          <w:b/>
        </w:rPr>
        <w:t xml:space="preserve">Tulos</w:t>
      </w:r>
    </w:p>
    <w:p>
      <w:r>
        <w:t xml:space="preserve">Matkan jälkeen palasimme kotiin hyvin onnellisina.</w:t>
      </w:r>
    </w:p>
    <w:p>
      <w:r>
        <w:rPr>
          <w:b/>
        </w:rPr>
        <w:t xml:space="preserve">Esimerkki 2.1610</w:t>
      </w:r>
    </w:p>
    <w:p>
      <w:r>
        <w:t xml:space="preserve">Lause1: Billyllä oli lelupallo. Lause2: Hän otti pallonsa mukaansa minne tahansa hän menikin. Lause3: Eräänä päivänä hänen oli mentävä kouluun. Lause4: Hänen äitinsä vei pallon häneltä.</w:t>
      </w:r>
    </w:p>
    <w:p>
      <w:r>
        <w:rPr>
          <w:b/>
        </w:rPr>
        <w:t xml:space="preserve">Tulos</w:t>
      </w:r>
    </w:p>
    <w:p>
      <w:r>
        <w:t xml:space="preserve">Billy oli hyvin järkyttynyt.</w:t>
      </w:r>
    </w:p>
    <w:p>
      <w:r>
        <w:rPr>
          <w:b/>
        </w:rPr>
        <w:t xml:space="preserve">Esimerkki 2.1611</w:t>
      </w:r>
    </w:p>
    <w:p>
      <w:r>
        <w:t xml:space="preserve">Lause1: Ginan piti päättää, mistä aiheesta hän kirjoittaisi puheen. Lause2: Hänellä ei ollut aavistustakaan, mistä aloittaa. Lause3: Hän piti kaloista ja ajatteli, että tämä voisi olla hyvä aihe. Lause4: Hän päätti pitää puheen delfiineistä.</w:t>
      </w:r>
    </w:p>
    <w:p>
      <w:r>
        <w:rPr>
          <w:b/>
        </w:rPr>
        <w:t xml:space="preserve">Tulos</w:t>
      </w:r>
    </w:p>
    <w:p>
      <w:r>
        <w:t xml:space="preserve">Hän meni kirjastoon tekemään tutkimusta ja piti hienon puheen.</w:t>
      </w:r>
    </w:p>
    <w:p>
      <w:r>
        <w:rPr>
          <w:b/>
        </w:rPr>
        <w:t xml:space="preserve">Esimerkki 2.1612</w:t>
      </w:r>
    </w:p>
    <w:p>
      <w:r>
        <w:t xml:space="preserve">Lause1: Linda meni ostamaan jääjogurttia. Lause2: Hän näki valkoista jogurttia ja oletti sen olevan vaniljaa. Lause3: Hän piti vaniljasta, joten hän osti sitä. Lause4: Hän maistoi sitä ja se oli kamalaa.</w:t>
      </w:r>
    </w:p>
    <w:p>
      <w:r>
        <w:rPr>
          <w:b/>
        </w:rPr>
        <w:t xml:space="preserve">Tulos</w:t>
      </w:r>
    </w:p>
    <w:p>
      <w:r>
        <w:t xml:space="preserve">Linda oli hyvin pettynyt.</w:t>
      </w:r>
    </w:p>
    <w:p>
      <w:r>
        <w:rPr>
          <w:b/>
        </w:rPr>
        <w:t xml:space="preserve">Esimerkki 2.1613</w:t>
      </w:r>
    </w:p>
    <w:p>
      <w:r>
        <w:t xml:space="preserve">Lause1: Jane oli vainoharhainen ja arvosti yksityisyyttään. Lause2: Hän meni ostoskeskukseen etsimään yksityisyyssuodatinta. Lause3: Matkapuhelinliikkeestä hän löysi sellaisen, joka sopi hänen puhelimeensa. Lause4: Hän antoi heidän asentaa yksityisyyssuodattimen.</w:t>
      </w:r>
    </w:p>
    <w:p>
      <w:r>
        <w:rPr>
          <w:b/>
        </w:rPr>
        <w:t xml:space="preserve">Tulos</w:t>
      </w:r>
    </w:p>
    <w:p>
      <w:r>
        <w:t xml:space="preserve">Se auttoi häntä rentoutumaan.</w:t>
      </w:r>
    </w:p>
    <w:p>
      <w:r>
        <w:rPr>
          <w:b/>
        </w:rPr>
        <w:t xml:space="preserve">Esimerkki 2.1614</w:t>
      </w:r>
    </w:p>
    <w:p>
      <w:r>
        <w:t xml:space="preserve">Lause1: Naisen vauva itki ruokakaupassa. Lause2: Hän ei pystynyt lopettamaan itkuaan moneen minuuttiin. Lause3: Äiti raivostui ja löi häntä. Lause4: Useat ihmiset riitelivät äidille.</w:t>
      </w:r>
    </w:p>
    <w:p>
      <w:r>
        <w:rPr>
          <w:b/>
        </w:rPr>
        <w:t xml:space="preserve">Tulos</w:t>
      </w:r>
    </w:p>
    <w:p>
      <w:r>
        <w:t xml:space="preserve">Ihmiset ilmoittivat äidin poliisille lapsen pahoinpitelystä.</w:t>
      </w:r>
    </w:p>
    <w:p>
      <w:r>
        <w:rPr>
          <w:b/>
        </w:rPr>
        <w:t xml:space="preserve">Esimerkki 2.1615</w:t>
      </w:r>
    </w:p>
    <w:p>
      <w:r>
        <w:t xml:space="preserve">Lause1: Jenny halusi oppia ratsastamaan. Lause2: Hän meni paikalliselle hevostilalle. Lause3: Nopean oppitunnin jälkeen hän nousi hevosen selkään. Lause4: Häntä valtasi ilon tunne, kun hän ratsasti hevosella kehän ympäri.</w:t>
      </w:r>
    </w:p>
    <w:p>
      <w:r>
        <w:rPr>
          <w:b/>
        </w:rPr>
        <w:t xml:space="preserve">Tulos</w:t>
      </w:r>
    </w:p>
    <w:p>
      <w:r>
        <w:t xml:space="preserve">Hän päätti tulla pian takaisin toiselle hauskalle oppitunnille.</w:t>
      </w:r>
    </w:p>
    <w:p>
      <w:r>
        <w:rPr>
          <w:b/>
        </w:rPr>
        <w:t xml:space="preserve">Esimerkki 2.1616</w:t>
      </w:r>
    </w:p>
    <w:p>
      <w:r>
        <w:t xml:space="preserve">Lause1: Kim oli työskennellyt erityisen ahkerasti viikkojen ajan. Lause2: Hän sai tietää, että hänen yrityksessään oli tarjolla ylennys. Lause3: Siihen liittyi uusi toimisto ja hyvät edut. Lause4: Lopulta kaikki hänen työnsä kannatti, ja hänelle tarjottiin ylennystä.</w:t>
      </w:r>
    </w:p>
    <w:p>
      <w:r>
        <w:rPr>
          <w:b/>
        </w:rPr>
        <w:t xml:space="preserve">Tulos</w:t>
      </w:r>
    </w:p>
    <w:p>
      <w:r>
        <w:t xml:space="preserve">Hän oli iloinen ylennyksestä.</w:t>
      </w:r>
    </w:p>
    <w:p>
      <w:r>
        <w:rPr>
          <w:b/>
        </w:rPr>
        <w:t xml:space="preserve">Esimerkki 2.1617</w:t>
      </w:r>
    </w:p>
    <w:p>
      <w:r>
        <w:t xml:space="preserve">Lause1: Eläintarhanhoitaja sulki eläintarhan yöksi. Lause2: Mutta hän ei tarkistanut sarvikuonon häkkiä. Lause3: Sitä ei ollut lukittu kunnolla. Lause4: Sarvikuono karkasi!</w:t>
      </w:r>
    </w:p>
    <w:p>
      <w:r>
        <w:rPr>
          <w:b/>
        </w:rPr>
        <w:t xml:space="preserve">Tulos</w:t>
      </w:r>
    </w:p>
    <w:p>
      <w:r>
        <w:t xml:space="preserve">Seuraavana aamuna uutisissa näytettiin sarvikuono juoksemassa vapaana.</w:t>
      </w:r>
    </w:p>
    <w:p>
      <w:r>
        <w:rPr>
          <w:b/>
        </w:rPr>
        <w:t xml:space="preserve">Esimerkki 2.1618</w:t>
      </w:r>
    </w:p>
    <w:p>
      <w:r>
        <w:t xml:space="preserve">Lause1: Robert ja Sharon tapasivat bändileirillä ollessaan lukiossa. Lause2: Kun he valmistuivat, heillä oli suunnitelmissa mennä naimisiin. Lause3: Nyt he odottavat ensimmäistä lapsenlastaan. Lause4: Sharon ei voi uskoa, että aika kului niin nopeasti.</w:t>
      </w:r>
    </w:p>
    <w:p>
      <w:r>
        <w:rPr>
          <w:b/>
        </w:rPr>
        <w:t xml:space="preserve">Tulos</w:t>
      </w:r>
    </w:p>
    <w:p>
      <w:r>
        <w:t xml:space="preserve">Mutta hän on yhtä onnellinen tänään kuin sinä päivänä, jolloin he tapasivat.</w:t>
      </w:r>
    </w:p>
    <w:p>
      <w:r>
        <w:rPr>
          <w:b/>
        </w:rPr>
        <w:t xml:space="preserve">Esimerkki 2.1619</w:t>
      </w:r>
    </w:p>
    <w:p>
      <w:r>
        <w:t xml:space="preserve">Lause1: Syksyllä Susan istutti kukkasiemeniä takapihalle. Lause2: Talven mittaan hän oli unohtanut istuttaa ne. Lause3: Kun huhtikuu koitti, pieniä kukkia ilmestyi ympäri takapihaa. Lause4: Suojellakseen uutta puutarhaa koiralta hän päätti aidata sen.</w:t>
      </w:r>
    </w:p>
    <w:p>
      <w:r>
        <w:rPr>
          <w:b/>
        </w:rPr>
        <w:t xml:space="preserve">Tulos</w:t>
      </w:r>
    </w:p>
    <w:p>
      <w:r>
        <w:t xml:space="preserve">Pian Susanilla oli kaunis puutarha.</w:t>
      </w:r>
    </w:p>
    <w:p>
      <w:r>
        <w:rPr>
          <w:b/>
        </w:rPr>
        <w:t xml:space="preserve">Esimerkki 2.1620</w:t>
      </w:r>
    </w:p>
    <w:p>
      <w:r>
        <w:t xml:space="preserve">Lause1: Menin ottamaan päiväunet ennen töitä. Lause2: Puhelin soi heti, kun olin levännyt. Lause3: Se oli ystäväni, joka ei ollut hiljaa uudesta pelistä, jonka hän oli ostanut. Lause4: Valehtelin ja sanoin, että ovella oli joku.</w:t>
      </w:r>
    </w:p>
    <w:p>
      <w:r>
        <w:rPr>
          <w:b/>
        </w:rPr>
        <w:t xml:space="preserve">Tulos</w:t>
      </w:r>
    </w:p>
    <w:p>
      <w:r>
        <w:t xml:space="preserve">En saanut unta, koska olin tyytymätön valehteluun.</w:t>
      </w:r>
    </w:p>
    <w:p>
      <w:r>
        <w:rPr>
          <w:b/>
        </w:rPr>
        <w:t xml:space="preserve">Esimerkki 2.1621</w:t>
      </w:r>
    </w:p>
    <w:p>
      <w:r>
        <w:t xml:space="preserve">Lause1: Jennifer oli nälkäinen sateisena päivänä. Lause2: Hän katseli kotinsa läpi, mutta siellä ei ollut paljoa. Lause3: Yhtäkkiä hän huomasi hyllyllään tölkin. Lause4: Hän katsoi sitä, ja se oli kananuudelikeittoa.</w:t>
      </w:r>
    </w:p>
    <w:p>
      <w:r>
        <w:rPr>
          <w:b/>
        </w:rPr>
        <w:t xml:space="preserve">Tulos</w:t>
      </w:r>
    </w:p>
    <w:p>
      <w:r>
        <w:t xml:space="preserve">Jennifer avasi tölkin ja alkoi syödä.</w:t>
      </w:r>
    </w:p>
    <w:p>
      <w:r>
        <w:rPr>
          <w:b/>
        </w:rPr>
        <w:t xml:space="preserve">Esimerkki 2.1622</w:t>
      </w:r>
    </w:p>
    <w:p>
      <w:r>
        <w:t xml:space="preserve">Lause1: Helen asui Washingtonin osavaltiossa. Lause2: Helen halusi käydä Kanadassa. Lause3: Helenin auto hajosi matkapäivänä. Lause4: Helen päätti, ettei sen ollut tarkoitus olla totta.</w:t>
      </w:r>
    </w:p>
    <w:p>
      <w:r>
        <w:rPr>
          <w:b/>
        </w:rPr>
        <w:t xml:space="preserve">Tulos</w:t>
      </w:r>
    </w:p>
    <w:p>
      <w:r>
        <w:t xml:space="preserve">Helen jäi sen sijaan kotiin ja suunnitteli menevänsä sinne jonain toisena päivänä.</w:t>
      </w:r>
    </w:p>
    <w:p>
      <w:r>
        <w:rPr>
          <w:b/>
        </w:rPr>
        <w:t xml:space="preserve">Esimerkki 2.1623</w:t>
      </w:r>
    </w:p>
    <w:p>
      <w:r>
        <w:t xml:space="preserve">Lause1: Sarah juoksi tänään kilpaa. Lause2: Hänen täytyi juosta yli kolme mailia päästäkseen maaliin. Lause3: Juoksu oli hänelle hyvin vaikea. Lause4: Hän ei ollut nopea, mutta hän jaksoi sinnikkäästi maaliin asti.</w:t>
      </w:r>
    </w:p>
    <w:p>
      <w:r>
        <w:rPr>
          <w:b/>
        </w:rPr>
        <w:t xml:space="preserve">Tulos</w:t>
      </w:r>
    </w:p>
    <w:p>
      <w:r>
        <w:t xml:space="preserve">Sarah oli iloinen, että hän oli lopettanut.</w:t>
      </w:r>
    </w:p>
    <w:p>
      <w:r>
        <w:rPr>
          <w:b/>
        </w:rPr>
        <w:t xml:space="preserve">Esimerkki 2.1624</w:t>
      </w:r>
    </w:p>
    <w:p>
      <w:r>
        <w:t xml:space="preserve">Lause1: Tyttäreni sai maanantaina kaikki oikeinkirjoituksen ennakkotestin sanat oikein. Lause2: Tämän vuoksi hänen ei tarvitse tehdä jälkitestiä perjantaina. Lause3: Hän oli niin innoissaan, kun hän näytti minulle testinsä. Lause4: Hän kertoi minulle, että monet muut lapset eivät saaneet kaikkia sanoja oikein.</w:t>
      </w:r>
    </w:p>
    <w:p>
      <w:r>
        <w:rPr>
          <w:b/>
        </w:rPr>
        <w:t xml:space="preserve">Tulos</w:t>
      </w:r>
    </w:p>
    <w:p>
      <w:r>
        <w:t xml:space="preserve">Tyttäreni oli niin ylpeä itsestään.</w:t>
      </w:r>
    </w:p>
    <w:p>
      <w:r>
        <w:rPr>
          <w:b/>
        </w:rPr>
        <w:t xml:space="preserve">Esimerkki 2.1625</w:t>
      </w:r>
    </w:p>
    <w:p>
      <w:r>
        <w:t xml:space="preserve">Lause1: Harry oli juuri muuttanut Englantiin. Lause2: Hänen uudet ystävänsä kehottivat häntä jatkuvasti kokeilemaan fish and chips -annoksia. Lause3: Niinpä Harry päätti mennä torille ostamaan kalaa ja ranskalaisia. Lause4: Harry piti kalasta ja ranskalaisista!</w:t>
      </w:r>
    </w:p>
    <w:p>
      <w:r>
        <w:rPr>
          <w:b/>
        </w:rPr>
        <w:t xml:space="preserve">Tulos</w:t>
      </w:r>
    </w:p>
    <w:p>
      <w:r>
        <w:t xml:space="preserve">Valitettavasti ne tekivät hänet hyvin sairaaksi.</w:t>
      </w:r>
    </w:p>
    <w:p>
      <w:r>
        <w:rPr>
          <w:b/>
        </w:rPr>
        <w:t xml:space="preserve">Esimerkki 2.1626</w:t>
      </w:r>
    </w:p>
    <w:p>
      <w:r>
        <w:t xml:space="preserve">Lause1: Misty näki eräänä päivänä kirkossa jotain outoa. Lause2: Joku oli jättänyt kauniin, pörröisen kissan kirkon ovelle. Lause3: Misty ja hänen äitinsä ottivat kisun kotiin ja antoivat sille nimen Huckle. Lause4: Huckle osoittautui hyvin hauskaksi kisuksi, joka tykkäsi leikkiä pusseilla.</w:t>
      </w:r>
    </w:p>
    <w:p>
      <w:r>
        <w:rPr>
          <w:b/>
        </w:rPr>
        <w:t xml:space="preserve">Tulos</w:t>
      </w:r>
    </w:p>
    <w:p>
      <w:r>
        <w:t xml:space="preserve">Misty oli onnellinen siitä, että oli adoptoinut kissan.</w:t>
      </w:r>
    </w:p>
    <w:p>
      <w:r>
        <w:rPr>
          <w:b/>
        </w:rPr>
        <w:t xml:space="preserve">Esimerkki 2.1627</w:t>
      </w:r>
    </w:p>
    <w:p>
      <w:r>
        <w:t xml:space="preserve">Lause1: Veronica tiesi, että hänen oli ehdottomasti juotava enemmän vettä. Lause2: Hän ei todellakaan halunnut turvautua maustettuihin jauhemaisiin tuotteisiin. Lause3: Etsiessään ideoita verkosta hän törmäsi hedelmäinfuusoriin. Lause4: Hän tilasi viileän pullon, johon mahtuu hedelmiä veden maustamiseksi.</w:t>
      </w:r>
    </w:p>
    <w:p>
      <w:r>
        <w:rPr>
          <w:b/>
        </w:rPr>
        <w:t xml:space="preserve">Tulos</w:t>
      </w:r>
    </w:p>
    <w:p>
      <w:r>
        <w:t xml:space="preserve">Veronica yritti elää terveellisemmin.</w:t>
      </w:r>
    </w:p>
    <w:p>
      <w:r>
        <w:rPr>
          <w:b/>
        </w:rPr>
        <w:t xml:space="preserve">Esimerkki 2.1628</w:t>
      </w:r>
    </w:p>
    <w:p>
      <w:r>
        <w:t xml:space="preserve">Lause1: Alex meni koulun jälkeen ystävänsä luokse pelaamaan videopelejä. Lause2: Alexilla itsellään ei ollut videopelejä, joten hän oli innoissaan. Lause3: Alex häviää aina pelatessaan ystäväänsä vastaan. Lause4: Hän ei kuitenkaan välittänyt siitä, koska Alexilla on aina hauskaa.</w:t>
      </w:r>
    </w:p>
    <w:p>
      <w:r>
        <w:rPr>
          <w:b/>
        </w:rPr>
        <w:t xml:space="preserve">Tulos</w:t>
      </w:r>
    </w:p>
    <w:p>
      <w:r>
        <w:t xml:space="preserve">Alex pitää videopelien pelaamisesta.</w:t>
      </w:r>
    </w:p>
    <w:p>
      <w:r>
        <w:rPr>
          <w:b/>
        </w:rPr>
        <w:t xml:space="preserve">Esimerkki 2.1629</w:t>
      </w:r>
    </w:p>
    <w:p>
      <w:r>
        <w:t xml:space="preserve">Lause1: Minusta tuli Law and Order -fani vuonna 2011. Lause2: Olin toipumassa aivohalvauksesta. Lause3: Kun pääsin kotiin, yritin katsoa jokaisen jakson. Lause4: Oli vaikeaa yrittää katsoa 20 vuotta kestänyttä sarjaa.</w:t>
      </w:r>
    </w:p>
    <w:p>
      <w:r>
        <w:rPr>
          <w:b/>
        </w:rPr>
        <w:t xml:space="preserve">Tulos</w:t>
      </w:r>
    </w:p>
    <w:p>
      <w:r>
        <w:t xml:space="preserve">Lopulta katsoin ne kaikki.</w:t>
      </w:r>
    </w:p>
    <w:p>
      <w:r>
        <w:rPr>
          <w:b/>
        </w:rPr>
        <w:t xml:space="preserve">Esimerkki 2.1630</w:t>
      </w:r>
    </w:p>
    <w:p>
      <w:r>
        <w:t xml:space="preserve">Lause1: Jeesus vietti päivän kiillottaen huonekaluja. Lause2: Kun ilta lähestyi, hän tarkasteli tekemäänsä työtä. Lause3: Kaikki näytti kiiltävältä ja uudelta. Lause4: Jeesus kutsui kaikki ystävänsä juhliin sinä iltana.</w:t>
      </w:r>
    </w:p>
    <w:p>
      <w:r>
        <w:rPr>
          <w:b/>
        </w:rPr>
        <w:t xml:space="preserve">Tulos</w:t>
      </w:r>
    </w:p>
    <w:p>
      <w:r>
        <w:t xml:space="preserve">He sanoivat, että hänen huonekalunsa näyttivät mukavilta.</w:t>
      </w:r>
    </w:p>
    <w:p>
      <w:r>
        <w:rPr>
          <w:b/>
        </w:rPr>
        <w:t xml:space="preserve">Esimerkki 2.1631</w:t>
      </w:r>
    </w:p>
    <w:p>
      <w:r>
        <w:t xml:space="preserve">Lause1: Kelly oli onnellinen uudesta puhelimestaan. Lause2: Hän otti sen mukaansa kaikkialle. Lause3: Valitettavasti hän rikkoi sen. Lause4: Onneksi hän kuitenkin sai sen korjattua.</w:t>
      </w:r>
    </w:p>
    <w:p>
      <w:r>
        <w:rPr>
          <w:b/>
        </w:rPr>
        <w:t xml:space="preserve">Tulos</w:t>
      </w:r>
    </w:p>
    <w:p>
      <w:r>
        <w:t xml:space="preserve">Liike antoi hänelle reilun hinnan sen korjaamisesta.</w:t>
      </w:r>
    </w:p>
    <w:p>
      <w:r>
        <w:rPr>
          <w:b/>
        </w:rPr>
        <w:t xml:space="preserve">Esimerkki 2.1632</w:t>
      </w:r>
    </w:p>
    <w:p>
      <w:r>
        <w:t xml:space="preserve">Lause1: Bob halusi olla mukana koulun näytelmässä. Lause2: Hän opiskeli roolia huolellisesti. Lause3: Hän harjoitteli vuorosanojaan usein. Lause4: Hän teki koe-esiintymispäivänä hyvää työtä.</w:t>
      </w:r>
    </w:p>
    <w:p>
      <w:r>
        <w:rPr>
          <w:b/>
        </w:rPr>
        <w:t xml:space="preserve">Tulos</w:t>
      </w:r>
    </w:p>
    <w:p>
      <w:r>
        <w:t xml:space="preserve">Bob oli hyvin ylpeä.</w:t>
      </w:r>
    </w:p>
    <w:p>
      <w:r>
        <w:rPr>
          <w:b/>
        </w:rPr>
        <w:t xml:space="preserve">Esimerkki 2.1633</w:t>
      </w:r>
    </w:p>
    <w:p>
      <w:r>
        <w:t xml:space="preserve">Lause1: Veljentyttäreni rakastaa Frozen-elokuvaa. Lause2: Hän haluaa aina, että se laitetaan päälle. Lause3: Hän kiertää ympäri taloa laulamassa. Lause4: Hän rakastaa huutaa let it go.</w:t>
      </w:r>
    </w:p>
    <w:p>
      <w:r>
        <w:rPr>
          <w:b/>
        </w:rPr>
        <w:t xml:space="preserve">Tulos</w:t>
      </w:r>
    </w:p>
    <w:p>
      <w:r>
        <w:t xml:space="preserve">Hän laulaa sitä yhä uudelleen ja uudelleen.</w:t>
      </w:r>
    </w:p>
    <w:p>
      <w:r>
        <w:rPr>
          <w:b/>
        </w:rPr>
        <w:t xml:space="preserve">Esimerkki 2.1634</w:t>
      </w:r>
    </w:p>
    <w:p>
      <w:r>
        <w:t xml:space="preserve">Lause1: Alex dribblasi kentällä, kun hänen joukkueensa oli kaksi pistettä tappiolla. Lause2: Hän vilkaisi tulostaululle ja näki, että jäljellä oli enää viisi sekuntia. Lause3: Hänen mielensä kiihtyi, kun hän yritti löytää vapaan miehen. Lause4: Puolustajat takertuivat hänen joukkuetovereihinsa kuin liima.</w:t>
      </w:r>
    </w:p>
    <w:p>
      <w:r>
        <w:rPr>
          <w:b/>
        </w:rPr>
        <w:t xml:space="preserve">Tulos</w:t>
      </w:r>
    </w:p>
    <w:p>
      <w:r>
        <w:t xml:space="preserve">Hän yritti kolmen pisteen heittoa ja epäonnistui.</w:t>
      </w:r>
    </w:p>
    <w:p>
      <w:r>
        <w:rPr>
          <w:b/>
        </w:rPr>
        <w:t xml:space="preserve">Esimerkki 2.1635</w:t>
      </w:r>
    </w:p>
    <w:p>
      <w:r>
        <w:t xml:space="preserve">Lause1: Tulin kirjastoon ja istuin alas. Lause2: Kun katselin ympärilleni, huomasin lapsen. Lause3: Hän tuijotti minua jonkin aikaa. Lause4: Turhauduin ja nousin istuimeltani.</w:t>
      </w:r>
    </w:p>
    <w:p>
      <w:r>
        <w:rPr>
          <w:b/>
        </w:rPr>
        <w:t xml:space="preserve">Tulos</w:t>
      </w:r>
    </w:p>
    <w:p>
      <w:r>
        <w:t xml:space="preserve">Kysyin häneltä, mikä hänen ongelmansa oli.</w:t>
      </w:r>
    </w:p>
    <w:p>
      <w:r>
        <w:rPr>
          <w:b/>
        </w:rPr>
        <w:t xml:space="preserve">Esimerkki 2.1636</w:t>
      </w:r>
    </w:p>
    <w:p>
      <w:r>
        <w:t xml:space="preserve">Lause1: Carlos on aina halunnut käydä Ranskassa. Lause2: Hän päättää, että hänen pitäisi oppia puhumaan ranskaa ennen matkaa. Lause3: Hän ilmoittautuu iltakurssille ja opiskelee ahkerasti. Lause4: Lopulta Carlos osaa puhua ranskaa melko hyvin.</w:t>
      </w:r>
    </w:p>
    <w:p>
      <w:r>
        <w:rPr>
          <w:b/>
        </w:rPr>
        <w:t xml:space="preserve">Tulos</w:t>
      </w:r>
    </w:p>
    <w:p>
      <w:r>
        <w:t xml:space="preserve">Carlos hyödyntää ranskan kielen taitojaan Pariisin-matkallaan.</w:t>
      </w:r>
    </w:p>
    <w:p>
      <w:r>
        <w:rPr>
          <w:b/>
        </w:rPr>
        <w:t xml:space="preserve">Esimerkki 2.1637</w:t>
      </w:r>
    </w:p>
    <w:p>
      <w:r>
        <w:t xml:space="preserve">Lause1: Jenin esimies kertoi hänelle, että hänen pitäisi ladata ansioluettelonsa. Lause2: Hän huomasi, että hänen ansioluettelonsa ei ollut muotoiltu oikein. Lause3: Hän siirsi kaiken sisällön oikeaan malliin. Lause4: Hän lisäsi tietoja viimeisimmästä työpaikastaan ja päivitti ansioluettelon.</w:t>
      </w:r>
    </w:p>
    <w:p>
      <w:r>
        <w:rPr>
          <w:b/>
        </w:rPr>
        <w:t xml:space="preserve">Tulos</w:t>
      </w:r>
    </w:p>
    <w:p>
      <w:r>
        <w:t xml:space="preserve">Sitten hän lähetti sen esimiehelleen.</w:t>
      </w:r>
    </w:p>
    <w:p>
      <w:r>
        <w:rPr>
          <w:b/>
        </w:rPr>
        <w:t xml:space="preserve">Esimerkki 2.1638</w:t>
      </w:r>
    </w:p>
    <w:p>
      <w:r>
        <w:t xml:space="preserve">Lause1: Minun piti viedä koirani kävelylle. Lause2: Naapurustossani vaaditaan hihnaa. Lause3: Etsin talostani hihnaa. Lause4: En löytänyt sitä.</w:t>
      </w:r>
    </w:p>
    <w:p>
      <w:r>
        <w:rPr>
          <w:b/>
        </w:rPr>
        <w:t xml:space="preserve">Tulos</w:t>
      </w:r>
    </w:p>
    <w:p>
      <w:r>
        <w:t xml:space="preserve">Päätin viedä koirani takapihalle.</w:t>
      </w:r>
    </w:p>
    <w:p>
      <w:r>
        <w:rPr>
          <w:b/>
        </w:rPr>
        <w:t xml:space="preserve">Esimerkki 2.1639</w:t>
      </w:r>
    </w:p>
    <w:p>
      <w:r>
        <w:t xml:space="preserve">Lause1: Sarah halusi lähettää kortin. Lause2: Hän meni postitoimistoon. Lause3: Hän maksoi postimerkeistä. Lause4: Hän laittoi kirjeen kirjekuoreen.</w:t>
      </w:r>
    </w:p>
    <w:p>
      <w:r>
        <w:rPr>
          <w:b/>
        </w:rPr>
        <w:t xml:space="preserve">Tulos</w:t>
      </w:r>
    </w:p>
    <w:p>
      <w:r>
        <w:t xml:space="preserve">Sarahin kirje oli pian matkalla perille.</w:t>
      </w:r>
    </w:p>
    <w:p>
      <w:r>
        <w:rPr>
          <w:b/>
        </w:rPr>
        <w:t xml:space="preserve">Esimerkki 2.1640</w:t>
      </w:r>
    </w:p>
    <w:p>
      <w:r>
        <w:t xml:space="preserve">Lause1: Ann yritti lopettaa tupakoinnin. Lause2: Hän teki useita yrityksiä, mutta epäonnistui aina. Lause3: Sitten hän käytti nikotiinilaastaria, joka auttoi häntä. Lause4: Ja se auttoi häntä!</w:t>
      </w:r>
    </w:p>
    <w:p>
      <w:r>
        <w:rPr>
          <w:b/>
        </w:rPr>
        <w:t xml:space="preserve">Tulos</w:t>
      </w:r>
    </w:p>
    <w:p>
      <w:r>
        <w:t xml:space="preserve">Ann pystyi lopettamaan tupakoinnin onnistuneesti.</w:t>
      </w:r>
    </w:p>
    <w:p>
      <w:r>
        <w:rPr>
          <w:b/>
        </w:rPr>
        <w:t xml:space="preserve">Esimerkki 2.1641</w:t>
      </w:r>
    </w:p>
    <w:p>
      <w:r>
        <w:t xml:space="preserve">Lause1: Eilen oli Robin hampaiden puhdistus. Lause2: Hän yleensä pelkää hammaslääkäreitä. Lause3: Mutta vastaanotolla on söpö uusi hoitaja. Lause4: Joten hän oli innoissaan.</w:t>
      </w:r>
    </w:p>
    <w:p>
      <w:r>
        <w:rPr>
          <w:b/>
        </w:rPr>
        <w:t xml:space="preserve">Tulos</w:t>
      </w:r>
    </w:p>
    <w:p>
      <w:r>
        <w:t xml:space="preserve">Rob oli harmissaan, kun söpö hoitaja ei ollut sinä päivänä paikalla.</w:t>
      </w:r>
    </w:p>
    <w:p>
      <w:r>
        <w:rPr>
          <w:b/>
        </w:rPr>
        <w:t xml:space="preserve">Esimerkki 2.1642</w:t>
      </w:r>
    </w:p>
    <w:p>
      <w:r>
        <w:t xml:space="preserve">Lause1: Beckyllä on Ashley-niminen serkku. Lause2: Becky ja Ashley olivat lapsena ystäviä. Lause3: Ashley alkoi olla tyhmä, kun hän kasvoi aikuiseksi. Lause4: Hän joutui vankilaan varastettuaan tamponeja dollarikaupasta.</w:t>
      </w:r>
    </w:p>
    <w:p>
      <w:r>
        <w:rPr>
          <w:b/>
        </w:rPr>
        <w:t xml:space="preserve">Tulos</w:t>
      </w:r>
    </w:p>
    <w:p>
      <w:r>
        <w:t xml:space="preserve">Becky menetti yhteyden häneen.</w:t>
      </w:r>
    </w:p>
    <w:p>
      <w:r>
        <w:rPr>
          <w:b/>
        </w:rPr>
        <w:t xml:space="preserve">Esimerkki 2.1643</w:t>
      </w:r>
    </w:p>
    <w:p>
      <w:r>
        <w:t xml:space="preserve">Lause1: Veronika tykkäsi patikoida metsässä. Lause2: Eräänä päivänä hän oli polulla ja löysi puumajan. Lause3: Hän kiipesi tikkaille ja hämmästeli, mitä kaikkea talossa oli. Lause4: Se oli täysin kalustettu huonekaluilla ja huovilla.</w:t>
      </w:r>
    </w:p>
    <w:p>
      <w:r>
        <w:rPr>
          <w:b/>
        </w:rPr>
        <w:t xml:space="preserve">Tulos</w:t>
      </w:r>
    </w:p>
    <w:p>
      <w:r>
        <w:t xml:space="preserve">Veronika päättää käydä puumajassa useammin.</w:t>
      </w:r>
    </w:p>
    <w:p>
      <w:r>
        <w:rPr>
          <w:b/>
        </w:rPr>
        <w:t xml:space="preserve">Esimerkki 2.1644</w:t>
      </w:r>
    </w:p>
    <w:p>
      <w:r>
        <w:t xml:space="preserve">Lause1: Bobia janotti kovasti ja hän halusi limsaa. Lause2: Hänellä ei valitettavasti ollut rahaa. Lause3: Bob käveli huoltoasemalle ja kysyi, saisiko hän limsaa. Lause4: Kassanhoitaja kysyi häneltä, oliko hänellä rahaa.</w:t>
      </w:r>
    </w:p>
    <w:p>
      <w:r>
        <w:rPr>
          <w:b/>
        </w:rPr>
        <w:t xml:space="preserve">Tulos</w:t>
      </w:r>
    </w:p>
    <w:p>
      <w:r>
        <w:t xml:space="preserve">Hän kieltäytyi ja lähti huoltoasemalta.</w:t>
      </w:r>
    </w:p>
    <w:p>
      <w:r>
        <w:rPr>
          <w:b/>
        </w:rPr>
        <w:t xml:space="preserve">Esimerkki 2.1645</w:t>
      </w:r>
    </w:p>
    <w:p>
      <w:r>
        <w:t xml:space="preserve">Lause1: Rex valmistautuu illan juhliin. Lause2: Hän tajuaa, ettei ole valmistanut vieraille mitään juustoa syötäväksi. Lause3: Rex juoksee hakemaan patonkia. Lause4: Hän viipaloi sen ohuiksi tasaisiksi viipaleiksi, jotta se olisi helppo syödä.</w:t>
      </w:r>
    </w:p>
    <w:p>
      <w:r>
        <w:rPr>
          <w:b/>
        </w:rPr>
        <w:t xml:space="preserve">Tulos</w:t>
      </w:r>
    </w:p>
    <w:p>
      <w:r>
        <w:t xml:space="preserve">Kaikki nauttivat juustosta ja leivästä.</w:t>
      </w:r>
    </w:p>
    <w:p>
      <w:r>
        <w:rPr>
          <w:b/>
        </w:rPr>
        <w:t xml:space="preserve">Esimerkki 2.1646</w:t>
      </w:r>
    </w:p>
    <w:p>
      <w:r>
        <w:t xml:space="preserve">Lause1: Ali menee aina junalla töihin joka päivä. Lause2: Hän oli eräänä päivänä hyvin sairas, mutta meni silti töihin. Lause3: Hän työskenteli ahkerasti koko päivän ja vei jopa töitä kotiin. Lause4: Hän nousi junaan ja nukahti.</w:t>
      </w:r>
    </w:p>
    <w:p>
      <w:r>
        <w:rPr>
          <w:b/>
        </w:rPr>
        <w:t xml:space="preserve">Tulos</w:t>
      </w:r>
    </w:p>
    <w:p>
      <w:r>
        <w:t xml:space="preserve">Hän myöhästyi pysäkiltä ja joutui menemään bussilla kotiin.</w:t>
      </w:r>
    </w:p>
    <w:p>
      <w:r>
        <w:rPr>
          <w:b/>
        </w:rPr>
        <w:t xml:space="preserve">Esimerkki 2.1647</w:t>
      </w:r>
    </w:p>
    <w:p>
      <w:r>
        <w:t xml:space="preserve">Lause1: Jon valmistui yliopistosta ja aloitti työnhaun. Lause2: Hän haki alansa töitä joka päivä. Lause3: Kolme viikkoa työnhaun aloittamisen jälkeen hänelle soitettiin. Lause4: Soittaja kysyi, olisiko Jon kiinnostunut haastattelusta.</w:t>
      </w:r>
    </w:p>
    <w:p>
      <w:r>
        <w:rPr>
          <w:b/>
        </w:rPr>
        <w:t xml:space="preserve">Tulos</w:t>
      </w:r>
    </w:p>
    <w:p>
      <w:r>
        <w:t xml:space="preserve">Jon suostui.</w:t>
      </w:r>
    </w:p>
    <w:p>
      <w:r>
        <w:rPr>
          <w:b/>
        </w:rPr>
        <w:t xml:space="preserve">Esimerkki 2.1648</w:t>
      </w:r>
    </w:p>
    <w:p>
      <w:r>
        <w:t xml:space="preserve">Lause1: Julie rakasti lukea kaikkea, mitä hän sai käsiinsä. Lause2: Julie vietti suurimman osan ajastaan kirjastossa. Lause3: Hänen lempikirjastossaan työskenteli neiti Watson. Lause4: Neiti Watson huomasi Julien rakkauden kirjoihin ja tarjosi hänelle työtä.</w:t>
      </w:r>
    </w:p>
    <w:p>
      <w:r>
        <w:rPr>
          <w:b/>
        </w:rPr>
        <w:t xml:space="preserve">Tulos</w:t>
      </w:r>
    </w:p>
    <w:p>
      <w:r>
        <w:t xml:space="preserve">Julie otti sen iloisesti vastaan!</w:t>
      </w:r>
    </w:p>
    <w:p>
      <w:r>
        <w:rPr>
          <w:b/>
        </w:rPr>
        <w:t xml:space="preserve">Esimerkki 2.1649</w:t>
      </w:r>
    </w:p>
    <w:p>
      <w:r>
        <w:t xml:space="preserve">Lause1: Hänellä oli kiire jalkapallopeliin. Lause2: Steve ajoi autollaan moottoritiellä hyvin lujaa. Lause3: Tiepoliisi pysäytti Steven auton. Lause4: Poliisi kirjoitti Stevelle sakon ylinopeudesta.</w:t>
      </w:r>
    </w:p>
    <w:p>
      <w:r>
        <w:rPr>
          <w:b/>
        </w:rPr>
        <w:t xml:space="preserve">Tulos</w:t>
      </w:r>
    </w:p>
    <w:p>
      <w:r>
        <w:t xml:space="preserve">Steve oli järkyttynyt.</w:t>
      </w:r>
    </w:p>
    <w:p>
      <w:r>
        <w:rPr>
          <w:b/>
        </w:rPr>
        <w:t xml:space="preserve">Esimerkki 2.1650</w:t>
      </w:r>
    </w:p>
    <w:p>
      <w:r>
        <w:t xml:space="preserve">Lause1: Tyttäreni meni ystävänsä ensimmäisiin syntymäpäiväjuhliin. Lause2: Hän oli niin innoissaan juhlia edeltävässä vaiheessa. Lause3: Hän ei puhunut mistään muusta viikkoon. Lause4: Hän meni juhliin ja piti hauskaa.</w:t>
      </w:r>
    </w:p>
    <w:p>
      <w:r>
        <w:rPr>
          <w:b/>
        </w:rPr>
        <w:t xml:space="preserve">Tulos</w:t>
      </w:r>
    </w:p>
    <w:p>
      <w:r>
        <w:t xml:space="preserve">Kun hän tuli kotiin, hän nukahti heti uupuneena.</w:t>
      </w:r>
    </w:p>
    <w:p>
      <w:r>
        <w:rPr>
          <w:b/>
        </w:rPr>
        <w:t xml:space="preserve">Esimerkki 2.1651</w:t>
      </w:r>
    </w:p>
    <w:p>
      <w:r>
        <w:t xml:space="preserve">Lause1: Bobby taitteli hedelmäkääryleensä lentokoneen muotoon. Lause2: Hän kietoi kätensä ylös ja heitti kääretuotteen lentokoneeseen niin kovaa kuin pystyi. Lause3: Se oli kuitenkin aivan liian painava, ja se putosi kuin tiili. Lause4: Bobby päätti, että lentokoneet pitäisi tehdä paperista.</w:t>
      </w:r>
    </w:p>
    <w:p>
      <w:r>
        <w:rPr>
          <w:b/>
        </w:rPr>
        <w:t xml:space="preserve">Tulos</w:t>
      </w:r>
    </w:p>
    <w:p>
      <w:r>
        <w:t xml:space="preserve">Bobby oli viisivuotias.</w:t>
      </w:r>
    </w:p>
    <w:p>
      <w:r>
        <w:rPr>
          <w:b/>
        </w:rPr>
        <w:t xml:space="preserve">Esimerkki 2.1652</w:t>
      </w:r>
    </w:p>
    <w:p>
      <w:r>
        <w:t xml:space="preserve">Lause1: Steve istui kahvilassa. Lause2: Kahvilassa hän yleensä luki kirjaa. Lause3: Tänään hän kuitenkin unohti kirjansa. Lause4: Hänellä ei ollut muuta vaihtoehtoa kuin miettiä paljon.</w:t>
      </w:r>
    </w:p>
    <w:p>
      <w:r>
        <w:rPr>
          <w:b/>
        </w:rPr>
        <w:t xml:space="preserve">Tulos</w:t>
      </w:r>
    </w:p>
    <w:p>
      <w:r>
        <w:t xml:space="preserve">Pohdiskellessaan Steve sai idean romaanista.</w:t>
      </w:r>
    </w:p>
    <w:p>
      <w:r>
        <w:rPr>
          <w:b/>
        </w:rPr>
        <w:t xml:space="preserve">Esimerkki 2.1653</w:t>
      </w:r>
    </w:p>
    <w:p>
      <w:r>
        <w:t xml:space="preserve">Lause1: Gina oli tylsistynyt siivotessaan huonettaan. Lause2: Mutta se oli tehtävä. Lause3: Hän päätti laittaa radion päälle. Lause4: Siellä kuului kappale, jota hän ei ollut koskaan ennen kuullut.</w:t>
      </w:r>
    </w:p>
    <w:p>
      <w:r>
        <w:rPr>
          <w:b/>
        </w:rPr>
        <w:t xml:space="preserve">Tulos</w:t>
      </w:r>
    </w:p>
    <w:p>
      <w:r>
        <w:t xml:space="preserve">Hän nautti laulusta.</w:t>
      </w:r>
    </w:p>
    <w:p>
      <w:r>
        <w:rPr>
          <w:b/>
        </w:rPr>
        <w:t xml:space="preserve">Esimerkki 2.1654</w:t>
      </w:r>
    </w:p>
    <w:p>
      <w:r>
        <w:t xml:space="preserve">Lause1: Kelly oli hiihtämässä, kun hän yhtäkkiä kuuli takanaan suuren hälinän. Lause2: Hän katsoi taakseen ja näki lumimuurin tulevan häntä kohti. Lause3: Kelly joutui paniikkiin ja alkoi hiihtää nopeammin alas rinnettä. Lause4: Hän hyppäsi nopeasti puihin, kun lumivyöry tavoitti hänet.</w:t>
      </w:r>
    </w:p>
    <w:p>
      <w:r>
        <w:rPr>
          <w:b/>
        </w:rPr>
        <w:t xml:space="preserve">Tulos</w:t>
      </w:r>
    </w:p>
    <w:p>
      <w:r>
        <w:t xml:space="preserve">Kelly tarttui puuhun ja roikkui tiukasti kiinni.</w:t>
      </w:r>
    </w:p>
    <w:p>
      <w:r>
        <w:rPr>
          <w:b/>
        </w:rPr>
        <w:t xml:space="preserve">Esimerkki 2.1655</w:t>
      </w:r>
    </w:p>
    <w:p>
      <w:r>
        <w:t xml:space="preserve">Lause1: Troy oli koripallojoukkueensa paras pelaaja. Lause2: Hänen joukkueensa pelasi tänään mestaruusottelussa. Lause3: Troy teki 56 pistettä voittaakseen pelin joukkueelleen. Lause4: Hän kantoi valtavaa pokaalia pelin jälkeen.</w:t>
      </w:r>
    </w:p>
    <w:p>
      <w:r>
        <w:rPr>
          <w:b/>
        </w:rPr>
        <w:t xml:space="preserve">Tulos</w:t>
      </w:r>
    </w:p>
    <w:p>
      <w:r>
        <w:t xml:space="preserve">Seuraavana aamuna hän huomasi päässeensä lehden etusivulle.</w:t>
      </w:r>
    </w:p>
    <w:p>
      <w:r>
        <w:rPr>
          <w:b/>
        </w:rPr>
        <w:t xml:space="preserve">Esimerkki 2.1656</w:t>
      </w:r>
    </w:p>
    <w:p>
      <w:r>
        <w:t xml:space="preserve">Lause1: Adam osti eräänä päivänä kaksi ilmakivääriä. Lause2: Hän antoi toisen pojalleen Christianille. Lause3: Christian halusi leikkiä talossa olevilla aseilla. Lause4: Christian ampui aseella ja rikkoi television ruudun.</w:t>
      </w:r>
    </w:p>
    <w:p>
      <w:r>
        <w:rPr>
          <w:b/>
        </w:rPr>
        <w:t xml:space="preserve">Tulos</w:t>
      </w:r>
    </w:p>
    <w:p>
      <w:r>
        <w:t xml:space="preserve">Adam otti aseen pois Christianilta.</w:t>
      </w:r>
    </w:p>
    <w:p>
      <w:r>
        <w:rPr>
          <w:b/>
        </w:rPr>
        <w:t xml:space="preserve">Esimerkki 2.1657</w:t>
      </w:r>
    </w:p>
    <w:p>
      <w:r>
        <w:t xml:space="preserve">Lause1: Ben on aina halunnut oppia soittamaan pianoa. Lause2: Nyt kun hänen lapsensa ovat aikuisia, hänellä on enemmän vapaa-aikaa. Lause3: Ben ilmoittautuu pianotunnille paikalliselle opettajalle. Lause4: Vaikka se on vaikeaa, hän on omistautunut oppimiselle.</w:t>
      </w:r>
    </w:p>
    <w:p>
      <w:r>
        <w:rPr>
          <w:b/>
        </w:rPr>
        <w:t xml:space="preserve">Tulos</w:t>
      </w:r>
    </w:p>
    <w:p>
      <w:r>
        <w:t xml:space="preserve">Hän paranee joka oppitunnilla.</w:t>
      </w:r>
    </w:p>
    <w:p>
      <w:r>
        <w:rPr>
          <w:b/>
        </w:rPr>
        <w:t xml:space="preserve">Esimerkki 2.1658</w:t>
      </w:r>
    </w:p>
    <w:p>
      <w:r>
        <w:t xml:space="preserve">Lause1: Isäni ja minä teimme tilaa kasveille takapihalla. Lause2: Kaivoimme useita minuutteja yrittäessämme tehdä tilaa. Lause3: Löysin laatikon, joka oli haudattu maahan. Lause4: Kun katsoin sisään, siellä oli kuollut eläin.</w:t>
      </w:r>
    </w:p>
    <w:p>
      <w:r>
        <w:rPr>
          <w:b/>
        </w:rPr>
        <w:t xml:space="preserve">Tulos</w:t>
      </w:r>
    </w:p>
    <w:p>
      <w:r>
        <w:t xml:space="preserve">Laitoin laatikon takaisin ja etsin toisen paikan kaivaa.</w:t>
      </w:r>
    </w:p>
    <w:p>
      <w:r>
        <w:rPr>
          <w:b/>
        </w:rPr>
        <w:t xml:space="preserve">Esimerkki 2.1659</w:t>
      </w:r>
    </w:p>
    <w:p>
      <w:r>
        <w:t xml:space="preserve">Lause1: Tytöt aiheuttavat paljon ongelmia. Lause2: Joskus he sanovat asioita, joita eivät tarkoita. Lause3: Viimeisin, jonka kanssa puhuin, valehteli minulle. Lause4: Hän sanoi minulle olevansa rikas.</w:t>
      </w:r>
    </w:p>
    <w:p>
      <w:r>
        <w:rPr>
          <w:b/>
        </w:rPr>
        <w:t xml:space="preserve">Tulos</w:t>
      </w:r>
    </w:p>
    <w:p>
      <w:r>
        <w:t xml:space="preserve">Hän päätyi hyvin köyhäksi.</w:t>
      </w:r>
    </w:p>
    <w:p>
      <w:r>
        <w:rPr>
          <w:b/>
        </w:rPr>
        <w:t xml:space="preserve">Esimerkki 2.1660</w:t>
      </w:r>
    </w:p>
    <w:p>
      <w:r>
        <w:t xml:space="preserve">Lause1: Madeline oli innoissaan saadessaan uuden käsilaukun Saksista. Lause2: Hänen äitinsä vei hänet laukkuosastolle. Lause3: Madeline näki heti vaaleanpunaisen laukun, johon hän ihastui. Lause4: Hän ei voinut uskoa, miten upea se oli.</w:t>
      </w:r>
    </w:p>
    <w:p>
      <w:r>
        <w:rPr>
          <w:b/>
        </w:rPr>
        <w:t xml:space="preserve">Tulos</w:t>
      </w:r>
    </w:p>
    <w:p>
      <w:r>
        <w:t xml:space="preserve">Madelinen äiti osti laukun iloisesti Madelinen puolesta.</w:t>
      </w:r>
    </w:p>
    <w:p>
      <w:r>
        <w:rPr>
          <w:b/>
        </w:rPr>
        <w:t xml:space="preserve">Esimerkki 2.1661</w:t>
      </w:r>
    </w:p>
    <w:p>
      <w:r>
        <w:t xml:space="preserve">Lause1: Eräänä iltana kaveriporukka päätti leikkiä Ouija-laudalla. Lause2: Se oli vain hauskaa, ja he leikkivät tunnin ajan. Lause3: Leikin jälkeen he menivät nukkumaan. Lause4: He kuulivat hetkeä myöhemmin lattialta outoa kolinaa.</w:t>
      </w:r>
    </w:p>
    <w:p>
      <w:r>
        <w:rPr>
          <w:b/>
        </w:rPr>
        <w:t xml:space="preserve">Tulos</w:t>
      </w:r>
    </w:p>
    <w:p>
      <w:r>
        <w:t xml:space="preserve">He kaikki säikähdettiin luonnollisesti.</w:t>
      </w:r>
    </w:p>
    <w:p>
      <w:r>
        <w:rPr>
          <w:b/>
        </w:rPr>
        <w:t xml:space="preserve">Esimerkki 2.1662</w:t>
      </w:r>
    </w:p>
    <w:p>
      <w:r>
        <w:t xml:space="preserve">Lause1: Ana oli ruskettumassa rannalla. Lause2: Hän torkkui lämpimässä auringossa. Lause3: Hän heräsi kolme tuntia myöhemmin. Lause4: Hänen silmänsä laajenivat, kun hän katsoi peiliin.</w:t>
      </w:r>
    </w:p>
    <w:p>
      <w:r>
        <w:rPr>
          <w:b/>
        </w:rPr>
        <w:t xml:space="preserve">Tulos</w:t>
      </w:r>
    </w:p>
    <w:p>
      <w:r>
        <w:t xml:space="preserve">Ana oli erittäin palanut auringossa.</w:t>
      </w:r>
    </w:p>
    <w:p>
      <w:r>
        <w:rPr>
          <w:b/>
        </w:rPr>
        <w:t xml:space="preserve">Esimerkki 2.1663</w:t>
      </w:r>
    </w:p>
    <w:p>
      <w:r>
        <w:t xml:space="preserve">Lause1: Kävin eilen toys r us:ssa. Lause2: Serkuilleni piti hankkia lahjoja. Lause3: Lastasin ostoskärryni täyteen. Lause4: Onneksi huomasin, että heillä oli alennusmyynti.</w:t>
      </w:r>
    </w:p>
    <w:p>
      <w:r>
        <w:rPr>
          <w:b/>
        </w:rPr>
        <w:t xml:space="preserve">Tulos</w:t>
      </w:r>
    </w:p>
    <w:p>
      <w:r>
        <w:t xml:space="preserve">Koska olen pihi, se sopi minulle hyvin.</w:t>
      </w:r>
    </w:p>
    <w:p>
      <w:r>
        <w:rPr>
          <w:b/>
        </w:rPr>
        <w:t xml:space="preserve">Esimerkki 2.1664</w:t>
      </w:r>
    </w:p>
    <w:p>
      <w:r>
        <w:t xml:space="preserve">Lause1: Maggie huomasi lepakon lentelevän kattonsa ympärillä. Lause2: Maggie meni paniikkiin eikä tiennyt, mitä tehdä. Lause3: Hän päätti piiloutua huoneeseensa ja soittaa tuholaistorjujalle. Lause4: Yhtäkkiä hänen kissansa tulee hänen huoneeseensa pitäen jotain suussaan.</w:t>
      </w:r>
    </w:p>
    <w:p>
      <w:r>
        <w:rPr>
          <w:b/>
        </w:rPr>
        <w:t xml:space="preserve">Tulos</w:t>
      </w:r>
    </w:p>
    <w:p>
      <w:r>
        <w:t xml:space="preserve">Se oli maila.</w:t>
      </w:r>
    </w:p>
    <w:p>
      <w:r>
        <w:rPr>
          <w:b/>
        </w:rPr>
        <w:t xml:space="preserve">Esimerkki 2.1665</w:t>
      </w:r>
    </w:p>
    <w:p>
      <w:r>
        <w:t xml:space="preserve">Lause1: Koulun palohälytys laukesi noin kello 11. Lause2: Oppilaat ryntäsivät kohti ovea, mutta pysähtyivät, kun laukauksia kuului. Lause3: Opettaja käski heitä piiloutumaan pulpettiensa alle. Lause4: Opiskelijat piiloutuivat pulpettiensa alle ja jäivät kivettyneiksi.</w:t>
      </w:r>
    </w:p>
    <w:p>
      <w:r>
        <w:rPr>
          <w:b/>
        </w:rPr>
        <w:t xml:space="preserve">Tulos</w:t>
      </w:r>
    </w:p>
    <w:p>
      <w:r>
        <w:t xml:space="preserve">He odottivat, kunnes välikohtaus oli ohi.</w:t>
      </w:r>
    </w:p>
    <w:p>
      <w:r>
        <w:rPr>
          <w:b/>
        </w:rPr>
        <w:t xml:space="preserve">Esimerkki 2.1666</w:t>
      </w:r>
    </w:p>
    <w:p>
      <w:r>
        <w:t xml:space="preserve">Lause1: Rick kertoi ystävilleen vihaavansa retkeilyä. Lause2: He ärsyttivät häntä, kunnes hän lähti kuitenkin telttailemaan. Lause3: Hän heräsi eräänä yönä siihen, että hänen teltassaan oli käärme. Lause4: Hän juoksi huutaen teltasta.</w:t>
      </w:r>
    </w:p>
    <w:p>
      <w:r>
        <w:rPr>
          <w:b/>
        </w:rPr>
        <w:t xml:space="preserve">Tulos</w:t>
      </w:r>
    </w:p>
    <w:p>
      <w:r>
        <w:t xml:space="preserve">Rick ei suostu edes ajattelemaan telttailua nyt.</w:t>
      </w:r>
    </w:p>
    <w:p>
      <w:r>
        <w:rPr>
          <w:b/>
        </w:rPr>
        <w:t xml:space="preserve">Esimerkki 2.1667</w:t>
      </w:r>
    </w:p>
    <w:p>
      <w:r>
        <w:t xml:space="preserve">Lause1: Ella oli pakannut perheelleen piknikin. Lause2: Mutta hän oli unohtanut haarukat! Lause3: He eivät voineet syödä kanaa ja vesimelonia. Lause4: Sitten he kaikki alkoivat nauraa ja syödä käsillään.</w:t>
      </w:r>
    </w:p>
    <w:p>
      <w:r>
        <w:rPr>
          <w:b/>
        </w:rPr>
        <w:t xml:space="preserve">Tulos</w:t>
      </w:r>
    </w:p>
    <w:p>
      <w:r>
        <w:t xml:space="preserve">Ella oli iloinen siitä, ettei piknik ollut pilalla.</w:t>
      </w:r>
    </w:p>
    <w:p>
      <w:r>
        <w:rPr>
          <w:b/>
        </w:rPr>
        <w:t xml:space="preserve">Esimerkki 2.1668</w:t>
      </w:r>
    </w:p>
    <w:p>
      <w:r>
        <w:t xml:space="preserve">Lause1: Joline meni kynsisalongiin manikyyriin. Lause2: Kynsiteknikko puhdisti ja leikkasi hänen kyntensä. Lause3: Joline ei osannut päättää, minkä värisen kynsilakan hän haluaisi. Lause4: Kynsiteknikko ehdotti mallia, jossa käytettiin useita värejä.</w:t>
      </w:r>
    </w:p>
    <w:p>
      <w:r>
        <w:rPr>
          <w:b/>
        </w:rPr>
        <w:t xml:space="preserve">Tulos</w:t>
      </w:r>
    </w:p>
    <w:p>
      <w:r>
        <w:t xml:space="preserve">Joline päättää noudattaa teknikon neuvoa.</w:t>
      </w:r>
    </w:p>
    <w:p>
      <w:r>
        <w:rPr>
          <w:b/>
        </w:rPr>
        <w:t xml:space="preserve">Esimerkki 2.1669</w:t>
      </w:r>
    </w:p>
    <w:p>
      <w:r>
        <w:t xml:space="preserve">Lause1: Olipa kerran orjakauppias. Lause2: Hän löysi Jumalan ja muutti pahat tapansa. Lause3: Hän kirjoitti laulun kääntymyksestään. Lause4: Tuosta laulusta tuli kuuluisa ja suosittu.</w:t>
      </w:r>
    </w:p>
    <w:p>
      <w:r>
        <w:rPr>
          <w:b/>
        </w:rPr>
        <w:t xml:space="preserve">Tulos</w:t>
      </w:r>
    </w:p>
    <w:p>
      <w:r>
        <w:t xml:space="preserve">Orjakauppiaasta tuli hyvin kuuluisa ja rikas laulunsa ansiosta.</w:t>
      </w:r>
    </w:p>
    <w:p>
      <w:r>
        <w:rPr>
          <w:b/>
        </w:rPr>
        <w:t xml:space="preserve">Esimerkki 2.1670</w:t>
      </w:r>
    </w:p>
    <w:p>
      <w:r>
        <w:t xml:space="preserve">Lause1: Steph söi yleensä runsaan aamiaisen. Lause2: Mutta hänen uuden työnsä vuoksi hänellä oli vähemmän aikaa tehdä ruokaa. Lause3: Niinpä Steph päätti syödä yksinkertaisempaa ruokaa ja pienempiä annoksia. Lause4: Ja kuukaudessa hän laihtui 10 kiloa.</w:t>
      </w:r>
    </w:p>
    <w:p>
      <w:r>
        <w:rPr>
          <w:b/>
        </w:rPr>
        <w:t xml:space="preserve">Tulos</w:t>
      </w:r>
    </w:p>
    <w:p>
      <w:r>
        <w:t xml:space="preserve">Lääkärin mukaan hän oli myös terveempi.</w:t>
      </w:r>
    </w:p>
    <w:p>
      <w:r>
        <w:rPr>
          <w:b/>
        </w:rPr>
        <w:t xml:space="preserve">Esimerkki 2.1671</w:t>
      </w:r>
    </w:p>
    <w:p>
      <w:r>
        <w:t xml:space="preserve">Lause1: Olin tennisjoukkueen kapteeni. Lause2: Pelasimme divisioonakilpailijaa vastaan. Lause3: Olin tasapisteissä vastustajani kanssa. Lause4: Minulla oli etulyöntiasema.</w:t>
      </w:r>
    </w:p>
    <w:p>
      <w:r>
        <w:rPr>
          <w:b/>
        </w:rPr>
        <w:t xml:space="preserve">Tulos</w:t>
      </w:r>
    </w:p>
    <w:p>
      <w:r>
        <w:t xml:space="preserve">Voitin ottelun.</w:t>
      </w:r>
    </w:p>
    <w:p>
      <w:r>
        <w:rPr>
          <w:b/>
        </w:rPr>
        <w:t xml:space="preserve">Esimerkki 2.1672</w:t>
      </w:r>
    </w:p>
    <w:p>
      <w:r>
        <w:t xml:space="preserve">Lause1: Ben on koripallojoukkueen valmentaja, ja hän järjesti tänään koe-esiintymiset. Lause2: Hänen on jätettävä tämä yksi poika pois, koska hän ei ole tarpeeksi hyvä. Lause3: Hänestä tuntuu pahalta, koska hän tietää, että poika pettyy. Lause4: Hän antaa pojalle neuvoja ja neuvoja, joita hän voi harjoitella ensi kautta varten.</w:t>
      </w:r>
    </w:p>
    <w:p>
      <w:r>
        <w:rPr>
          <w:b/>
        </w:rPr>
        <w:t xml:space="preserve">Tulos</w:t>
      </w:r>
    </w:p>
    <w:p>
      <w:r>
        <w:t xml:space="preserve">Poika harjoitteli koko vuoden, ja seuraavana vuonna hän pääsi joukkueeseen.</w:t>
      </w:r>
    </w:p>
    <w:p>
      <w:r>
        <w:rPr>
          <w:b/>
        </w:rPr>
        <w:t xml:space="preserve">Esimerkki 2.1673</w:t>
      </w:r>
    </w:p>
    <w:p>
      <w:r>
        <w:t xml:space="preserve">Lause1: Huomasin, että hiuksistani oli tulossa aika pitkät. Lause2: Päätin yrittää leikata ne samana iltapäivänä. Lause3: Kun löysin sopivan parturin, piipahdin leikkauttamassa. Lause4: Siellä ei ollut jonoa, se oli supernopea!</w:t>
      </w:r>
    </w:p>
    <w:p>
      <w:r>
        <w:rPr>
          <w:b/>
        </w:rPr>
        <w:t xml:space="preserve">Tulos</w:t>
      </w:r>
    </w:p>
    <w:p>
      <w:r>
        <w:t xml:space="preserve">Pidin todella uudesta hiustenleikkauksestani.</w:t>
      </w:r>
    </w:p>
    <w:p>
      <w:r>
        <w:rPr>
          <w:b/>
        </w:rPr>
        <w:t xml:space="preserve">Esimerkki 2.1674</w:t>
      </w:r>
    </w:p>
    <w:p>
      <w:r>
        <w:t xml:space="preserve">Lause1: Lause2: Hän valmistautui ja ajoi tapaamispaikalle. Lause3: Hän oli vain ensimmäisten joukossa koe-esiintymässä. Lause4: Hänen esityksensä jälkeen tuomarit olivat vaikuttuneita.</w:t>
      </w:r>
    </w:p>
    <w:p>
      <w:r>
        <w:rPr>
          <w:b/>
        </w:rPr>
        <w:t xml:space="preserve">Tulos</w:t>
      </w:r>
    </w:p>
    <w:p>
      <w:r>
        <w:t xml:space="preserve">Hän sai useita palkintoja tanssiesityksistään.</w:t>
      </w:r>
    </w:p>
    <w:p>
      <w:r>
        <w:rPr>
          <w:b/>
        </w:rPr>
        <w:t xml:space="preserve">Esimerkki 2.1675</w:t>
      </w:r>
    </w:p>
    <w:p>
      <w:r>
        <w:t xml:space="preserve">Lause1: Äiti pyysi minua hakemaan joitakin tavaroita ruokakaupasta. Lause2: Päätin mennä kauppaan polkupyörällä sen sijaan, että kävelisin. Lause3: Tapasin ystäväni ja tarjosin hänelle kyytiä polkupyörälläni. Lause4: Polkupyöräni hajosi kahtia, kun ajelimme.</w:t>
      </w:r>
    </w:p>
    <w:p>
      <w:r>
        <w:rPr>
          <w:b/>
        </w:rPr>
        <w:t xml:space="preserve">Tulos</w:t>
      </w:r>
    </w:p>
    <w:p>
      <w:r>
        <w:t xml:space="preserve">Tajusin, että polkupyöräni oli sopinut vain yhdelle kuljettajalle.</w:t>
      </w:r>
    </w:p>
    <w:p>
      <w:r>
        <w:rPr>
          <w:b/>
        </w:rPr>
        <w:t xml:space="preserve">Esimerkki 2.1676</w:t>
      </w:r>
    </w:p>
    <w:p>
      <w:r>
        <w:t xml:space="preserve">Lause1: Autossa koko perhe oli innoissaan. Lause2: 9 tunnin ajomatkan jälkeen he olivat isoäitinsä korttelissa. Lause3: Edessä oli isoäidin talo. Lause4: Talo oli valaistu myöhäisestä kellonajasta, neljästä aamulla, huolimatta.</w:t>
      </w:r>
    </w:p>
    <w:p>
      <w:r>
        <w:rPr>
          <w:b/>
        </w:rPr>
        <w:t xml:space="preserve">Tulos</w:t>
      </w:r>
    </w:p>
    <w:p>
      <w:r>
        <w:t xml:space="preserve">He eivät malttaneet odottaa, että pääsevät tapaamaan mummoa!</w:t>
      </w:r>
    </w:p>
    <w:p>
      <w:r>
        <w:rPr>
          <w:b/>
        </w:rPr>
        <w:t xml:space="preserve">Esimerkki 2.1677</w:t>
      </w:r>
    </w:p>
    <w:p>
      <w:r>
        <w:t xml:space="preserve">Lause1: Ana oli lykännyt pyykinpesua. Lause2: Lopulta hän ei voinut enää vältellä sitä. Lause3: Hän kantoi kaikki vaatteensa pesulaan. Lause4: Useiden tuntien ajan hän pesi ja kuivasi ne.</w:t>
      </w:r>
    </w:p>
    <w:p>
      <w:r>
        <w:rPr>
          <w:b/>
        </w:rPr>
        <w:t xml:space="preserve">Tulos</w:t>
      </w:r>
    </w:p>
    <w:p>
      <w:r>
        <w:t xml:space="preserve">Ana päätti, ettei hän enää koskaan odottaisi niin kauan.</w:t>
      </w:r>
    </w:p>
    <w:p>
      <w:r>
        <w:rPr>
          <w:b/>
        </w:rPr>
        <w:t xml:space="preserve">Esimerkki 2.1678</w:t>
      </w:r>
    </w:p>
    <w:p>
      <w:r>
        <w:t xml:space="preserve">Lause1: Perheeni oli lomalla Italiassa. Lause2: Halusimme ryhmäkuvan. Lause3: Pyysimme tuntematonta ihmistä ottamaan sen puolestamme. Lause4: He suostuivat.</w:t>
      </w:r>
    </w:p>
    <w:p>
      <w:r>
        <w:rPr>
          <w:b/>
        </w:rPr>
        <w:t xml:space="preserve">Tulos</w:t>
      </w:r>
    </w:p>
    <w:p>
      <w:r>
        <w:t xml:space="preserve">Se oli lomamme lempikuva.</w:t>
      </w:r>
    </w:p>
    <w:p>
      <w:r>
        <w:rPr>
          <w:b/>
        </w:rPr>
        <w:t xml:space="preserve">Esimerkki 2.1679</w:t>
      </w:r>
    </w:p>
    <w:p>
      <w:r>
        <w:t xml:space="preserve">Lause1: Metsästäjät keskustelivat sijainnistaan metsässä. Lause2: He eivät tienneet, olivatko he saapuneet oikeaan paikkaan. Lause3: Heidän huomionsa herpaantui, kun valtavan kokoinen hirvi astui aukealle. Lause4: Miehet hämmästyivät.</w:t>
      </w:r>
    </w:p>
    <w:p>
      <w:r>
        <w:rPr>
          <w:b/>
        </w:rPr>
        <w:t xml:space="preserve">Tulos</w:t>
      </w:r>
    </w:p>
    <w:p>
      <w:r>
        <w:t xml:space="preserve">Silloin he tiesivät olevansa oikeassa paikassa.</w:t>
      </w:r>
    </w:p>
    <w:p>
      <w:r>
        <w:rPr>
          <w:b/>
        </w:rPr>
        <w:t xml:space="preserve">Esimerkki 2.1680</w:t>
      </w:r>
    </w:p>
    <w:p>
      <w:r>
        <w:t xml:space="preserve">Lause1: Kuuntelin tänään radiota. Lause2: Se oli uusi kappale, josta pidin. Lause3: He eivät koskaan sanoneet sen nimeä. Lause4: Jatkoin kuuntelemista, mutta sitä ei koskaan kuultu.</w:t>
      </w:r>
    </w:p>
    <w:p>
      <w:r>
        <w:rPr>
          <w:b/>
        </w:rPr>
        <w:t xml:space="preserve">Tulos</w:t>
      </w:r>
    </w:p>
    <w:p>
      <w:r>
        <w:t xml:space="preserve">Joten kirjoitin sanat Googleen.</w:t>
      </w:r>
    </w:p>
    <w:p>
      <w:r>
        <w:rPr>
          <w:b/>
        </w:rPr>
        <w:t xml:space="preserve">Esimerkki 2.1681</w:t>
      </w:r>
    </w:p>
    <w:p>
      <w:r>
        <w:t xml:space="preserve">Lause1: Seth on työskennellyt ilmastointitehtaalla kuusi vuotta. Lause2: Eräänä päivänä hänen esimiehensä kutsuu koko osaston kokoukseen. Lause3: Sethin esimies ilmoittaa, että tehdas on suljettava. Lause4: Seth tajuaa kauhuissaan, että hänen on löydettävä uusi työ.</w:t>
      </w:r>
    </w:p>
    <w:p>
      <w:r>
        <w:rPr>
          <w:b/>
        </w:rPr>
        <w:t xml:space="preserve">Tulos</w:t>
      </w:r>
    </w:p>
    <w:p>
      <w:r>
        <w:t xml:space="preserve">Sethin mielestä on hyvä ajatus päivittää ansioluetteloaan.</w:t>
      </w:r>
    </w:p>
    <w:p>
      <w:r>
        <w:rPr>
          <w:b/>
        </w:rPr>
        <w:t xml:space="preserve">Esimerkki 2.1682</w:t>
      </w:r>
    </w:p>
    <w:p>
      <w:r>
        <w:t xml:space="preserve">Lause1: Johnny ajoi eräänä päivänä autoa, kun hän tunsi oudon kolhun. Lause2: Hän pysähtyi ja huomasi, että hänen renkaansa oli tyhjä! Lause3: Hän tutki sitä tarkemmin ja näki, että hän oli ajanut naulan päälle. Lause4: Johnnyn oli laitettava donitsi päälle ja ajettava korjaamolle.</w:t>
      </w:r>
    </w:p>
    <w:p>
      <w:r>
        <w:rPr>
          <w:b/>
        </w:rPr>
        <w:t xml:space="preserve">Tulos</w:t>
      </w:r>
    </w:p>
    <w:p>
      <w:r>
        <w:t xml:space="preserve">Se korjattiin ja Johnny ajoi kotiin.</w:t>
      </w:r>
    </w:p>
    <w:p>
      <w:r>
        <w:rPr>
          <w:b/>
        </w:rPr>
        <w:t xml:space="preserve">Esimerkki 2.1683</w:t>
      </w:r>
    </w:p>
    <w:p>
      <w:r>
        <w:t xml:space="preserve">Lause1: Jaken isä vei hänet ensimmäiseen jalkapallopeliinsä. Lause2: He menivät paikalle ajoissa, ja heillä oli todella hyvät paikat. Lause3: He söivät hodareita ja joivat myös limsaa! Lause4: Jake näki jopa suosikkipelaajansa pelin aikana!</w:t>
      </w:r>
    </w:p>
    <w:p>
      <w:r>
        <w:rPr>
          <w:b/>
        </w:rPr>
        <w:t xml:space="preserve">Tulos</w:t>
      </w:r>
    </w:p>
    <w:p>
      <w:r>
        <w:t xml:space="preserve">Jakella oli hauskaa jalkapallopelissä isänsä kanssa.</w:t>
      </w:r>
    </w:p>
    <w:p>
      <w:r>
        <w:rPr>
          <w:b/>
        </w:rPr>
        <w:t xml:space="preserve">Esimerkki 2.1684</w:t>
      </w:r>
    </w:p>
    <w:p>
      <w:r>
        <w:t xml:space="preserve">Lause1: Amy oli tyytymätön työhönsä. Lause2: Amy jätti sen palauttamisen sijasta tunnin väliin. Lause3: Hän meni kahvilaan kirjoittamaan uudelleen. Lause4: Amy teki työn, josta hän oli ylpeä.</w:t>
      </w:r>
    </w:p>
    <w:p>
      <w:r>
        <w:rPr>
          <w:b/>
        </w:rPr>
        <w:t xml:space="preserve">Tulos</w:t>
      </w:r>
    </w:p>
    <w:p>
      <w:r>
        <w:t xml:space="preserve">Amy sai kokeesta kiitettävän, mutta joutui vaikeuksiin, koska lintsasi tunnilta.</w:t>
      </w:r>
    </w:p>
    <w:p>
      <w:r>
        <w:rPr>
          <w:b/>
        </w:rPr>
        <w:t xml:space="preserve">Esimerkki 2.1685</w:t>
      </w:r>
    </w:p>
    <w:p>
      <w:r>
        <w:t xml:space="preserve">Lause1: En usko onneen. Lause2: Mutta tyttöystäväni isä rikkoi eilen peilin. Lause3: Ei edes viittä sekuntia myöhemmin hän löi kätensä auton oveen. Lause4: Sitten matkalla sairaalaan hän törmäsi peuraan.</w:t>
      </w:r>
    </w:p>
    <w:p>
      <w:r>
        <w:rPr>
          <w:b/>
        </w:rPr>
        <w:t xml:space="preserve">Tulos</w:t>
      </w:r>
    </w:p>
    <w:p>
      <w:r>
        <w:t xml:space="preserve">Aivan kuin hänen onnensa ei olisi voinut enää huonontua, sairaala oli suljettu.</w:t>
      </w:r>
    </w:p>
    <w:p>
      <w:r>
        <w:rPr>
          <w:b/>
        </w:rPr>
        <w:t xml:space="preserve">Esimerkki 2.1686</w:t>
      </w:r>
    </w:p>
    <w:p>
      <w:r>
        <w:t xml:space="preserve">Lause1: Olin pesulassa viime sunnuntaina. Lause2: Siellä oli myös söpö tyttö pesemässä pyykkiä. Lause3: Menin sinne ja aloin jutella. Lause4: Hän hymyili, mutta ei vaikuttanut kiinnostuneelta.</w:t>
      </w:r>
    </w:p>
    <w:p>
      <w:r>
        <w:rPr>
          <w:b/>
        </w:rPr>
        <w:t xml:space="preserve">Tulos</w:t>
      </w:r>
    </w:p>
    <w:p>
      <w:r>
        <w:t xml:space="preserve">Jätin hänet rauhaan, mutta vilkaisin häntä salaa.</w:t>
      </w:r>
    </w:p>
    <w:p>
      <w:r>
        <w:rPr>
          <w:b/>
        </w:rPr>
        <w:t xml:space="preserve">Esimerkki 2.1687</w:t>
      </w:r>
    </w:p>
    <w:p>
      <w:r>
        <w:t xml:space="preserve">Lause1: Graham halusi hankkia selfiekepin. Lause2: Hänellä ei ollut paljon ystäviä, mutta hän rakasti valokuvien ottamista. Lause3: Lopulta hän uskaltautui ja osti sellaisen. Lause4: Hän käytti sitä muutaman kerran ja unohti sen sitten.</w:t>
      </w:r>
    </w:p>
    <w:p>
      <w:r>
        <w:rPr>
          <w:b/>
        </w:rPr>
        <w:t xml:space="preserve">Tulos</w:t>
      </w:r>
    </w:p>
    <w:p>
      <w:r>
        <w:t xml:space="preserve">Lopulta hän heitti sen pois.</w:t>
      </w:r>
    </w:p>
    <w:p>
      <w:r>
        <w:rPr>
          <w:b/>
        </w:rPr>
        <w:t xml:space="preserve">Esimerkki 2.1688</w:t>
      </w:r>
    </w:p>
    <w:p>
      <w:r>
        <w:t xml:space="preserve">Lause1: Fred päätti pelata lottoa. Lause2: Hän rakasti pelaamista, mutta ei koskaan voittanut. Lause3: Eilen hän osti kaksi arpaa, Lause4: Kun hän meni kotiin, hän sai kuulla hyviä uutisia.</w:t>
      </w:r>
    </w:p>
    <w:p>
      <w:r>
        <w:rPr>
          <w:b/>
        </w:rPr>
        <w:t xml:space="preserve">Tulos</w:t>
      </w:r>
    </w:p>
    <w:p>
      <w:r>
        <w:t xml:space="preserve">Fred oli voittanut lotossa.</w:t>
      </w:r>
    </w:p>
    <w:p>
      <w:r>
        <w:rPr>
          <w:b/>
        </w:rPr>
        <w:t xml:space="preserve">Esimerkki 2.1689</w:t>
      </w:r>
    </w:p>
    <w:p>
      <w:r>
        <w:t xml:space="preserve">Lause1: Jill meni yliopistoon. Lause2: Jill opiskeli todella ahkerasti. Lause3: Jill läpäisi kaikki kokeet. Lause4: Jill sai tutkintotodistuksensa.</w:t>
      </w:r>
    </w:p>
    <w:p>
      <w:r>
        <w:rPr>
          <w:b/>
        </w:rPr>
        <w:t xml:space="preserve">Tulos</w:t>
      </w:r>
    </w:p>
    <w:p>
      <w:r>
        <w:t xml:space="preserve">Jill löysi mukavan työpaikan.</w:t>
      </w:r>
    </w:p>
    <w:p>
      <w:r>
        <w:rPr>
          <w:b/>
        </w:rPr>
        <w:t xml:space="preserve">Esimerkki 2.1690</w:t>
      </w:r>
    </w:p>
    <w:p>
      <w:r>
        <w:t xml:space="preserve">Lause1: Jerry oli aina halunnut oppia soittamaan kitaraa. Lause2: Hän pelkäsi olevansa liian vanha oppiakseen jotain uutta. Lause3: Hän päätti kuitenkin ilmoittautua viikoittaisille kitaratunneille. Lause4: Lopulta hänestä tuli kohtuullisen hyvä kitaristi.</w:t>
      </w:r>
    </w:p>
    <w:p>
      <w:r>
        <w:rPr>
          <w:b/>
        </w:rPr>
        <w:t xml:space="preserve">Tulos</w:t>
      </w:r>
    </w:p>
    <w:p>
      <w:r>
        <w:t xml:space="preserve">Jerry päätti soittaa kitaraa ystävilleen.</w:t>
      </w:r>
    </w:p>
    <w:p>
      <w:r>
        <w:rPr>
          <w:b/>
        </w:rPr>
        <w:t xml:space="preserve">Esimerkki 2.1691</w:t>
      </w:r>
    </w:p>
    <w:p>
      <w:r>
        <w:t xml:space="preserve">Lause1: Rachel katseli päivän postiaan. Lause2: Hän löysi vieraskielisen kirjeen. Lause3: Rachel näytti kirjeen ystävilleen. Lause4: Kukaan ei osannut lukea tai ymmärtää kirjettä.</w:t>
      </w:r>
    </w:p>
    <w:p>
      <w:r>
        <w:rPr>
          <w:b/>
        </w:rPr>
        <w:t xml:space="preserve">Tulos</w:t>
      </w:r>
    </w:p>
    <w:p>
      <w:r>
        <w:t xml:space="preserve">Rachel vei sen kieliprofessorille käännettäväksi.</w:t>
      </w:r>
    </w:p>
    <w:p>
      <w:r>
        <w:rPr>
          <w:b/>
        </w:rPr>
        <w:t xml:space="preserve">Esimerkki 2.1692</w:t>
      </w:r>
    </w:p>
    <w:p>
      <w:r>
        <w:t xml:space="preserve">Lause1: Deb sai potkut työpaikastaan leikkausten vuoksi. Lause2: Hän oli hyvin järkyttynyt ja meni kotiin murjottamaan. Lause3: Hänen miehensä sanoi, että kaikki järjestyy, mutta Deb ei ollut varma. Lause4: Seuraavana päivänä Debin aviomies järjesti hänelle työhaastattelun työpaikallaan.</w:t>
      </w:r>
    </w:p>
    <w:p>
      <w:r>
        <w:rPr>
          <w:b/>
        </w:rPr>
        <w:t xml:space="preserve">Tulos</w:t>
      </w:r>
    </w:p>
    <w:p>
      <w:r>
        <w:t xml:space="preserve">Hän sai työpaikan.</w:t>
      </w:r>
    </w:p>
    <w:p>
      <w:r>
        <w:rPr>
          <w:b/>
        </w:rPr>
        <w:t xml:space="preserve">Esimerkki 2.1693</w:t>
      </w:r>
    </w:p>
    <w:p>
      <w:r>
        <w:t xml:space="preserve">Lause1: Bethany oli itsetietoinen käsivarren hiuksistaan. Lause2: Hän yritti ajella ne pois. Lause3: Se kasvoi takaisin muutamassa viikossa. Lause4: Hän kävi laser-karvojen poistohoidossa.</w:t>
      </w:r>
    </w:p>
    <w:p>
      <w:r>
        <w:rPr>
          <w:b/>
        </w:rPr>
        <w:t xml:space="preserve">Tulos</w:t>
      </w:r>
    </w:p>
    <w:p>
      <w:r>
        <w:t xml:space="preserve">Hän tunsi olonsa paremmaksi.</w:t>
      </w:r>
    </w:p>
    <w:p>
      <w:r>
        <w:rPr>
          <w:b/>
        </w:rPr>
        <w:t xml:space="preserve">Esimerkki 2.1694</w:t>
      </w:r>
    </w:p>
    <w:p>
      <w:r>
        <w:t xml:space="preserve">Lause1: Ginan vanhemmat olivat matkalla Illinoisiin. Lause2: Gina istui takapenkillä sisarustensa puristuksessa. Lause3: Kaiken kukkuraksi oli ruuhka-aika. Lause4: Liikenne hiipui hitaasti.</w:t>
      </w:r>
    </w:p>
    <w:p>
      <w:r>
        <w:rPr>
          <w:b/>
        </w:rPr>
        <w:t xml:space="preserve">Tulos</w:t>
      </w:r>
    </w:p>
    <w:p>
      <w:r>
        <w:t xml:space="preserve">Gina sulki silmänsä ja teki parhaansa nukahtaakseen.</w:t>
      </w:r>
    </w:p>
    <w:p>
      <w:r>
        <w:rPr>
          <w:b/>
        </w:rPr>
        <w:t xml:space="preserve">Esimerkki 2.1695</w:t>
      </w:r>
    </w:p>
    <w:p>
      <w:r>
        <w:t xml:space="preserve">Lause1: Bob muutti pienestä kaupungista suureen kaupunkiin. Lause2: Hän oli huolissaan siitä, että hän eksyisi aina. Lause3: Ensimmäisenä päivänä hän eksyi yrittäessään päästä töistä kotiin. Lause4: Sitten Bob osti navigointijärjestelmän, joka auttoi häntä opettelemaan tiensä.</w:t>
      </w:r>
    </w:p>
    <w:p>
      <w:r>
        <w:rPr>
          <w:b/>
        </w:rPr>
        <w:t xml:space="preserve">Tulos</w:t>
      </w:r>
    </w:p>
    <w:p>
      <w:r>
        <w:t xml:space="preserve">Navigointijärjestelmä auttoi Bobia paljon.</w:t>
      </w:r>
    </w:p>
    <w:p>
      <w:r>
        <w:rPr>
          <w:b/>
        </w:rPr>
        <w:t xml:space="preserve">Esimerkki 2.1696</w:t>
      </w:r>
    </w:p>
    <w:p>
      <w:r>
        <w:t xml:space="preserve">Lause1: Kelly luki hybridieläimistä netistä. Lause2: Ja hän näki kuvia ligereistä. Lause3: Niiden koko ja vahvuus tekivät häneen vaikutuksen. Lause4: Mutta hän ihmetteli, voivatko ne elää luonnossa.</w:t>
      </w:r>
    </w:p>
    <w:p>
      <w:r>
        <w:rPr>
          <w:b/>
        </w:rPr>
        <w:t xml:space="preserve">Tulos</w:t>
      </w:r>
    </w:p>
    <w:p>
      <w:r>
        <w:t xml:space="preserve">Kelly oli nähnyt niitä vain eläintarhassa.</w:t>
      </w:r>
    </w:p>
    <w:p>
      <w:r>
        <w:rPr>
          <w:b/>
        </w:rPr>
        <w:t xml:space="preserve">Esimerkki 2.1697</w:t>
      </w:r>
    </w:p>
    <w:p>
      <w:r>
        <w:t xml:space="preserve">Lause1: Hester on aina pitänyt siitä, että hänen hiuksensa näyttävät suorilta. Lause2: Eräänä päivänä hänet kutsutaan taidegallerian avajaisiin. Lause3: Hän päättää suoristaa hiuksensa tapahtumaa varten. Lause4: Kaikki hänen ystävänsä kehuvat häntä siitä, miten hyvältä hiukset näyttävät.</w:t>
      </w:r>
    </w:p>
    <w:p>
      <w:r>
        <w:rPr>
          <w:b/>
        </w:rPr>
        <w:t xml:space="preserve">Tulos</w:t>
      </w:r>
    </w:p>
    <w:p>
      <w:r>
        <w:t xml:space="preserve">Hester on ylpeä ulkonäöstään.</w:t>
      </w:r>
    </w:p>
    <w:p>
      <w:r>
        <w:rPr>
          <w:b/>
        </w:rPr>
        <w:t xml:space="preserve">Esimerkki 2.1698</w:t>
      </w:r>
    </w:p>
    <w:p>
      <w:r>
        <w:t xml:space="preserve">Lause1: Lapseni halusivat hankkia lemmikin. Lause2: Perheenä päätimme, että tämä oli hyvä ajatus. Lause3: Kävimme paikallisessa eläinsuojassa etsimässä uuden karvaisen ystävämme. Lause4: Saapuessamme paikalle tapasimme mustan labran, johon me kaikki automaattisesti ihastuimme.</w:t>
      </w:r>
    </w:p>
    <w:p>
      <w:r>
        <w:rPr>
          <w:b/>
        </w:rPr>
        <w:t xml:space="preserve">Tulos</w:t>
      </w:r>
    </w:p>
    <w:p>
      <w:r>
        <w:t xml:space="preserve">Adoptoimme mustan labran ja otimme sen kotiin.</w:t>
      </w:r>
    </w:p>
    <w:p>
      <w:r>
        <w:rPr>
          <w:b/>
        </w:rPr>
        <w:t xml:space="preserve">Esimerkki 2.1699</w:t>
      </w:r>
    </w:p>
    <w:p>
      <w:r>
        <w:t xml:space="preserve">Lause1: Hector huomaa, että hänen kuulokkeistaan toimii vain toinen korva. Lause2: Hän haluaa hankkia uudet kuulokkeet, jotta hän voisi kuunnella musiikkia. Lause3: Lopulta hän löytää hyvät kuulokkeet, joihin hänellä on varaa. Lause4: Hän ostaa ne ja alkaa heti kuunnella musiikkia.</w:t>
      </w:r>
    </w:p>
    <w:p>
      <w:r>
        <w:rPr>
          <w:b/>
        </w:rPr>
        <w:t xml:space="preserve">Tulos</w:t>
      </w:r>
    </w:p>
    <w:p>
      <w:r>
        <w:t xml:space="preserve">Hector on iloinen, että molemmat korvat toimivat.</w:t>
      </w:r>
    </w:p>
    <w:p>
      <w:r>
        <w:rPr>
          <w:b/>
        </w:rPr>
        <w:t xml:space="preserve">Esimerkki 2.1700</w:t>
      </w:r>
    </w:p>
    <w:p>
      <w:r>
        <w:t xml:space="preserve">Lause1: Andy oli aina halunnut ison lastenpyörän. Lause2: Kun Andy täytti kuusi vuotta, hän pyysi pyörää syntymäpäivälahjaksi. Lause3: Hän ei osannut ajaa pyörällä. Lause4: Andyn syntymäpäivänä hänen äitinsä antoi hänelle pyörän.</w:t>
      </w:r>
    </w:p>
    <w:p>
      <w:r>
        <w:rPr>
          <w:b/>
        </w:rPr>
        <w:t xml:space="preserve">Tulos</w:t>
      </w:r>
    </w:p>
    <w:p>
      <w:r>
        <w:t xml:space="preserve">Hänen isänsä opetti hänet ajamaan sillä.</w:t>
      </w:r>
    </w:p>
    <w:p>
      <w:r>
        <w:rPr>
          <w:b/>
        </w:rPr>
        <w:t xml:space="preserve">Esimerkki 2.1701</w:t>
      </w:r>
    </w:p>
    <w:p>
      <w:r>
        <w:t xml:space="preserve">Lause1: Suzy meni jäätelökauppaan. Lause2: Hän tilasi vaniljaisen pirtelön. Lause3: Kun Suzy yritti maksaa pirtelöstään, mies hymyili hänelle. Lause4: Mies kertoi hänelle, että hän oli voittanut erikoiskilpailun.</w:t>
      </w:r>
    </w:p>
    <w:p>
      <w:r>
        <w:rPr>
          <w:b/>
        </w:rPr>
        <w:t xml:space="preserve">Tulos</w:t>
      </w:r>
    </w:p>
    <w:p>
      <w:r>
        <w:t xml:space="preserve">Hän antoi tytölle pirtelön ilmaiseksi.</w:t>
      </w:r>
    </w:p>
    <w:p>
      <w:r>
        <w:rPr>
          <w:b/>
        </w:rPr>
        <w:t xml:space="preserve">Esimerkki 2.1702</w:t>
      </w:r>
    </w:p>
    <w:p>
      <w:r>
        <w:t xml:space="preserve">Lause1: Maggie ja hänen vanhempansa olivat muuttamassa uuteen kaupunkiin. Lause2: Maggie oli hermostunut, koska hän ei tuntenut ketään. Lause3: Maggie kävi heti muutettuaan esittäytymässä. Lause4: Hän sai lopulta ystäviä.</w:t>
      </w:r>
    </w:p>
    <w:p>
      <w:r>
        <w:rPr>
          <w:b/>
        </w:rPr>
        <w:t xml:space="preserve">Tulos</w:t>
      </w:r>
    </w:p>
    <w:p>
      <w:r>
        <w:t xml:space="preserve">Maggie piti uudesta kaupungista.</w:t>
      </w:r>
    </w:p>
    <w:p>
      <w:r>
        <w:rPr>
          <w:b/>
        </w:rPr>
        <w:t xml:space="preserve">Esimerkki 2.1703</w:t>
      </w:r>
    </w:p>
    <w:p>
      <w:r>
        <w:t xml:space="preserve">Lause1: Billin perhe asui kukkulalla. Lause2: Siellä ei koskaan satanut eikä myrskytetty. Lause3: Eräänä päivänä tornado kulki alueen läpi. Lause4: Billin taloon osui, ja katto repesi irti.</w:t>
      </w:r>
    </w:p>
    <w:p>
      <w:r>
        <w:rPr>
          <w:b/>
        </w:rPr>
        <w:t xml:space="preserve">Tulos</w:t>
      </w:r>
    </w:p>
    <w:p>
      <w:r>
        <w:t xml:space="preserve">Vakuutusyhtiö korvasi uuden katon kustannukset.</w:t>
      </w:r>
    </w:p>
    <w:p>
      <w:r>
        <w:rPr>
          <w:b/>
        </w:rPr>
        <w:t xml:space="preserve">Esimerkki 2.1704</w:t>
      </w:r>
    </w:p>
    <w:p>
      <w:r>
        <w:t xml:space="preserve">Lause1: Koulun kello soi, kun kello löi 2. Lause2: Gina ei ollut koskaan iloisempi päivän päättymisestä. Lause3: Hän tarttui tavaroihinsa ja odotti Tamia ovella. Lause4: Mutta Tami oli lähdössä Ritan ja Maryn kanssa.</w:t>
      </w:r>
    </w:p>
    <w:p>
      <w:r>
        <w:rPr>
          <w:b/>
        </w:rPr>
        <w:t xml:space="preserve">Tulos</w:t>
      </w:r>
    </w:p>
    <w:p>
      <w:r>
        <w:t xml:space="preserve">Gina tunsi olonsa yksinäiseksi, kun hän meni kotiin.</w:t>
      </w:r>
    </w:p>
    <w:p>
      <w:r>
        <w:rPr>
          <w:b/>
        </w:rPr>
        <w:t xml:space="preserve">Esimerkki 2.1705</w:t>
      </w:r>
    </w:p>
    <w:p>
      <w:r>
        <w:t xml:space="preserve">Lause1: Oli syksy. Lause2: Toddin piha oli täynnä lehtiä. Lause3: Hän päätti, että hänen piti haravoida ne kaikki pois. Lause4: Kun hän oli valmis, hän laittoi ne kaikki pussiin.</w:t>
      </w:r>
    </w:p>
    <w:p>
      <w:r>
        <w:rPr>
          <w:b/>
        </w:rPr>
        <w:t xml:space="preserve">Tulos</w:t>
      </w:r>
    </w:p>
    <w:p>
      <w:r>
        <w:t xml:space="preserve">Todd laittoi ne roskiin.</w:t>
      </w:r>
    </w:p>
    <w:p>
      <w:r>
        <w:rPr>
          <w:b/>
        </w:rPr>
        <w:t xml:space="preserve">Esimerkki 2.1706</w:t>
      </w:r>
    </w:p>
    <w:p>
      <w:r>
        <w:t xml:space="preserve">Lause1: Gloria halusi ostaa kukkia miehelleen. Lause2: Gloria järkyttyi jo puolen tusinan liljan hinnasta. Lause3: Gloria päätti poimia itse kukkia puutarhasta. Lause4: Hän kokosi narsisseja ja krysanteemeja.</w:t>
      </w:r>
    </w:p>
    <w:p>
      <w:r>
        <w:rPr>
          <w:b/>
        </w:rPr>
        <w:t xml:space="preserve">Tulos</w:t>
      </w:r>
    </w:p>
    <w:p>
      <w:r>
        <w:t xml:space="preserve">Glorian aviomies arvosti elettä.</w:t>
      </w:r>
    </w:p>
    <w:p>
      <w:r>
        <w:rPr>
          <w:b/>
        </w:rPr>
        <w:t xml:space="preserve">Esimerkki 2.1707</w:t>
      </w:r>
    </w:p>
    <w:p>
      <w:r>
        <w:t xml:space="preserve">Lause1: Josh pelasi koripalloa joka päivä. Lause2: Hänen tavoitteenaan oli pystyä tekemään mikä tahansa kori kentällä. Lause3: Eräänä päivänä joku haastoi hänet kilpailuun. Lause4: Se, joka tekisi eniten heittoja, olisi voittaja!</w:t>
      </w:r>
    </w:p>
    <w:p>
      <w:r>
        <w:rPr>
          <w:b/>
        </w:rPr>
        <w:t xml:space="preserve">Tulos</w:t>
      </w:r>
    </w:p>
    <w:p>
      <w:r>
        <w:t xml:space="preserve">Hän teki eniten heittoja ja voitti kilpailun.</w:t>
      </w:r>
    </w:p>
    <w:p>
      <w:r>
        <w:rPr>
          <w:b/>
        </w:rPr>
        <w:t xml:space="preserve">Esimerkki 2.1708</w:t>
      </w:r>
    </w:p>
    <w:p>
      <w:r>
        <w:t xml:space="preserve">Lause1: Kävin lukiossa Havaijilla. Lause2: Koko bändiluokkamme oli menossa. Lause3: Lento sinne kesti 9 tuntia. Lause4: Se oli trooppinen paratiisi.</w:t>
      </w:r>
    </w:p>
    <w:p>
      <w:r>
        <w:rPr>
          <w:b/>
        </w:rPr>
        <w:t xml:space="preserve">Tulos</w:t>
      </w:r>
    </w:p>
    <w:p>
      <w:r>
        <w:t xml:space="preserve">Päätin, että haluan mennä Havaijille enemmän.</w:t>
      </w:r>
    </w:p>
    <w:p>
      <w:r>
        <w:rPr>
          <w:b/>
        </w:rPr>
        <w:t xml:space="preserve">Esimerkki 2.1709</w:t>
      </w:r>
    </w:p>
    <w:p>
      <w:r>
        <w:t xml:space="preserve">Lause1: Chad oli uskomaton laulaja. Lause2: Hän vain pelkäsi liikaa laulamista. Lause3: Hän halusi liittyä kirkkokuoroon, mutta ajatteli, että hänen ystävänsä nauraisivat. Lause4: Johtuen siitä, että hän oli niin hämillään taidostaan ja intohimostaan.</w:t>
      </w:r>
    </w:p>
    <w:p>
      <w:r>
        <w:rPr>
          <w:b/>
        </w:rPr>
        <w:t xml:space="preserve">Tulos</w:t>
      </w:r>
    </w:p>
    <w:p>
      <w:r>
        <w:t xml:space="preserve">Naurun sijaan kaikki taputtivat, kun Chad lopulta lauloi.</w:t>
      </w:r>
    </w:p>
    <w:p>
      <w:r>
        <w:rPr>
          <w:b/>
        </w:rPr>
        <w:t xml:space="preserve">Esimerkki 2.1710</w:t>
      </w:r>
    </w:p>
    <w:p>
      <w:r>
        <w:t xml:space="preserve">Lause1: Bill oli juuri muuttanut suurkaupunkiin työn perässä. Lause2: Hän tunsi itsensä yksinäiseksi, koska hän ei tuntenut ketään kaupungissa. Lause3: Eräänä päivänä töiden jälkeen Bill päätti lähteä työkavereidensa kanssa drinkille. Lause4: Hänellä oli hauskaa viettää aikaa heidän kanssaan.</w:t>
      </w:r>
    </w:p>
    <w:p>
      <w:r>
        <w:rPr>
          <w:b/>
        </w:rPr>
        <w:t xml:space="preserve">Tulos</w:t>
      </w:r>
    </w:p>
    <w:p>
      <w:r>
        <w:t xml:space="preserve">Bill sai sinä päivänä paljon ystäviä.</w:t>
      </w:r>
    </w:p>
    <w:p>
      <w:r>
        <w:rPr>
          <w:b/>
        </w:rPr>
        <w:t xml:space="preserve">Esimerkki 2.1711</w:t>
      </w:r>
    </w:p>
    <w:p>
      <w:r>
        <w:t xml:space="preserve">Lause1: Ed piti elokuvaillasta perheen kanssa. Lause2: He hakivat herkkuja ja juomia ja kokoontuivat television ääreen. Lause3: He katsoivat tänä iltana Aladdinia. Lause4: Mutta Ed nukahti ennen kuin se loppui.</w:t>
      </w:r>
    </w:p>
    <w:p>
      <w:r>
        <w:rPr>
          <w:b/>
        </w:rPr>
        <w:t xml:space="preserve">Tulos</w:t>
      </w:r>
    </w:p>
    <w:p>
      <w:r>
        <w:t xml:space="preserve">Ed katui nukahtamista.</w:t>
      </w:r>
    </w:p>
    <w:p>
      <w:r>
        <w:rPr>
          <w:b/>
        </w:rPr>
        <w:t xml:space="preserve">Esimerkki 2.1712</w:t>
      </w:r>
    </w:p>
    <w:p>
      <w:r>
        <w:t xml:space="preserve">Lause1: Tim joutui valitsemaan kolmen tytön väliltä. Lause2: Hän piti kaikista kolmesta tytöstä, mutta hänen oli tehtävä päätös. Lause3: Hän puhui kaikkien kolmen tytön kanssa nähdäkseen, kuka piti hänestä enemmän. Lause4: Hän valitsi lopulta sen tytön, joka halusi tavata häntä enemmän.</w:t>
      </w:r>
    </w:p>
    <w:p>
      <w:r>
        <w:rPr>
          <w:b/>
        </w:rPr>
        <w:t xml:space="preserve">Tulos</w:t>
      </w:r>
    </w:p>
    <w:p>
      <w:r>
        <w:t xml:space="preserve">Tim oli tyytyväinen.</w:t>
      </w:r>
    </w:p>
    <w:p>
      <w:r>
        <w:rPr>
          <w:b/>
        </w:rPr>
        <w:t xml:space="preserve">Esimerkki 2.1713</w:t>
      </w:r>
    </w:p>
    <w:p>
      <w:r>
        <w:t xml:space="preserve">Lause1: Annabelle rakastaa laulamista. Lause2: Hän laulaa koulunsa kuorossa. Lause3: Maria huomasi Annabellen hienon lauluäänen. Lause4: Mary pyysi Annabellea mukaan bändiinsä.</w:t>
      </w:r>
    </w:p>
    <w:p>
      <w:r>
        <w:rPr>
          <w:b/>
        </w:rPr>
        <w:t xml:space="preserve">Tulos</w:t>
      </w:r>
    </w:p>
    <w:p>
      <w:r>
        <w:t xml:space="preserve">Annabelle suostui ja oli innoissaan tilaisuudesta.</w:t>
      </w:r>
    </w:p>
    <w:p>
      <w:r>
        <w:rPr>
          <w:b/>
        </w:rPr>
        <w:t xml:space="preserve">Esimerkki 2.1714</w:t>
      </w:r>
    </w:p>
    <w:p>
      <w:r>
        <w:t xml:space="preserve">Lause1: Uki matkusti Afrikassa. Lause2: Ukia puri eräänä yönä musta mamba. Lause3: Uki huusi kivusta! Lause4: Hänet kiidätettiin paikalliseen sairaalaan.</w:t>
      </w:r>
    </w:p>
    <w:p>
      <w:r>
        <w:rPr>
          <w:b/>
        </w:rPr>
        <w:t xml:space="preserve">Tulos</w:t>
      </w:r>
    </w:p>
    <w:p>
      <w:r>
        <w:t xml:space="preserve">He antoivat hänelle vastalääkkeen, joka pelasti hänen henkensä.</w:t>
      </w:r>
    </w:p>
    <w:p>
      <w:r>
        <w:rPr>
          <w:b/>
        </w:rPr>
        <w:t xml:space="preserve">Esimerkki 2.1715</w:t>
      </w:r>
    </w:p>
    <w:p>
      <w:r>
        <w:t xml:space="preserve">Lause1: Rebecca tapasi Jaken, kun he olivat molemmat kuusivuotiaita. Lause2: Heistä tuli parhaita ystäviä ja he kasvoivat yhdessä. Lause3: Kun he olivat 13-vuotiaita, Jakelin perhe muutti pois. Lause4: Jake lupasi Rebeccalle, että hän palaisi hakemaan häntä.</w:t>
      </w:r>
    </w:p>
    <w:p>
      <w:r>
        <w:rPr>
          <w:b/>
        </w:rPr>
        <w:t xml:space="preserve">Tulos</w:t>
      </w:r>
    </w:p>
    <w:p>
      <w:r>
        <w:t xml:space="preserve">Jaken perhe muutti takaisin Rebeccan viereen kolme vuotta myöhemmin.</w:t>
      </w:r>
    </w:p>
    <w:p>
      <w:r>
        <w:rPr>
          <w:b/>
        </w:rPr>
        <w:t xml:space="preserve">Esimerkki 2.1716</w:t>
      </w:r>
    </w:p>
    <w:p>
      <w:r>
        <w:t xml:space="preserve">Lause1: Wendy otti tyttärensä mukaansa hedelmätarhaan. Lause2: He poimivat valtavan kasan omenoita ja toivat ne kotiin. Lause3: Yhdessä he kuorivat ja puhdistivat omenat. Lause4: Wendy ja tytär leipoivat niistä herkullisen piirakan.</w:t>
      </w:r>
    </w:p>
    <w:p>
      <w:r>
        <w:rPr>
          <w:b/>
        </w:rPr>
        <w:t xml:space="preserve">Tulos</w:t>
      </w:r>
    </w:p>
    <w:p>
      <w:r>
        <w:t xml:space="preserve">Wendyllä oli hauskaa tyttärensä kanssa.</w:t>
      </w:r>
    </w:p>
    <w:p>
      <w:r>
        <w:rPr>
          <w:b/>
        </w:rPr>
        <w:t xml:space="preserve">Esimerkki 2.1717</w:t>
      </w:r>
    </w:p>
    <w:p>
      <w:r>
        <w:t xml:space="preserve">Lause1: Marc rakasti videopelejä. Lause2: Hänen suosikkivideopelisarjansa oli julkaisemassa uutta peliä. Lause3: Hän teki kovasti töitä ja säästi kaikki rahansa. Lause4: Lopulta hän pystyi ostamaan pelin.</w:t>
      </w:r>
    </w:p>
    <w:p>
      <w:r>
        <w:rPr>
          <w:b/>
        </w:rPr>
        <w:t xml:space="preserve">Tulos</w:t>
      </w:r>
    </w:p>
    <w:p>
      <w:r>
        <w:t xml:space="preserve">Valitettavasti uusi videopeli oli pettymys.</w:t>
      </w:r>
    </w:p>
    <w:p>
      <w:r>
        <w:rPr>
          <w:b/>
        </w:rPr>
        <w:t xml:space="preserve">Esimerkki 2.1718</w:t>
      </w:r>
    </w:p>
    <w:p>
      <w:r>
        <w:t xml:space="preserve">Lause1: Muutin uuteen asuntoon viime viikolla. Lause2: Minulla oli paljon tavaraa siirrettävänä. Lause3: Minulta kesti yli 8 tuntia saada kaikki tavarat asuntooni. Lause4: Sitten minun piti järjestää kaikki.</w:t>
      </w:r>
    </w:p>
    <w:p>
      <w:r>
        <w:rPr>
          <w:b/>
        </w:rPr>
        <w:t xml:space="preserve">Tulos</w:t>
      </w:r>
    </w:p>
    <w:p>
      <w:r>
        <w:t xml:space="preserve">Sitten nukuin pisimpään kuin koskaan elämässäni.</w:t>
      </w:r>
    </w:p>
    <w:p>
      <w:r>
        <w:rPr>
          <w:b/>
        </w:rPr>
        <w:t xml:space="preserve">Esimerkki 2.1719</w:t>
      </w:r>
    </w:p>
    <w:p>
      <w:r>
        <w:t xml:space="preserve">Lause1: Jake lähti hiihtoretkelle vuorille ystäviensä kanssa. Lause2: Jake ei ollut kovin hyvä hiihtämään, mutta lähti silti. Lause3: Eräänä päivänä he kaikki laskivat haastavaa rinnettä. Lause4: Muut pojat olivat kunnossa, mutta Jake kaatui ja mursi jalkansa!</w:t>
      </w:r>
    </w:p>
    <w:p>
      <w:r>
        <w:rPr>
          <w:b/>
        </w:rPr>
        <w:t xml:space="preserve">Tulos</w:t>
      </w:r>
    </w:p>
    <w:p>
      <w:r>
        <w:t xml:space="preserve">Jake odotti jalkansa paranemista, ennen kuin hän yritti hiihtää uudelleen.</w:t>
      </w:r>
    </w:p>
    <w:p>
      <w:r>
        <w:rPr>
          <w:b/>
        </w:rPr>
        <w:t xml:space="preserve">Esimerkki 2.1720</w:t>
      </w:r>
    </w:p>
    <w:p>
      <w:r>
        <w:t xml:space="preserve">Lause1: Clara meni ostoskeskukseen. Lause2: Hän tapasi ystävänsä Sallyn. Lause3: He söivät lounasta ostoskeskuksessa. Lause4: He shoppailivat loppupäivän.</w:t>
      </w:r>
    </w:p>
    <w:p>
      <w:r>
        <w:rPr>
          <w:b/>
        </w:rPr>
        <w:t xml:space="preserve">Tulos</w:t>
      </w:r>
    </w:p>
    <w:p>
      <w:r>
        <w:t xml:space="preserve">Clara oli väsynyt tullessaan kotiin.</w:t>
      </w:r>
    </w:p>
    <w:p>
      <w:r>
        <w:rPr>
          <w:b/>
        </w:rPr>
        <w:t xml:space="preserve">Esimerkki 2.1721</w:t>
      </w:r>
    </w:p>
    <w:p>
      <w:r>
        <w:t xml:space="preserve">Lause1: Amy oli saamassa pienen palkankorotuksen työpaikastaan. Lause2: Amy odotti sitä, vaikka se ei ollutkaan paljon rahaa. Lause3: Hänen pomonsa ilmoitti, että se tulisi hänen seuraavaan shekkiinsä. Lause4: Kun Amy sai shekin, siinä ei ollut palkankorotusta.</w:t>
      </w:r>
    </w:p>
    <w:p>
      <w:r>
        <w:rPr>
          <w:b/>
        </w:rPr>
        <w:t xml:space="preserve">Tulos</w:t>
      </w:r>
    </w:p>
    <w:p>
      <w:r>
        <w:t xml:space="preserve">Amy oli hyvin järkyttynyt.</w:t>
      </w:r>
    </w:p>
    <w:p>
      <w:r>
        <w:rPr>
          <w:b/>
        </w:rPr>
        <w:t xml:space="preserve">Esimerkki 2.1722</w:t>
      </w:r>
    </w:p>
    <w:p>
      <w:r>
        <w:t xml:space="preserve">Lause1: Sain hiljattain ylennyksen töissä. Lause2: Olen ollut yrityksessä lähes kahdeksan vuotta. Lause3: Olen tehnyt kovasti töitä ansaitakseni tämän ylennyksen. Lause4: Olin niin onnellinen, kun pomoni tarjosi minulle uutta paikkaa!</w:t>
      </w:r>
    </w:p>
    <w:p>
      <w:r>
        <w:rPr>
          <w:b/>
        </w:rPr>
        <w:t xml:space="preserve">Tulos</w:t>
      </w:r>
    </w:p>
    <w:p>
      <w:r>
        <w:t xml:space="preserve">Minusta tuntuu, että ansaitsen sen.</w:t>
      </w:r>
    </w:p>
    <w:p>
      <w:r>
        <w:rPr>
          <w:b/>
        </w:rPr>
        <w:t xml:space="preserve">Esimerkki 2.1723</w:t>
      </w:r>
    </w:p>
    <w:p>
      <w:r>
        <w:t xml:space="preserve">Lause1: Tia halusi tehdä jotain myytävää käsityömessuille. Lause2: Hän päätti tehdä kotitekoista saippuaa. Lause3: Hän valmisti glyseriinisaippuaa isossa kattilassa keittiön liedellä. Lause4: Sitten hän painoi kukkien kukkia saippuapalojensa keskelle.</w:t>
      </w:r>
    </w:p>
    <w:p>
      <w:r>
        <w:rPr>
          <w:b/>
        </w:rPr>
        <w:t xml:space="preserve">Tulos</w:t>
      </w:r>
    </w:p>
    <w:p>
      <w:r>
        <w:t xml:space="preserve">Tia teki sitten kauniita tarroja jokaiseen tankoon.</w:t>
      </w:r>
    </w:p>
    <w:p>
      <w:r>
        <w:rPr>
          <w:b/>
        </w:rPr>
        <w:t xml:space="preserve">Esimerkki 2.1724</w:t>
      </w:r>
    </w:p>
    <w:p>
      <w:r>
        <w:t xml:space="preserve">Lause1: Marsha oli juuri muuttanut yhteen miehensä kanssa. Lause2: Hän ei ollut koskaan ennen laittanut ruokaa, ja se oli hänen tehtävänsä tänä iltana. Lause3: Hän oli kuvitellut kokkaavansa fantastisen aterian. Lause4: Valitettavasti hän poltti kanan ja keitti riisin ylikypsäksi.</w:t>
      </w:r>
    </w:p>
    <w:p>
      <w:r>
        <w:rPr>
          <w:b/>
        </w:rPr>
        <w:t xml:space="preserve">Tulos</w:t>
      </w:r>
    </w:p>
    <w:p>
      <w:r>
        <w:t xml:space="preserve">Marsha oli murtunut.</w:t>
      </w:r>
    </w:p>
    <w:p>
      <w:r>
        <w:rPr>
          <w:b/>
        </w:rPr>
        <w:t xml:space="preserve">Esimerkki 2.1725</w:t>
      </w:r>
    </w:p>
    <w:p>
      <w:r>
        <w:t xml:space="preserve">Lause1: Olen aina halunnut hienoja sukkia. Lause2: Tänä vuonna päätin hemmotella itseäni syntymäpäivänäni. Lause3: Menin kauppaan luettuani joitakin arvosteluja. Lause4: Kun olin siellä, ostin parin, joka oli mielestäni paras.</w:t>
      </w:r>
    </w:p>
    <w:p>
      <w:r>
        <w:rPr>
          <w:b/>
        </w:rPr>
        <w:t xml:space="preserve">Tulos</w:t>
      </w:r>
    </w:p>
    <w:p>
      <w:r>
        <w:t xml:space="preserve">Rakastin uusia sukkiani.</w:t>
      </w:r>
    </w:p>
    <w:p>
      <w:r>
        <w:rPr>
          <w:b/>
        </w:rPr>
        <w:t xml:space="preserve">Esimerkki 2.1726</w:t>
      </w:r>
    </w:p>
    <w:p>
      <w:r>
        <w:t xml:space="preserve">Lause1: Kenny leikki puistossa. Lause2: Hän oli kiipeilytelineessä ja yritti tehdä temppuja. Lause3: Hän nousi liian korkealle ja putosi. Lause4: Hän mursi kätensä kolmesta kohtaa.</w:t>
      </w:r>
    </w:p>
    <w:p>
      <w:r>
        <w:rPr>
          <w:b/>
        </w:rPr>
        <w:t xml:space="preserve">Tulos</w:t>
      </w:r>
    </w:p>
    <w:p>
      <w:r>
        <w:t xml:space="preserve">Kenny piti viedä sairaalaan.</w:t>
      </w:r>
    </w:p>
    <w:p>
      <w:r>
        <w:rPr>
          <w:b/>
        </w:rPr>
        <w:t xml:space="preserve">Esimerkki 2.1727</w:t>
      </w:r>
    </w:p>
    <w:p>
      <w:r>
        <w:t xml:space="preserve">Lause1: Magilla oli yö ilman lapsia tai aviomiestä. Lause2: Mag otti vaahtokylvyn. Lause3: Sitten hän tilasi kiinalaista noutoruokaa. Lause4: Mag rentoutui ja katsoi elokuvia koko illan.</w:t>
      </w:r>
    </w:p>
    <w:p>
      <w:r>
        <w:rPr>
          <w:b/>
        </w:rPr>
        <w:t xml:space="preserve">Tulos</w:t>
      </w:r>
    </w:p>
    <w:p>
      <w:r>
        <w:t xml:space="preserve">May oli hyvin rento.</w:t>
      </w:r>
    </w:p>
    <w:p>
      <w:r>
        <w:rPr>
          <w:b/>
        </w:rPr>
        <w:t xml:space="preserve">Esimerkki 2.1728</w:t>
      </w:r>
    </w:p>
    <w:p>
      <w:r>
        <w:t xml:space="preserve">Lause1: Veljeni sai sakkolapun. Lause2: Hän ei koskaan mennyt oikeuteen. Lause3: Hänet pysäytettiin lopulta uudelleen. Lause4: Hänet pidätettiin saapumatta jättämisestä.</w:t>
      </w:r>
    </w:p>
    <w:p>
      <w:r>
        <w:rPr>
          <w:b/>
        </w:rPr>
        <w:t xml:space="preserve">Tulos</w:t>
      </w:r>
    </w:p>
    <w:p>
      <w:r>
        <w:t xml:space="preserve">Hän joutui vankilaan.</w:t>
      </w:r>
    </w:p>
    <w:p>
      <w:r>
        <w:rPr>
          <w:b/>
        </w:rPr>
        <w:t xml:space="preserve">Esimerkki 2.1729</w:t>
      </w:r>
    </w:p>
    <w:p>
      <w:r>
        <w:t xml:space="preserve">Lause1: Tedin vanhemmat käskivät hänen keskittyä opiskeluun eikä peleihin. Lause2: Tedin mielestä pelit olivat nouseva taidemuoto, joka ansaitsi kiitosta. Lause3: Ted alkoi kirjoittaa arvosteluja ja artikkeleita eri peleistä. Lause4: Arvosteluja ja artikkeleita julkaistiin kansallisissa lehdissä.</w:t>
      </w:r>
    </w:p>
    <w:p>
      <w:r>
        <w:rPr>
          <w:b/>
        </w:rPr>
        <w:t xml:space="preserve">Tulos</w:t>
      </w:r>
    </w:p>
    <w:p>
      <w:r>
        <w:t xml:space="preserve">Hänen vanhempansa antoivat periksi.</w:t>
      </w:r>
    </w:p>
    <w:p>
      <w:r>
        <w:rPr>
          <w:b/>
        </w:rPr>
        <w:t xml:space="preserve">Esimerkki 2.1730</w:t>
      </w:r>
    </w:p>
    <w:p>
      <w:r>
        <w:t xml:space="preserve">Lause1: Kelly kiirehti ehtiäkseen ajoissa lennolleen. Lause2: Valitettavasti turvatarkastuksessa kesti ikuisuuden. Lause3: Kun Kelly poistui turvatarkastuksesta, hän tarkisti kellonajan. Lause4: Kello oli kuusi, ja hänen lentonsa lähti puoli tuntia sitten.</w:t>
      </w:r>
    </w:p>
    <w:p>
      <w:r>
        <w:rPr>
          <w:b/>
        </w:rPr>
        <w:t xml:space="preserve">Tulos</w:t>
      </w:r>
    </w:p>
    <w:p>
      <w:r>
        <w:t xml:space="preserve">Kellyn oli varattava toinen lento.</w:t>
      </w:r>
    </w:p>
    <w:p>
      <w:r>
        <w:rPr>
          <w:b/>
        </w:rPr>
        <w:t xml:space="preserve">Esimerkki 2.1731</w:t>
      </w:r>
    </w:p>
    <w:p>
      <w:r>
        <w:t xml:space="preserve">Lause1: Kolme pientä tyttöä seisoi uima-altaalla juhlissa. Lause2: Yksi tytöistä työnsi vahingossa nuorimman tytön altaaseen. Lause3: Pikkutyttö ei osannut uida hyvin ja alkoi upota. Lause4: Tytön isä huomasi sen ja tuli juosten ulos ja veti tytön vedestä.</w:t>
      </w:r>
    </w:p>
    <w:p>
      <w:r>
        <w:rPr>
          <w:b/>
        </w:rPr>
        <w:t xml:space="preserve">Tulos</w:t>
      </w:r>
    </w:p>
    <w:p>
      <w:r>
        <w:t xml:space="preserve">Isä pelasti pikkutytön.</w:t>
      </w:r>
    </w:p>
    <w:p>
      <w:r>
        <w:rPr>
          <w:b/>
        </w:rPr>
        <w:t xml:space="preserve">Esimerkki 2.1732</w:t>
      </w:r>
    </w:p>
    <w:p>
      <w:r>
        <w:t xml:space="preserve">Lause1: Brandon asuu Clearwaterissa. Lause2: Hän nauttii meren rannalla asumisesta. Lause3: Hänen talonsa lähelle on rakennettu laituri. Lause4: Hän päätti hankkia kalastusluvan.</w:t>
      </w:r>
    </w:p>
    <w:p>
      <w:r>
        <w:rPr>
          <w:b/>
        </w:rPr>
        <w:t xml:space="preserve">Tulos</w:t>
      </w:r>
    </w:p>
    <w:p>
      <w:r>
        <w:t xml:space="preserve">Brandonista tuli sitten säännöllinen kalastaja.</w:t>
      </w:r>
    </w:p>
    <w:p>
      <w:r>
        <w:rPr>
          <w:b/>
        </w:rPr>
        <w:t xml:space="preserve">Esimerkki 2.1733</w:t>
      </w:r>
    </w:p>
    <w:p>
      <w:r>
        <w:t xml:space="preserve">Lause1: Susan pysäköi sateisena iltana moottoritien varrella olevalle taukopaikalle lepäämään. Lause2: Hän näki taukopaikalla oudon miehen, joka katsoi Susania kiihkeästi. Lause3: Tämä sai hänet tuntemaan olonsa epämukavaksi, joten hän lähti nopeasti pois. Lause4: Susan ajoi sateessa seuraavalle taukopaikalle ja meni sisään.</w:t>
      </w:r>
    </w:p>
    <w:p>
      <w:r>
        <w:rPr>
          <w:b/>
        </w:rPr>
        <w:t xml:space="preserve">Tulos</w:t>
      </w:r>
    </w:p>
    <w:p>
      <w:r>
        <w:t xml:space="preserve">Susan käytti tiloja helpottaakseen oloaan ja lepäsi sitten.</w:t>
      </w:r>
    </w:p>
    <w:p>
      <w:r>
        <w:rPr>
          <w:b/>
        </w:rPr>
        <w:t xml:space="preserve">Esimerkki 2.1734</w:t>
      </w:r>
    </w:p>
    <w:p>
      <w:r>
        <w:t xml:space="preserve">Lause1: Brad ja Ashley käyvät joka kesä uimassa joessa. Lause2: Joskus he ajelehtivat tuntikausia sisätuubeilla nauttien viileästä vedestä. Lause3: He eivät voi mennä joelle tänä vuonna. Lause4: Ashley mursi jalkansa eikä voi olla vedessä.</w:t>
      </w:r>
    </w:p>
    <w:p>
      <w:r>
        <w:rPr>
          <w:b/>
        </w:rPr>
        <w:t xml:space="preserve">Tulos</w:t>
      </w:r>
    </w:p>
    <w:p>
      <w:r>
        <w:t xml:space="preserve">Ashley käski Bradin lähteä ilman häntä.</w:t>
      </w:r>
    </w:p>
    <w:p>
      <w:r>
        <w:rPr>
          <w:b/>
        </w:rPr>
        <w:t xml:space="preserve">Esimerkki 2.1735</w:t>
      </w:r>
    </w:p>
    <w:p>
      <w:r>
        <w:t xml:space="preserve">Lause1: Sam hyppäsi postiautoonsa ja ajoi pois. Lause2: Hän yritti tehdä reittinsä nopeasti päästäkseen tänään aikaisin kotiin. Lause3: Hän ajoi niin lujaa, ettei huomannut kuoppaa tiessä. Lause4: Kuorma-auto pomppasi kovaa, kun se törmäsi kuoppaan.</w:t>
      </w:r>
    </w:p>
    <w:p>
      <w:r>
        <w:rPr>
          <w:b/>
        </w:rPr>
        <w:t xml:space="preserve">Tulos</w:t>
      </w:r>
    </w:p>
    <w:p>
      <w:r>
        <w:t xml:space="preserve">Samin pää osui ohjauspyörään.</w:t>
      </w:r>
    </w:p>
    <w:p>
      <w:r>
        <w:rPr>
          <w:b/>
        </w:rPr>
        <w:t xml:space="preserve">Esimerkki 2.1736</w:t>
      </w:r>
    </w:p>
    <w:p>
      <w:r>
        <w:t xml:space="preserve">Lause1: Gina ja hänen ystävänsä olivat saaneet luvan mennä kirjastoon. Lause2: He olivat saapuneet paikalle ja huomanneet oven olevan lukossa. Lause3: Opettaja huomasi tytöt istumassa käytävällä. Lause4: Hän halusi nähdä heidän kulkulupansa.</w:t>
      </w:r>
    </w:p>
    <w:p>
      <w:r>
        <w:rPr>
          <w:b/>
        </w:rPr>
        <w:t xml:space="preserve">Tulos</w:t>
      </w:r>
    </w:p>
    <w:p>
      <w:r>
        <w:t xml:space="preserve">Tytöillä on hänen kulkulupansa.</w:t>
      </w:r>
    </w:p>
    <w:p>
      <w:r>
        <w:rPr>
          <w:b/>
        </w:rPr>
        <w:t xml:space="preserve">Esimerkki 2.1737</w:t>
      </w:r>
    </w:p>
    <w:p>
      <w:r>
        <w:t xml:space="preserve">Lause1: Tommy ja Billy perustivat limonadikojun. Lause2: He myivät lasillisen limonadia neljännesdollarin kappaleelta. Lause3: He myivät yhdessä päivässä kuusitoista lasia ihmisille. Lause4: Tommy ei ollut varma, miten voitot jaettaisiin, joten Billy auttoi.</w:t>
      </w:r>
    </w:p>
    <w:p>
      <w:r>
        <w:rPr>
          <w:b/>
        </w:rPr>
        <w:t xml:space="preserve">Tulos</w:t>
      </w:r>
    </w:p>
    <w:p>
      <w:r>
        <w:t xml:space="preserve">He jakoivat rahat tasan.</w:t>
      </w:r>
    </w:p>
    <w:p>
      <w:r>
        <w:rPr>
          <w:b/>
        </w:rPr>
        <w:t xml:space="preserve">Esimerkki 2.1738</w:t>
      </w:r>
    </w:p>
    <w:p>
      <w:r>
        <w:t xml:space="preserve">Lause1: Tori oli niin innoissaan karkki- tai keppostelusta. Lause2: Hän puki naamiaisasun päälleen ja juoksi ovesta ulos. Lause3: Hän alkoi syödä karkkia yhtä nopeasti kuin sai niitä. Lause4: Pian hänen vatsaansa sattui.</w:t>
      </w:r>
    </w:p>
    <w:p>
      <w:r>
        <w:rPr>
          <w:b/>
        </w:rPr>
        <w:t xml:space="preserve">Tulos</w:t>
      </w:r>
    </w:p>
    <w:p>
      <w:r>
        <w:t xml:space="preserve">Tori sairastui, koska söi liikaa karkkia.</w:t>
      </w:r>
    </w:p>
    <w:p>
      <w:r>
        <w:rPr>
          <w:b/>
        </w:rPr>
        <w:t xml:space="preserve">Esimerkki 2.1739</w:t>
      </w:r>
    </w:p>
    <w:p>
      <w:r>
        <w:t xml:space="preserve">Lause1: Felipe on aina halunnut nähdä kauniin Tyynenmeren luoteisosan. Lause2: Hän päätti jonain päivänä matkustaa Oregoniin. Lause3: Oregonissa Felipe patikoi hienoilla vuorilla ja söi herkullista ruokaa. Lause4: Hän oli surullinen, kun hänen matkansa päättyi.</w:t>
      </w:r>
    </w:p>
    <w:p>
      <w:r>
        <w:rPr>
          <w:b/>
        </w:rPr>
        <w:t xml:space="preserve">Tulos</w:t>
      </w:r>
    </w:p>
    <w:p>
      <w:r>
        <w:t xml:space="preserve">Felipe alkoi heti suunnitella seuraavaa matkaa.</w:t>
      </w:r>
    </w:p>
    <w:p>
      <w:r>
        <w:rPr>
          <w:b/>
        </w:rPr>
        <w:t xml:space="preserve">Esimerkki 2.1740</w:t>
      </w:r>
    </w:p>
    <w:p>
      <w:r>
        <w:t xml:space="preserve">Lause1: Earl on tänään ensimmäistä kertaa isoisä! Lause2: Hänen tyttärensä sai juuri ensimmäisen lapsensa, ja hän sai tytön. Lause3: Earl on salaa säästänyt rahaa uutta lapsenlastaan varten. Lause4: Hän yllätti tyttärensä uudella säästötilillä lastaan varten.</w:t>
      </w:r>
    </w:p>
    <w:p>
      <w:r>
        <w:rPr>
          <w:b/>
        </w:rPr>
        <w:t xml:space="preserve">Tulos</w:t>
      </w:r>
    </w:p>
    <w:p>
      <w:r>
        <w:t xml:space="preserve">Hänen tyttärensä lisää sitä nyt tyttärensä collegea varten.</w:t>
      </w:r>
    </w:p>
    <w:p>
      <w:r>
        <w:rPr>
          <w:b/>
        </w:rPr>
        <w:t xml:space="preserve">Esimerkki 2.1741</w:t>
      </w:r>
    </w:p>
    <w:p>
      <w:r>
        <w:t xml:space="preserve">Lause1: Tyttöystäväni kerää postimerkkejä. Lause2: Ei sellaisia, joita käytetään postissa, vaan sellaisia, joilla leimataan asioita. Lause3: Hänellä on erilaisia söpöjä postimerkkejä. Lause4: Haluan ostaa hänelle syntymäpäivälahjaksi lisää.</w:t>
      </w:r>
    </w:p>
    <w:p>
      <w:r>
        <w:rPr>
          <w:b/>
        </w:rPr>
        <w:t xml:space="preserve">Tulos</w:t>
      </w:r>
    </w:p>
    <w:p>
      <w:r>
        <w:t xml:space="preserve">Ostin hänelle harvinaisen postimerkin nettimyyjältä.</w:t>
      </w:r>
    </w:p>
    <w:p>
      <w:r>
        <w:rPr>
          <w:b/>
        </w:rPr>
        <w:t xml:space="preserve">Esimerkki 2.1742</w:t>
      </w:r>
    </w:p>
    <w:p>
      <w:r>
        <w:t xml:space="preserve">Lause1: Elda halusi ranskalaisia perunoita. Lause2: Hän päätti tehdä niitä itse. Lause3: Hän viipaloi perunoita ja pudotti ne kuplivaan öljyyn. Lause4: Sitten hän veti ne ulos, kun ne olivat kullanruskeita.</w:t>
      </w:r>
    </w:p>
    <w:p>
      <w:r>
        <w:rPr>
          <w:b/>
        </w:rPr>
        <w:t xml:space="preserve">Tulos</w:t>
      </w:r>
    </w:p>
    <w:p>
      <w:r>
        <w:t xml:space="preserve">Eldan ranskalaiset olivat täydellisesti kypsiä.</w:t>
      </w:r>
    </w:p>
    <w:p>
      <w:r>
        <w:rPr>
          <w:b/>
        </w:rPr>
        <w:t xml:space="preserve">Esimerkki 2.1743</w:t>
      </w:r>
    </w:p>
    <w:p>
      <w:r>
        <w:t xml:space="preserve">Lause1: Muistan pelottavimman kummitustalon, jossa olen koskaan käynyt. Lause2: Se oli vanha, ränsistynyt, asumaton talo, joka oli tehty pelottelua varten. Lause3: Talo oli jo itsessään pelottava. Lause4: Pelottavin kohta oli lopussa.</w:t>
      </w:r>
    </w:p>
    <w:p>
      <w:r>
        <w:rPr>
          <w:b/>
        </w:rPr>
        <w:t xml:space="preserve">Tulos</w:t>
      </w:r>
    </w:p>
    <w:p>
      <w:r>
        <w:t xml:space="preserve">Noita hyppäsi ulos ja säikäytti minut elämäni pahimmalla tavalla.</w:t>
      </w:r>
    </w:p>
    <w:p>
      <w:r>
        <w:rPr>
          <w:b/>
        </w:rPr>
        <w:t xml:space="preserve">Esimerkki 2.1744</w:t>
      </w:r>
    </w:p>
    <w:p>
      <w:r>
        <w:t xml:space="preserve">Lause1: Lucy rakasti runojen kirjoittamista. Lause2: Eräänä päivänä Lucyn äiti oli hyvin järkyttynyt. Lause3: Lucy inhosi nähdä äitinsä onnettomana. Lause4: Hän päätti kirjoittaa Lucylle runon.</w:t>
      </w:r>
    </w:p>
    <w:p>
      <w:r>
        <w:rPr>
          <w:b/>
        </w:rPr>
        <w:t xml:space="preserve">Tulos</w:t>
      </w:r>
    </w:p>
    <w:p>
      <w:r>
        <w:t xml:space="preserve">Runo sai Lucyn äidin tuntemaan olonsa paremmaksi.</w:t>
      </w:r>
    </w:p>
    <w:p>
      <w:r>
        <w:rPr>
          <w:b/>
        </w:rPr>
        <w:t xml:space="preserve">Esimerkki 2.1745</w:t>
      </w:r>
    </w:p>
    <w:p>
      <w:r>
        <w:t xml:space="preserve">Lause1: Kelly ja hänen ystävänsä päättivät mennä lounaalle intialaiseen ravintolaan. Lause2: He olivat ensimmäisinä ravintolassa. Lause3: Se oli buffet, joten he saivat mitä halusivat. Lause4: Tytöt pitivät ruoasta.</w:t>
      </w:r>
    </w:p>
    <w:p>
      <w:r>
        <w:rPr>
          <w:b/>
        </w:rPr>
        <w:t xml:space="preserve">Tulos</w:t>
      </w:r>
    </w:p>
    <w:p>
      <w:r>
        <w:t xml:space="preserve">He palasivat monta kertaa.</w:t>
      </w:r>
    </w:p>
    <w:p>
      <w:r>
        <w:rPr>
          <w:b/>
        </w:rPr>
        <w:t xml:space="preserve">Esimerkki 2.1746</w:t>
      </w:r>
    </w:p>
    <w:p>
      <w:r>
        <w:t xml:space="preserve">Lause1: Jason ja hänen ystävänsä olivat kokoontuneet katsomaan elokuvaa. Lause2: Kaikki toivat mukanaan jotain syötävää. Lause3: Jason tajusi, että hän oli unohtanut tuoda jotain. Lause4: Hän juoksi kotiin ja teki nopeasti popcornia elokuvaa varten.</w:t>
      </w:r>
    </w:p>
    <w:p>
      <w:r>
        <w:rPr>
          <w:b/>
        </w:rPr>
        <w:t xml:space="preserve">Tulos</w:t>
      </w:r>
    </w:p>
    <w:p>
      <w:r>
        <w:t xml:space="preserve">Hän tuli takaisin popcornin kanssa.</w:t>
      </w:r>
    </w:p>
    <w:p>
      <w:r>
        <w:rPr>
          <w:b/>
        </w:rPr>
        <w:t xml:space="preserve">Esimerkki 2.1747</w:t>
      </w:r>
    </w:p>
    <w:p>
      <w:r>
        <w:t xml:space="preserve">Lause1: Kälyni Sue oli vihainen viime viikolla. Lause2: Hänen pomonsa Cara syytti häntä siitä, että hän oli laittanut liikaa ihmisiä työvuoroon. Lause3: Sue sanoi, ettei hän tehnyt aikataulua kyseisenä päivänä. Lause4: Hän veti työaikakirjanpitoa todistaakseen väitteensä.</w:t>
      </w:r>
    </w:p>
    <w:p>
      <w:r>
        <w:rPr>
          <w:b/>
        </w:rPr>
        <w:t xml:space="preserve">Tulos</w:t>
      </w:r>
    </w:p>
    <w:p>
      <w:r>
        <w:t xml:space="preserve">Hänen pomonsa pyysi anteeksi syytöksiä.</w:t>
      </w:r>
    </w:p>
    <w:p>
      <w:r>
        <w:rPr>
          <w:b/>
        </w:rPr>
        <w:t xml:space="preserve">Esimerkki 2.1748</w:t>
      </w:r>
    </w:p>
    <w:p>
      <w:r>
        <w:t xml:space="preserve">Lause1: Rene oli pelihallissa parin ystävänsä kanssa perjantai-iltana. Lause2: Hän oli valmistautumassa pelaamaan peliä, mutta huomasi unohtaneensa lompakkonsa. Lause3: Hänen ystävänsä Jack huomasi tämän ja tarjoutui lainaamaan rahaa. Lause4: Rene arvosti Jackin tarjousta ja tarttui siihen.</w:t>
      </w:r>
    </w:p>
    <w:p>
      <w:r>
        <w:rPr>
          <w:b/>
        </w:rPr>
        <w:t xml:space="preserve">Tulos</w:t>
      </w:r>
    </w:p>
    <w:p>
      <w:r>
        <w:t xml:space="preserve">Sitten Rene pelasi pelejä.</w:t>
      </w:r>
    </w:p>
    <w:p>
      <w:r>
        <w:rPr>
          <w:b/>
        </w:rPr>
        <w:t xml:space="preserve">Esimerkki 2.1749</w:t>
      </w:r>
    </w:p>
    <w:p>
      <w:r>
        <w:t xml:space="preserve">Lause1: Ray rakasti viettää päivän rannalla. Lause2: Hän ja hänen tyttöystävänsä viettivät tuntikausia hiekassa makoillen ja aurinkoa ottaen. Lause3: Ray tykkäsi lukea kirjaa ja kuunnella musiikkia MP3-soittimestaan. Lause4: Hänen tyttöystävänsä tykkäsi mennä hetkeksi veteen.</w:t>
      </w:r>
    </w:p>
    <w:p>
      <w:r>
        <w:rPr>
          <w:b/>
        </w:rPr>
        <w:t xml:space="preserve">Tulos</w:t>
      </w:r>
    </w:p>
    <w:p>
      <w:r>
        <w:t xml:space="preserve">Molemmat nauttivat päivästä.</w:t>
      </w:r>
    </w:p>
    <w:p>
      <w:r>
        <w:rPr>
          <w:b/>
        </w:rPr>
        <w:t xml:space="preserve">Esimerkki 2.1750</w:t>
      </w:r>
    </w:p>
    <w:p>
      <w:r>
        <w:t xml:space="preserve">Lause1: kadulla kohtasivat oompah-yhtye ja mariachi-bändi. Lause2: He päättivät pitää improvisoidun jammailusession. Lause3: Pian he huomasivat, että heidän tyylinsä olivat yhteensopimattomia. Lause4: Läheiset asukkaat soittivat poliisille valittaakseen melusta.</w:t>
      </w:r>
    </w:p>
    <w:p>
      <w:r>
        <w:rPr>
          <w:b/>
        </w:rPr>
        <w:t xml:space="preserve">Tulos</w:t>
      </w:r>
    </w:p>
    <w:p>
      <w:r>
        <w:t xml:space="preserve">Poliisi käski heitä lopettamaan leikkimisen yhdessä.</w:t>
      </w:r>
    </w:p>
    <w:p>
      <w:r>
        <w:rPr>
          <w:b/>
        </w:rPr>
        <w:t xml:space="preserve">Esimerkki 2.1751</w:t>
      </w:r>
    </w:p>
    <w:p>
      <w:r>
        <w:t xml:space="preserve">Lause1: Veljentyttäreni sai joululahjaksi uuden polkupyörän. Lause2: Hän pelkäsi putoavansa uudesta polkupyörästään. Lause3: Päätin auttaa sisarentytärtäni oppimaan ajamaan. Lause4: Pidin pyörää kädessäni, kun hän alkoi pyöräillä.</w:t>
      </w:r>
    </w:p>
    <w:p>
      <w:r>
        <w:rPr>
          <w:b/>
        </w:rPr>
        <w:t xml:space="preserve">Tulos</w:t>
      </w:r>
    </w:p>
    <w:p>
      <w:r>
        <w:t xml:space="preserve">Hän oppi pian ratsastamaan.</w:t>
      </w:r>
    </w:p>
    <w:p>
      <w:r>
        <w:rPr>
          <w:b/>
        </w:rPr>
        <w:t xml:space="preserve">Esimerkki 2.1752</w:t>
      </w:r>
    </w:p>
    <w:p>
      <w:r>
        <w:t xml:space="preserve">Lause1: Ray ripusti renkaan köyteen tehdäkseen tyttärelleen keinun. Lause2: Tyttö kiipesi siihen ja leikki iloisesti. Lause3: Sitten Ray kuuli kovan, sairaalloisen kolahduksen ja kovan rysähdyksen. Lause4: Rayn tytär oli pudonnut, kun keinua pitelevä oksa oli katkennut!</w:t>
      </w:r>
    </w:p>
    <w:p>
      <w:r>
        <w:rPr>
          <w:b/>
        </w:rPr>
        <w:t xml:space="preserve">Tulos</w:t>
      </w:r>
    </w:p>
    <w:p>
      <w:r>
        <w:t xml:space="preserve">Ray juoksi tyttärensä luo varmistaakseen, että tämä oli kunnossa.</w:t>
      </w:r>
    </w:p>
    <w:p>
      <w:r>
        <w:rPr>
          <w:b/>
        </w:rPr>
        <w:t xml:space="preserve">Esimerkki 2.1753</w:t>
      </w:r>
    </w:p>
    <w:p>
      <w:r>
        <w:t xml:space="preserve">Lause1: Jio kutsui Naten vanhemmat neuvotteluun. Lause2: Hän sanoi, että Nate oli häiritsevä ja tarvitsi lääkitystä. Lause3: Naten vanhemmat menivät kotiin ja kävivät pitkän keskustelun. Lause4: He veivät Naten lääkäriin, joka kielsi lääkkeet.</w:t>
      </w:r>
    </w:p>
    <w:p>
      <w:r>
        <w:rPr>
          <w:b/>
        </w:rPr>
        <w:t xml:space="preserve">Tulos</w:t>
      </w:r>
    </w:p>
    <w:p>
      <w:r>
        <w:t xml:space="preserve">Lääkäri ehdotti, että Jake osallistuisi sen sijaan neuvontaan.</w:t>
      </w:r>
    </w:p>
    <w:p>
      <w:r>
        <w:rPr>
          <w:b/>
        </w:rPr>
        <w:t xml:space="preserve">Esimerkki 2.1754</w:t>
      </w:r>
    </w:p>
    <w:p>
      <w:r>
        <w:t xml:space="preserve">Lause1: Phil tunsi huumaa, kun hän voitti ensimmäisen kerran käden blackjackissa. Lause2: Hän alkoi käydä kasinolla useita kertoja viikossa. Lause3: Hänen tappionsa kasaantuivat paljon nopeammin kuin voittonsa. Lause4: Alle vuodessa häneltä loppuivat rahat kokonaan.</w:t>
      </w:r>
    </w:p>
    <w:p>
      <w:r>
        <w:rPr>
          <w:b/>
        </w:rPr>
        <w:t xml:space="preserve">Tulos</w:t>
      </w:r>
    </w:p>
    <w:p>
      <w:r>
        <w:t xml:space="preserve">Hän päätti, että hänen oli tehtävä jotain riippuvuudelleen.</w:t>
      </w:r>
    </w:p>
    <w:p>
      <w:r>
        <w:rPr>
          <w:b/>
        </w:rPr>
        <w:t xml:space="preserve">Esimerkki 2.1755</w:t>
      </w:r>
    </w:p>
    <w:p>
      <w:r>
        <w:t xml:space="preserve">Lause1: Serkkuni kysyi minulta, oliko elämässäni jokin kohta vaikea. Lause2: Otin esiin valokuvakehyksen. Lause3: Kuvissa näkyivät ne hetket, jolloin olin sairaalassa. Lause4: Selitin hänelle, että olin ennen ollut leukemiapotilas.</w:t>
      </w:r>
    </w:p>
    <w:p>
      <w:r>
        <w:rPr>
          <w:b/>
        </w:rPr>
        <w:t xml:space="preserve">Tulos</w:t>
      </w:r>
    </w:p>
    <w:p>
      <w:r>
        <w:t xml:space="preserve">Hän itki ja halasi minua ihaillen rohkeuttani.</w:t>
      </w:r>
    </w:p>
    <w:p>
      <w:r>
        <w:rPr>
          <w:b/>
        </w:rPr>
        <w:t xml:space="preserve">Esimerkki 2.1756</w:t>
      </w:r>
    </w:p>
    <w:p>
      <w:r>
        <w:t xml:space="preserve">Lause1: Tine halusi päästä yleisurheilujoukkueeseen. Lause2: Hän toivoi olevansa tarpeeksi nopea. Lause3: Kuukauden ajan ennen koe-esiintymistä hän juoksi yksin. Lause4: Hän nousi aikaisin joka aamu juoksemaan kilometrejä.</w:t>
      </w:r>
    </w:p>
    <w:p>
      <w:r>
        <w:rPr>
          <w:b/>
        </w:rPr>
        <w:t xml:space="preserve">Tulos</w:t>
      </w:r>
    </w:p>
    <w:p>
      <w:r>
        <w:t xml:space="preserve">Tine pääsi joukkueeseen parhaalla ajalla kaikista.</w:t>
      </w:r>
    </w:p>
    <w:p>
      <w:r>
        <w:rPr>
          <w:b/>
        </w:rPr>
        <w:t xml:space="preserve">Esimerkki 2.1757</w:t>
      </w:r>
    </w:p>
    <w:p>
      <w:r>
        <w:t xml:space="preserve">Lause1: Ann on raskaana. Lause2: Hän oli hyvin innoissaan, sillä hän on aina halunnut lapsen. Lause3: Pari kuukautta myöhemmin hän sai keskenmenon. Lause4: Se on järkyttänyt häntä syvästi.</w:t>
      </w:r>
    </w:p>
    <w:p>
      <w:r>
        <w:rPr>
          <w:b/>
        </w:rPr>
        <w:t xml:space="preserve">Tulos</w:t>
      </w:r>
    </w:p>
    <w:p>
      <w:r>
        <w:t xml:space="preserve">Annin sydän on särkynyt.</w:t>
      </w:r>
    </w:p>
    <w:p>
      <w:r>
        <w:rPr>
          <w:b/>
        </w:rPr>
        <w:t xml:space="preserve">Esimerkki 2.1758</w:t>
      </w:r>
    </w:p>
    <w:p>
      <w:r>
        <w:t xml:space="preserve">Lause1: Dave keräsi kaikki rantavarusteensa. Lause2: Hän otti vapaapäivän, jotta voisi viettää sen rannalla. Lause3: Kun hän meni ulos, hän huomasi, että oli aivan liian pimeää. Lause4: Taivas oli täynnä mustia myrskypilviä.</w:t>
      </w:r>
    </w:p>
    <w:p>
      <w:r>
        <w:rPr>
          <w:b/>
        </w:rPr>
        <w:t xml:space="preserve">Tulos</w:t>
      </w:r>
    </w:p>
    <w:p>
      <w:r>
        <w:t xml:space="preserve">Dave oli niin pettynyt!</w:t>
      </w:r>
    </w:p>
    <w:p>
      <w:r>
        <w:rPr>
          <w:b/>
        </w:rPr>
        <w:t xml:space="preserve">Esimerkki 2.1759</w:t>
      </w:r>
    </w:p>
    <w:p>
      <w:r>
        <w:t xml:space="preserve">Lause1: Amy oli koko ajan hyvin stressaantunut. Lause2: Ystävä ehdotti, että Amy kokeilisi meditaatiota. Lause3: Amy oli epäileväinen, mutta suostui kokeilemaan. Lause4: Hän meni tunnille, hengitti ja keskittyi.</w:t>
      </w:r>
    </w:p>
    <w:p>
      <w:r>
        <w:rPr>
          <w:b/>
        </w:rPr>
        <w:t xml:space="preserve">Tulos</w:t>
      </w:r>
    </w:p>
    <w:p>
      <w:r>
        <w:t xml:space="preserve">Se auttoi hänen mielentilaansa valtavasti.</w:t>
      </w:r>
    </w:p>
    <w:p>
      <w:r>
        <w:rPr>
          <w:b/>
        </w:rPr>
        <w:t xml:space="preserve">Esimerkki 2.1760</w:t>
      </w:r>
    </w:p>
    <w:p>
      <w:r>
        <w:t xml:space="preserve">Lause1: Kämppikseni oli sairas. Lause2: Hän jäi kotiin töistä ja koulusta. Lause3: Hän nukkui koko päivän. Lause4: Päivän päätteeksi hän voi jo paremmin.</w:t>
      </w:r>
    </w:p>
    <w:p>
      <w:r>
        <w:rPr>
          <w:b/>
        </w:rPr>
        <w:t xml:space="preserve">Tulos</w:t>
      </w:r>
    </w:p>
    <w:p>
      <w:r>
        <w:t xml:space="preserve">Hän päätti, että lepo on auttanut.</w:t>
      </w:r>
    </w:p>
    <w:p>
      <w:r>
        <w:rPr>
          <w:b/>
        </w:rPr>
        <w:t xml:space="preserve">Esimerkki 2.1761</w:t>
      </w:r>
    </w:p>
    <w:p>
      <w:r>
        <w:t xml:space="preserve">Lause1: Ted ja hänen ystävänsä menivät puistoon kiipeämään vuorelle. Lause2: He lähtivät vaellukselle. Lause3: Kahden tunnin kuluttua he väsyivät ja pitivät tauon. Lause4: He lopettivat vaelluksen ja olivat huipulla.</w:t>
      </w:r>
    </w:p>
    <w:p>
      <w:r>
        <w:rPr>
          <w:b/>
        </w:rPr>
        <w:t xml:space="preserve">Tulos</w:t>
      </w:r>
    </w:p>
    <w:p>
      <w:r>
        <w:t xml:space="preserve">Näkymä oli upea, ja Ted oli iloinen, että he olivat tulleet.</w:t>
      </w:r>
    </w:p>
    <w:p>
      <w:r>
        <w:rPr>
          <w:b/>
        </w:rPr>
        <w:t xml:space="preserve">Esimerkki 2.1762</w:t>
      </w:r>
    </w:p>
    <w:p>
      <w:r>
        <w:t xml:space="preserve">Lause1: Bryan oli ostamassa hedelmiä perheelleen. Lause2: Hän katseli koko käytävän läpi, mutta ei pystynyt valitsemaan hedelmää. Lause3: Hänen vaimonsa inhosi viinirypäleitä, hänen tyttärensä inhosi omenoita. Lause4: Jopa hänen poikansa oli nirso hedelmien syöjä!</w:t>
      </w:r>
    </w:p>
    <w:p>
      <w:r>
        <w:rPr>
          <w:b/>
        </w:rPr>
        <w:t xml:space="preserve">Tulos</w:t>
      </w:r>
    </w:p>
    <w:p>
      <w:r>
        <w:t xml:space="preserve">Bryan päätti ostaa banaaneja.</w:t>
      </w:r>
    </w:p>
    <w:p>
      <w:r>
        <w:rPr>
          <w:b/>
        </w:rPr>
        <w:t xml:space="preserve">Esimerkki 2.1763</w:t>
      </w:r>
    </w:p>
    <w:p>
      <w:r>
        <w:t xml:space="preserve">Lause1: Karen oli softball-pelaaja. Lause2: Hänen joukkueensa ei menestynyt kovin hyvin. Lause3: Hänen valmentajansa piti heille hyvin innostavan puheen. Lause4: Kaikki alkoivat harjoitella ja työskennellä paljon kovemmin.</w:t>
      </w:r>
    </w:p>
    <w:p>
      <w:r>
        <w:rPr>
          <w:b/>
        </w:rPr>
        <w:t xml:space="preserve">Tulos</w:t>
      </w:r>
    </w:p>
    <w:p>
      <w:r>
        <w:t xml:space="preserve">Karen parani joukkueen mukana.</w:t>
      </w:r>
    </w:p>
    <w:p>
      <w:r>
        <w:rPr>
          <w:b/>
        </w:rPr>
        <w:t xml:space="preserve">Esimerkki 2.1764</w:t>
      </w:r>
    </w:p>
    <w:p>
      <w:r>
        <w:t xml:space="preserve">Lause1: Oni ei ollut koskaan esiintynyt yleisön edessä. Lause2: Mutta hän osallistui kykykilpailuun toivoen voittavansa pääpalkinnon. Lause3: Hän ajatteli vain yrittää parhaansa. Lause4: Oni lauloi esityksessä, ja kaikki taputtivat.</w:t>
      </w:r>
    </w:p>
    <w:p>
      <w:r>
        <w:rPr>
          <w:b/>
        </w:rPr>
        <w:t xml:space="preserve">Tulos</w:t>
      </w:r>
    </w:p>
    <w:p>
      <w:r>
        <w:t xml:space="preserve">Oni voitti kykykilpailun mahtavalla laulullaan.</w:t>
      </w:r>
    </w:p>
    <w:p>
      <w:r>
        <w:rPr>
          <w:b/>
        </w:rPr>
        <w:t xml:space="preserve">Esimerkki 2.1765</w:t>
      </w:r>
    </w:p>
    <w:p>
      <w:r>
        <w:t xml:space="preserve">Lause1: Lenny halusi katsoa elokuvan. Lause2: Hän ajoi paikalliseen Hollywood-videoon. Lause3: Lenny vuokrasi kolme kauhuelokuvaa. Lause4: Lenny meni naapuriin ja osti pizzan kaupasta.</w:t>
      </w:r>
    </w:p>
    <w:p>
      <w:r>
        <w:rPr>
          <w:b/>
        </w:rPr>
        <w:t xml:space="preserve">Tulos</w:t>
      </w:r>
    </w:p>
    <w:p>
      <w:r>
        <w:t xml:space="preserve">Hän palasi kotiin ja katsoi kaikki elokuvansa.</w:t>
      </w:r>
    </w:p>
    <w:p>
      <w:r>
        <w:rPr>
          <w:b/>
        </w:rPr>
        <w:t xml:space="preserve">Esimerkki 2.1766</w:t>
      </w:r>
    </w:p>
    <w:p>
      <w:r>
        <w:t xml:space="preserve">Lause1: Minulla oli kaksi koiraa, jotka olivat hyvin läheisiä. Lause2: Vanhempi koira sairastui pahasti ja hänet nukutettiin. Lause3: Nuorempi koira oli hyvin yksinäinen. Lause4: Naapurin koira tulee meille leikkimään.</w:t>
      </w:r>
    </w:p>
    <w:p>
      <w:r>
        <w:rPr>
          <w:b/>
        </w:rPr>
        <w:t xml:space="preserve">Tulos</w:t>
      </w:r>
    </w:p>
    <w:p>
      <w:r>
        <w:t xml:space="preserve">Koiramme voi paljon paremmin leikkimällä toisen koiran kanssa.</w:t>
      </w:r>
    </w:p>
    <w:p>
      <w:r>
        <w:rPr>
          <w:b/>
        </w:rPr>
        <w:t xml:space="preserve">Esimerkki 2.1767</w:t>
      </w:r>
    </w:p>
    <w:p>
      <w:r>
        <w:t xml:space="preserve">Lause1: Tom ja Jake menivät konserttiin. Lause2: He olivat katsomassa rakastamaansa bändiä. Lause3: He menivät yleisöosastolle. Lause4: Jotkut hyvin pitkät ihmiset seisoivat, joten he eivät nähneet mitään.</w:t>
      </w:r>
    </w:p>
    <w:p>
      <w:r>
        <w:rPr>
          <w:b/>
        </w:rPr>
        <w:t xml:space="preserve">Tulos</w:t>
      </w:r>
    </w:p>
    <w:p>
      <w:r>
        <w:t xml:space="preserve">Tom ja Jake eivät sitten voineet nähdä suosikkibändiään.</w:t>
      </w:r>
    </w:p>
    <w:p>
      <w:r>
        <w:rPr>
          <w:b/>
        </w:rPr>
        <w:t xml:space="preserve">Esimerkki 2.1768</w:t>
      </w:r>
    </w:p>
    <w:p>
      <w:r>
        <w:t xml:space="preserve">Lause1: Ritz syntyi 12 muun pennun suuressa pentueessa. Lause2: Kun se oli kahdeksan viikon ikäinen, se luovutettiin ihanaan perheeseen. Lause3: He kasvattivat sen hyvin, ja se eli hyvin onnellisen elämän. Lause4: Eräänä päivänä asiat muuttuivat Ritzin kohdalla, kun sen omistaja sairastui syöpään.</w:t>
      </w:r>
    </w:p>
    <w:p>
      <w:r>
        <w:rPr>
          <w:b/>
        </w:rPr>
        <w:t xml:space="preserve">Tulos</w:t>
      </w:r>
    </w:p>
    <w:p>
      <w:r>
        <w:t xml:space="preserve">Ritz jäi orvoksi, ja hänet oli lähetettävä turvakotiin.</w:t>
      </w:r>
    </w:p>
    <w:p>
      <w:r>
        <w:rPr>
          <w:b/>
        </w:rPr>
        <w:t xml:space="preserve">Esimerkki 2.1769</w:t>
      </w:r>
    </w:p>
    <w:p>
      <w:r>
        <w:t xml:space="preserve">Lause1: Mia rakasti ulkoilua. Lause2: Eräänä kesänä hän päätti lähteä vuorikiipeilemään. Lause3: Hän liittyi kerhoon, jossa kiipeiltiin yhdessä vuorille. Lause4: He kiipesivät alueensa korkeimmalle vuorelle.</w:t>
      </w:r>
    </w:p>
    <w:p>
      <w:r>
        <w:rPr>
          <w:b/>
        </w:rPr>
        <w:t xml:space="preserve">Tulos</w:t>
      </w:r>
    </w:p>
    <w:p>
      <w:r>
        <w:t xml:space="preserve">Mialla oli hauskaa.</w:t>
      </w:r>
    </w:p>
    <w:p>
      <w:r>
        <w:rPr>
          <w:b/>
        </w:rPr>
        <w:t xml:space="preserve">Esimerkki 2.1770</w:t>
      </w:r>
    </w:p>
    <w:p>
      <w:r>
        <w:t xml:space="preserve">Lause1: Sharon oli säilyttänyt pussillisen tuntemattomia siemeniä vuosia varten. Lause2: Eräänä päivänä hän päätti istuttaa siemenet. Lause3: Sharon laittoi ne istutusastioihin uskoen, että niistä tulisi pieniä kasveja. Lause4: Sharon ei olisi voinut olla enempää väärässä olettamuksessaan!</w:t>
      </w:r>
    </w:p>
    <w:p>
      <w:r>
        <w:rPr>
          <w:b/>
        </w:rPr>
        <w:t xml:space="preserve">Tulos</w:t>
      </w:r>
    </w:p>
    <w:p>
      <w:r>
        <w:t xml:space="preserve">Niistä tuli lopulta valtavia kasveja.</w:t>
      </w:r>
    </w:p>
    <w:p>
      <w:r>
        <w:rPr>
          <w:b/>
        </w:rPr>
        <w:t xml:space="preserve">Esimerkki 2.1771</w:t>
      </w:r>
    </w:p>
    <w:p>
      <w:r>
        <w:t xml:space="preserve">Lause1: Kälyni työskentelee hoivakeskuksessa. Lause2: Hän on tarjoilija. Lause3: Hän antoi meille hoitokeskuksen antaman kalenterin. Lause4: Siinä hän oli pukeutunut Pyhän Patrickin päivään.</w:t>
      </w:r>
    </w:p>
    <w:p>
      <w:r>
        <w:rPr>
          <w:b/>
        </w:rPr>
        <w:t xml:space="preserve">Tulos</w:t>
      </w:r>
    </w:p>
    <w:p>
      <w:r>
        <w:t xml:space="preserve">Meidän kaikkien mielestä siskoni näytti hulvattoman hauskalta pukeutuneena tuolla tavalla.</w:t>
      </w:r>
    </w:p>
    <w:p>
      <w:r>
        <w:rPr>
          <w:b/>
        </w:rPr>
        <w:t xml:space="preserve">Esimerkki 2.1772</w:t>
      </w:r>
    </w:p>
    <w:p>
      <w:r>
        <w:t xml:space="preserve">Lause1: Jose oli innoissaan. Lause2: Hän oli juuri saanut uuden rullalautan ja halusi kokeilla sitä. Lause3: Hän vei sen suoraan skeittipuistoon. Lause4: Hän skeittasi koko päivän.</w:t>
      </w:r>
    </w:p>
    <w:p>
      <w:r>
        <w:rPr>
          <w:b/>
        </w:rPr>
        <w:t xml:space="preserve">Tulos</w:t>
      </w:r>
    </w:p>
    <w:p>
      <w:r>
        <w:t xml:space="preserve">Josella oli hauskaa skeittiparkissa.</w:t>
      </w:r>
    </w:p>
    <w:p>
      <w:r>
        <w:rPr>
          <w:b/>
        </w:rPr>
        <w:t xml:space="preserve">Esimerkki 2.1773</w:t>
      </w:r>
    </w:p>
    <w:p>
      <w:r>
        <w:t xml:space="preserve">Lause1: Jill lähti viime kuussa automatkalle. Lause2: Hän halusi matkustaa Bostonista Seattleen. Lause3: Puolimatkassa hänen autonsa hajosi. Lause4: Hän vietti tuntikausia tienvarressa odottamassa AAA:ta.</w:t>
      </w:r>
    </w:p>
    <w:p>
      <w:r>
        <w:rPr>
          <w:b/>
        </w:rPr>
        <w:t xml:space="preserve">Tulos</w:t>
      </w:r>
    </w:p>
    <w:p>
      <w:r>
        <w:t xml:space="preserve">Hänen autonsa korjattiin ja hänet lähetettiin jatkamaan matkaa.</w:t>
      </w:r>
    </w:p>
    <w:p>
      <w:r>
        <w:rPr>
          <w:b/>
        </w:rPr>
        <w:t xml:space="preserve">Esimerkki 2.1774</w:t>
      </w:r>
    </w:p>
    <w:p>
      <w:r>
        <w:t xml:space="preserve">Lause1: Cindyn huoneen seinät olivat valkoiset. Lause2: Mutta hän valitti, että ne heijastivat liikaa valoa. Lause3: Niinpä hän päätti maalata seinät sinisiksi. Lause4: Hänen mielestään hänen huoneensa oli rauhallisempi.</w:t>
      </w:r>
    </w:p>
    <w:p>
      <w:r>
        <w:rPr>
          <w:b/>
        </w:rPr>
        <w:t xml:space="preserve">Tulos</w:t>
      </w:r>
    </w:p>
    <w:p>
      <w:r>
        <w:t xml:space="preserve">Hän oli tyytyväinen tuloksiin.</w:t>
      </w:r>
    </w:p>
    <w:p>
      <w:r>
        <w:rPr>
          <w:b/>
        </w:rPr>
        <w:t xml:space="preserve">Esimerkki 2.1775</w:t>
      </w:r>
    </w:p>
    <w:p>
      <w:r>
        <w:t xml:space="preserve">Lause1: Don huomasi kärpäsen menevän olohuoneeseen. Lause2: Hän päätti lyödä sitä. Lause3: Hän yritti puoli tuntia, mutta kärpänen väisti häntä. Lause4: Lopulta kärpänen lensi itsestään ulos.</w:t>
      </w:r>
    </w:p>
    <w:p>
      <w:r>
        <w:rPr>
          <w:b/>
        </w:rPr>
        <w:t xml:space="preserve">Tulos</w:t>
      </w:r>
    </w:p>
    <w:p>
      <w:r>
        <w:t xml:space="preserve">Don sulki oven, josta se lensi ulos.</w:t>
      </w:r>
    </w:p>
    <w:p>
      <w:r>
        <w:rPr>
          <w:b/>
        </w:rPr>
        <w:t xml:space="preserve">Esimerkki 2.1776</w:t>
      </w:r>
    </w:p>
    <w:p>
      <w:r>
        <w:t xml:space="preserve">Lause1: Remy tykkäsi juoda maitoa. Lause2: Mutta eräänä päivänä hän läikytti maitoa koko matolleen. Lause3: Ja hän ei ajatellut vaivautua siivoamaan läikkiä kunnolla. Lause4: Seuraavana aamuna hän heräsi kauheaan hajuun.</w:t>
      </w:r>
    </w:p>
    <w:p>
      <w:r>
        <w:rPr>
          <w:b/>
        </w:rPr>
        <w:t xml:space="preserve">Tulos</w:t>
      </w:r>
    </w:p>
    <w:p>
      <w:r>
        <w:t xml:space="preserve">Remy oppi, ettei koskaan läikytä maitoa matolle ja siivoamaan paremmin.</w:t>
      </w:r>
    </w:p>
    <w:p>
      <w:r>
        <w:rPr>
          <w:b/>
        </w:rPr>
        <w:t xml:space="preserve">Esimerkki 2.1777</w:t>
      </w:r>
    </w:p>
    <w:p>
      <w:r>
        <w:t xml:space="preserve">Lause1: Maddie päätti, että oli aika lähteä takaisin kouluun ostoksille. Lause2: Elokuun puoliväli oli koittanut, ja opetus oli pian alkamassa. Lause3: Hän katsoi kurssivaatimukset ja ostoslistat. Lause4: Sitten hän katsoi läpi kaikki lehti-ilmoitukset etsiäkseen parhaat tarjoukset.</w:t>
      </w:r>
    </w:p>
    <w:p>
      <w:r>
        <w:rPr>
          <w:b/>
        </w:rPr>
        <w:t xml:space="preserve">Tulos</w:t>
      </w:r>
    </w:p>
    <w:p>
      <w:r>
        <w:t xml:space="preserve">Hän löysi parhaat paikat, joissa hän voi tehdä ostoksia ja hankkia kaikki tarvikkeet.</w:t>
      </w:r>
    </w:p>
    <w:p>
      <w:r>
        <w:rPr>
          <w:b/>
        </w:rPr>
        <w:t xml:space="preserve">Esimerkki 2.1778</w:t>
      </w:r>
    </w:p>
    <w:p>
      <w:r>
        <w:t xml:space="preserve">Lause1: Peter oli innoissaan luokkaretkestä. Lause2: Hän odotti innolla vierailua tiedemuseossa. Lause3: Paikassa oli monia hienoja näyttelyesineitä ja interaktiivisia näyttöjä. Lause4: Peter oli innostunut fysiikan ja avaruuden esittelyistä.</w:t>
      </w:r>
    </w:p>
    <w:p>
      <w:r>
        <w:rPr>
          <w:b/>
        </w:rPr>
        <w:t xml:space="preserve">Tulos</w:t>
      </w:r>
    </w:p>
    <w:p>
      <w:r>
        <w:t xml:space="preserve">Peteristä kasvoi tiedemies.</w:t>
      </w:r>
    </w:p>
    <w:p>
      <w:r>
        <w:rPr>
          <w:b/>
        </w:rPr>
        <w:t xml:space="preserve">Esimerkki 2.1779</w:t>
      </w:r>
    </w:p>
    <w:p>
      <w:r>
        <w:t xml:space="preserve">Lause1: Maryn perhe oli kokoontumassa juhlaillalliselle klubille. Lause2: Kaikki muut paitsi Maryn isoisä olivat tulossa paikalle. Lause3: Mary oli surullinen siitä, että koko perhe ei olisi yhdessä. Lause4: Kun Mary pääsi klubille, hän yllättyi nähdessään isoisänsä!</w:t>
      </w:r>
    </w:p>
    <w:p>
      <w:r>
        <w:rPr>
          <w:b/>
        </w:rPr>
        <w:t xml:space="preserve">Tulos</w:t>
      </w:r>
    </w:p>
    <w:p>
      <w:r>
        <w:t xml:space="preserve">Maria oli niin onnellinen!</w:t>
      </w:r>
    </w:p>
    <w:p>
      <w:r>
        <w:rPr>
          <w:b/>
        </w:rPr>
        <w:t xml:space="preserve">Esimerkki 2.1780</w:t>
      </w:r>
    </w:p>
    <w:p>
      <w:r>
        <w:t xml:space="preserve">Lause1: Mies saapui rakennustyömaalle työhönsä. Lause2: Hän puki suojakypärän päähänsä, tarttui työkaluihinsa ja käveli työmaalle. Lause3: Hänen kävellessään iso tiili putosi ja osui häntä päähän. Lause4: Mies oli tajuton, ja hänen työtoverinsa juoksivat auttamaan häntä.</w:t>
      </w:r>
    </w:p>
    <w:p>
      <w:r>
        <w:rPr>
          <w:b/>
        </w:rPr>
        <w:t xml:space="preserve">Tulos</w:t>
      </w:r>
    </w:p>
    <w:p>
      <w:r>
        <w:t xml:space="preserve">Työtoverit veivät hänet turvaan ja soittivat lääkintämiehen.</w:t>
      </w:r>
    </w:p>
    <w:p>
      <w:r>
        <w:rPr>
          <w:b/>
        </w:rPr>
        <w:t xml:space="preserve">Esimerkki 2.1781</w:t>
      </w:r>
    </w:p>
    <w:p>
      <w:r>
        <w:t xml:space="preserve">Lause1: Mario nousi sängystä. Lause2: Hän tunsi jo perhosia. Lause3: Hän ajoi partansa ja kävi suihkussa onnellisena. Lause4: Hän pukeutui ja meni kirkkoon.</w:t>
      </w:r>
    </w:p>
    <w:p>
      <w:r>
        <w:rPr>
          <w:b/>
        </w:rPr>
        <w:t xml:space="preserve">Tulos</w:t>
      </w:r>
    </w:p>
    <w:p>
      <w:r>
        <w:t xml:space="preserve">Se oli hänen elämänsä paras päivä.</w:t>
      </w:r>
    </w:p>
    <w:p>
      <w:r>
        <w:rPr>
          <w:b/>
        </w:rPr>
        <w:t xml:space="preserve">Esimerkki 2.1782</w:t>
      </w:r>
    </w:p>
    <w:p>
      <w:r>
        <w:t xml:space="preserve">Lause1: Ted ja Beth suunnittelevat häitä yhdessä. Lause2: He huomasivat, että heillä ei ehkä ole tarpeeksi rahaa maksaa niitä. Lause3: Ted pyysi vanhempiaan auttamaan maksamisessa, ja he suostuivat. Lause4: Beth teki samoin vanhempiensa kanssa ja sai myös vähän ylimääräistä rahaa.</w:t>
      </w:r>
    </w:p>
    <w:p>
      <w:r>
        <w:rPr>
          <w:b/>
        </w:rPr>
        <w:t xml:space="preserve">Tulos</w:t>
      </w:r>
    </w:p>
    <w:p>
      <w:r>
        <w:t xml:space="preserve">Heidän vanhempansa rakastavat heitä.</w:t>
      </w:r>
    </w:p>
    <w:p>
      <w:r>
        <w:rPr>
          <w:b/>
        </w:rPr>
        <w:t xml:space="preserve">Esimerkki 2.1783</w:t>
      </w:r>
    </w:p>
    <w:p>
      <w:r>
        <w:t xml:space="preserve">Lause1: Cindy nousi sängystä. Lause2: Mutta hän ei löytänyt tossujaan. Lause3: Sen sijaan, että olisi tehnyt aamiaista, hän käytti koko päivän niiden etsimiseen. Lause4: Hän luovutti ja tilasi toisen parin.</w:t>
      </w:r>
    </w:p>
    <w:p>
      <w:r>
        <w:rPr>
          <w:b/>
        </w:rPr>
        <w:t xml:space="preserve">Tulos</w:t>
      </w:r>
    </w:p>
    <w:p>
      <w:r>
        <w:t xml:space="preserve">Onneksi uudet olivat mukavammat kuin vanhat.</w:t>
      </w:r>
    </w:p>
    <w:p>
      <w:r>
        <w:rPr>
          <w:b/>
        </w:rPr>
        <w:t xml:space="preserve">Esimerkki 2.1784</w:t>
      </w:r>
    </w:p>
    <w:p>
      <w:r>
        <w:t xml:space="preserve">Lause1: Tim oli liian pitkä kaikkiin housuihinsa. Lause2: Hän ei löytänyt sopivaa asua puistoretkelle! Lause3: Kaikki sai hänen jalkansa näyttämään liian pitkiltä ja typeriltä. Lause4: Sitten hän päätti leikata farkut shortseiksi.</w:t>
      </w:r>
    </w:p>
    <w:p>
      <w:r>
        <w:rPr>
          <w:b/>
        </w:rPr>
        <w:t xml:space="preserve">Tulos</w:t>
      </w:r>
    </w:p>
    <w:p>
      <w:r>
        <w:t xml:space="preserve">Tim käytti farkkushortseja puistossa.</w:t>
      </w:r>
    </w:p>
    <w:p>
      <w:r>
        <w:rPr>
          <w:b/>
        </w:rPr>
        <w:t xml:space="preserve">Esimerkki 2.1785</w:t>
      </w:r>
    </w:p>
    <w:p>
      <w:r>
        <w:t xml:space="preserve">Lause1: Sheryl työskenteli museokuraattorina. Lause2: Hänen perheensä kertoi, että hän teki tylsää työtä. Lause3: Hän yritti kertoa heille, että hän sai työskennellä elävän historian parissa. Lause4: Hän yritti kertoa, että heidän toimistotyöpaikkansa olivat paljon pahempia.</w:t>
      </w:r>
    </w:p>
    <w:p>
      <w:r>
        <w:rPr>
          <w:b/>
        </w:rPr>
        <w:t xml:space="preserve">Tulos</w:t>
      </w:r>
    </w:p>
    <w:p>
      <w:r>
        <w:t xml:space="preserve">Sheryl oli ylpeä työstään museokuraattorina.</w:t>
      </w:r>
    </w:p>
    <w:p>
      <w:r>
        <w:rPr>
          <w:b/>
        </w:rPr>
        <w:t xml:space="preserve">Esimerkki 2.1786</w:t>
      </w:r>
    </w:p>
    <w:p>
      <w:r>
        <w:t xml:space="preserve">Lause1: Jackie joutui tänään sairaalaan. Lause2: Hänen vauvansa on syntymässä. Lause3: Hänen miehensä tuli töistä lohduttamaan häntä. Lause4: 48 tunnin synnytyksen jälkeen hänen vauvansa päästettiin pois.</w:t>
      </w:r>
    </w:p>
    <w:p>
      <w:r>
        <w:rPr>
          <w:b/>
        </w:rPr>
        <w:t xml:space="preserve">Tulos</w:t>
      </w:r>
    </w:p>
    <w:p>
      <w:r>
        <w:t xml:space="preserve">Jackie ja hänen miehensä olivat hyvin onnellisia.</w:t>
      </w:r>
    </w:p>
    <w:p>
      <w:r>
        <w:rPr>
          <w:b/>
        </w:rPr>
        <w:t xml:space="preserve">Esimerkki 2.1787</w:t>
      </w:r>
    </w:p>
    <w:p>
      <w:r>
        <w:t xml:space="preserve">Lause1: Kim oli pudottanut hammasharjansa vessanpönttöön. Lause2: Häntä inhotti ajatus siitä, että hän joutuisi laittamaan kätensä sinne vetääkseen sen ulos. Lause3: Hän nappasi sakset laatikosta. Lause4: Joka kerta, kun hänellä oli hammasharja, hän pudotti sen.</w:t>
      </w:r>
    </w:p>
    <w:p>
      <w:r>
        <w:rPr>
          <w:b/>
        </w:rPr>
        <w:t xml:space="preserve">Tulos</w:t>
      </w:r>
    </w:p>
    <w:p>
      <w:r>
        <w:t xml:space="preserve">Kim päätti, että tämä oli merkki uuden hammasharjan ostamisesta.</w:t>
      </w:r>
    </w:p>
    <w:p>
      <w:r>
        <w:rPr>
          <w:b/>
        </w:rPr>
        <w:t xml:space="preserve">Esimerkki 2.1788</w:t>
      </w:r>
    </w:p>
    <w:p>
      <w:r>
        <w:t xml:space="preserve">Lause1: Tarjoilija halusi jo kotiin, mutta hänellä oli vielä pöytä syömässä. Lause2: Tarjoilija tulosti laskun ja sujautti sen pöydälle. Lause3: Vieraat huomasivat laskun hetken kuluttua ja ottivat vihjeen vastaan. Lause4: He maksoivat laskun ja lähtivät.</w:t>
      </w:r>
    </w:p>
    <w:p>
      <w:r>
        <w:rPr>
          <w:b/>
        </w:rPr>
        <w:t xml:space="preserve">Tulos</w:t>
      </w:r>
    </w:p>
    <w:p>
      <w:r>
        <w:t xml:space="preserve">Kiitollisena tarjoilija poistui illaksi.</w:t>
      </w:r>
    </w:p>
    <w:p>
      <w:r>
        <w:rPr>
          <w:b/>
        </w:rPr>
        <w:t xml:space="preserve">Esimerkki 2.1789</w:t>
      </w:r>
    </w:p>
    <w:p>
      <w:r>
        <w:t xml:space="preserve">Lause1: Pyysin Sarahia treffeille. Lause2: Hän suostui. Lause3: Olin niin innoissani yhteisistä treffeistämme. Lause4: Menimme syömään ja sitten elokuviin.</w:t>
      </w:r>
    </w:p>
    <w:p>
      <w:r>
        <w:rPr>
          <w:b/>
        </w:rPr>
        <w:t xml:space="preserve">Tulos</w:t>
      </w:r>
    </w:p>
    <w:p>
      <w:r>
        <w:t xml:space="preserve">Sain antaa Sarahille hyvänyönsuukon.</w:t>
      </w:r>
    </w:p>
    <w:p>
      <w:r>
        <w:rPr>
          <w:b/>
        </w:rPr>
        <w:t xml:space="preserve">Esimerkki 2.1790</w:t>
      </w:r>
    </w:p>
    <w:p>
      <w:r>
        <w:t xml:space="preserve">Lause1: Troy meni leikkimään Samin taloon. Lause2: Pojat leikkivät palikoilla, kuorma-autoilla ja nalleilla. Lause3: He myös värittivät ja leikkivät sormiväreillä. Lause4: Samin isä teki heille välipalaksi omenoita ja kinuskikastiketta.</w:t>
      </w:r>
    </w:p>
    <w:p>
      <w:r>
        <w:rPr>
          <w:b/>
        </w:rPr>
        <w:t xml:space="preserve">Tulos</w:t>
      </w:r>
    </w:p>
    <w:p>
      <w:r>
        <w:t xml:space="preserve">Troylla oli hauskaa Samin luona.</w:t>
      </w:r>
    </w:p>
    <w:p>
      <w:r>
        <w:rPr>
          <w:b/>
        </w:rPr>
        <w:t xml:space="preserve">Esimerkki 2.1791</w:t>
      </w:r>
    </w:p>
    <w:p>
      <w:r>
        <w:t xml:space="preserve">Lause1: Betsy halusi koiranpennun, mutta hänen äitinsä kieltäytyi. Lause2: Betsy oli niin surullinen ja pettynyt, koska hän todella halusi lemmikin. Lause3: Eräänä päivänä hän meni huoneeseensa ja löysi hamsterin häkistä. Lause4: Hänen äitinsä oli sittenkin hankkinut hänelle lemmikin!</w:t>
      </w:r>
    </w:p>
    <w:p>
      <w:r>
        <w:rPr>
          <w:b/>
        </w:rPr>
        <w:t xml:space="preserve">Tulos</w:t>
      </w:r>
    </w:p>
    <w:p>
      <w:r>
        <w:t xml:space="preserve">Betsy oli todella innoissaan.</w:t>
      </w:r>
    </w:p>
    <w:p>
      <w:r>
        <w:rPr>
          <w:b/>
        </w:rPr>
        <w:t xml:space="preserve">Esimerkki 2.1792</w:t>
      </w:r>
    </w:p>
    <w:p>
      <w:r>
        <w:t xml:space="preserve">Lause1: Lapset menivät hautausmaalle. Lause2: He tulivat haudalle, jossa oli ketjuja. Lause3: Osa ketjuista oli katkennut. Lause4: He pelästyivät ja juoksivat.</w:t>
      </w:r>
    </w:p>
    <w:p>
      <w:r>
        <w:rPr>
          <w:b/>
        </w:rPr>
        <w:t xml:space="preserve">Tulos</w:t>
      </w:r>
    </w:p>
    <w:p>
      <w:r>
        <w:t xml:space="preserve">He eivät halunneet mennä sinne uudelleen.</w:t>
      </w:r>
    </w:p>
    <w:p>
      <w:r>
        <w:rPr>
          <w:b/>
        </w:rPr>
        <w:t xml:space="preserve">Esimerkki 2.1793</w:t>
      </w:r>
    </w:p>
    <w:p>
      <w:r>
        <w:t xml:space="preserve">Lause1: Sally lähti tänään patikoimaan. Lause2: Hän rakasti metsässä kävelyä. Lause3: Hän näki kauniin punarinnan pesässään. Lause4: Sally rakastaa punarintoja.</w:t>
      </w:r>
    </w:p>
    <w:p>
      <w:r>
        <w:rPr>
          <w:b/>
        </w:rPr>
        <w:t xml:space="preserve">Tulos</w:t>
      </w:r>
    </w:p>
    <w:p>
      <w:r>
        <w:t xml:space="preserve">Hän oli innoissaan.</w:t>
      </w:r>
    </w:p>
    <w:p>
      <w:r>
        <w:rPr>
          <w:b/>
        </w:rPr>
        <w:t xml:space="preserve">Esimerkki 2.1794</w:t>
      </w:r>
    </w:p>
    <w:p>
      <w:r>
        <w:t xml:space="preserve">Lause1: Hailey osallistui koulunsa maratonille. Lause2: Hän kuitenkin unohti juoksukenkänsä. Lause3: Hailey oli silti päättäväinen. Lause4: Hän kysyi opettajaltaan, voisiko hän lainata tämän kenkiä päiväksi.</w:t>
      </w:r>
    </w:p>
    <w:p>
      <w:r>
        <w:rPr>
          <w:b/>
        </w:rPr>
        <w:t xml:space="preserve">Tulos</w:t>
      </w:r>
    </w:p>
    <w:p>
      <w:r>
        <w:t xml:space="preserve">Opettaja ihaili Haleyn intohimoa ja suostui.</w:t>
      </w:r>
    </w:p>
    <w:p>
      <w:r>
        <w:rPr>
          <w:b/>
        </w:rPr>
        <w:t xml:space="preserve">Esimerkki 2.1795</w:t>
      </w:r>
    </w:p>
    <w:p>
      <w:r>
        <w:t xml:space="preserve">Lause1: Chuck on aina halunnut liittyä koulun väittelyjoukkueeseen. Lause2: Hänellä on hyviä ideoita väittelyyn, mutta hän pelkää julkista puhumista. Lause3: Hän kävi kesällä puhekurssin, joka auttoi häntä. Lause4: Heti kun kouluvuosi alkoi, hän ilmoittautui joukkueeseen.</w:t>
      </w:r>
    </w:p>
    <w:p>
      <w:r>
        <w:rPr>
          <w:b/>
        </w:rPr>
        <w:t xml:space="preserve">Tulos</w:t>
      </w:r>
    </w:p>
    <w:p>
      <w:r>
        <w:t xml:space="preserve">Chuck liittyi ja pärjäsi melko hyvin.</w:t>
      </w:r>
    </w:p>
    <w:p>
      <w:r>
        <w:rPr>
          <w:b/>
        </w:rPr>
        <w:t xml:space="preserve">Esimerkki 2.1796</w:t>
      </w:r>
    </w:p>
    <w:p>
      <w:r>
        <w:t xml:space="preserve">Lause1: Ned oli retkeilemässä metsässä, kun hän näki puun alla karvapalasen. Lause2: Kyhmy alkoi liikkua ja päästeli sitten pieniä huutoja. Lause3: Ned meni lähemmäs ja näki, että se oli joukko pieniä opossuminpoikasia. Lause4: Hän soitti paikalliselle eläinsuojeluyhdistykselle ja ilmoitti poikaspossumeista.</w:t>
      </w:r>
    </w:p>
    <w:p>
      <w:r>
        <w:rPr>
          <w:b/>
        </w:rPr>
        <w:t xml:space="preserve">Tulos</w:t>
      </w:r>
    </w:p>
    <w:p>
      <w:r>
        <w:t xml:space="preserve">Hän odotti, kunnes villieläinten pelastuslaitos saapui pelastamaan opossumipoikaset.</w:t>
      </w:r>
    </w:p>
    <w:p>
      <w:r>
        <w:rPr>
          <w:b/>
        </w:rPr>
        <w:t xml:space="preserve">Esimerkki 2.1797</w:t>
      </w:r>
    </w:p>
    <w:p>
      <w:r>
        <w:t xml:space="preserve">Lause1: Ned halusi oppia pelaamaan koripalloa. Lause2: Hän hengaili koulun liikuntasalissa katsomassa joukkueen harjoituksia. Lause3: Pian hän tunsi itsensä tarpeeksi varmaksi heittääkseen itse muutaman korin. Lause4: Joukkue katseli hänen pelaamistaan ja hurrasi.</w:t>
      </w:r>
    </w:p>
    <w:p>
      <w:r>
        <w:rPr>
          <w:b/>
        </w:rPr>
        <w:t xml:space="preserve">Tulos</w:t>
      </w:r>
    </w:p>
    <w:p>
      <w:r>
        <w:t xml:space="preserve">Nedin taidot paranivat harjoittelun myötä.</w:t>
      </w:r>
    </w:p>
    <w:p>
      <w:r>
        <w:rPr>
          <w:b/>
        </w:rPr>
        <w:t xml:space="preserve">Esimerkki 2.1798</w:t>
      </w:r>
    </w:p>
    <w:p>
      <w:r>
        <w:t xml:space="preserve">Lause1: Kävelin eräänä päivänä puistossa. Lause2: Tuntematon henkilö lähestyi minua ja pyysi vaihtorahaa. Lause3: Sanoin miehelle, ettei minulla ole rahaa. Lause4: Mies kiitti ystävällisesti ennen kuin lähti pois.</w:t>
      </w:r>
    </w:p>
    <w:p>
      <w:r>
        <w:rPr>
          <w:b/>
        </w:rPr>
        <w:t xml:space="preserve">Tulos</w:t>
      </w:r>
    </w:p>
    <w:p>
      <w:r>
        <w:t xml:space="preserve">Ehkä joku toinen puiston henkilö voi auttaa häntä.</w:t>
      </w:r>
    </w:p>
    <w:p>
      <w:r>
        <w:rPr>
          <w:b/>
        </w:rPr>
        <w:t xml:space="preserve">Esimerkki 2.1799</w:t>
      </w:r>
    </w:p>
    <w:p>
      <w:r>
        <w:t xml:space="preserve">Lause1: Ana ui järvessä. Lause2: Ana ui koko järven poikki ja toisella puolella olevalle lautalle. Lause3: Hän valmistautui uimaan takaisin, mutta sitten hän pysähtyi. Lause4: Hän näki vedessä uivan valtavan, pelottavan kalan!</w:t>
      </w:r>
    </w:p>
    <w:p>
      <w:r>
        <w:rPr>
          <w:b/>
        </w:rPr>
        <w:t xml:space="preserve">Tulos</w:t>
      </w:r>
    </w:p>
    <w:p>
      <w:r>
        <w:t xml:space="preserve">Hän huusi ystävänsä puolesta, eikä tiennyt, mitä muuta tehdä.</w:t>
      </w:r>
    </w:p>
    <w:p>
      <w:r>
        <w:rPr>
          <w:b/>
        </w:rPr>
        <w:t xml:space="preserve">Esimerkki 2.1800</w:t>
      </w:r>
    </w:p>
    <w:p>
      <w:r>
        <w:t xml:space="preserve">Lause1: Darlene muutti juuri uuteen kaupunkiin eikä hänellä ole ystäviä. Lause2: Darlene etsi hyllyjä säästöliikkeistä uuteen kotiinsa. Lause3: Asiakas ja kassa aloitti keskustelun Darlenen kanssa. Lause4: He vaikuttivat ystävällisiltä ja heillä oli samanlaiset kiinnostuksen kohteet.</w:t>
      </w:r>
    </w:p>
    <w:p>
      <w:r>
        <w:rPr>
          <w:b/>
        </w:rPr>
        <w:t xml:space="preserve">Tulos</w:t>
      </w:r>
    </w:p>
    <w:p>
      <w:r>
        <w:t xml:space="preserve">Hän ystävystyi nopeasti kassanhoitajan ja asiakkaan kanssa.</w:t>
      </w:r>
    </w:p>
    <w:p>
      <w:r>
        <w:rPr>
          <w:b/>
        </w:rPr>
        <w:t xml:space="preserve">Esimerkki 2.1801</w:t>
      </w:r>
    </w:p>
    <w:p>
      <w:r>
        <w:t xml:space="preserve">Lause1: Jake on yksi kämppiksistäni. Lause2: Hän piti viime vuonna välivuoden työskennelläkseen kokkina Australiassa. Lause3: Koska ruokalan ruoka oli ala-arvoista, päätimme tehdä ruokaa. Lause4: Hän opetti minulle, miten pihvi valmistetaan ja maustetaan.</w:t>
      </w:r>
    </w:p>
    <w:p>
      <w:r>
        <w:rPr>
          <w:b/>
        </w:rPr>
        <w:t xml:space="preserve">Tulos</w:t>
      </w:r>
    </w:p>
    <w:p>
      <w:r>
        <w:t xml:space="preserve">Jake on pitänyt meidät kaikki hyvin ruokittuina koko vuoden.</w:t>
      </w:r>
    </w:p>
    <w:p>
      <w:r>
        <w:rPr>
          <w:b/>
        </w:rPr>
        <w:t xml:space="preserve">Esimerkki 2.1802</w:t>
      </w:r>
    </w:p>
    <w:p>
      <w:r>
        <w:t xml:space="preserve">Lause1: Sam rakasti aamiaista. Lause2: Hän rakasti erityisesti pakastevohveleita. Lause3: Hän teki niitä neljä joka aamu herättyään. Lause4: Kun hän heräsi tänä aamuna, laatikossa oli kolme, ei neljä.</w:t>
      </w:r>
    </w:p>
    <w:p>
      <w:r>
        <w:rPr>
          <w:b/>
        </w:rPr>
        <w:t xml:space="preserve">Tulos</w:t>
      </w:r>
    </w:p>
    <w:p>
      <w:r>
        <w:t xml:space="preserve">Sam söi tänä aamuna kolme vohvelia.</w:t>
      </w:r>
    </w:p>
    <w:p>
      <w:r>
        <w:rPr>
          <w:b/>
        </w:rPr>
        <w:t xml:space="preserve">Esimerkki 2.1803</w:t>
      </w:r>
    </w:p>
    <w:p>
      <w:r>
        <w:t xml:space="preserve">Lause1: Kate oli treenannut kuukausia. Lause2: Hän piti myös terveellistä ruokavaliota. Lause3: Hänen ystävänsä eivät olleet nähneet häntä vähään aikaan. Lause4: Kun he vihdoin tapasivat, he olivat vaikuttuneita hänen omistautumisestaan.</w:t>
      </w:r>
    </w:p>
    <w:p>
      <w:r>
        <w:rPr>
          <w:b/>
        </w:rPr>
        <w:t xml:space="preserve">Tulos</w:t>
      </w:r>
    </w:p>
    <w:p>
      <w:r>
        <w:t xml:space="preserve">Kate oli ylpeä.</w:t>
      </w:r>
    </w:p>
    <w:p>
      <w:r>
        <w:rPr>
          <w:b/>
        </w:rPr>
        <w:t xml:space="preserve">Esimerkki 2.1804</w:t>
      </w:r>
    </w:p>
    <w:p>
      <w:r>
        <w:t xml:space="preserve">Lause1: Katsoin eräänä päivänä uutiset. Lause2: Näin surullisen uutisen siitä, että eräässä tapahtumapaikassa oli panttivankeja. Lause3: Katsoin hetken aikaa, ja he sanoivat, että panttivangit oli ammuttu. Lause4: Itkin ja pitelin tyttöystävääni, joka oli kanssani.</w:t>
      </w:r>
    </w:p>
    <w:p>
      <w:r>
        <w:rPr>
          <w:b/>
        </w:rPr>
        <w:t xml:space="preserve">Tulos</w:t>
      </w:r>
    </w:p>
    <w:p>
      <w:r>
        <w:t xml:space="preserve">Minusta terrorismi on pelottavaa.</w:t>
      </w:r>
    </w:p>
    <w:p>
      <w:r>
        <w:rPr>
          <w:b/>
        </w:rPr>
        <w:t xml:space="preserve">Esimerkki 2.1805</w:t>
      </w:r>
    </w:p>
    <w:p>
      <w:r>
        <w:t xml:space="preserve">Lause1: Henry törmäsi leipomomyyntiin. Lause2: Nuori nainen antoi hänelle pienen muffinssin. Lause3: Hän otti siitä palan. Lause4: Kuopasta tuli kuitenkin mato ulos.</w:t>
      </w:r>
    </w:p>
    <w:p>
      <w:r>
        <w:rPr>
          <w:b/>
        </w:rPr>
        <w:t xml:space="preserve">Tulos</w:t>
      </w:r>
    </w:p>
    <w:p>
      <w:r>
        <w:t xml:space="preserve">Henry oli ällöttynyt ja sylkäisi muffinssin ulos.</w:t>
      </w:r>
    </w:p>
    <w:p>
      <w:r>
        <w:rPr>
          <w:b/>
        </w:rPr>
        <w:t xml:space="preserve">Esimerkki 2.1806</w:t>
      </w:r>
    </w:p>
    <w:p>
      <w:r>
        <w:t xml:space="preserve">Lause1: Joe käveli eräänä iltana kotiin. Lause2: Häntä lähestyi mies ja puukotti häntä. Lause3: Joe loukkaantui vakavasti! Lause4: Hän horjahti lähimpään sairaalaan.</w:t>
      </w:r>
    </w:p>
    <w:p>
      <w:r>
        <w:rPr>
          <w:b/>
        </w:rPr>
        <w:t xml:space="preserve">Tulos</w:t>
      </w:r>
    </w:p>
    <w:p>
      <w:r>
        <w:t xml:space="preserve">Hänen toipumisensa kesti 2 viikkoa sairaalassa.</w:t>
      </w:r>
    </w:p>
    <w:p>
      <w:r>
        <w:rPr>
          <w:b/>
        </w:rPr>
        <w:t xml:space="preserve">Esimerkki 2.1807</w:t>
      </w:r>
    </w:p>
    <w:p>
      <w:r>
        <w:t xml:space="preserve">Lause1: Nancy käveli sisään metrokauppaan. Lause2: Hän pyysi footlong-kanasämpylän. Lause3: Hän kuitenkin katsoi muualle, kun sitä valmisteltiin. Lause4: Hän huomasi, että se oli puoli metriä pitkä.</w:t>
      </w:r>
    </w:p>
    <w:p>
      <w:r>
        <w:rPr>
          <w:b/>
        </w:rPr>
        <w:t xml:space="preserve">Tulos</w:t>
      </w:r>
    </w:p>
    <w:p>
      <w:r>
        <w:t xml:space="preserve">Nancy vaati, että hänelle annetaan hänen pyytämänsä toiset kuusi tuumaa.</w:t>
      </w:r>
    </w:p>
    <w:p>
      <w:r>
        <w:rPr>
          <w:b/>
        </w:rPr>
        <w:t xml:space="preserve">Esimerkki 2.1808</w:t>
      </w:r>
    </w:p>
    <w:p>
      <w:r>
        <w:t xml:space="preserve">Lause1: Paul työskenteli tilausten vastaanottajana pikaruokapaikassa. Lause2: Asiakkaat huomasivat, että hänellä oli todella mukava ääni. Lause3: Ihmiset ehdottivat, että hän työskentelisi radiossa. Lause4: Paul lopetti työnsä pikaruokaravintolassa.</w:t>
      </w:r>
    </w:p>
    <w:p>
      <w:r>
        <w:rPr>
          <w:b/>
        </w:rPr>
        <w:t xml:space="preserve">Tulos</w:t>
      </w:r>
    </w:p>
    <w:p>
      <w:r>
        <w:t xml:space="preserve">Paul sai uuden työpaikan radiodj:nä.</w:t>
      </w:r>
    </w:p>
    <w:p>
      <w:r>
        <w:rPr>
          <w:b/>
        </w:rPr>
        <w:t xml:space="preserve">Esimerkki 2.1809</w:t>
      </w:r>
    </w:p>
    <w:p>
      <w:r>
        <w:t xml:space="preserve">Lause1: Tom on aina halunnut laulajaksi. Lause2: Hän on harjoitellut 5-vuotiaasta asti. Lause3: Hän kävi koe-esiintymisessä American Idolissa ja pääsi sisään. Lause4: Juontajat pitivät kaikki hänen äänestään.</w:t>
      </w:r>
    </w:p>
    <w:p>
      <w:r>
        <w:rPr>
          <w:b/>
        </w:rPr>
        <w:t xml:space="preserve">Tulos</w:t>
      </w:r>
    </w:p>
    <w:p>
      <w:r>
        <w:t xml:space="preserve">Tom oli innoissaan!</w:t>
      </w:r>
    </w:p>
    <w:p>
      <w:r>
        <w:rPr>
          <w:b/>
        </w:rPr>
        <w:t xml:space="preserve">Esimerkki 2.1810</w:t>
      </w:r>
    </w:p>
    <w:p>
      <w:r>
        <w:t xml:space="preserve">Lause1: Joe oli harrastelija malminetsijä. Lause2: Hän lähti kukkuloille etsimään kultaa. Lause3: Kullan sijasta hän löysi monia pieniä sinisiä ja vihreitä kiviä. Lause4: Hän keräsi ne kaikki kaupunkiin arvioitavaksi.</w:t>
      </w:r>
    </w:p>
    <w:p>
      <w:r>
        <w:rPr>
          <w:b/>
        </w:rPr>
        <w:t xml:space="preserve">Tulos</w:t>
      </w:r>
    </w:p>
    <w:p>
      <w:r>
        <w:t xml:space="preserve">Joe toivoi, että ne olivat arvokkaita.</w:t>
      </w:r>
    </w:p>
    <w:p>
      <w:r>
        <w:rPr>
          <w:b/>
        </w:rPr>
        <w:t xml:space="preserve">Esimerkki 2.1811</w:t>
      </w:r>
    </w:p>
    <w:p>
      <w:r>
        <w:t xml:space="preserve">Lause1: Sal oli hermostunut ensimmäisenä koulupäivänään. Lause2: Hän tunsi pelkäävänsä ikätovereitaan istuessaan luokassa. Lause3: Lounasaikaan toinen oppilas lähestyi häntä. Lause4: Ja tämä oppilas tunsi samoin kuin Sal.</w:t>
      </w:r>
    </w:p>
    <w:p>
      <w:r>
        <w:rPr>
          <w:b/>
        </w:rPr>
        <w:t xml:space="preserve">Tulos</w:t>
      </w:r>
    </w:p>
    <w:p>
      <w:r>
        <w:t xml:space="preserve">Sal huomasi, ettei ollut yksin.</w:t>
      </w:r>
    </w:p>
    <w:p>
      <w:r>
        <w:rPr>
          <w:b/>
        </w:rPr>
        <w:t xml:space="preserve">Esimerkki 2.1812</w:t>
      </w:r>
    </w:p>
    <w:p>
      <w:r>
        <w:t xml:space="preserve">Lause1: Jason käyttää kotona mielellään Macintoshia, mutta hänen toimistossaan käytetään vain tietokoneita. Lause2: Hänellä on vaikeuksia perehtyä PC-käyttöjärjestelmään töissä. Lause3: Jason ostaa kotiinsa PC:n, jotta hän voisi tutustua siihen paremmin. Lause4: Pian hänestä on tullut PC:n käytön asiantuntija.</w:t>
      </w:r>
    </w:p>
    <w:p>
      <w:r>
        <w:rPr>
          <w:b/>
        </w:rPr>
        <w:t xml:space="preserve">Tulos</w:t>
      </w:r>
    </w:p>
    <w:p>
      <w:r>
        <w:t xml:space="preserve">Jason sai palkankorotuksen töissä, koska hän oli niin hyvä tietokoneen käyttäjä.</w:t>
      </w:r>
    </w:p>
    <w:p>
      <w:r>
        <w:rPr>
          <w:b/>
        </w:rPr>
        <w:t xml:space="preserve">Esimerkki 2.1813</w:t>
      </w:r>
    </w:p>
    <w:p>
      <w:r>
        <w:t xml:space="preserve">Lause1: Heräsin eräänä aamuna hyvin nälkäisenä. Lause2: En löytänyt mitään. Lause3: Löysin lopulta pannukakkurasian. Lause4: Päätin valmistaa niitä useita syötäväksi.</w:t>
      </w:r>
    </w:p>
    <w:p>
      <w:r>
        <w:rPr>
          <w:b/>
        </w:rPr>
        <w:t xml:space="preserve">Tulos</w:t>
      </w:r>
    </w:p>
    <w:p>
      <w:r>
        <w:t xml:space="preserve">Ahmin pannukakut nälkäisenä.</w:t>
      </w:r>
    </w:p>
    <w:p>
      <w:r>
        <w:rPr>
          <w:b/>
        </w:rPr>
        <w:t xml:space="preserve">Esimerkki 2.1814</w:t>
      </w:r>
    </w:p>
    <w:p>
      <w:r>
        <w:t xml:space="preserve">Lause1: Erica joutui päättämään, tekisikö hän loppukokeensa vai menisikö hän auttamaan ystäviä. Lause2: Koulu oli hänelle tärkeä, mutta hänen ystävänsä oli hätätilanteessa. Lause3: Erica kertoi professorilleen tilanteestaan. Lause4: Professori sanoi, että Erica voisi korjata loppukokeet myöhemmin.</w:t>
      </w:r>
    </w:p>
    <w:p>
      <w:r>
        <w:rPr>
          <w:b/>
        </w:rPr>
        <w:t xml:space="preserve">Tulos</w:t>
      </w:r>
    </w:p>
    <w:p>
      <w:r>
        <w:t xml:space="preserve">Erica oli niin kiitollinen siitä, että hänen professorinsa oli ymmärtäväinen.</w:t>
      </w:r>
    </w:p>
    <w:p>
      <w:r>
        <w:rPr>
          <w:b/>
        </w:rPr>
        <w:t xml:space="preserve">Esimerkki 2.1815</w:t>
      </w:r>
    </w:p>
    <w:p>
      <w:r>
        <w:t xml:space="preserve">Lause1: Dot oli kyllästynyt olemaan tiukka äiti. Lause2: Hän haki lapsensa ja vei heidät suoraan jäätelökioskille. Lause3: Sieltä he menivät elokuvateatteriin katsomaan supersankarielokuvaa. Lause4: He söivät popcornia ja karkkia päivälliseksi ja keksejä jälkiruoaksi.</w:t>
      </w:r>
    </w:p>
    <w:p>
      <w:r>
        <w:rPr>
          <w:b/>
        </w:rPr>
        <w:t xml:space="preserve">Tulos</w:t>
      </w:r>
    </w:p>
    <w:p>
      <w:r>
        <w:t xml:space="preserve">Dotia pidettiin nyt siistinä äitinä.</w:t>
      </w:r>
    </w:p>
    <w:p>
      <w:r>
        <w:rPr>
          <w:b/>
        </w:rPr>
        <w:t xml:space="preserve">Esimerkki 2.1816</w:t>
      </w:r>
    </w:p>
    <w:p>
      <w:r>
        <w:t xml:space="preserve">Lause1: Bobby on aina nauttinut lumen putoamisesta. Lause2: Kun lunta alkaa sataa taivaalta, hän katselee sitä. Lause3: Joskus hän menee ulos ja seisoo katsellen. Lause4: Lumi kuulostaa ja tuntuu aina mukavalta.</w:t>
      </w:r>
    </w:p>
    <w:p>
      <w:r>
        <w:rPr>
          <w:b/>
        </w:rPr>
        <w:t xml:space="preserve">Tulos</w:t>
      </w:r>
    </w:p>
    <w:p>
      <w:r>
        <w:t xml:space="preserve">Bobby antoi lumen peittää itsensä päästä päähän.</w:t>
      </w:r>
    </w:p>
    <w:p>
      <w:r>
        <w:rPr>
          <w:b/>
        </w:rPr>
        <w:t xml:space="preserve">Esimerkki 2.1817</w:t>
      </w:r>
    </w:p>
    <w:p>
      <w:r>
        <w:t xml:space="preserve">Lause1: Tim halusi tehdä jotain tyttöystävälleen tämän syntymäpäivänä. Lause2: Tim suunnitteli romanttista lomamatkaa Bahamalle. Lause3: Tim yllätti hänet viikkoa ennen syntymäpäivää. Lause4: Hänen tyttöystävänsä oli niin kiitollinen lomasta.</w:t>
      </w:r>
    </w:p>
    <w:p>
      <w:r>
        <w:rPr>
          <w:b/>
        </w:rPr>
        <w:t xml:space="preserve">Tulos</w:t>
      </w:r>
    </w:p>
    <w:p>
      <w:r>
        <w:t xml:space="preserve">Tim oli tyytyväinen hänen reaktioonsa lahjaan.</w:t>
      </w:r>
    </w:p>
    <w:p>
      <w:r>
        <w:rPr>
          <w:b/>
        </w:rPr>
        <w:t xml:space="preserve">Esimerkki 2.1818</w:t>
      </w:r>
    </w:p>
    <w:p>
      <w:r>
        <w:t xml:space="preserve">Lause1: Humberto tykkää hyppiä trampoliinilla. Lause2: Hän ei ole koskaan pudonnut ja satuttanut itseään. Lause3: Eilen hyppiessään hän teki juuri niin. Lause4: Humberto päätti lopettaa trampoliinilla hyppimisen.</w:t>
      </w:r>
    </w:p>
    <w:p>
      <w:r>
        <w:rPr>
          <w:b/>
        </w:rPr>
        <w:t xml:space="preserve">Tulos</w:t>
      </w:r>
    </w:p>
    <w:p>
      <w:r>
        <w:t xml:space="preserve">Hän ei enää koskaan pudonnut trampoliinilta.</w:t>
      </w:r>
    </w:p>
    <w:p>
      <w:r>
        <w:rPr>
          <w:b/>
        </w:rPr>
        <w:t xml:space="preserve">Esimerkki 2.1819</w:t>
      </w:r>
    </w:p>
    <w:p>
      <w:r>
        <w:t xml:space="preserve">Lause1: Matt tapasi Tammyn yökerhossa. Lause2: Matt ja Tammy vaihtoivat numeroita yön jälkeen. Lause3: He puhuivat puhelimessa joka päivä. Lause4: Eräänä päivänä Tammy näki Mattin ystävänsä Emman kanssa.</w:t>
      </w:r>
    </w:p>
    <w:p>
      <w:r>
        <w:rPr>
          <w:b/>
        </w:rPr>
        <w:t xml:space="preserve">Tulos</w:t>
      </w:r>
    </w:p>
    <w:p>
      <w:r>
        <w:t xml:space="preserve">Tammy tunsi mustasukkaisuutta nähdessään Mattin ja Emman yhdessä.</w:t>
      </w:r>
    </w:p>
    <w:p>
      <w:r>
        <w:rPr>
          <w:b/>
        </w:rPr>
        <w:t xml:space="preserve">Esimerkki 2.1820</w:t>
      </w:r>
    </w:p>
    <w:p>
      <w:r>
        <w:t xml:space="preserve">Lause1: Janet pelkäsi lentämistä. Lause2: Hän matkusti aina maata pitkin, minne tahansa hänen piti mennä. Lause3: Eräänä päivänä Janet huomasi, että hänen äitinsä oli sairas. Lause4: Hän oli hyvin huolissaan, ja nopein tapa päästä hänen luokseen oli lentokone.</w:t>
      </w:r>
    </w:p>
    <w:p>
      <w:r>
        <w:rPr>
          <w:b/>
        </w:rPr>
        <w:t xml:space="preserve">Tulos</w:t>
      </w:r>
    </w:p>
    <w:p>
      <w:r>
        <w:t xml:space="preserve">Janet tajusi, että hänen oli viimein kohdattava pelkonsa.</w:t>
      </w:r>
    </w:p>
    <w:p>
      <w:r>
        <w:rPr>
          <w:b/>
        </w:rPr>
        <w:t xml:space="preserve">Esimerkki 2.1821</w:t>
      </w:r>
    </w:p>
    <w:p>
      <w:r>
        <w:t xml:space="preserve">Lause1: Jon oli janoinen. Lause2: Hänellä ei ollut juoksevaa vettä talossaan. Lause3: Jon päätti mennä ostamaan vettä kaupasta. Lause4: Valitettavasti hän joutui matkalla auto-onnettomuuteen.</w:t>
      </w:r>
    </w:p>
    <w:p>
      <w:r>
        <w:rPr>
          <w:b/>
        </w:rPr>
        <w:t xml:space="preserve">Tulos</w:t>
      </w:r>
    </w:p>
    <w:p>
      <w:r>
        <w:t xml:space="preserve">Jon katui sitä, että hän oli alun perin janoinen.</w:t>
      </w:r>
    </w:p>
    <w:p>
      <w:r>
        <w:rPr>
          <w:b/>
        </w:rPr>
        <w:t xml:space="preserve">Esimerkki 2.1822</w:t>
      </w:r>
    </w:p>
    <w:p>
      <w:r>
        <w:t xml:space="preserve">Lause1: Franz päättää, että hän haluaisi olla lähempänä perhettään. Lause2: Hän varaa matkan serkkunsa luo Philadelphiaan. Lause3: Franz ja hänen serkkunsa käyvät museoissa ja juovat kahvia yhdessä. Lause4: Heillä on mahtava yhteinen vierailu.</w:t>
      </w:r>
    </w:p>
    <w:p>
      <w:r>
        <w:rPr>
          <w:b/>
        </w:rPr>
        <w:t xml:space="preserve">Tulos</w:t>
      </w:r>
    </w:p>
    <w:p>
      <w:r>
        <w:t xml:space="preserve">Franz on iloinen siitä, että hän meni käymään serkkunsa luona.</w:t>
      </w:r>
    </w:p>
    <w:p>
      <w:r>
        <w:rPr>
          <w:b/>
        </w:rPr>
        <w:t xml:space="preserve">Esimerkki 2.1823</w:t>
      </w:r>
    </w:p>
    <w:p>
      <w:r>
        <w:t xml:space="preserve">Lause1: Kathy meni ostoksille. Lause2: Hän löysi upeat kengät. Lause3: Kengät maksoivat 300 dollaria. Lause4: Hän osti kengät.</w:t>
      </w:r>
    </w:p>
    <w:p>
      <w:r>
        <w:rPr>
          <w:b/>
        </w:rPr>
        <w:t xml:space="preserve">Tulos</w:t>
      </w:r>
    </w:p>
    <w:p>
      <w:r>
        <w:t xml:space="preserve">Hän tunsi ostajan katumusta oston jälkeen.</w:t>
      </w:r>
    </w:p>
    <w:p>
      <w:r>
        <w:rPr>
          <w:b/>
        </w:rPr>
        <w:t xml:space="preserve">Esimerkki 2.1824</w:t>
      </w:r>
    </w:p>
    <w:p>
      <w:r>
        <w:t xml:space="preserve">Lause1: Amayahin syntymäpäivä on tulossa. Lause2: Hän täyttää viisi vuotta. Lause3: Hänen äitinsä järjestää hänelle prinsessajuhlat. Lause4: Hän on kutsunut paljon koulukavereitaan.</w:t>
      </w:r>
    </w:p>
    <w:p>
      <w:r>
        <w:rPr>
          <w:b/>
        </w:rPr>
        <w:t xml:space="preserve">Tulos</w:t>
      </w:r>
    </w:p>
    <w:p>
      <w:r>
        <w:t xml:space="preserve">Amayah on iloinen saadessaan olla juhliensa prinsessa.</w:t>
      </w:r>
    </w:p>
    <w:p>
      <w:r>
        <w:rPr>
          <w:b/>
        </w:rPr>
        <w:t xml:space="preserve">Esimerkki 2.1825</w:t>
      </w:r>
    </w:p>
    <w:p>
      <w:r>
        <w:t xml:space="preserve">Lause1: Gina oli ystävänsä Ruthin luona. Lause2: Sinne ilmestyi tyttö, jota hän ei tuntenut, nimeltä Jane. Lause3: Jane oli töykeä ja omahyväinen. Lause4: Gina sai myöhemmin selville, että Jane oli hänen vihollisensa Joen sisko.</w:t>
      </w:r>
    </w:p>
    <w:p>
      <w:r>
        <w:rPr>
          <w:b/>
        </w:rPr>
        <w:t xml:space="preserve">Tulos</w:t>
      </w:r>
    </w:p>
    <w:p>
      <w:r>
        <w:t xml:space="preserve">Nyt hän välttelee Janea koko ajan.</w:t>
      </w:r>
    </w:p>
    <w:p>
      <w:r>
        <w:rPr>
          <w:b/>
        </w:rPr>
        <w:t xml:space="preserve">Esimerkki 2.1826</w:t>
      </w:r>
    </w:p>
    <w:p>
      <w:r>
        <w:t xml:space="preserve">Lause1: Oscar lähti taimitarhalle etsimään puuta, jonka hän voisi istuttaa pihalleen. Lause2: Hänen oli vaikea päättää, minkä puun hän hankkisi. Lause3: Puuta oli paljon. Lause4: Lopulta hän valitsi Bonsai-puun.</w:t>
      </w:r>
    </w:p>
    <w:p>
      <w:r>
        <w:rPr>
          <w:b/>
        </w:rPr>
        <w:t xml:space="preserve">Tulos</w:t>
      </w:r>
    </w:p>
    <w:p>
      <w:r>
        <w:t xml:space="preserve">Se sopi täydellisesti hänen sisustukseensa.</w:t>
      </w:r>
    </w:p>
    <w:p>
      <w:r>
        <w:rPr>
          <w:b/>
        </w:rPr>
        <w:t xml:space="preserve">Esimerkki 2.1827</w:t>
      </w:r>
    </w:p>
    <w:p>
      <w:r>
        <w:t xml:space="preserve">Lause1: Eva rakasti pihansa oravia. Lause2: Hän alkoi syöttää niille maapähkinävoileipiä. Lause3: Pian ne tottuivat häneen. Lause4: Yksi oli erityisen ystävällinen.</w:t>
      </w:r>
    </w:p>
    <w:p>
      <w:r>
        <w:rPr>
          <w:b/>
        </w:rPr>
        <w:t xml:space="preserve">Tulos</w:t>
      </w:r>
    </w:p>
    <w:p>
      <w:r>
        <w:t xml:space="preserve">Eva sai silittää yhtä oravaa.</w:t>
      </w:r>
    </w:p>
    <w:p>
      <w:r>
        <w:rPr>
          <w:b/>
        </w:rPr>
        <w:t xml:space="preserve">Esimerkki 2.1828</w:t>
      </w:r>
    </w:p>
    <w:p>
      <w:r>
        <w:t xml:space="preserve">Lause1: Andy rakasti rantaa. Lause2: Hän kysyi äidiltään, voisivatko he mennä rannalle. Lause3: Hänen äitinsä vei Andyn rannalle. Lause4: Matkalla rannalle alkoi sataa.</w:t>
      </w:r>
    </w:p>
    <w:p>
      <w:r>
        <w:rPr>
          <w:b/>
        </w:rPr>
        <w:t xml:space="preserve">Tulos</w:t>
      </w:r>
    </w:p>
    <w:p>
      <w:r>
        <w:t xml:space="preserve">Andy oli siitä surullinen.</w:t>
      </w:r>
    </w:p>
    <w:p>
      <w:r>
        <w:rPr>
          <w:b/>
        </w:rPr>
        <w:t xml:space="preserve">Esimerkki 2.1829</w:t>
      </w:r>
    </w:p>
    <w:p>
      <w:r>
        <w:t xml:space="preserve">Lause1: Katie ei saanut unta. Lause2: Hän käveli varpailleen alakertaan ja keittiöön. Lause3: Hän kaatoi itselleen lasillisen maitoa. Lause4: Sitten hän lämmitti sen mikroaaltouunissa.</w:t>
      </w:r>
    </w:p>
    <w:p>
      <w:r>
        <w:rPr>
          <w:b/>
        </w:rPr>
        <w:t xml:space="preserve">Tulos</w:t>
      </w:r>
    </w:p>
    <w:p>
      <w:r>
        <w:t xml:space="preserve">Katie joi sen ja meni takaisin nukkumaan.</w:t>
      </w:r>
    </w:p>
    <w:p>
      <w:r>
        <w:rPr>
          <w:b/>
        </w:rPr>
        <w:t xml:space="preserve">Esimerkki 2.1830</w:t>
      </w:r>
    </w:p>
    <w:p>
      <w:r>
        <w:t xml:space="preserve">Lause1: Ben heräsi myöhään. Lause2: Ben päätti jättää aamiaisen väliin ja meni töihin. Lause3: Töissä oli liian kiire pitää taukoa tai syödä lounasta. Lause4: Ben joutui töiden jälkeen todella pahaan ruuhkaan.</w:t>
      </w:r>
    </w:p>
    <w:p>
      <w:r>
        <w:rPr>
          <w:b/>
        </w:rPr>
        <w:t xml:space="preserve">Tulos</w:t>
      </w:r>
    </w:p>
    <w:p>
      <w:r>
        <w:t xml:space="preserve">Ben oli niin nälkäinen, että hän sairastui.</w:t>
      </w:r>
    </w:p>
    <w:p>
      <w:r>
        <w:rPr>
          <w:b/>
        </w:rPr>
        <w:t xml:space="preserve">Esimerkki 2.1831</w:t>
      </w:r>
    </w:p>
    <w:p>
      <w:r>
        <w:t xml:space="preserve">Lause1: Viime yönä oli suuri ukkosmyrsky. Lause2: Se vei sähköt. Lause3: Koko naapurustossa ei ollut sähköä. Lause4: Tuli tosi kylmä ja me pelästyimme.</w:t>
      </w:r>
    </w:p>
    <w:p>
      <w:r>
        <w:rPr>
          <w:b/>
        </w:rPr>
        <w:t xml:space="preserve">Tulos</w:t>
      </w:r>
    </w:p>
    <w:p>
      <w:r>
        <w:t xml:space="preserve">Sitten noin tunnin kuluttua virta palasi.</w:t>
      </w:r>
    </w:p>
    <w:p>
      <w:r>
        <w:rPr>
          <w:b/>
        </w:rPr>
        <w:t xml:space="preserve">Esimerkki 2.1832</w:t>
      </w:r>
    </w:p>
    <w:p>
      <w:r>
        <w:t xml:space="preserve">Lause1: Yksi asia, jonka Tina halusi tehdä NYC:ssä, oli käydä hot dog -kioskilla. Lause2: Lopulta hän näki Nathan's-kojun ja tilasi perinteisen. Lause3: Ruoka maistui uskomattomalta. Lause4: Se oli kallista, mutta sen arvoista.</w:t>
      </w:r>
    </w:p>
    <w:p>
      <w:r>
        <w:rPr>
          <w:b/>
        </w:rPr>
        <w:t xml:space="preserve">Tulos</w:t>
      </w:r>
    </w:p>
    <w:p>
      <w:r>
        <w:t xml:space="preserve">Hän oli tyytyväinen nakkisämpylään.</w:t>
      </w:r>
    </w:p>
    <w:p>
      <w:r>
        <w:rPr>
          <w:b/>
        </w:rPr>
        <w:t xml:space="preserve">Esimerkki 2.1833</w:t>
      </w:r>
    </w:p>
    <w:p>
      <w:r>
        <w:t xml:space="preserve">Lause1: Lamar saa tietää, että hän saa eräänä iltapäivänä odottamattomia vieraita. Lause2: Hänellä ei ole kotona ruokaa, jota antaa vieraille. Lause3: Hän päättää sen sijaan keittää heille teetä. Lause4: Hänen vieraansa nauttivat kaikki hänen keittämästään teestä.</w:t>
      </w:r>
    </w:p>
    <w:p>
      <w:r>
        <w:rPr>
          <w:b/>
        </w:rPr>
        <w:t xml:space="preserve">Tulos</w:t>
      </w:r>
    </w:p>
    <w:p>
      <w:r>
        <w:t xml:space="preserve">Lamar antoi heille teetä kotiin vietäväksi.</w:t>
      </w:r>
    </w:p>
    <w:p>
      <w:r>
        <w:rPr>
          <w:b/>
        </w:rPr>
        <w:t xml:space="preserve">Esimerkki 2.1834</w:t>
      </w:r>
    </w:p>
    <w:p>
      <w:r>
        <w:t xml:space="preserve">Lause1: Fred oli uusi oppilas luokassa. Lause2: Hän oli todella kömpelö ja hänellä oli vaikeaa. Lause3: Kukaan ei tuntunut haluavan olla hänen ystävänsä. Lause4: Myöhemmin lounaalla joku söi hänen kanssaan.</w:t>
      </w:r>
    </w:p>
    <w:p>
      <w:r>
        <w:rPr>
          <w:b/>
        </w:rPr>
        <w:t xml:space="preserve">Tulos</w:t>
      </w:r>
    </w:p>
    <w:p>
      <w:r>
        <w:t xml:space="preserve">Fred jutteli lounastoverinsa kanssa ja ystävystyi.</w:t>
      </w:r>
    </w:p>
    <w:p>
      <w:r>
        <w:rPr>
          <w:b/>
        </w:rPr>
        <w:t xml:space="preserve">Esimerkki 2.1835</w:t>
      </w:r>
    </w:p>
    <w:p>
      <w:r>
        <w:t xml:space="preserve">Lause1: Horatio oli aina pelännyt raa'an osterin syömistä. Lause2: Hänen tyttöystävänsä sanoi, että se oli herkullista, mutta häntä jännitti. Lause3: Lopulta tyttö vei hänet lomalle Cape Codiin maistamaan tuoretta osteria. Lause4: Horatio puraisi ensimmäistä kertaa raakaa osteria ja piti siitä kovasti.</w:t>
      </w:r>
    </w:p>
    <w:p>
      <w:r>
        <w:rPr>
          <w:b/>
        </w:rPr>
        <w:t xml:space="preserve">Tulos</w:t>
      </w:r>
    </w:p>
    <w:p>
      <w:r>
        <w:t xml:space="preserve">Hän söi kymmenen lisää.</w:t>
      </w:r>
    </w:p>
    <w:p>
      <w:r>
        <w:rPr>
          <w:b/>
        </w:rPr>
        <w:t xml:space="preserve">Esimerkki 2.1836</w:t>
      </w:r>
    </w:p>
    <w:p>
      <w:r>
        <w:t xml:space="preserve">Lause1: Alyssa sai kahvia matkalla töihin. Lause2: Hän joi kahvia ajaessaan. Lause3: Yhtäkkiä hänen oli nopeasti pysäytettävä autonsa. Lause4: Kahvi valui hänen syliinsä ja kuumotti hänen jalkansa.</w:t>
      </w:r>
    </w:p>
    <w:p>
      <w:r>
        <w:rPr>
          <w:b/>
        </w:rPr>
        <w:t xml:space="preserve">Tulos</w:t>
      </w:r>
    </w:p>
    <w:p>
      <w:r>
        <w:t xml:space="preserve">Hän oli vähällä joutua onnettomuuteen, kun hän huusi kivusta.</w:t>
      </w:r>
    </w:p>
    <w:p>
      <w:r>
        <w:rPr>
          <w:b/>
        </w:rPr>
        <w:t xml:space="preserve">Esimerkki 2.1837</w:t>
      </w:r>
    </w:p>
    <w:p>
      <w:r>
        <w:t xml:space="preserve">Lause1: Kellyllä oli aina kuivimmat hiukset. Lause2: Kelly ei tiennyt, mitä tehdä. Lause3: Hän meni lopulta lääkäriin. Lause4: Hän määräsi hänelle pillereitä.</w:t>
      </w:r>
    </w:p>
    <w:p>
      <w:r>
        <w:rPr>
          <w:b/>
        </w:rPr>
        <w:t xml:space="preserve">Tulos</w:t>
      </w:r>
    </w:p>
    <w:p>
      <w:r>
        <w:t xml:space="preserve">Kelly sai vihdoin hiukset, jotka eivät olleet kuivat.</w:t>
      </w:r>
    </w:p>
    <w:p>
      <w:r>
        <w:rPr>
          <w:b/>
        </w:rPr>
        <w:t xml:space="preserve">Esimerkki 2.1838</w:t>
      </w:r>
    </w:p>
    <w:p>
      <w:r>
        <w:t xml:space="preserve">Lause1: Sherry tykkäsi tutkia ulkoilmaa. Lause2: Hän päätti patikoida osavaltion puistossa aurinkoisena päivänä. Lause3: Sherry näki jotain kiiltävää kävellessään puroa pitkin. Lause4: Hän kumartui ja poimi kiiltävän esineen.</w:t>
      </w:r>
    </w:p>
    <w:p>
      <w:r>
        <w:rPr>
          <w:b/>
        </w:rPr>
        <w:t xml:space="preserve">Tulos</w:t>
      </w:r>
    </w:p>
    <w:p>
      <w:r>
        <w:t xml:space="preserve">Se oli kolikko.</w:t>
      </w:r>
    </w:p>
    <w:p>
      <w:r>
        <w:rPr>
          <w:b/>
        </w:rPr>
        <w:t xml:space="preserve">Esimerkki 2.1839</w:t>
      </w:r>
    </w:p>
    <w:p>
      <w:r>
        <w:t xml:space="preserve">Lause1: Lähestyin kouluni etuosaa. Lause2: Koska veljeni oli töissä, minun oli odotettava, että hän hakisi minut. Lause3: Useita tunteja myöhemmin odotin kärsimättömästi. Lause4: Lopulta hän tuli ennen iltaa.</w:t>
      </w:r>
    </w:p>
    <w:p>
      <w:r>
        <w:rPr>
          <w:b/>
        </w:rPr>
        <w:t xml:space="preserve">Tulos</w:t>
      </w:r>
    </w:p>
    <w:p>
      <w:r>
        <w:t xml:space="preserve">Olin hyvin vihainen hänelle, koska hän ei ollut hakenut minua aiemmin.</w:t>
      </w:r>
    </w:p>
    <w:p>
      <w:r>
        <w:rPr>
          <w:b/>
        </w:rPr>
        <w:t xml:space="preserve">Esimerkki 2.1840</w:t>
      </w:r>
    </w:p>
    <w:p>
      <w:r>
        <w:t xml:space="preserve">Lause1: Eddie tykkäsi katsella ihmisten käyttävän metallinpaljastimia rannalla. Lause2: Hän katseli yhtä miestä jonkin aikaa. Lause3: Siitä oli kulunut yli tunti, eikä mies ollut vielä löytänyt mitään. Lause4: Eddie hautasi salaa kasan kolikoita hiekkaan.</w:t>
      </w:r>
    </w:p>
    <w:p>
      <w:r>
        <w:rPr>
          <w:b/>
        </w:rPr>
        <w:t xml:space="preserve">Tulos</w:t>
      </w:r>
    </w:p>
    <w:p>
      <w:r>
        <w:t xml:space="preserve">Ja katsoi, kuinka mies sai iloisesti pingin.</w:t>
      </w:r>
    </w:p>
    <w:p>
      <w:r>
        <w:rPr>
          <w:b/>
        </w:rPr>
        <w:t xml:space="preserve">Esimerkki 2.1841</w:t>
      </w:r>
    </w:p>
    <w:p>
      <w:r>
        <w:t xml:space="preserve">Lause1: Joe meni taidekouluun. Lause2: Hän valmistui maalaustaiteilijaksi. Lause3: Hän ei löytänyt töitä. Lause4: Sitten hän vastasi lehti-ilmoitukseen.</w:t>
      </w:r>
    </w:p>
    <w:p>
      <w:r>
        <w:rPr>
          <w:b/>
        </w:rPr>
        <w:t xml:space="preserve">Tulos</w:t>
      </w:r>
    </w:p>
    <w:p>
      <w:r>
        <w:t xml:space="preserve">Sitten hänet palkattiin.</w:t>
      </w:r>
    </w:p>
    <w:p>
      <w:r>
        <w:rPr>
          <w:b/>
        </w:rPr>
        <w:t xml:space="preserve">Esimerkki 2.1842</w:t>
      </w:r>
    </w:p>
    <w:p>
      <w:r>
        <w:t xml:space="preserve">Lause1: Dan halusi löytää täydellisen lahjan äitinsä syntymäpäiväksi. Lause2: Hän shoppaili ostoskeskuksessa tuntikausia eikä löytänyt mitään. Lause3: Hän tuli kotiin pettyneenä ja ilman lahjaa. Lause4: Hänen äitinsä näki Danin kasvot, kun hän astui sisään, ja kysyi, mikä hätänä.</w:t>
      </w:r>
    </w:p>
    <w:p>
      <w:r>
        <w:rPr>
          <w:b/>
        </w:rPr>
        <w:t xml:space="preserve">Tulos</w:t>
      </w:r>
    </w:p>
    <w:p>
      <w:r>
        <w:t xml:space="preserve">Dan selitti tilanteen, eikä hänen äitinsä ollut järkyttynyt.</w:t>
      </w:r>
    </w:p>
    <w:p>
      <w:r>
        <w:rPr>
          <w:b/>
        </w:rPr>
        <w:t xml:space="preserve">Esimerkki 2.1843</w:t>
      </w:r>
    </w:p>
    <w:p>
      <w:r>
        <w:t xml:space="preserve">Lause1: Jose on maahanmuuttaja. Lause2: Hän ja hänen perheensä tulivat tänne Meksikosta. Lause3: Jose haluaa lähteä matkalle tapaamaan muita perheenjäseniään Meksikoon. Lause4: Hän suunnittelee ahkerasti ja ostaa tarvittavat matkatarvikkeet.</w:t>
      </w:r>
    </w:p>
    <w:p>
      <w:r>
        <w:rPr>
          <w:b/>
        </w:rPr>
        <w:t xml:space="preserve">Tulos</w:t>
      </w:r>
    </w:p>
    <w:p>
      <w:r>
        <w:t xml:space="preserve">Jose matkustaa Meksikoon.</w:t>
      </w:r>
    </w:p>
    <w:p>
      <w:r>
        <w:rPr>
          <w:b/>
        </w:rPr>
        <w:t xml:space="preserve">Esimerkki 2.1844</w:t>
      </w:r>
    </w:p>
    <w:p>
      <w:r>
        <w:t xml:space="preserve">Lause1: Janet on aina halunnut olla elokuvissa. Lause2: Hän sai vihdoin roolin isossa elokuvassa. Lause3: Elokuvan oli määrä saada valtakunnallinen ensi-iltansa viime viikolla. Lause4: Valitettavasti se viivästyi.</w:t>
      </w:r>
    </w:p>
    <w:p>
      <w:r>
        <w:rPr>
          <w:b/>
        </w:rPr>
        <w:t xml:space="preserve">Tulos</w:t>
      </w:r>
    </w:p>
    <w:p>
      <w:r>
        <w:t xml:space="preserve">Janet oli pettynyt.</w:t>
      </w:r>
    </w:p>
    <w:p>
      <w:r>
        <w:rPr>
          <w:b/>
        </w:rPr>
        <w:t xml:space="preserve">Esimerkki 2.1845</w:t>
      </w:r>
    </w:p>
    <w:p>
      <w:r>
        <w:t xml:space="preserve">Lause1: Greg tykkäsi heittää kaikkea, mitä sai käsiinsä. Lause2: Greg heitti eräänä päivänä kiven niin kauas kuin pystyi. Lause3: Se meni naapurin talon ikkunan läpi. Lause4: Häntä pelotti, mutta hän halusi tehdä oikein.</w:t>
      </w:r>
    </w:p>
    <w:p>
      <w:r>
        <w:rPr>
          <w:b/>
        </w:rPr>
        <w:t xml:space="preserve">Tulos</w:t>
      </w:r>
    </w:p>
    <w:p>
      <w:r>
        <w:t xml:space="preserve">Greg kertoi naapurilleen, että se oli hän.</w:t>
      </w:r>
    </w:p>
    <w:p>
      <w:r>
        <w:rPr>
          <w:b/>
        </w:rPr>
        <w:t xml:space="preserve">Esimerkki 2.1846</w:t>
      </w:r>
    </w:p>
    <w:p>
      <w:r>
        <w:t xml:space="preserve">Lause1: Anna on laihtunut kaksikymmentä kiloa kolmessa kuukaudessa. Lause2: Hänen ystävänsä eivät ole varmoja siitä, mikä hänen salaisuutensa on. Lause3: Viime viikolla he päättivät kysyä häneltä. Lause4: Hän sanoi treenaavansa ja syövänsä paremmin.</w:t>
      </w:r>
    </w:p>
    <w:p>
      <w:r>
        <w:rPr>
          <w:b/>
        </w:rPr>
        <w:t xml:space="preserve">Tulos</w:t>
      </w:r>
    </w:p>
    <w:p>
      <w:r>
        <w:t xml:space="preserve">Annan ystävät olivat yllättyneitä hänen yksinkertaisista menetelmistään.</w:t>
      </w:r>
    </w:p>
    <w:p>
      <w:r>
        <w:rPr>
          <w:b/>
        </w:rPr>
        <w:t xml:space="preserve">Esimerkki 2.1847</w:t>
      </w:r>
    </w:p>
    <w:p>
      <w:r>
        <w:t xml:space="preserve">Lause1: Maggie halusi maalata huoneensa. Lause2: Maggie halusi saada vaaleanpunaisen huoneen. Lause3: Hän pyysi äitiään ostamaan maalia. Lause4: Seuraavana päivänä Maggie maalasi huoneensa.</w:t>
      </w:r>
    </w:p>
    <w:p>
      <w:r>
        <w:rPr>
          <w:b/>
        </w:rPr>
        <w:t xml:space="preserve">Tulos</w:t>
      </w:r>
    </w:p>
    <w:p>
      <w:r>
        <w:t xml:space="preserve">Maggie rakasti vaaleanpunaista väriä.</w:t>
      </w:r>
    </w:p>
    <w:p>
      <w:r>
        <w:rPr>
          <w:b/>
        </w:rPr>
        <w:t xml:space="preserve">Esimerkki 2.1848</w:t>
      </w:r>
    </w:p>
    <w:p>
      <w:r>
        <w:t xml:space="preserve">Lause1: Gary on ihastunut Jamieen. Lause2: Hän hermostuu Jamien seurassa. Lause3: Eräänä päivänä hän yritti leuhkia Garyn edessä. Lause4: Sen sijaan hän putosi portaita alas.</w:t>
      </w:r>
    </w:p>
    <w:p>
      <w:r>
        <w:rPr>
          <w:b/>
        </w:rPr>
        <w:t xml:space="preserve">Tulos</w:t>
      </w:r>
    </w:p>
    <w:p>
      <w:r>
        <w:t xml:space="preserve">Jamie tuli apuun ja auttoi häntä.</w:t>
      </w:r>
    </w:p>
    <w:p>
      <w:r>
        <w:rPr>
          <w:b/>
        </w:rPr>
        <w:t xml:space="preserve">Esimerkki 2.1849</w:t>
      </w:r>
    </w:p>
    <w:p>
      <w:r>
        <w:t xml:space="preserve">Lause1: John rakastaa noutopöytiä. Lause2: Ne ovat hänen suosikkejaan, koska hän saa syödä niin paljon kuin haluaa. Lause3: Aivan hänen asuntonsa lähellä oli hieno buffet, jossa hän kävi usein. Lause4: Hän sai tietää, että ne lopettivat toimintansa viime viikolla.</w:t>
      </w:r>
    </w:p>
    <w:p>
      <w:r>
        <w:rPr>
          <w:b/>
        </w:rPr>
        <w:t xml:space="preserve">Tulos</w:t>
      </w:r>
    </w:p>
    <w:p>
      <w:r>
        <w:t xml:space="preserve">John oli surullinen kuullessaan uutiset.</w:t>
      </w:r>
    </w:p>
    <w:p>
      <w:r>
        <w:rPr>
          <w:b/>
        </w:rPr>
        <w:t xml:space="preserve">Esimerkki 2.1850</w:t>
      </w:r>
    </w:p>
    <w:p>
      <w:r>
        <w:t xml:space="preserve">Lause1: Julia leipoi kakun. Lause2: Kun kakku oli jäähtynyt, hän oli valmis kuorruttamaan sen. Lause3: Hän päällysti sen vaaleanpunaisella kuorrutteella. Lause4: Sitten hän teki pieniä kuorrutuskukkia.</w:t>
      </w:r>
    </w:p>
    <w:p>
      <w:r>
        <w:rPr>
          <w:b/>
        </w:rPr>
        <w:t xml:space="preserve">Tulos</w:t>
      </w:r>
    </w:p>
    <w:p>
      <w:r>
        <w:t xml:space="preserve">Kakku näytti viimeistelyn jälkeen erittäin maukkaalta.</w:t>
      </w:r>
    </w:p>
    <w:p>
      <w:r>
        <w:rPr>
          <w:b/>
        </w:rPr>
        <w:t xml:space="preserve">Esimerkki 2.1851</w:t>
      </w:r>
    </w:p>
    <w:p>
      <w:r>
        <w:t xml:space="preserve">Lause1: Gary toi aina lounaansa töihin. Lause2: Gary ei tänään löytänyt lounasrasiaansa. Lause3: Hän ajatteli ostaa jotain automaatista töissä. Lause4: Kun Gary otti lounaansa, hän huomasi, että automaatti oli rikki.</w:t>
      </w:r>
    </w:p>
    <w:p>
      <w:r>
        <w:rPr>
          <w:b/>
        </w:rPr>
        <w:t xml:space="preserve">Tulos</w:t>
      </w:r>
    </w:p>
    <w:p>
      <w:r>
        <w:t xml:space="preserve">Gary oli hyvin järkyttynyt ja nälkäinen.</w:t>
      </w:r>
    </w:p>
    <w:p>
      <w:r>
        <w:rPr>
          <w:b/>
        </w:rPr>
        <w:t xml:space="preserve">Esimerkki 2.1852</w:t>
      </w:r>
    </w:p>
    <w:p>
      <w:r>
        <w:t xml:space="preserve">Lause1: Logan on aina rakastanut ulkona olemista. Lause2: Eräänä päivänä, kun Logan leikki ulkona koiransa kanssa, häntä pisti mehiläinen. Lause3: Hän itki tuskissaan ja juoksi kotiin. Lause4: Loganin äiti laittoi jäitä pistoon, kunnes se tuntui paremmalta.</w:t>
      </w:r>
    </w:p>
    <w:p>
      <w:r>
        <w:rPr>
          <w:b/>
        </w:rPr>
        <w:t xml:space="preserve">Tulos</w:t>
      </w:r>
    </w:p>
    <w:p>
      <w:r>
        <w:t xml:space="preserve">Sitten hän meni takaisin ulos leikkimään koiran kanssa.</w:t>
      </w:r>
    </w:p>
    <w:p>
      <w:r>
        <w:rPr>
          <w:b/>
        </w:rPr>
        <w:t xml:space="preserve">Esimerkki 2.1853</w:t>
      </w:r>
    </w:p>
    <w:p>
      <w:r>
        <w:t xml:space="preserve">Lause1: Gina ja hänen ystävänsä Lisa kuuntelivat musiikkia autotallissa. Lause2: Gina toivoi, että hänen muut ystävänsä tulisivat heidän luokseen. Lause3: Hän soitti heille, mutta kukaan ei vastannut. Lause4: Tytöt päättivät tanssia tylsistymisensä lievittämiseksi.</w:t>
      </w:r>
    </w:p>
    <w:p>
      <w:r>
        <w:rPr>
          <w:b/>
        </w:rPr>
        <w:t xml:space="preserve">Tulos</w:t>
      </w:r>
    </w:p>
    <w:p>
      <w:r>
        <w:t xml:space="preserve">Kaikilla oli kuitenkin hauskaa.</w:t>
      </w:r>
    </w:p>
    <w:p>
      <w:r>
        <w:rPr>
          <w:b/>
        </w:rPr>
        <w:t xml:space="preserve">Esimerkki 2.1854</w:t>
      </w:r>
    </w:p>
    <w:p>
      <w:r>
        <w:t xml:space="preserve">Lause1: Timmy pyysi äidiltään lemmikkiä. Lause2: Äiti kertoi, ettei hänellä ole varaa ostaa tälle eläintä. Lause3: Timmy oli surullinen, mutta hän ymmärsi, mitä hänen äitinsä sanoi. Lause4: Seuraavana päivänä Timmy löysi purosta kilpikonnan.</w:t>
      </w:r>
    </w:p>
    <w:p>
      <w:r>
        <w:rPr>
          <w:b/>
        </w:rPr>
        <w:t xml:space="preserve">Tulos</w:t>
      </w:r>
    </w:p>
    <w:p>
      <w:r>
        <w:t xml:space="preserve">Timmy kysyi äidiltään, voisiko hän pitää sen lemmikkinä.</w:t>
      </w:r>
    </w:p>
    <w:p>
      <w:r>
        <w:rPr>
          <w:b/>
        </w:rPr>
        <w:t xml:space="preserve">Esimerkki 2.1855</w:t>
      </w:r>
    </w:p>
    <w:p>
      <w:r>
        <w:t xml:space="preserve">Lause1: Carl oli Floridassa ja nautti päivästä kotonaan. Lause2: Hän katseli televisiota, kun yhtäkkiä tuli hälytys. Lause3: Hälytys varoitti asukkaita tsunamin mahdollisuudesta. Lause4: Carl säikähti ja alkoi evakuoida.</w:t>
      </w:r>
    </w:p>
    <w:p>
      <w:r>
        <w:rPr>
          <w:b/>
        </w:rPr>
        <w:t xml:space="preserve">Tulos</w:t>
      </w:r>
    </w:p>
    <w:p>
      <w:r>
        <w:t xml:space="preserve">Carl ehti suojaan ennen myrskyn saapumista.</w:t>
      </w:r>
    </w:p>
    <w:p>
      <w:r>
        <w:rPr>
          <w:b/>
        </w:rPr>
        <w:t xml:space="preserve">Esimerkki 2.1856</w:t>
      </w:r>
    </w:p>
    <w:p>
      <w:r>
        <w:t xml:space="preserve">Lause1: Tyhjä rengas tuli taannoin kotiin töistä. Lause2: Oli sateista ja kylmää. Lause3: Olisin voinut soittaa hinausfirmalle, mutta päätin olla soittamatta. Lause4: Sen sijaan vaihdoin renkaan itse.</w:t>
      </w:r>
    </w:p>
    <w:p>
      <w:r>
        <w:rPr>
          <w:b/>
        </w:rPr>
        <w:t xml:space="preserve">Tulos</w:t>
      </w:r>
    </w:p>
    <w:p>
      <w:r>
        <w:t xml:space="preserve">Olin onneton, mutta säästin paljon.</w:t>
      </w:r>
    </w:p>
    <w:p>
      <w:r>
        <w:rPr>
          <w:b/>
        </w:rPr>
        <w:t xml:space="preserve">Esimerkki 2.1857</w:t>
      </w:r>
    </w:p>
    <w:p>
      <w:r>
        <w:t xml:space="preserve">Lause1: Jim valitti, ettei hänen vaimonsa koskaan tiskaa. Lause2: Hän valitti sitten, ettei Jim koskaan laittanut ruokaa. Lause3: Seuraavana päivänä he päättivät vaihtaa roolejaan. Lause4: Ateria oli kamala, eikä astioita saatu siivottua tarpeeksi hyvin.</w:t>
      </w:r>
    </w:p>
    <w:p>
      <w:r>
        <w:rPr>
          <w:b/>
        </w:rPr>
        <w:t xml:space="preserve">Tulos</w:t>
      </w:r>
    </w:p>
    <w:p>
      <w:r>
        <w:t xml:space="preserve">Molemmat päättivät palata aiempiin rooleihinsa.</w:t>
      </w:r>
    </w:p>
    <w:p>
      <w:r>
        <w:rPr>
          <w:b/>
        </w:rPr>
        <w:t xml:space="preserve">Esimerkki 2.1858</w:t>
      </w:r>
    </w:p>
    <w:p>
      <w:r>
        <w:t xml:space="preserve">Lause1: Alex sai huimauskohtauksia. Lause2: Hän oli niin hermostunut, että hän tarkisti oireensa netistä. Lause3: Verkkotulokset vakuuttivat hänet siitä, että hänellä oli kauhea sairaus. Lause4: Hän varasi kiireesti ajan lääkärille.</w:t>
      </w:r>
    </w:p>
    <w:p>
      <w:r>
        <w:rPr>
          <w:b/>
        </w:rPr>
        <w:t xml:space="preserve">Tulos</w:t>
      </w:r>
    </w:p>
    <w:p>
      <w:r>
        <w:t xml:space="preserve">Alex sai selville, että hänen verensokerinsa oli alhainen.</w:t>
      </w:r>
    </w:p>
    <w:p>
      <w:r>
        <w:rPr>
          <w:b/>
        </w:rPr>
        <w:t xml:space="preserve">Esimerkki 2.1859</w:t>
      </w:r>
    </w:p>
    <w:p>
      <w:r>
        <w:t xml:space="preserve">Lause1: Perjantaina pidetyissä juhlissa kaikki päättivät leikkiä tuolimusiikkia. Lause2: Leikkiin osallistui kymmeniä ihmisiä. Lause3: Lopulta se rajautui kahteen. Lause4: Se oli kaksi tyttöä.</w:t>
      </w:r>
    </w:p>
    <w:p>
      <w:r>
        <w:rPr>
          <w:b/>
        </w:rPr>
        <w:t xml:space="preserve">Tulos</w:t>
      </w:r>
    </w:p>
    <w:p>
      <w:r>
        <w:t xml:space="preserve">Pitkä, ruskeatukkainen tyttö voitti pelin.</w:t>
      </w:r>
    </w:p>
    <w:p>
      <w:r>
        <w:rPr>
          <w:b/>
        </w:rPr>
        <w:t xml:space="preserve">Esimerkki 2.1860</w:t>
      </w:r>
    </w:p>
    <w:p>
      <w:r>
        <w:t xml:space="preserve">Lause1: Biff halusi katsoa lännenelokuvan. Lause2: Biff halusi myös katsoa elokuvan teatterissa. Lause3: Lännenelokuvat olivat menettäneet yleisön suosion, eikä niitä enää esitetty. Lause4: Biff päätti itse esittää klassisen lännenelokuvan.</w:t>
      </w:r>
    </w:p>
    <w:p>
      <w:r>
        <w:rPr>
          <w:b/>
        </w:rPr>
        <w:t xml:space="preserve">Tulos</w:t>
      </w:r>
    </w:p>
    <w:p>
      <w:r>
        <w:t xml:space="preserve">Hän nautti lännenelokuvan katselusta.</w:t>
      </w:r>
    </w:p>
    <w:p>
      <w:r>
        <w:rPr>
          <w:b/>
        </w:rPr>
        <w:t xml:space="preserve">Esimerkki 2.1861</w:t>
      </w:r>
    </w:p>
    <w:p>
      <w:r>
        <w:t xml:space="preserve">Lause1: Kävin koulun eteen. Lause2: Olin iloinen nähdessäni taas joitakin ystäviäni. Lause3: Kun kävelin ensimmäiselle tunnille, se oli hyvin tuttu. Lause4: Opettaja vaikutti erittäin hyvältä.</w:t>
      </w:r>
    </w:p>
    <w:p>
      <w:r>
        <w:rPr>
          <w:b/>
        </w:rPr>
        <w:t xml:space="preserve">Tulos</w:t>
      </w:r>
    </w:p>
    <w:p>
      <w:r>
        <w:t xml:space="preserve">Olin rento ja onnellinen.</w:t>
      </w:r>
    </w:p>
    <w:p>
      <w:r>
        <w:rPr>
          <w:b/>
        </w:rPr>
        <w:t xml:space="preserve">Esimerkki 2.1862</w:t>
      </w:r>
    </w:p>
    <w:p>
      <w:r>
        <w:t xml:space="preserve">Lause1: Neil oli reppureissaamassa Euroopassa. Lause2: Hän oli juuri saapunut Doveriin. Lause3: Hän piti siitä, miten ystävällisiä ihmiset olivat! Lause4: Hän piti myös heidän herkullisesta ruoastaan.</w:t>
      </w:r>
    </w:p>
    <w:p>
      <w:r>
        <w:rPr>
          <w:b/>
        </w:rPr>
        <w:t xml:space="preserve">Tulos</w:t>
      </w:r>
    </w:p>
    <w:p>
      <w:r>
        <w:t xml:space="preserve">Neilillä oli hauskaa.</w:t>
      </w:r>
    </w:p>
    <w:p>
      <w:r>
        <w:rPr>
          <w:b/>
        </w:rPr>
        <w:t xml:space="preserve">Esimerkki 2.1863</w:t>
      </w:r>
    </w:p>
    <w:p>
      <w:r>
        <w:t xml:space="preserve">Lause1: Michael tykkää mennä rannalle, mutta hänellä on vaikeuksia uida. Lause2: Rantamatkan aikana hänen ystävänsä tekivät hänelle uhkapelin. Lause3: He käskivät häntä menemään syvään veteen, ja hän teki niin. Lause4: Michael väsyi ollessaan ulkona ja alkoi huutaa apua.</w:t>
      </w:r>
    </w:p>
    <w:p>
      <w:r>
        <w:rPr>
          <w:b/>
        </w:rPr>
        <w:t xml:space="preserve">Tulos</w:t>
      </w:r>
    </w:p>
    <w:p>
      <w:r>
        <w:t xml:space="preserve">Hänen ystävänsä auttoivat hänet takaisin rantaan.</w:t>
      </w:r>
    </w:p>
    <w:p>
      <w:r>
        <w:rPr>
          <w:b/>
        </w:rPr>
        <w:t xml:space="preserve">Esimerkki 2.1864</w:t>
      </w:r>
    </w:p>
    <w:p>
      <w:r>
        <w:t xml:space="preserve">Lause1: Gina ja hänen ystävänsä Tami kävelivät luokkahuoneeseensa. Lause2: Gina näki käytävän päässä kiusaajan, joka oli kompastunut hänen päällensä. Lause3: Gina yritti säilyttää malttinsa. Lause4: Hän hengitti syvään ja hymyili heikosti.</w:t>
      </w:r>
    </w:p>
    <w:p>
      <w:r>
        <w:rPr>
          <w:b/>
        </w:rPr>
        <w:t xml:space="preserve">Tulos</w:t>
      </w:r>
    </w:p>
    <w:p>
      <w:r>
        <w:t xml:space="preserve">Tami käski kiusaajan häipyä, ja tämä näytti pelästyneeltä.</w:t>
      </w:r>
    </w:p>
    <w:p>
      <w:r>
        <w:rPr>
          <w:b/>
        </w:rPr>
        <w:t xml:space="preserve">Esimerkki 2.1865</w:t>
      </w:r>
    </w:p>
    <w:p>
      <w:r>
        <w:t xml:space="preserve">Lause1: Charles oli iloinen tavatessaan levy-yhtiön johtajan Facebookissa. Lause2: Charles pyysi kirjoittamaan johtajan artistista. Lause3: Johtaja suostui, kunhan juttu julkaistaisiin. Lause4: Vibe Magazine tarjoutui julkaisemaan jutun spekulaation perusteella.</w:t>
      </w:r>
    </w:p>
    <w:p>
      <w:r>
        <w:rPr>
          <w:b/>
        </w:rPr>
        <w:t xml:space="preserve">Tulos</w:t>
      </w:r>
    </w:p>
    <w:p>
      <w:r>
        <w:t xml:space="preserve">Se oli Charlesin hedelmällisen suhteen alku.</w:t>
      </w:r>
    </w:p>
    <w:p>
      <w:r>
        <w:rPr>
          <w:b/>
        </w:rPr>
        <w:t xml:space="preserve">Esimerkki 2.1866</w:t>
      </w:r>
    </w:p>
    <w:p>
      <w:r>
        <w:t xml:space="preserve">Lause1: Amy oli viileänä lauantai-iltapäivänä yksin takapihallaan. Lause2: Amy harjoitteli lentopallotaitojaan, kun hänen isänsä tuli ulos. Lause3: Hän tarjoutui auttamaan Amya harjoittelussa. Lause4: Amy oli kiitollinen.</w:t>
      </w:r>
    </w:p>
    <w:p>
      <w:r>
        <w:rPr>
          <w:b/>
        </w:rPr>
        <w:t xml:space="preserve">Tulos</w:t>
      </w:r>
    </w:p>
    <w:p>
      <w:r>
        <w:t xml:space="preserve">He harjoittelivat yhdessä.</w:t>
      </w:r>
    </w:p>
    <w:p>
      <w:r>
        <w:rPr>
          <w:b/>
        </w:rPr>
        <w:t xml:space="preserve">Esimerkki 2.1867</w:t>
      </w:r>
    </w:p>
    <w:p>
      <w:r>
        <w:t xml:space="preserve">Lause1: Miken lapsuudessa oli aina kultainen noutajakoira. Lause2: Hän tunsi olevansa valmis hankkimaan myös koiran, nyt kun hänellä oli vakituinen työpaikka. Lause3: Mike hankki kultaisen noutajan ja antoi sille nimen Spot. Lause4: Nyt Mike ja Spot käyvät joka viikonloppu kävelyllä puistossa.</w:t>
      </w:r>
    </w:p>
    <w:p>
      <w:r>
        <w:rPr>
          <w:b/>
        </w:rPr>
        <w:t xml:space="preserve">Tulos</w:t>
      </w:r>
    </w:p>
    <w:p>
      <w:r>
        <w:t xml:space="preserve">Mike rakastaa uskollista ystäväänsä Spotia kovasti.</w:t>
      </w:r>
    </w:p>
    <w:p>
      <w:r>
        <w:rPr>
          <w:b/>
        </w:rPr>
        <w:t xml:space="preserve">Esimerkki 2.1868</w:t>
      </w:r>
    </w:p>
    <w:p>
      <w:r>
        <w:t xml:space="preserve">Lause1: Jimmyn piti oppia koodaamaan työtään varten. Lause2: Hän etsi verkosta opetusta. Lause3: Hän löysi verkkosivuston, joka opetti häntä koodaamaan. Lause4: Joka päivä hän paneutui työhönsä.</w:t>
      </w:r>
    </w:p>
    <w:p>
      <w:r>
        <w:rPr>
          <w:b/>
        </w:rPr>
        <w:t xml:space="preserve">Tulos</w:t>
      </w:r>
    </w:p>
    <w:p>
      <w:r>
        <w:t xml:space="preserve">Pitkän ajan kuluttua hän oppi koodaamaan kunnolla.</w:t>
      </w:r>
    </w:p>
    <w:p>
      <w:r>
        <w:rPr>
          <w:b/>
        </w:rPr>
        <w:t xml:space="preserve">Esimerkki 2.1869</w:t>
      </w:r>
    </w:p>
    <w:p>
      <w:r>
        <w:t xml:space="preserve">Lause1: Kun olin kuusitoista, opin ajamaan. Lause2: Jarrupoljin oli kadonnut käsistäni ensimmäisellä kerralla, kun nousin autoon. Lause3: En osannut pysähtyä! Lause4: Isäni piti kytkeä hätäjarru päälle.</w:t>
      </w:r>
    </w:p>
    <w:p>
      <w:r>
        <w:rPr>
          <w:b/>
        </w:rPr>
        <w:t xml:space="preserve">Tulos</w:t>
      </w:r>
    </w:p>
    <w:p>
      <w:r>
        <w:t xml:space="preserve">Tuon virheen jälkeen minusta tuli paljon varovaisempi.</w:t>
      </w:r>
    </w:p>
    <w:p>
      <w:r>
        <w:rPr>
          <w:b/>
        </w:rPr>
        <w:t xml:space="preserve">Esimerkki 2.1870</w:t>
      </w:r>
    </w:p>
    <w:p>
      <w:r>
        <w:t xml:space="preserve">Lause1: Eilen illalla osallistuin cocktailjuhliin. Lause2: Pukeuduin uuteen valkoiseen mekkooni. Lause3: Kaikki juhlissa pitivät siitä. Lause4: Kauhukseni läikytin kuitenkin viiniä sen päälle.</w:t>
      </w:r>
    </w:p>
    <w:p>
      <w:r>
        <w:rPr>
          <w:b/>
        </w:rPr>
        <w:t xml:space="preserve">Tulos</w:t>
      </w:r>
    </w:p>
    <w:p>
      <w:r>
        <w:t xml:space="preserve">Olin niin vihainen itselleni!</w:t>
      </w:r>
    </w:p>
    <w:p>
      <w:r>
        <w:rPr>
          <w:b/>
        </w:rPr>
        <w:t xml:space="preserve">Esimerkki 2.1871</w:t>
      </w:r>
    </w:p>
    <w:p>
      <w:r>
        <w:t xml:space="preserve">Lause1: Kelly kävi eilen Celticsin pelissä. Lause2: Hän tykkäsi käydä peleissä. Lause3: Kello tikitti ja aika oli loppumassa. Lause4: Celtics voitti onneksi.</w:t>
      </w:r>
    </w:p>
    <w:p>
      <w:r>
        <w:rPr>
          <w:b/>
        </w:rPr>
        <w:t xml:space="preserve">Tulos</w:t>
      </w:r>
    </w:p>
    <w:p>
      <w:r>
        <w:t xml:space="preserve">Kelly hyppäsi ilosta.</w:t>
      </w:r>
    </w:p>
    <w:p>
      <w:r>
        <w:rPr>
          <w:b/>
        </w:rPr>
        <w:t xml:space="preserve">Esimerkki 2.1872</w:t>
      </w:r>
    </w:p>
    <w:p>
      <w:r>
        <w:t xml:space="preserve">Lause1: Michael rakasti patikoida metsässä viikonloppuisin. Lause2: Hän ei ollut koskaan päässyt vuoren huipulle. Lause3: Eräänä päivänä hän kiipesi hyvin korkealle ja pääsi lopulta huipulle. Lause4: Hän näki maata ja vettä vuoren toisella puolella.</w:t>
      </w:r>
    </w:p>
    <w:p>
      <w:r>
        <w:rPr>
          <w:b/>
        </w:rPr>
        <w:t xml:space="preserve">Tulos</w:t>
      </w:r>
    </w:p>
    <w:p>
      <w:r>
        <w:t xml:space="preserve">Michael ihastui näkymään ja toivoi palaavansa takaisin.</w:t>
      </w:r>
    </w:p>
    <w:p>
      <w:r>
        <w:rPr>
          <w:b/>
        </w:rPr>
        <w:t xml:space="preserve">Esimerkki 2.1873</w:t>
      </w:r>
    </w:p>
    <w:p>
      <w:r>
        <w:t xml:space="preserve">Lause1: David ja Mia pääsivät harvoin ulos, koska heillä oli pieniä lapsia. Lause2: Eräänä perjantaina he pääsivät vihdoin pois ja menivät elokuviin. Lause3: He odottivat sitä niin kovasti, mutta se osoittautui huonoksi! Lause4: Itse asiassa se oli niin huono, että he pystyivät tuskin hillitsemään kikatustaan.</w:t>
      </w:r>
    </w:p>
    <w:p>
      <w:r>
        <w:rPr>
          <w:b/>
        </w:rPr>
        <w:t xml:space="preserve">Tulos</w:t>
      </w:r>
    </w:p>
    <w:p>
      <w:r>
        <w:t xml:space="preserve">David ja Mia päättivät lähteä elokuvasta.</w:t>
      </w:r>
    </w:p>
    <w:p>
      <w:r>
        <w:rPr>
          <w:b/>
        </w:rPr>
        <w:t xml:space="preserve">Esimerkki 2.1874</w:t>
      </w:r>
    </w:p>
    <w:p>
      <w:r>
        <w:t xml:space="preserve">Lause1: Carlos päättää lähteä kävelylle haukkaamaan raitista ilmaa. Lause2: Hän liukastuu valitettavasti puistossa märkään lehteen. Lause3: Carlos on loukannut polvensa tällä kävelyllä. Lause4: Hän ontuu kotiin.</w:t>
      </w:r>
    </w:p>
    <w:p>
      <w:r>
        <w:rPr>
          <w:b/>
        </w:rPr>
        <w:t xml:space="preserve">Tulos</w:t>
      </w:r>
    </w:p>
    <w:p>
      <w:r>
        <w:t xml:space="preserve">Sen jälkeen Carlos laittaa siteen polveensa.</w:t>
      </w:r>
    </w:p>
    <w:p>
      <w:r>
        <w:rPr>
          <w:b/>
        </w:rPr>
        <w:t xml:space="preserve">Esimerkki 2.1875</w:t>
      </w:r>
    </w:p>
    <w:p>
      <w:r>
        <w:t xml:space="preserve">Lause1: Keith meni eläinkauppaan katsomaan eläimiä. Lause2: Kaupassa oli kaloja, pieniä eläimiä ja muutama koiranpentu. Lause3: Kalat olivat erivärisiä ja erikokoisia. Lause4: Keith silitteli muutamia koiranpentuja.</w:t>
      </w:r>
    </w:p>
    <w:p>
      <w:r>
        <w:rPr>
          <w:b/>
        </w:rPr>
        <w:t xml:space="preserve">Tulos</w:t>
      </w:r>
    </w:p>
    <w:p>
      <w:r>
        <w:t xml:space="preserve">Keith katseli värikkäitä kaloja.</w:t>
      </w:r>
    </w:p>
    <w:p>
      <w:r>
        <w:rPr>
          <w:b/>
        </w:rPr>
        <w:t xml:space="preserve">Esimerkki 2.1876</w:t>
      </w:r>
    </w:p>
    <w:p>
      <w:r>
        <w:t xml:space="preserve">Lause1: Tänä iltana meillä on treffi-ilta. Lause2: Meillä ei ole ollut niitä melkein vuoteen. Lause3: Äiti tuli vahtimaan lapsia. Lause4: Kävimme syömässä ja katsomassa elokuvaa.</w:t>
      </w:r>
    </w:p>
    <w:p>
      <w:r>
        <w:rPr>
          <w:b/>
        </w:rPr>
        <w:t xml:space="preserve">Tulos</w:t>
      </w:r>
    </w:p>
    <w:p>
      <w:r>
        <w:t xml:space="preserve">Kiitimme äitiä hänen valtavasta palveluksestaan.</w:t>
      </w:r>
    </w:p>
    <w:p>
      <w:r>
        <w:rPr>
          <w:b/>
        </w:rPr>
        <w:t xml:space="preserve">Esimerkki 2.1877</w:t>
      </w:r>
    </w:p>
    <w:p>
      <w:r>
        <w:t xml:space="preserve">Lause1: James rakasti haastaa itsensä fyysisesti. Lause2: Hän päätti aloittaa harjoittelun maratonia varten. Lause3: James alkoi juosta joka päivä ennen töitä. Lause4: Lopulta James juoksi maratonin.</w:t>
      </w:r>
    </w:p>
    <w:p>
      <w:r>
        <w:rPr>
          <w:b/>
        </w:rPr>
        <w:t xml:space="preserve">Tulos</w:t>
      </w:r>
    </w:p>
    <w:p>
      <w:r>
        <w:t xml:space="preserve">James sijoittui 50 parhaan joukkoon.</w:t>
      </w:r>
    </w:p>
    <w:p>
      <w:r>
        <w:rPr>
          <w:b/>
        </w:rPr>
        <w:t xml:space="preserve">Esimerkki 2.1878</w:t>
      </w:r>
    </w:p>
    <w:p>
      <w:r>
        <w:t xml:space="preserve">Lause1: Ken halusi todella soittaa urkuja. Lause2: Eräänä päivänä hän näki sellaisen pihamarkkinoilla. Lause3: Hän kävi talossa ja neuvotteli hinnasta. Lause4: Ken lastasi urut autoonsa.</w:t>
      </w:r>
    </w:p>
    <w:p>
      <w:r>
        <w:rPr>
          <w:b/>
        </w:rPr>
        <w:t xml:space="preserve">Tulos</w:t>
      </w:r>
    </w:p>
    <w:p>
      <w:r>
        <w:t xml:space="preserve">Hän otti urut kotiinsa ja oppi soittamaan niitä kauniisti.</w:t>
      </w:r>
    </w:p>
    <w:p>
      <w:r>
        <w:rPr>
          <w:b/>
        </w:rPr>
        <w:t xml:space="preserve">Esimerkki 2.1879</w:t>
      </w:r>
    </w:p>
    <w:p>
      <w:r>
        <w:t xml:space="preserve">Lause1: May kutsui ystävänsä piknikille puistoon. Lause2: Hän tajusi saapuessaan, että hän oli unohtanut jään! Lause3: Nyt yksikään juoma ei olisi kylmä! Lause4: Onneksi hänen ystävillään oli huumorintajua.</w:t>
      </w:r>
    </w:p>
    <w:p>
      <w:r>
        <w:rPr>
          <w:b/>
        </w:rPr>
        <w:t xml:space="preserve">Tulos</w:t>
      </w:r>
    </w:p>
    <w:p>
      <w:r>
        <w:t xml:space="preserve">Heillä oli ihana piknik lämpimistä juomista huolimatta.</w:t>
      </w:r>
    </w:p>
    <w:p>
      <w:r>
        <w:rPr>
          <w:b/>
        </w:rPr>
        <w:t xml:space="preserve">Esimerkki 2.1880</w:t>
      </w:r>
    </w:p>
    <w:p>
      <w:r>
        <w:t xml:space="preserve">Lause1: Francisco oli innoissaan siitä, että hänestä tulisi jonain päivänä kirjanpitäjä. Lause2: Hän tiesi, että hänen täytyisi tehdä kovasti töitä saavuttaakseen tämän unelman. Lause3: Hän opiskeli kirjanpitoa paikallisessa yliopistossa. Lause4: Hän läpäisi kaikki tentit!</w:t>
      </w:r>
    </w:p>
    <w:p>
      <w:r>
        <w:rPr>
          <w:b/>
        </w:rPr>
        <w:t xml:space="preserve">Tulos</w:t>
      </w:r>
    </w:p>
    <w:p>
      <w:r>
        <w:t xml:space="preserve">Franciscosta tuli kirjanpitäjä.</w:t>
      </w:r>
    </w:p>
    <w:p>
      <w:r>
        <w:rPr>
          <w:b/>
        </w:rPr>
        <w:t xml:space="preserve">Esimerkki 2.1881</w:t>
      </w:r>
    </w:p>
    <w:p>
      <w:r>
        <w:t xml:space="preserve">Lause1: Pat kulkee joka päivä bussilla New Yorkista New Jerseyhin töihin. Lause2: Hän ei pidä työmatkastaan. Lause3: Vuodet vierivät ja Pat on nyt vanha mies. Lause4: Hän tajuaa, että hänen olisi pitänyt muuttaa New Jerseyyn jo vuosia sitten.</w:t>
      </w:r>
    </w:p>
    <w:p>
      <w:r>
        <w:rPr>
          <w:b/>
        </w:rPr>
        <w:t xml:space="preserve">Tulos</w:t>
      </w:r>
    </w:p>
    <w:p>
      <w:r>
        <w:t xml:space="preserve">Pat ajattelee kaikkea sitä aikaa, jonka hän tuhlasi työmatkoihin.</w:t>
      </w:r>
    </w:p>
    <w:p>
      <w:r>
        <w:rPr>
          <w:b/>
        </w:rPr>
        <w:t xml:space="preserve">Esimerkki 2.1882</w:t>
      </w:r>
    </w:p>
    <w:p>
      <w:r>
        <w:t xml:space="preserve">Lause1: Olen huomannut viime aikoina paljon, että ihmiset huijaavat hyviä pyytäjiä. Lause2: Juuri tänään näin heidän huijaavan erästä pyytäjää, jota olin oppinut rakastamaan. Lause3: Mietittyäni, mitä tehdä, päätin lähettää sähköpostia. Lause4: Pyytäjä oli hyvin reagoiva ja päätti puhua kanssani.</w:t>
      </w:r>
    </w:p>
    <w:p>
      <w:r>
        <w:rPr>
          <w:b/>
        </w:rPr>
        <w:t xml:space="preserve">Tulos</w:t>
      </w:r>
    </w:p>
    <w:p>
      <w:r>
        <w:t xml:space="preserve">Pidän muiden auttamisesta.</w:t>
      </w:r>
    </w:p>
    <w:p>
      <w:r>
        <w:rPr>
          <w:b/>
        </w:rPr>
        <w:t xml:space="preserve">Esimerkki 2.1883</w:t>
      </w:r>
    </w:p>
    <w:p>
      <w:r>
        <w:t xml:space="preserve">Lause1: Danin vanhemmat olivat ylipainoisia. Lause2: Dan oli myös ylipainoinen. Lause3: Lääkärit sanoivat hänen vanhemmilleen, että se oli epäterveellistä. Lause4: Hänen vanhempansa ymmärsivät ja päättivät tehdä muutoksen.</w:t>
      </w:r>
    </w:p>
    <w:p>
      <w:r>
        <w:rPr>
          <w:b/>
        </w:rPr>
        <w:t xml:space="preserve">Tulos</w:t>
      </w:r>
    </w:p>
    <w:p>
      <w:r>
        <w:t xml:space="preserve">He laittoivat itsensä ja Danin dieetille.</w:t>
      </w:r>
    </w:p>
    <w:p>
      <w:r>
        <w:rPr>
          <w:b/>
        </w:rPr>
        <w:t xml:space="preserve">Esimerkki 2.1884</w:t>
      </w:r>
    </w:p>
    <w:p>
      <w:r>
        <w:t xml:space="preserve">Lause1: Carrie oli juuri oppinut ajamaan pyörällä. Lause2: Hänellä ei ollut omaa pyörää. Lause3: Carrie ajoi salaa siskonsa pyörällä. Lause4: Hän hermostui mäessä ja törmäsi seinään.</w:t>
      </w:r>
    </w:p>
    <w:p>
      <w:r>
        <w:rPr>
          <w:b/>
        </w:rPr>
        <w:t xml:space="preserve">Tulos</w:t>
      </w:r>
    </w:p>
    <w:p>
      <w:r>
        <w:t xml:space="preserve">Pyörän runko taipui ja Carrie sai syvän haavan jalkaansa.</w:t>
      </w:r>
    </w:p>
    <w:p>
      <w:r>
        <w:rPr>
          <w:b/>
        </w:rPr>
        <w:t xml:space="preserve">Esimerkki 2.1885</w:t>
      </w:r>
    </w:p>
    <w:p>
      <w:r>
        <w:t xml:space="preserve">Lause1: Morgan nautti pitkistä kävelyistä rannalla. Lause2: Hän ja hänen poikaystävänsä päättivät lähteä pitkälle kävelylle. Lause3: Kun he olivat kävelleet yli kilometrin, tapahtui jotain. Lause4: Morgan päätti kosia poikaystäväänsä.</w:t>
      </w:r>
    </w:p>
    <w:p>
      <w:r>
        <w:rPr>
          <w:b/>
        </w:rPr>
        <w:t xml:space="preserve">Tulos</w:t>
      </w:r>
    </w:p>
    <w:p>
      <w:r>
        <w:t xml:space="preserve">Hänen poikaystävänsä oli järkyttynyt siitä, ettei hän kosinut häntä ensin.</w:t>
      </w:r>
    </w:p>
    <w:p>
      <w:r>
        <w:rPr>
          <w:b/>
        </w:rPr>
        <w:t xml:space="preserve">Esimerkki 2.1886</w:t>
      </w:r>
    </w:p>
    <w:p>
      <w:r>
        <w:t xml:space="preserve">Lause1: Jane työskenteli ruokalassa. Lause2: Jane: Yhtäkkiä asiakas ryntäsi tiskille. Lause3: Hän alkoi huutaa, kuinka kauan hänen ruokansa kesti. Lause4: Jane ei tiennyt, miten reagoida.</w:t>
      </w:r>
    </w:p>
    <w:p>
      <w:r>
        <w:rPr>
          <w:b/>
        </w:rPr>
        <w:t xml:space="preserve">Tulos</w:t>
      </w:r>
    </w:p>
    <w:p>
      <w:r>
        <w:t xml:space="preserve">Onneksi hänen työkaverinsa puuttui asiaan ja rauhoitti miehen.</w:t>
      </w:r>
    </w:p>
    <w:p>
      <w:r>
        <w:rPr>
          <w:b/>
        </w:rPr>
        <w:t xml:space="preserve">Esimerkki 2.1887</w:t>
      </w:r>
    </w:p>
    <w:p>
      <w:r>
        <w:t xml:space="preserve">Lause1: Puhuin tänään ihastukseni kanssa. Lause2: Hän jatkoi valittamista siitä, että pojat flirttailevat hänen kanssaan. Lause3: Päätin olla samaa mieltä hänen kanssaan ja kuuntelin häntä kärsivällisesti. Lause4: Sain häneltä tekstiviestin kotiin päästyäni.</w:t>
      </w:r>
    </w:p>
    <w:p>
      <w:r>
        <w:rPr>
          <w:b/>
        </w:rPr>
        <w:t xml:space="preserve">Tulos</w:t>
      </w:r>
    </w:p>
    <w:p>
      <w:r>
        <w:t xml:space="preserve">Hän kysyi, voimmeko hengailla huomenna.</w:t>
      </w:r>
    </w:p>
    <w:p>
      <w:r>
        <w:rPr>
          <w:b/>
        </w:rPr>
        <w:t xml:space="preserve">Esimerkki 2.1888</w:t>
      </w:r>
    </w:p>
    <w:p>
      <w:r>
        <w:t xml:space="preserve">Lause1: Frank oli juonut olutta. Lause2: Hänen tyttöystävänsä soitti hänelle ja kysyi, missä hän oli. Lause3: Frank tajusi yhtäkkiä, että hänellä oli treffit sinä iltana. Lause4: Koska Frank oli jo hieman humalassa, hän ei voinut ajaa.</w:t>
      </w:r>
    </w:p>
    <w:p>
      <w:r>
        <w:rPr>
          <w:b/>
        </w:rPr>
        <w:t xml:space="preserve">Tulos</w:t>
      </w:r>
    </w:p>
    <w:p>
      <w:r>
        <w:t xml:space="preserve">Frank vietti loppuillan juoden lisää olutta.</w:t>
      </w:r>
    </w:p>
    <w:p>
      <w:r>
        <w:rPr>
          <w:b/>
        </w:rPr>
        <w:t xml:space="preserve">Esimerkki 2.1889</w:t>
      </w:r>
    </w:p>
    <w:p>
      <w:r>
        <w:t xml:space="preserve">Lause1: Dave oli Bahamalla lomalla. Lause2: Hän päätti mennä snorklaamaan toisena päivänä. Lause3: Hän näki snorklaillessaan edessä olevan luolan. Lause4: Hän meni luolaan ja kauhistui, kun hän löysi hain!</w:t>
      </w:r>
    </w:p>
    <w:p>
      <w:r>
        <w:rPr>
          <w:b/>
        </w:rPr>
        <w:t xml:space="preserve">Tulos</w:t>
      </w:r>
    </w:p>
    <w:p>
      <w:r>
        <w:t xml:space="preserve">Dave ui pois niin nopeasti kuin pystyi, mutta hai nappasi ja söi Daven.</w:t>
      </w:r>
    </w:p>
    <w:p>
      <w:r>
        <w:rPr>
          <w:b/>
        </w:rPr>
        <w:t xml:space="preserve">Esimerkki 2.1890</w:t>
      </w:r>
    </w:p>
    <w:p>
      <w:r>
        <w:t xml:space="preserve">Lause1: Sunny nautti rannalla käymisestä. Lause2: Hän tajusi unohtaneensa jotain. Lause3: Oli melko aurinkoista, ja hän unohti aurinkolasit. Lause4: Sunny nousi takaisin autoonsa ja suuntasi kohti ostoskeskusta.</w:t>
      </w:r>
    </w:p>
    <w:p>
      <w:r>
        <w:rPr>
          <w:b/>
        </w:rPr>
        <w:t xml:space="preserve">Tulos</w:t>
      </w:r>
    </w:p>
    <w:p>
      <w:r>
        <w:t xml:space="preserve">Sunny löysi aurinkolasit ja lähti takaisin rannalle.</w:t>
      </w:r>
    </w:p>
    <w:p>
      <w:r>
        <w:rPr>
          <w:b/>
        </w:rPr>
        <w:t xml:space="preserve">Esimerkki 2.1891</w:t>
      </w:r>
    </w:p>
    <w:p>
      <w:r>
        <w:t xml:space="preserve">Lause1: Sally oli onnellinen, kun hänen leskeksi jäänyt äitinsä löysi uuden miehen. Lause2: Hän huomasi, että hänen sisaruksensa eivät tunteneet samoin. Lause3: Sally lensi tapaamaan äitiään ja äidin uutta miestä. Lause4: Vaikka hänen äitinsä oli selvästi rakastunut, mies ei ollut lainkaan hänen isänsä kaltainen.</w:t>
      </w:r>
    </w:p>
    <w:p>
      <w:r>
        <w:rPr>
          <w:b/>
        </w:rPr>
        <w:t xml:space="preserve">Tulos</w:t>
      </w:r>
    </w:p>
    <w:p>
      <w:r>
        <w:t xml:space="preserve">Sally meni kotiin ja ihmetteli vanhempiensa avioliittoa.</w:t>
      </w:r>
    </w:p>
    <w:p>
      <w:r>
        <w:rPr>
          <w:b/>
        </w:rPr>
        <w:t xml:space="preserve">Esimerkki 2.1892</w:t>
      </w:r>
    </w:p>
    <w:p>
      <w:r>
        <w:t xml:space="preserve">Lause1: Dan löi golfpalloaan ja katseli, miten se meni. Lause2: Pallo kimposi nurmikolle ja putosi hiekkaloukkuun. Lause3: Dan teeskenteli, että hänen pallonsa todella laskeutui viheriölle. Lause4: Hänen ystävänsä eivät kiinnittäneet huomiota, joten he uskoivat häntä.</w:t>
      </w:r>
    </w:p>
    <w:p>
      <w:r>
        <w:rPr>
          <w:b/>
        </w:rPr>
        <w:t xml:space="preserve">Tulos</w:t>
      </w:r>
    </w:p>
    <w:p>
      <w:r>
        <w:t xml:space="preserve">Dan vei pallon viheriölle ja puttasi sen 10 metristä.</w:t>
      </w:r>
    </w:p>
    <w:p>
      <w:r>
        <w:rPr>
          <w:b/>
        </w:rPr>
        <w:t xml:space="preserve">Esimerkki 2.1893</w:t>
      </w:r>
    </w:p>
    <w:p>
      <w:r>
        <w:t xml:space="preserve">Lause1: Joshilla oli papukaija, joka puhui. Lause2: Hän toi papukaijansa kouluun. Lause3: Joshin papukaija sanoi pahaa sanaa. Lause4: Opettaja kielsi Joshua tuomasta lintuaan uudelleen.</w:t>
      </w:r>
    </w:p>
    <w:p>
      <w:r>
        <w:rPr>
          <w:b/>
        </w:rPr>
        <w:t xml:space="preserve">Tulos</w:t>
      </w:r>
    </w:p>
    <w:p>
      <w:r>
        <w:t xml:space="preserve">Kun Josh pääsi kotiin, hän oli arestissa.</w:t>
      </w:r>
    </w:p>
    <w:p>
      <w:r>
        <w:rPr>
          <w:b/>
        </w:rPr>
        <w:t xml:space="preserve">Esimerkki 2.1894</w:t>
      </w:r>
    </w:p>
    <w:p>
      <w:r>
        <w:t xml:space="preserve">Lause1: Hal ulkoilutti koiraansa eräänä aamuna. Lause2: Kissa juoksi heidän tiensä poikki. Lause3: Halin koira jännitti niin kovasti, että hihna katkesi! Lause4: Hal jahtasi kissaa useita minuutteja.</w:t>
      </w:r>
    </w:p>
    <w:p>
      <w:r>
        <w:rPr>
          <w:b/>
        </w:rPr>
        <w:t xml:space="preserve">Tulos</w:t>
      </w:r>
    </w:p>
    <w:p>
      <w:r>
        <w:t xml:space="preserve">Lopulta Hal houkutteli hänet takaisin puolelleen.</w:t>
      </w:r>
    </w:p>
    <w:p>
      <w:r>
        <w:rPr>
          <w:b/>
        </w:rPr>
        <w:t xml:space="preserve">Esimerkki 2.1895</w:t>
      </w:r>
    </w:p>
    <w:p>
      <w:r>
        <w:t xml:space="preserve">Lause1: Brenda oli rakastunut poikaystäväänsä Maxwelliin. Lause2: Hän oli menestynyt taiteilija, jolla oli lupaava tulevaisuus. Lause3: Maxwell kertoi Brendalle, että hänen oli puhuttava hänen kanssaan. Lause4: Brenda luuli, että mies kosisi, mutta mies halusi erota.</w:t>
      </w:r>
    </w:p>
    <w:p>
      <w:r>
        <w:rPr>
          <w:b/>
        </w:rPr>
        <w:t xml:space="preserve">Tulos</w:t>
      </w:r>
    </w:p>
    <w:p>
      <w:r>
        <w:t xml:space="preserve">Brenda käveli pois, ja nyt hän on kaikista surullisin tyttö.</w:t>
      </w:r>
    </w:p>
    <w:p>
      <w:r>
        <w:rPr>
          <w:b/>
        </w:rPr>
        <w:t xml:space="preserve">Esimerkki 2.1896</w:t>
      </w:r>
    </w:p>
    <w:p>
      <w:r>
        <w:t xml:space="preserve">Lause1: Yanice avasi jääkaapin eikä löytänyt mitään syötävää. Lause2: Siellä oli kuitenkin tähteitä. Lause3: Hän sekoitti ne yrittäessään tehdä lounasta. Lause4: Koska paikka tarvitsi lihaa, hän myös paistoi ja kananmunia.</w:t>
      </w:r>
    </w:p>
    <w:p>
      <w:r>
        <w:rPr>
          <w:b/>
        </w:rPr>
        <w:t xml:space="preserve">Tulos</w:t>
      </w:r>
    </w:p>
    <w:p>
      <w:r>
        <w:t xml:space="preserve">Hän lopulta nautti ateriasta.</w:t>
      </w:r>
    </w:p>
    <w:p>
      <w:r>
        <w:rPr>
          <w:b/>
        </w:rPr>
        <w:t xml:space="preserve">Esimerkki 2.1897</w:t>
      </w:r>
    </w:p>
    <w:p>
      <w:r>
        <w:t xml:space="preserve">Lause1: Näin ystäväni Joen istuvan tänään aulassa. Lause2: Hän on yksinäinen vanha mies. Lause3: Hän kertoi minulle, että hän oli juuri kuunnellut Beethovenin yhdeksättä. Lause4: Juttelin hänen kanssaan tunnin ajan.</w:t>
      </w:r>
    </w:p>
    <w:p>
      <w:r>
        <w:rPr>
          <w:b/>
        </w:rPr>
        <w:t xml:space="preserve">Tulos</w:t>
      </w:r>
    </w:p>
    <w:p>
      <w:r>
        <w:t xml:space="preserve">Jätin hänet aulaan ja sanoin, että näkisin hänet pian.</w:t>
      </w:r>
    </w:p>
    <w:p>
      <w:r>
        <w:rPr>
          <w:b/>
        </w:rPr>
        <w:t xml:space="preserve">Esimerkki 2.1898</w:t>
      </w:r>
    </w:p>
    <w:p>
      <w:r>
        <w:t xml:space="preserve">Lause1: Se oli yläasteen ensimmäisen päivän jälkeinen ilta. Lause2: Amy ja hänen ystävänsä Beth puhuivat puhelimessa. Lause3: Heillä oli paljon puhuttavaa. Lause4: Amy kuunteli kärsivällisesti, kun Beth kertoi hänelle päivästään.</w:t>
      </w:r>
    </w:p>
    <w:p>
      <w:r>
        <w:rPr>
          <w:b/>
        </w:rPr>
        <w:t xml:space="preserve">Tulos</w:t>
      </w:r>
    </w:p>
    <w:p>
      <w:r>
        <w:t xml:space="preserve">Hän halusi mennä toiseksi, koska tiesi, että hänen päivänsä oli parempi.</w:t>
      </w:r>
    </w:p>
    <w:p>
      <w:r>
        <w:rPr>
          <w:b/>
        </w:rPr>
        <w:t xml:space="preserve">Esimerkki 2.1899</w:t>
      </w:r>
    </w:p>
    <w:p>
      <w:r>
        <w:t xml:space="preserve">Lause1: Tunsin erään nuoren miehen, joka voitti lotossa. Lause2: Hänellä oli tapana ajaa ruohonleikkurilla. Lause3: Voiton jälkeen hän alkoi käyttää huumeita. Lause4: Hän tuhlasi paljon rahaa.</w:t>
      </w:r>
    </w:p>
    <w:p>
      <w:r>
        <w:rPr>
          <w:b/>
        </w:rPr>
        <w:t xml:space="preserve">Tulos</w:t>
      </w:r>
    </w:p>
    <w:p>
      <w:r>
        <w:t xml:space="preserve">Lopulta hänen voittonsa peruttiin rattijuopumuksen jälkeen.</w:t>
      </w:r>
    </w:p>
    <w:p>
      <w:r>
        <w:rPr>
          <w:b/>
        </w:rPr>
        <w:t xml:space="preserve">Esimerkki 2.1900</w:t>
      </w:r>
    </w:p>
    <w:p>
      <w:r>
        <w:t xml:space="preserve">Lause1: Kova ostoksilla kävijä odotti ulkona pitkässä jonossa. Lause2: Se oli kurjasti kylmä. Lause3: Hän näki kodittoman miehen vapisevan kujalla. Lause4: Hän luopui paikastaan jonossa ja toi autostaan lahjan.</w:t>
      </w:r>
    </w:p>
    <w:p>
      <w:r>
        <w:rPr>
          <w:b/>
        </w:rPr>
        <w:t xml:space="preserve">Tulos</w:t>
      </w:r>
    </w:p>
    <w:p>
      <w:r>
        <w:t xml:space="preserve">Kauppias antoi kodittomalle miehelle mukavan lämpimän peiton.</w:t>
      </w:r>
    </w:p>
    <w:p>
      <w:r>
        <w:rPr>
          <w:b/>
        </w:rPr>
        <w:t xml:space="preserve">Esimerkki 2.1901</w:t>
      </w:r>
    </w:p>
    <w:p>
      <w:r>
        <w:t xml:space="preserve">Lause1: Jeff kutsui ystävänsä pelaamaan lautapelejä lauantai-iltana. Lause2: He saapuivat hänen kotiinsa aikaisin illalla. Lause3: Kuusi heistä istui ison pöydän ympärillä. Lause4: He päättivät vuorotellen, mitä peliä he pelaisivat.</w:t>
      </w:r>
    </w:p>
    <w:p>
      <w:r>
        <w:rPr>
          <w:b/>
        </w:rPr>
        <w:t xml:space="preserve">Tulos</w:t>
      </w:r>
    </w:p>
    <w:p>
      <w:r>
        <w:t xml:space="preserve">He viettivät kuusi tuntia pelaten erilaisia lautapelejä.</w:t>
      </w:r>
    </w:p>
    <w:p>
      <w:r>
        <w:rPr>
          <w:b/>
        </w:rPr>
        <w:t xml:space="preserve">Esimerkki 2.1902</w:t>
      </w:r>
    </w:p>
    <w:p>
      <w:r>
        <w:t xml:space="preserve">Lause1: Chuck nojasi takakuistille siemaillessaan aamukahviaan. Lause2: Tänään hän vihdoin seuloutuisi tälle takakuistille. Lause3: Hän keräsi työkalut ja materiaalit. Lause4: Hän raatoi koko päivän saadakseen työn valmiiksi.</w:t>
      </w:r>
    </w:p>
    <w:p>
      <w:r>
        <w:rPr>
          <w:b/>
        </w:rPr>
        <w:t xml:space="preserve">Tulos</w:t>
      </w:r>
    </w:p>
    <w:p>
      <w:r>
        <w:t xml:space="preserve">Sinä yönä hän käpertyi vaimonsa kanssa hyönteisvapaalle kuistille.</w:t>
      </w:r>
    </w:p>
    <w:p>
      <w:r>
        <w:rPr>
          <w:b/>
        </w:rPr>
        <w:t xml:space="preserve">Esimerkki 2.1903</w:t>
      </w:r>
    </w:p>
    <w:p>
      <w:r>
        <w:t xml:space="preserve">Lause1: Jessica päätti lähteä rannalle. Lause2: Hän kutsui kaikki ystävänsä mukaan. Lause3: Heillä oli hauskaa, mutta he peittyivät paljon tahmeaan hiekkaan. Lause4: He etsivät suihkua ikuisuudelta tuntuvan ajan.</w:t>
      </w:r>
    </w:p>
    <w:p>
      <w:r>
        <w:rPr>
          <w:b/>
        </w:rPr>
        <w:t xml:space="preserve">Tulos</w:t>
      </w:r>
    </w:p>
    <w:p>
      <w:r>
        <w:t xml:space="preserve">Lopulta he löysivät sellaisen ja päättivät, että se oli paras matka ikinä.</w:t>
      </w:r>
    </w:p>
    <w:p>
      <w:r>
        <w:rPr>
          <w:b/>
        </w:rPr>
        <w:t xml:space="preserve">Esimerkki 2.1904</w:t>
      </w:r>
    </w:p>
    <w:p>
      <w:r>
        <w:t xml:space="preserve">Lause1: Dan halusi lemmikin joululahjaksi. Lause2: Hän kertoi isälleen. Lause3: Hänen isänsä kuunteli, mutta ei sanonut mitään. Lause4: Niinpä jouluaamuna And sai ihanan yllätyksen.</w:t>
      </w:r>
    </w:p>
    <w:p>
      <w:r>
        <w:rPr>
          <w:b/>
        </w:rPr>
        <w:t xml:space="preserve">Tulos</w:t>
      </w:r>
    </w:p>
    <w:p>
      <w:r>
        <w:t xml:space="preserve">Hän sai koiranpennun, jonka päässä oli kiiltävä rusetti!</w:t>
      </w:r>
    </w:p>
    <w:p>
      <w:r>
        <w:rPr>
          <w:b/>
        </w:rPr>
        <w:t xml:space="preserve">Esimerkki 2.1905</w:t>
      </w:r>
    </w:p>
    <w:p>
      <w:r>
        <w:t xml:space="preserve">Lause1: Kelly ja hänen ystävänsä päättivät järjestää nakkikilpailun. Lause2: Tytöt kilpailivat toisiaan vastaan. Lause3: Heidän piti tehdä parhaimman makuinen. Lause4: Kun kilpailu oli ohi, Kelly voitti.</w:t>
      </w:r>
    </w:p>
    <w:p>
      <w:r>
        <w:rPr>
          <w:b/>
        </w:rPr>
        <w:t xml:space="preserve">Tulos</w:t>
      </w:r>
    </w:p>
    <w:p>
      <w:r>
        <w:t xml:space="preserve">Hän voitti mitalin.</w:t>
      </w:r>
    </w:p>
    <w:p>
      <w:r>
        <w:rPr>
          <w:b/>
        </w:rPr>
        <w:t xml:space="preserve">Esimerkki 2.1906</w:t>
      </w:r>
    </w:p>
    <w:p>
      <w:r>
        <w:t xml:space="preserve">Lause1: Dan katseli Youtube-videota. Lause2: Hänen äitinsä oli keittiössä tiskaamassa. Lause3: Yhtäkkiä Dan juoksi keittiöön ja alkoi itkeä. Lause4: Hän oli juuri nähnyt videon miehestä, jonka norsu oli tallonut maahan.</w:t>
      </w:r>
    </w:p>
    <w:p>
      <w:r>
        <w:rPr>
          <w:b/>
        </w:rPr>
        <w:t xml:space="preserve">Tulos</w:t>
      </w:r>
    </w:p>
    <w:p>
      <w:r>
        <w:t xml:space="preserve">Hänen äitinsä teki Youtubesta kielletyn Danilta.</w:t>
      </w:r>
    </w:p>
    <w:p>
      <w:r>
        <w:rPr>
          <w:b/>
        </w:rPr>
        <w:t xml:space="preserve">Esimerkki 2.1907</w:t>
      </w:r>
    </w:p>
    <w:p>
      <w:r>
        <w:t xml:space="preserve">Lause1: Jeff halusi muuttaa pois talostaan. Lause2: Hänellä ei ollut rahaa maksaa uutta taloa. Lause3: Hän osti eräänä päivänä raaputusarvan. Lause4: Hän voitti tarpeeksi rahaa käsirahaa varten.</w:t>
      </w:r>
    </w:p>
    <w:p>
      <w:r>
        <w:rPr>
          <w:b/>
        </w:rPr>
        <w:t xml:space="preserve">Tulos</w:t>
      </w:r>
    </w:p>
    <w:p>
      <w:r>
        <w:t xml:space="preserve">Jeff päätyi muuttamaan uuteen taloon.</w:t>
      </w:r>
    </w:p>
    <w:p>
      <w:r>
        <w:rPr>
          <w:b/>
        </w:rPr>
        <w:t xml:space="preserve">Esimerkki 2.1908</w:t>
      </w:r>
    </w:p>
    <w:p>
      <w:r>
        <w:t xml:space="preserve">Lause1: Olin kävelemässä kouluun. Lause2: Koska en katsonut jalkoihini, astuin kiven päälle. Lause3: Laskeuduin maahan tuskissani. Lause4: Onneksi joku tuntematon riensi hakemaan minut ylös.</w:t>
      </w:r>
    </w:p>
    <w:p>
      <w:r>
        <w:rPr>
          <w:b/>
        </w:rPr>
        <w:t xml:space="preserve">Tulos</w:t>
      </w:r>
    </w:p>
    <w:p>
      <w:r>
        <w:t xml:space="preserve">Hän vei minut sairaalaan hoitoon.</w:t>
      </w:r>
    </w:p>
    <w:p>
      <w:r>
        <w:rPr>
          <w:b/>
        </w:rPr>
        <w:t xml:space="preserve">Esimerkki 2.1909</w:t>
      </w:r>
    </w:p>
    <w:p>
      <w:r>
        <w:t xml:space="preserve">Lause1: Lily ajoi kaupunkiin asioille. Lause2: Hän osti siellä ollessaan ison jääkahvin mukaansa. Lause3: Se oli herkullista ja virkistävää, eikä hän malttanut odottaa, että saisi sen juotua loppuun. Lause4: Hän laittoi sen autonsa katolle samalla kun hän etsi avaimiaan.</w:t>
      </w:r>
    </w:p>
    <w:p>
      <w:r>
        <w:rPr>
          <w:b/>
        </w:rPr>
        <w:t xml:space="preserve">Tulos</w:t>
      </w:r>
    </w:p>
    <w:p>
      <w:r>
        <w:t xml:space="preserve">Hän ajoi kotiin, ja kahvi putosi ja läikkyi.</w:t>
      </w:r>
    </w:p>
    <w:p>
      <w:r>
        <w:rPr>
          <w:b/>
        </w:rPr>
        <w:t xml:space="preserve">Esimerkki 2.1910</w:t>
      </w:r>
    </w:p>
    <w:p>
      <w:r>
        <w:t xml:space="preserve">Lause1: Todd oli nälkäinen. Lause2: Hänellä ei ollut kotona mitään kokattavaa. Lause3: Hän päätti, että hänen oli mentävä ostamaan jotain kokattavaa. Lause4: Matkalla kauppaan Todd päätti tehdä hampurilaisia.</w:t>
      </w:r>
    </w:p>
    <w:p>
      <w:r>
        <w:rPr>
          <w:b/>
        </w:rPr>
        <w:t xml:space="preserve">Tulos</w:t>
      </w:r>
    </w:p>
    <w:p>
      <w:r>
        <w:t xml:space="preserve">Todd ostaa kaiken tarvitsemansa ja menee kotiin kokkaamaan.</w:t>
      </w:r>
    </w:p>
    <w:p>
      <w:r>
        <w:rPr>
          <w:b/>
        </w:rPr>
        <w:t xml:space="preserve">Esimerkki 2.1911</w:t>
      </w:r>
    </w:p>
    <w:p>
      <w:r>
        <w:t xml:space="preserve">Lause1: Virgil toi kotiin kirkkaan sinisen lepotuolin, jonka hän oli löytänyt netistä. Lause2: Hänen vaimonsa mielestä se oli kamala ja sopi huonekalujen sisustukseen. Lause3: Virgil osti kangasta ja verhoili sen uudelleen. Lause4: Hänen vaimonsa valitti jälleen ja sanoi, että kirkkaanvihreä oli edelleen ristiriidassa.</w:t>
      </w:r>
    </w:p>
    <w:p>
      <w:r>
        <w:rPr>
          <w:b/>
        </w:rPr>
        <w:t xml:space="preserve">Tulos</w:t>
      </w:r>
    </w:p>
    <w:p>
      <w:r>
        <w:t xml:space="preserve">Virgil luovutti ja heitti lepotuolin pois.</w:t>
      </w:r>
    </w:p>
    <w:p>
      <w:r>
        <w:rPr>
          <w:b/>
        </w:rPr>
        <w:t xml:space="preserve">Esimerkki 2.1912</w:t>
      </w:r>
    </w:p>
    <w:p>
      <w:r>
        <w:t xml:space="preserve">Lause1: Jenna oli perheensä kanssa yhteisön uima-altaalla. Lause2: Hän luuli voivansa mennä syvempään päähän yksin. Lause3: Kertomatta kenellekään hän ui pidemmälle ja menetti jalkansa. Lause4: Hengenpelastajan oli autettava hänet pois vedestä.</w:t>
      </w:r>
    </w:p>
    <w:p>
      <w:r>
        <w:rPr>
          <w:b/>
        </w:rPr>
        <w:t xml:space="preserve">Tulos</w:t>
      </w:r>
    </w:p>
    <w:p>
      <w:r>
        <w:t xml:space="preserve">Jenna oli oppinut läksynsä.</w:t>
      </w:r>
    </w:p>
    <w:p>
      <w:r>
        <w:rPr>
          <w:b/>
        </w:rPr>
        <w:t xml:space="preserve">Esimerkki 2.1913</w:t>
      </w:r>
    </w:p>
    <w:p>
      <w:r>
        <w:t xml:space="preserve">Lause1: Joan astui rippituoliin ja polvistui. Lause2: Hän luuli tunnustavansa vanhalle kirkkoherralle. Lause3: Joan tunnusti, että hän oli fantasioinut nuoresta vierailevasta papista. Lause4: Joan tunsi helpotusta poistuessaan rippituolista.</w:t>
      </w:r>
    </w:p>
    <w:p>
      <w:r>
        <w:rPr>
          <w:b/>
        </w:rPr>
        <w:t xml:space="preserve">Tulos</w:t>
      </w:r>
    </w:p>
    <w:p>
      <w:r>
        <w:t xml:space="preserve">Sitten hän näki vanhan kirkkoherran saapuvan autollaan.</w:t>
      </w:r>
    </w:p>
    <w:p>
      <w:r>
        <w:rPr>
          <w:b/>
        </w:rPr>
        <w:t xml:space="preserve">Esimerkki 2.1914</w:t>
      </w:r>
    </w:p>
    <w:p>
      <w:r>
        <w:t xml:space="preserve">Lause1: Homer päätti mennä katsomaan elokuvaa. Lause2: Mutta kun hän meni elokuvateatteriin, siellä ei ollut paikkaa, johon istua. Lause3: Hän löysi yhden paikan lapsilauman vierestä. Lause4: Ja elokuvan aikana he pitivät paljon meteliä.</w:t>
      </w:r>
    </w:p>
    <w:p>
      <w:r>
        <w:rPr>
          <w:b/>
        </w:rPr>
        <w:t xml:space="preserve">Tulos</w:t>
      </w:r>
    </w:p>
    <w:p>
      <w:r>
        <w:t xml:space="preserve">Homer ärsyyntyi niin, että hän päätti istua käytävällä.</w:t>
      </w:r>
    </w:p>
    <w:p>
      <w:r>
        <w:rPr>
          <w:b/>
        </w:rPr>
        <w:t xml:space="preserve">Esimerkki 2.1915</w:t>
      </w:r>
    </w:p>
    <w:p>
      <w:r>
        <w:t xml:space="preserve">Lause1: Chip rakasti dippiä. Lause2: Eräässä juhlassa hän laittoi sirunsa dippiin ja dippasi tuplasti. Lause3: Skip näki Chipin tuplasti dippaavan. Lause4: Skipin oli pakko kääntyä ympäri nähdessään tupladippauksen.</w:t>
      </w:r>
    </w:p>
    <w:p>
      <w:r>
        <w:rPr>
          <w:b/>
        </w:rPr>
        <w:t xml:space="preserve">Tulos</w:t>
      </w:r>
    </w:p>
    <w:p>
      <w:r>
        <w:t xml:space="preserve">Chipin oli sitten lyötävä Skipiä huulille.</w:t>
      </w:r>
    </w:p>
    <w:p>
      <w:r>
        <w:rPr>
          <w:b/>
        </w:rPr>
        <w:t xml:space="preserve">Esimerkki 2.1916</w:t>
      </w:r>
    </w:p>
    <w:p>
      <w:r>
        <w:t xml:space="preserve">Lause1: Anna halusi kutsua ihastuksensa Peterin Sadie Hawkinsin tansseihin. Lause2: Mutta Peter oli hyvin söpö ja suosittu. Lause3: Anna pelkäsi, että Peter oli kaukana hänen luokastaan. Lause4: Hän keräsi rohkeutensa ja pyysi häntä odottaen kieltäytymistä.</w:t>
      </w:r>
    </w:p>
    <w:p>
      <w:r>
        <w:rPr>
          <w:b/>
        </w:rPr>
        <w:t xml:space="preserve">Tulos</w:t>
      </w:r>
    </w:p>
    <w:p>
      <w:r>
        <w:t xml:space="preserve">Mutta hänen ilokseen Peter suostui ilomielin hänen treffikumppanikseen!</w:t>
      </w:r>
    </w:p>
    <w:p>
      <w:r>
        <w:rPr>
          <w:b/>
        </w:rPr>
        <w:t xml:space="preserve">Esimerkki 2.1917</w:t>
      </w:r>
    </w:p>
    <w:p>
      <w:r>
        <w:t xml:space="preserve">Lause1: Gina oli ollut ilkeä luokan uudelle pojalle. Lause2: Sitten kiusaaja alkoi kiusata Ginaa. Lause3: Hän tiesi nyt, miltä pojasta tuntui. Lause4: Gina tajusi, että hänen pitäisi lopettaa ilkeily.</w:t>
      </w:r>
    </w:p>
    <w:p>
      <w:r>
        <w:rPr>
          <w:b/>
        </w:rPr>
        <w:t xml:space="preserve">Tulos</w:t>
      </w:r>
    </w:p>
    <w:p>
      <w:r>
        <w:t xml:space="preserve">Hän tajusi, että hänen pitäisi pyytää anteeksi myös uudelta pojalta.</w:t>
      </w:r>
    </w:p>
    <w:p>
      <w:r>
        <w:rPr>
          <w:b/>
        </w:rPr>
        <w:t xml:space="preserve">Esimerkki 2.1918</w:t>
      </w:r>
    </w:p>
    <w:p>
      <w:r>
        <w:t xml:space="preserve">Lause1: Jerry oli tekemässä paahtoleipää. Lause2: Hän asetti sen keskitasolle. Lause3: Kun paahtoleipä tuli ulos, se oli täysin palanut. Lause4: Hän kokeili muita asetuksia, mutta tulokset eivät parantuneet.</w:t>
      </w:r>
    </w:p>
    <w:p>
      <w:r>
        <w:rPr>
          <w:b/>
        </w:rPr>
        <w:t xml:space="preserve">Tulos</w:t>
      </w:r>
    </w:p>
    <w:p>
      <w:r>
        <w:t xml:space="preserve">Lopulta Jerry osti uuden leivänpaahtimen.</w:t>
      </w:r>
    </w:p>
    <w:p>
      <w:r>
        <w:rPr>
          <w:b/>
        </w:rPr>
        <w:t xml:space="preserve">Esimerkki 2.1919</w:t>
      </w:r>
    </w:p>
    <w:p>
      <w:r>
        <w:t xml:space="preserve">Lause1: Viime viikolla ylitin vahingossa tilini. Lause2: Ravintola veloitti minulta vahingossa liikaa. Lause3: Sen jälkeen tein vielä viisi ostosta. Lause4: Minulla oli satoja dollareita tilinylitysmaksuja.</w:t>
      </w:r>
    </w:p>
    <w:p>
      <w:r>
        <w:rPr>
          <w:b/>
        </w:rPr>
        <w:t xml:space="preserve">Tulos</w:t>
      </w:r>
    </w:p>
    <w:p>
      <w:r>
        <w:t xml:space="preserve">Pankkini kieltäytyi peruuttamasta yli puolta.</w:t>
      </w:r>
    </w:p>
    <w:p>
      <w:r>
        <w:rPr>
          <w:b/>
        </w:rPr>
        <w:t xml:space="preserve">Esimerkki 2.1920</w:t>
      </w:r>
    </w:p>
    <w:p>
      <w:r>
        <w:t xml:space="preserve">Lause1: Frank nauroi niin kovasti, että alkoi itkeä. Lause2: Hänen koiransa putosi roskikseen eikä päässyt sieltä pois. Lause3: Hän otti siitä videon ja laittoi sen nettiin. Lause4: Viikon kuluttua Frankilla oli yli 10000 katselukertaa.</w:t>
      </w:r>
    </w:p>
    <w:p>
      <w:r>
        <w:rPr>
          <w:b/>
        </w:rPr>
        <w:t xml:space="preserve">Tulos</w:t>
      </w:r>
    </w:p>
    <w:p>
      <w:r>
        <w:t xml:space="preserve">Frank tiesi, että hänestä ei koskaan tulisi kuuluisampaa.</w:t>
      </w:r>
    </w:p>
    <w:p>
      <w:r>
        <w:rPr>
          <w:b/>
        </w:rPr>
        <w:t xml:space="preserve">Esimerkki 2.1921</w:t>
      </w:r>
    </w:p>
    <w:p>
      <w:r>
        <w:t xml:space="preserve">Lause1: Ty oli ollut kuuro koko ikänsä, mutta nyt hän toivoi kuulevansa. Lause2: Hänen lääkärinsä oli tarjonnut hänelle uudenlaista supertehokasta kuulolaitetta. Lause3: Se istutettiin ja hän odotti innokkaasti ensimmäistä ääntä. Lause4: Ja hän kuuli satoja, ääniä, musiikkia ja paljon muuta!</w:t>
      </w:r>
    </w:p>
    <w:p>
      <w:r>
        <w:rPr>
          <w:b/>
        </w:rPr>
        <w:t xml:space="preserve">Tulos</w:t>
      </w:r>
    </w:p>
    <w:p>
      <w:r>
        <w:t xml:space="preserve">Hän rakasti näitä ääniä niin paljon, että hänestä tuli muusikko.</w:t>
      </w:r>
    </w:p>
    <w:p>
      <w:r>
        <w:rPr>
          <w:b/>
        </w:rPr>
        <w:t xml:space="preserve">Esimerkki 2.1922</w:t>
      </w:r>
    </w:p>
    <w:p>
      <w:r>
        <w:t xml:space="preserve">Lause1: Bob käveli laivan hissiin ja kuuli äänen kaiuttimesta. Lause2: Hän kertoi vaimolleen, että ääni kuulosti samalta kuin hänen äänikirjansa. Lause3: He olivat yllättyneitä kuullessaan äänen hyttiin johtavan eteisen käytävällä. Lause4: Ääni saattoi olla yhä heidän hytissään, joten he soittivat lentoemännälle.</w:t>
      </w:r>
    </w:p>
    <w:p>
      <w:r>
        <w:rPr>
          <w:b/>
        </w:rPr>
        <w:t xml:space="preserve">Tulos</w:t>
      </w:r>
    </w:p>
    <w:p>
      <w:r>
        <w:t xml:space="preserve">Lentoemäntä totesi, että ääni tuli Bobin taskupuhelimesta.</w:t>
      </w:r>
    </w:p>
    <w:p>
      <w:r>
        <w:rPr>
          <w:b/>
        </w:rPr>
        <w:t xml:space="preserve">Esimerkki 2.1923</w:t>
      </w:r>
    </w:p>
    <w:p>
      <w:r>
        <w:t xml:space="preserve">Lause1: John on unelias. Lause2: Hän keittää kahvia. Lause3: John laittaa kermaa ja sokeria kuppiinsa ja termospulloonsa. Lause4: Sitten hän lisää kahvia molempiin.</w:t>
      </w:r>
    </w:p>
    <w:p>
      <w:r>
        <w:rPr>
          <w:b/>
        </w:rPr>
        <w:t xml:space="preserve">Tulos</w:t>
      </w:r>
    </w:p>
    <w:p>
      <w:r>
        <w:t xml:space="preserve">Kun hän on juonut kupin loppuun, hän ottaa termospullon mukaansa töihin.</w:t>
      </w:r>
    </w:p>
    <w:p>
      <w:r>
        <w:rPr>
          <w:b/>
        </w:rPr>
        <w:t xml:space="preserve">Esimerkki 2.1924</w:t>
      </w:r>
    </w:p>
    <w:p>
      <w:r>
        <w:t xml:space="preserve">Lause1: Susan oli innoissaan suunnitellessaan ensimmäistä munajahtiaan etelässä. Lause2: Susanin mielestä oli hauskaa piilottaa karkkipitoiset munat vihreään ruohikkoon. Lause3: Auringonpaiste oli korkealla taivaalla, kun kananmunajahti alkoi. Lause4: Pian lapset avasivat munia ja purskahtivat itkuun.</w:t>
      </w:r>
    </w:p>
    <w:p>
      <w:r>
        <w:rPr>
          <w:b/>
        </w:rPr>
        <w:t xml:space="preserve">Tulos</w:t>
      </w:r>
    </w:p>
    <w:p>
      <w:r>
        <w:t xml:space="preserve">Susan näki, että kaikki sisällä olevat karkit olivat sulaneet auringossa.</w:t>
      </w:r>
    </w:p>
    <w:p>
      <w:r>
        <w:rPr>
          <w:b/>
        </w:rPr>
        <w:t xml:space="preserve">Esimerkki 2.1925</w:t>
      </w:r>
    </w:p>
    <w:p>
      <w:r>
        <w:t xml:space="preserve">Lause1: Bob tapasi Annin ja he alkoivat seurustella. Lause2: He tulivat hyvin toimeen. Lause3: Mutta Bob oli luterilainen ja Ann katolilainen. Lause4: Annin äiti paheksui Bobin uskontoa.</w:t>
      </w:r>
    </w:p>
    <w:p>
      <w:r>
        <w:rPr>
          <w:b/>
        </w:rPr>
        <w:t xml:space="preserve">Tulos</w:t>
      </w:r>
    </w:p>
    <w:p>
      <w:r>
        <w:t xml:space="preserve">Bob haluaa naida Annin jonain päivänä, mutta pelkää, ettei voi.</w:t>
      </w:r>
    </w:p>
    <w:p>
      <w:r>
        <w:rPr>
          <w:b/>
        </w:rPr>
        <w:t xml:space="preserve">Esimerkki 2.1926</w:t>
      </w:r>
    </w:p>
    <w:p>
      <w:r>
        <w:t xml:space="preserve">Lause1: Jenin appivanhemmat turhauttivat häntä loputtomasti. Lause2: He kaikki menivät lounaalle. Lause3: Lounaalla appivanhemmat ottivat asiakseen kysyä Jeniltä hänen painostaan. Lause4: Jen kertoi heille, että hän oli lihonut muutaman kilon viimeisten kahden viikon aikana.</w:t>
      </w:r>
    </w:p>
    <w:p>
      <w:r>
        <w:rPr>
          <w:b/>
        </w:rPr>
        <w:t xml:space="preserve">Tulos</w:t>
      </w:r>
    </w:p>
    <w:p>
      <w:r>
        <w:t xml:space="preserve">He olivat edelleen huolissaan siitä, että Jen näytti liian laihalta, ja tarjosivat hänelle kakkua.</w:t>
      </w:r>
    </w:p>
    <w:p>
      <w:r>
        <w:rPr>
          <w:b/>
        </w:rPr>
        <w:t xml:space="preserve">Esimerkki 2.1927</w:t>
      </w:r>
    </w:p>
    <w:p>
      <w:r>
        <w:t xml:space="preserve">Lause1: Puuseppä ei ollut tyytyväinen bitin leikkauksiin. Lause2: Hän otti bitin koneesta ja katsoi sitä. Lause3: Bitti oli kulunut pois runsaan käytön jäljiltä. Lause4: Hän vei sen teroittimeen ja alkoi hioa sitä.</w:t>
      </w:r>
    </w:p>
    <w:p>
      <w:r>
        <w:rPr>
          <w:b/>
        </w:rPr>
        <w:t xml:space="preserve">Tulos</w:t>
      </w:r>
    </w:p>
    <w:p>
      <w:r>
        <w:t xml:space="preserve">Jonkin ajan kuluttua vanha osa oli kuin uusi.</w:t>
      </w:r>
    </w:p>
    <w:p>
      <w:r>
        <w:rPr>
          <w:b/>
        </w:rPr>
        <w:t xml:space="preserve">Esimerkki 2.1928</w:t>
      </w:r>
    </w:p>
    <w:p>
      <w:r>
        <w:t xml:space="preserve">Lause1: Tulin ulos tunnilta ja kävelin kaapilleni. Lause2: Painoin jalkani rikkinäiseen laattaan ja kaaduin maahan. Lause3: Ensin kukaan ei halunnut auttaa minua ylös. Lause4: Eräs lähistöllä olevista opettajista auttoi minut kuitenkin ylös.</w:t>
      </w:r>
    </w:p>
    <w:p>
      <w:r>
        <w:rPr>
          <w:b/>
        </w:rPr>
        <w:t xml:space="preserve">Tulos</w:t>
      </w:r>
    </w:p>
    <w:p>
      <w:r>
        <w:t xml:space="preserve">Hän vei minut koulun terveydenhoitajalle.</w:t>
      </w:r>
    </w:p>
    <w:p>
      <w:r>
        <w:rPr>
          <w:b/>
        </w:rPr>
        <w:t xml:space="preserve">Esimerkki 2.1929</w:t>
      </w:r>
    </w:p>
    <w:p>
      <w:r>
        <w:t xml:space="preserve">Lause1: Timmy oli aina pakkomielle lentokoneista. Lause2: Hänen unelmansa oli tulla lentäjäksi. Lause3: Timmyn 16-vuotissyntymäpäivänä hänen vanhempansa yllättivät hänet lentotunneilla. Lause4: Hän nautti siitä joka minuutista.</w:t>
      </w:r>
    </w:p>
    <w:p>
      <w:r>
        <w:rPr>
          <w:b/>
        </w:rPr>
        <w:t xml:space="preserve">Tulos</w:t>
      </w:r>
    </w:p>
    <w:p>
      <w:r>
        <w:t xml:space="preserve">Hän oli varma, että sitä hän halusi tehdä sen jälkeen.</w:t>
      </w:r>
    </w:p>
    <w:p>
      <w:r>
        <w:rPr>
          <w:b/>
        </w:rPr>
        <w:t xml:space="preserve">Esimerkki 2.1930</w:t>
      </w:r>
    </w:p>
    <w:p>
      <w:r>
        <w:t xml:space="preserve">Lause1: Kävimme eilen illalla vaimoni kanssa kylpylässä. Lause2: Saimme molemmat rentouttavia hierontoja. Lause3: Kävimme kasvohoidoissa. Lause4: Kylvimme lämpimässä vedessä ja oleskelimme saunassa.</w:t>
      </w:r>
    </w:p>
    <w:p>
      <w:r>
        <w:rPr>
          <w:b/>
        </w:rPr>
        <w:t xml:space="preserve">Tulos</w:t>
      </w:r>
    </w:p>
    <w:p>
      <w:r>
        <w:t xml:space="preserve">Se oli oikein mukavaa.</w:t>
      </w:r>
    </w:p>
    <w:p>
      <w:r>
        <w:rPr>
          <w:b/>
        </w:rPr>
        <w:t xml:space="preserve">Esimerkki 2.1931</w:t>
      </w:r>
    </w:p>
    <w:p>
      <w:r>
        <w:t xml:space="preserve">Lause1: Greg päätti liittyä soittokuntaan. Lause2: Hän harjoitteli viikkoja varmistaakseen, että hän pääsi koe-esiintymisiin. Lause3: Hän hankki jopa oman soittimen. Lause4: Koe-esiintymispäivä koitti, ja kaikki hänen työnsä oli turhaa.</w:t>
      </w:r>
    </w:p>
    <w:p>
      <w:r>
        <w:rPr>
          <w:b/>
        </w:rPr>
        <w:t xml:space="preserve">Tulos</w:t>
      </w:r>
    </w:p>
    <w:p>
      <w:r>
        <w:t xml:space="preserve">Kyse ei ollut siitä, ettei hän olisi päässyt, vaan siitä, että kaikki hyväksyttiin.</w:t>
      </w:r>
    </w:p>
    <w:p>
      <w:r>
        <w:rPr>
          <w:b/>
        </w:rPr>
        <w:t xml:space="preserve">Esimerkki 2.1932</w:t>
      </w:r>
    </w:p>
    <w:p>
      <w:r>
        <w:t xml:space="preserve">Lause1: Lisalla on kaunis safiirisormus. Lause2: Hän ottaa sen aina pois pestäkseen kätensä. Lause3: Eräänä iltapäivänä hän huomasi, että se puuttui hänen sormestaan! Lause4: Lisa etsi kaikkialta, missä hän oli sinä päivänä ollut.</w:t>
      </w:r>
    </w:p>
    <w:p>
      <w:r>
        <w:rPr>
          <w:b/>
        </w:rPr>
        <w:t xml:space="preserve">Tulos</w:t>
      </w:r>
    </w:p>
    <w:p>
      <w:r>
        <w:t xml:space="preserve">Hän oli riemuissaan, kun hän löysi sen kylpyhuoneen lattialta!</w:t>
      </w:r>
    </w:p>
    <w:p>
      <w:r>
        <w:rPr>
          <w:b/>
        </w:rPr>
        <w:t xml:space="preserve">Esimerkki 2.1933</w:t>
      </w:r>
    </w:p>
    <w:p>
      <w:r>
        <w:t xml:space="preserve">Lause1: Siellä, missä Kim asui, oli yleensä kuuma. Lause2: Mutta kaikki yllättyivät, kun eräänä päivänä oli kylmä. Lause3: Kim päätti juoda kahvia ja syödä kaurapuuroa. Lause4: Hän oli siis iloinen siitä, että sää oli kylmä.</w:t>
      </w:r>
    </w:p>
    <w:p>
      <w:r>
        <w:rPr>
          <w:b/>
        </w:rPr>
        <w:t xml:space="preserve">Tulos</w:t>
      </w:r>
    </w:p>
    <w:p>
      <w:r>
        <w:t xml:space="preserve">Seuraavana päivänä oli kuitenkin liian kuuma nauttiaksemme kuumaa ruokaa ja juomaa.</w:t>
      </w:r>
    </w:p>
    <w:p>
      <w:r>
        <w:rPr>
          <w:b/>
        </w:rPr>
        <w:t xml:space="preserve">Esimerkki 2.1934</w:t>
      </w:r>
    </w:p>
    <w:p>
      <w:r>
        <w:t xml:space="preserve">Lause1: Bussinkuljettaja halusi säästää bensaa, joten hän ei pysähtynyt kokonaan. Lause2: Hän hidasti vauhtia juuri sen verran, että ihmiset pääsivät hyppäämään bussiin. Lause3: Mies hyppäsi oviaukkoon, mutta ei osunut. Lause4: Bussikuski oli sitä mieltä, että jos kaatui, ei ansainnut kyytiä.</w:t>
      </w:r>
    </w:p>
    <w:p>
      <w:r>
        <w:rPr>
          <w:b/>
        </w:rPr>
        <w:t xml:space="preserve">Tulos</w:t>
      </w:r>
    </w:p>
    <w:p>
      <w:r>
        <w:t xml:space="preserve">Hän ei pysähtynyt auttamaan miestä takaisin bussiin.</w:t>
      </w:r>
    </w:p>
    <w:p>
      <w:r>
        <w:rPr>
          <w:b/>
        </w:rPr>
        <w:t xml:space="preserve">Esimerkki 2.1935</w:t>
      </w:r>
    </w:p>
    <w:p>
      <w:r>
        <w:t xml:space="preserve">Lause1: Gary etsi jääkaapista välipaloja. Lause2: Hän huomasi, että kaikessa oli pieniä puremajälkiä. Lause3: Gary katseli keittiötään ja totesi, että siellä oli hiiriä. Lause4: Gary soitti paikalliselle tuholaistorjujalle, joka meni nopeasti Garyn taloon.</w:t>
      </w:r>
    </w:p>
    <w:p>
      <w:r>
        <w:rPr>
          <w:b/>
        </w:rPr>
        <w:t xml:space="preserve">Tulos</w:t>
      </w:r>
    </w:p>
    <w:p>
      <w:r>
        <w:t xml:space="preserve">Kun tuholaistorjuja oli tappanut kaikki rotat, Gary tunsi rauhan.</w:t>
      </w:r>
    </w:p>
    <w:p>
      <w:r>
        <w:rPr>
          <w:b/>
        </w:rPr>
        <w:t xml:space="preserve">Esimerkki 2.1936</w:t>
      </w:r>
    </w:p>
    <w:p>
      <w:r>
        <w:t xml:space="preserve">Lause1: Natalie oli ilmoittautunut koe-esiintymiseen koulun näytelmän päärooliin. Lause2: Hän voitti roolin ja oli erittäin innoissaan. Lause3: Hän harjoitteli viikkoja ja viikkoja. Lause4: Hän näytteli ensi-illassa sydämensä kyllyydestä.</w:t>
      </w:r>
    </w:p>
    <w:p>
      <w:r>
        <w:rPr>
          <w:b/>
        </w:rPr>
        <w:t xml:space="preserve">Tulos</w:t>
      </w:r>
    </w:p>
    <w:p>
      <w:r>
        <w:t xml:space="preserve">Näytelmä oli valtava menestys!</w:t>
      </w:r>
    </w:p>
    <w:p>
      <w:r>
        <w:rPr>
          <w:b/>
        </w:rPr>
        <w:t xml:space="preserve">Esimerkki 2.1937</w:t>
      </w:r>
    </w:p>
    <w:p>
      <w:r>
        <w:t xml:space="preserve">Lause1: Egg esitteli luonnontieteiden luokalle tulivuorenpurkauksen. Lause2: Hänellä oli kaavio tulivuoresta, joka näytti siltä kuin se olisi tehty foliosta. Lause3: Sitten hän otti esiin valtavan etikka-astian ja alkoi kaataa sitä sisään! Lause4: Luokka ei tiennyt yhtään, mitä oli tekeillä, ja katsoi hämmästyneenä.</w:t>
      </w:r>
    </w:p>
    <w:p>
      <w:r>
        <w:rPr>
          <w:b/>
        </w:rPr>
        <w:t xml:space="preserve">Tulos</w:t>
      </w:r>
    </w:p>
    <w:p>
      <w:r>
        <w:t xml:space="preserve">Tulivuori räjähti sitten laavan näköistä ainetta!</w:t>
      </w:r>
    </w:p>
    <w:p>
      <w:r>
        <w:rPr>
          <w:b/>
        </w:rPr>
        <w:t xml:space="preserve">Esimerkki 2.1938</w:t>
      </w:r>
    </w:p>
    <w:p>
      <w:r>
        <w:t xml:space="preserve">Lause1: Samanthan isä on aina opettanut häntä olemaan omavarainen. Lause2: Hän opetti hänet jopa vaihtamaan auton renkaan. Lause3: Eräänä päivänä Samanthan rengas puhkesi, kun hän ajoi autoa. Lause4: Hän osasi vaihtaa renkaan oikein.</w:t>
      </w:r>
    </w:p>
    <w:p>
      <w:r>
        <w:rPr>
          <w:b/>
        </w:rPr>
        <w:t xml:space="preserve">Tulos</w:t>
      </w:r>
    </w:p>
    <w:p>
      <w:r>
        <w:t xml:space="preserve">Samantha oli hyvin kiitollinen siitä, että pääsi turvallisesti kotiin.</w:t>
      </w:r>
    </w:p>
    <w:p>
      <w:r>
        <w:rPr>
          <w:b/>
        </w:rPr>
        <w:t xml:space="preserve">Esimerkki 2.1939</w:t>
      </w:r>
    </w:p>
    <w:p>
      <w:r>
        <w:t xml:space="preserve">Lause1: Eräänä päivänä vanhempieni tilalle vaelsi sika. Lause2: Siksi tein parhaani pitääkseni sen salassa. Lause3: Pidin sitä pienessä vajassa tilan laidalla. Lause4: Vein sille salaa ruokaa ja vettä ja leikin sen kanssa joka päivä.</w:t>
      </w:r>
    </w:p>
    <w:p>
      <w:r>
        <w:rPr>
          <w:b/>
        </w:rPr>
        <w:t xml:space="preserve">Tulos</w:t>
      </w:r>
    </w:p>
    <w:p>
      <w:r>
        <w:t xml:space="preserve">Eräänä päivänä hän oli poissa, mutta toivon, että hän löysi tiensä takaisin kotiin.</w:t>
      </w:r>
    </w:p>
    <w:p>
      <w:r>
        <w:rPr>
          <w:b/>
        </w:rPr>
        <w:t xml:space="preserve">Esimerkki 2.1940</w:t>
      </w:r>
    </w:p>
    <w:p>
      <w:r>
        <w:t xml:space="preserve">Lause1: Jane ohitti pienen puistomaisen eläintarhan, jossa hän muisti käyneensä lapsena. Lause2: Hän käänsi autonsa puistoon nostalgisen oloisena. Lause3: Jane meni katsomaan peuroja, kuten niitä, joita hän aikoinaan ruokki käsin. Lause4: Hän näki, että nämä peurat olivat laihoja, rupisia ja niillä oli kauhistuneet silmät.</w:t>
      </w:r>
    </w:p>
    <w:p>
      <w:r>
        <w:rPr>
          <w:b/>
        </w:rPr>
        <w:t xml:space="preserve">Tulos</w:t>
      </w:r>
    </w:p>
    <w:p>
      <w:r>
        <w:t xml:space="preserve">Jane toivoi, ettei olisi koskaan pysäyttänyt autoa.</w:t>
      </w:r>
    </w:p>
    <w:p>
      <w:r>
        <w:rPr>
          <w:b/>
        </w:rPr>
        <w:t xml:space="preserve">Esimerkki 2.1941</w:t>
      </w:r>
    </w:p>
    <w:p>
      <w:r>
        <w:t xml:space="preserve">Lause1: Päivä oli ollut pitkä. Lause2: Mary oli valmis rentoutumaan. Lause3: Hän laittoi elokuvan ja teki popcornia. Lause4: Elokuva oli paljon parempi kuin hän odotti.</w:t>
      </w:r>
    </w:p>
    <w:p>
      <w:r>
        <w:rPr>
          <w:b/>
        </w:rPr>
        <w:t xml:space="preserve">Tulos</w:t>
      </w:r>
    </w:p>
    <w:p>
      <w:r>
        <w:t xml:space="preserve">Hän oli iloinen, että hän käytti tämän ajan rentoutumiseen.</w:t>
      </w:r>
    </w:p>
    <w:p>
      <w:r>
        <w:rPr>
          <w:b/>
        </w:rPr>
        <w:t xml:space="preserve">Esimerkki 2.1942</w:t>
      </w:r>
    </w:p>
    <w:p>
      <w:r>
        <w:t xml:space="preserve">Lause1: Jill oli innoissaan päästessään hiihtämään ensimmäistä kertaa. Lause2: Hänen isänsä vei hänet pupurinteeseen. Lause3: Hän pääsi hyvin nopeasti mukaan. Lause4: Noin tunnin kuluttua hän näytti surulliselta.</w:t>
      </w:r>
    </w:p>
    <w:p>
      <w:r>
        <w:rPr>
          <w:b/>
        </w:rPr>
        <w:t xml:space="preserve">Tulos</w:t>
      </w:r>
    </w:p>
    <w:p>
      <w:r>
        <w:t xml:space="preserve">Kun hänen isänsä kysyi miksi, hän sanoi, että hän luuli näkevänsä pupuja.</w:t>
      </w:r>
    </w:p>
    <w:p>
      <w:r>
        <w:rPr>
          <w:b/>
        </w:rPr>
        <w:t xml:space="preserve">Esimerkki 2.1943</w:t>
      </w:r>
    </w:p>
    <w:p>
      <w:r>
        <w:t xml:space="preserve">Lause1: Mark tykkää soittaa kitaraa. Lause2: Mark varasi keikan paikallisesta kahvilasta. Lause3: Mark soitti kitaraa kaksi tuntia. Lause4: Paikalle saapuneet 50 ihmistä taputtivat hänelle.</w:t>
      </w:r>
    </w:p>
    <w:p>
      <w:r>
        <w:rPr>
          <w:b/>
        </w:rPr>
        <w:t xml:space="preserve">Tulos</w:t>
      </w:r>
    </w:p>
    <w:p>
      <w:r>
        <w:t xml:space="preserve">Mark pakkasi varusteensa ja lähti kotiin.</w:t>
      </w:r>
    </w:p>
    <w:p>
      <w:r>
        <w:rPr>
          <w:b/>
        </w:rPr>
        <w:t xml:space="preserve">Esimerkki 2.1944</w:t>
      </w:r>
    </w:p>
    <w:p>
      <w:r>
        <w:t xml:space="preserve">Lause1: Billyn auto hajosi moottoritiellä. Lause2: Hän katsoi konepellin alle ja huomasi, että hänen starttinsa oli rikki. Lause3: Lähin mekaanikko tarjosi Billylle 300 dollaria, mikä oli aivan liikaa. Lause4: Sen sijaan hän soitti ystävälleen, joka tuli paikalle ja korjasi käynnistimen 100 dollarilla.</w:t>
      </w:r>
    </w:p>
    <w:p>
      <w:r>
        <w:rPr>
          <w:b/>
        </w:rPr>
        <w:t xml:space="preserve">Tulos</w:t>
      </w:r>
    </w:p>
    <w:p>
      <w:r>
        <w:t xml:space="preserve">Billy ajoi onnellisena pois toimivan moottorin kanssa.</w:t>
      </w:r>
    </w:p>
    <w:p>
      <w:r>
        <w:rPr>
          <w:b/>
        </w:rPr>
        <w:t xml:space="preserve">Esimerkki 2.1945</w:t>
      </w:r>
    </w:p>
    <w:p>
      <w:r>
        <w:t xml:space="preserve">Lause1: Frankien piti tehdä jouluostoksia. Lause2: Hän meni kauppaan. Lause3: Sisällä hän käveli ympäriinsä etsien lahjoja. Lause4: Pian hänen ostoskärrynsä oli täynnä.</w:t>
      </w:r>
    </w:p>
    <w:p>
      <w:r>
        <w:rPr>
          <w:b/>
        </w:rPr>
        <w:t xml:space="preserve">Tulos</w:t>
      </w:r>
    </w:p>
    <w:p>
      <w:r>
        <w:t xml:space="preserve">Hän maksoi ja vei tavaransa kotiin.</w:t>
      </w:r>
    </w:p>
    <w:p>
      <w:r>
        <w:rPr>
          <w:b/>
        </w:rPr>
        <w:t xml:space="preserve">Esimerkki 2.1946</w:t>
      </w:r>
    </w:p>
    <w:p>
      <w:r>
        <w:t xml:space="preserve">Lause1: Rex oli luopunut haaveista isäksi tulemisesta. Lause2: Hän ei ollut koskaan ollut hyvännäköinen mies eikä hänellä ollut rahaa. Lause3: Eräänä päivänä Rex tapasi mukavan naisen, joka piti hänestä hänen puutteistaan huolimatta. Lause4: He menivät naimisiin ja saivat lopulta pojan.</w:t>
      </w:r>
    </w:p>
    <w:p>
      <w:r>
        <w:rPr>
          <w:b/>
        </w:rPr>
        <w:t xml:space="preserve">Tulos</w:t>
      </w:r>
    </w:p>
    <w:p>
      <w:r>
        <w:t xml:space="preserve">Rex on hyvin ylpeä siitä, että hän on nyt isä.</w:t>
      </w:r>
    </w:p>
    <w:p>
      <w:r>
        <w:rPr>
          <w:b/>
        </w:rPr>
        <w:t xml:space="preserve">Esimerkki 2.1947</w:t>
      </w:r>
    </w:p>
    <w:p>
      <w:r>
        <w:t xml:space="preserve">Lause1: Laura oli juuri valmistunut yliopistosta. Lause2: Laura aikoi muuttaa Kaliforniaan. Lause3: Hän pakkasi kaikki tavaransa autoonsa ja ajoi 18 tuntia. Lause4: Kun hän saapui uuteen asuntoonsa, hän purki kaikki tavaransa.</w:t>
      </w:r>
    </w:p>
    <w:p>
      <w:r>
        <w:rPr>
          <w:b/>
        </w:rPr>
        <w:t xml:space="preserve">Tulos</w:t>
      </w:r>
    </w:p>
    <w:p>
      <w:r>
        <w:t xml:space="preserve">Laura ihastui maisemanvaihdokseen uudessa kodissaan.</w:t>
      </w:r>
    </w:p>
    <w:p>
      <w:r>
        <w:rPr>
          <w:b/>
        </w:rPr>
        <w:t xml:space="preserve">Esimerkki 2.1948</w:t>
      </w:r>
    </w:p>
    <w:p>
      <w:r>
        <w:t xml:space="preserve">Lause1: Mia istui kotona olohuoneessa katsomassa urheilua. Lause2: Hänen suosikkijalkapallojoukkueensa pelasi vastustajaansa vastaan. Lause3: Kannustaakseen joukkuettaan hän alkoi laulaa positiivisia lauseita. Lause4: Laulun aikana hänen suosikkijoukkueensa teki maalin.</w:t>
      </w:r>
    </w:p>
    <w:p>
      <w:r>
        <w:rPr>
          <w:b/>
        </w:rPr>
        <w:t xml:space="preserve">Tulos</w:t>
      </w:r>
    </w:p>
    <w:p>
      <w:r>
        <w:t xml:space="preserve">Mia hurrasi äänekkäästi ja ajatteli, että hän oli auttanut maalin tekemisessä.</w:t>
      </w:r>
    </w:p>
    <w:p>
      <w:r>
        <w:rPr>
          <w:b/>
        </w:rPr>
        <w:t xml:space="preserve">Esimerkki 2.1949</w:t>
      </w:r>
    </w:p>
    <w:p>
      <w:r>
        <w:t xml:space="preserve">Lause1: Shannon ajoi moottoritiellä. Lause2: Hän näkee auton ajavan suoraan häntä kohti. Lause3: Hänellä ei ole mitään mahdollisuutta paeta. Lause4: Auto törmää häneen, ja molemmat autot romuttuvat.</w:t>
      </w:r>
    </w:p>
    <w:p>
      <w:r>
        <w:rPr>
          <w:b/>
        </w:rPr>
        <w:t xml:space="preserve">Tulos</w:t>
      </w:r>
    </w:p>
    <w:p>
      <w:r>
        <w:t xml:space="preserve">Hän on kuitenkin kunnossa</w:t>
      </w:r>
    </w:p>
    <w:p>
      <w:r>
        <w:rPr>
          <w:b/>
        </w:rPr>
        <w:t xml:space="preserve">Esimerkki 2.1950</w:t>
      </w:r>
    </w:p>
    <w:p>
      <w:r>
        <w:t xml:space="preserve">Lause1: Nate ei voinut lakata soittamasta Dianalle. Lause2: Kun hän saapui kouluun, hän katseli joka suuntaan. Lause3: Kun hän näki Naten kävelevän, hän yritti juosta kahvilaan. Lause4: Hän ei nähnyt Natea koko päivään.</w:t>
      </w:r>
    </w:p>
    <w:p>
      <w:r>
        <w:rPr>
          <w:b/>
        </w:rPr>
        <w:t xml:space="preserve">Tulos</w:t>
      </w:r>
    </w:p>
    <w:p>
      <w:r>
        <w:t xml:space="preserve">Hän pääsi koulubussiin ja lähti kotiin näkemättä miestä.</w:t>
      </w:r>
    </w:p>
    <w:p>
      <w:r>
        <w:rPr>
          <w:b/>
        </w:rPr>
        <w:t xml:space="preserve">Esimerkki 2.1951</w:t>
      </w:r>
    </w:p>
    <w:p>
      <w:r>
        <w:t xml:space="preserve">Lause1: Sandy vietti avioeronsa jälkeen paljon aikaa yksin. Lause2: Hänen ystävänsä pyysivät häntä seurustelemaan heidän kanssaan, mutta Sandy kieltäytyi. Lause3: Hänen ystävänsä tulivat hänen luokseen tarjoten ruokaa ja elokuvia katsottavaksi. Lause4: Heillä oli erittäin hauska ilta, ja Sandy tajusi, että hän oli kaivannut heitä.</w:t>
      </w:r>
    </w:p>
    <w:p>
      <w:r>
        <w:rPr>
          <w:b/>
        </w:rPr>
        <w:t xml:space="preserve">Tulos</w:t>
      </w:r>
    </w:p>
    <w:p>
      <w:r>
        <w:t xml:space="preserve">Sandy palasi pian normaaliin elämäänsä, kävi säännöllisesti ulkona ja nautti elämästä.</w:t>
      </w:r>
    </w:p>
    <w:p>
      <w:r>
        <w:rPr>
          <w:b/>
        </w:rPr>
        <w:t xml:space="preserve">Esimerkki 2.1952</w:t>
      </w:r>
    </w:p>
    <w:p>
      <w:r>
        <w:t xml:space="preserve">Lause1: Bogart asui maatilalla. Lause2: Hän rakasti pekonia. Lause3: Hän päätti ostaa sian. Lause4: Pian sen jälkeen hän ihastui sikaan.</w:t>
      </w:r>
    </w:p>
    <w:p>
      <w:r>
        <w:rPr>
          <w:b/>
        </w:rPr>
        <w:t xml:space="preserve">Tulos</w:t>
      </w:r>
    </w:p>
    <w:p>
      <w:r>
        <w:t xml:space="preserve">Bogart lakkasi syömästä pekonia.</w:t>
      </w:r>
    </w:p>
    <w:p>
      <w:r>
        <w:rPr>
          <w:b/>
        </w:rPr>
        <w:t xml:space="preserve">Esimerkki 2.1953</w:t>
      </w:r>
    </w:p>
    <w:p>
      <w:r>
        <w:t xml:space="preserve">Lause1: Koululaiset olivat lähdössä retkelle. Lause2: Opettajat veivät heidät paloasemalle. Lause3: He juttelivat palomiesten kanssa. Lause4: He näkivät paloauton.</w:t>
      </w:r>
    </w:p>
    <w:p>
      <w:r>
        <w:rPr>
          <w:b/>
        </w:rPr>
        <w:t xml:space="preserve">Tulos</w:t>
      </w:r>
    </w:p>
    <w:p>
      <w:r>
        <w:t xml:space="preserve">Se oli hieno retki.</w:t>
      </w:r>
    </w:p>
    <w:p>
      <w:r>
        <w:rPr>
          <w:b/>
        </w:rPr>
        <w:t xml:space="preserve">Esimerkki 2.1954</w:t>
      </w:r>
    </w:p>
    <w:p>
      <w:r>
        <w:t xml:space="preserve">Lause1: Ginan ihastus istui hänen takanaan luokassa. Lause2: Hän oli töykeä. Lause3: Ja paljon vastenmielisempi kuin hän oli tajunnut. Lause4: Hän alkoi pelätä miehen tapaamista.</w:t>
      </w:r>
    </w:p>
    <w:p>
      <w:r>
        <w:rPr>
          <w:b/>
        </w:rPr>
        <w:t xml:space="preserve">Tulos</w:t>
      </w:r>
    </w:p>
    <w:p>
      <w:r>
        <w:t xml:space="preserve">Gina tajusi, ettei mies ollutkaan hänen tyyppiään.</w:t>
      </w:r>
    </w:p>
    <w:p>
      <w:r>
        <w:rPr>
          <w:b/>
        </w:rPr>
        <w:t xml:space="preserve">Esimerkki 2.1955</w:t>
      </w:r>
    </w:p>
    <w:p>
      <w:r>
        <w:t xml:space="preserve">Lause1: Olivia oli ballerina. Lause2: Hänen unelmansa oli tanssia kansainvälisesti. Lause3: Eräänä päivänä tarjoutui tilaisuus koe-esiintymiseen. Lause4: Hän tarttui siihen ja kokeili.</w:t>
      </w:r>
    </w:p>
    <w:p>
      <w:r>
        <w:rPr>
          <w:b/>
        </w:rPr>
        <w:t xml:space="preserve">Tulos</w:t>
      </w:r>
    </w:p>
    <w:p>
      <w:r>
        <w:t xml:space="preserve">Hämmästyttävää kyllä, hän voitti roolin.</w:t>
      </w:r>
    </w:p>
    <w:p>
      <w:r>
        <w:rPr>
          <w:b/>
        </w:rPr>
        <w:t xml:space="preserve">Esimerkki 2.1956</w:t>
      </w:r>
    </w:p>
    <w:p>
      <w:r>
        <w:t xml:space="preserve">Lause1: Tim oli myyntimies. Lause2: Hän työskenteli elektroniikkaliikkeessä. Lause3: Eräänä päivänä hänellä oli asiakkaita, jotka olivat epävarmoja. Lause4: Hän sai heidät ostamaan.</w:t>
      </w:r>
    </w:p>
    <w:p>
      <w:r>
        <w:rPr>
          <w:b/>
        </w:rPr>
        <w:t xml:space="preserve">Tulos</w:t>
      </w:r>
    </w:p>
    <w:p>
      <w:r>
        <w:t xml:space="preserve">Tim jopa vakuutti heidät hankkimaan laajennetun takuun.</w:t>
      </w:r>
    </w:p>
    <w:p>
      <w:r>
        <w:rPr>
          <w:b/>
        </w:rPr>
        <w:t xml:space="preserve">Esimerkki 2.1957</w:t>
      </w:r>
    </w:p>
    <w:p>
      <w:r>
        <w:t xml:space="preserve">Lause1: Tänään oli aprillipäivä, ja kaikki tekivät toisilleen kepposia. Lause2: Jeff hiipi kohti Dania, joka oli istumassa. Lause3: Jeff kääntyi ympäri ja huusi. Lause4: Tuoli päätyi rikkoutumaan, kun Jeff huusi.</w:t>
      </w:r>
    </w:p>
    <w:p>
      <w:r>
        <w:rPr>
          <w:b/>
        </w:rPr>
        <w:t xml:space="preserve">Tulos</w:t>
      </w:r>
    </w:p>
    <w:p>
      <w:r>
        <w:t xml:space="preserve">Dan ei voinut olla nauramatta.</w:t>
      </w:r>
    </w:p>
    <w:p>
      <w:r>
        <w:rPr>
          <w:b/>
        </w:rPr>
        <w:t xml:space="preserve">Esimerkki 2.1958</w:t>
      </w:r>
    </w:p>
    <w:p>
      <w:r>
        <w:t xml:space="preserve">Lause1: Betty halusi minttujäätelöä. Lause2: Betty meni paikalliseen jäätelökioskiin, mutta siellä ei ollut minttujäätelöä. Lause3: Hän meni ruokakauppaan, mutta sielläkään ei ollut minttua. Lause4: Betty osti lopulta jäitä, kermaa ja minttua.</w:t>
      </w:r>
    </w:p>
    <w:p>
      <w:r>
        <w:rPr>
          <w:b/>
        </w:rPr>
        <w:t xml:space="preserve">Tulos</w:t>
      </w:r>
    </w:p>
    <w:p>
      <w:r>
        <w:t xml:space="preserve">Betty meni kotiin ja teki itse herkullista jäätelöä.</w:t>
      </w:r>
    </w:p>
    <w:p>
      <w:r>
        <w:rPr>
          <w:b/>
        </w:rPr>
        <w:t xml:space="preserve">Esimerkki 2.1959</w:t>
      </w:r>
    </w:p>
    <w:p>
      <w:r>
        <w:t xml:space="preserve">Lause1: Cade on lyhyt, ja häntä kiusataan koulussa. Lause2: Hänen äitinsä sanoo, että hänestä kasvaa pian hyvin pitkä kuten hänen isästään. Lause3: Muutamassa kuukaudessa Cade oli kasvanut kokonaisen sentin. Lause4: Ja vuoden kuluessa Cade oli luokkansa pisin poika.</w:t>
      </w:r>
    </w:p>
    <w:p>
      <w:r>
        <w:rPr>
          <w:b/>
        </w:rPr>
        <w:t xml:space="preserve">Tulos</w:t>
      </w:r>
    </w:p>
    <w:p>
      <w:r>
        <w:t xml:space="preserve">Cadea ei enää kiusattu lyhyydestä!</w:t>
      </w:r>
    </w:p>
    <w:p>
      <w:r>
        <w:rPr>
          <w:b/>
        </w:rPr>
        <w:t xml:space="preserve">Esimerkki 2.1960</w:t>
      </w:r>
    </w:p>
    <w:p>
      <w:r>
        <w:t xml:space="preserve">Lause1: Lause2: Amber ajoi eräänä iltana töistä kotiin: Lause3: Hän ajoi pimeää tietä pitkin, joka oli veden peitossa Lause4: Hän ei osannut sanoa, kuinka syvää vesi oli, ja ajoi tulvaan.</w:t>
      </w:r>
    </w:p>
    <w:p>
      <w:r>
        <w:rPr>
          <w:b/>
        </w:rPr>
        <w:t xml:space="preserve">Tulos</w:t>
      </w:r>
    </w:p>
    <w:p>
      <w:r>
        <w:t xml:space="preserve">hän sotki autonsa pahasti, ja se piti hinata pois.</w:t>
      </w:r>
    </w:p>
    <w:p>
      <w:r>
        <w:rPr>
          <w:b/>
        </w:rPr>
        <w:t xml:space="preserve">Esimerkki 2.1961</w:t>
      </w:r>
    </w:p>
    <w:p>
      <w:r>
        <w:t xml:space="preserve">Lause1: Erica halusi auttaa äitiään tänä kiitospäivänä. Lause2: Hän halusi tehdä perheelleen kanapatapiirakkaa. Lause3: Hän osti kaikki ainekset kaupasta. Lause4: Kun hän tuli kotiin, hän muisti, että hänen uuninsa ei toiminut.</w:t>
      </w:r>
    </w:p>
    <w:p>
      <w:r>
        <w:rPr>
          <w:b/>
        </w:rPr>
        <w:t xml:space="preserve">Tulos</w:t>
      </w:r>
    </w:p>
    <w:p>
      <w:r>
        <w:t xml:space="preserve">Hän pystyi leipomaan kanapatapiirakan naapurinsa luona.</w:t>
      </w:r>
    </w:p>
    <w:p>
      <w:r>
        <w:rPr>
          <w:b/>
        </w:rPr>
        <w:t xml:space="preserve">Esimerkki 2.1962</w:t>
      </w:r>
    </w:p>
    <w:p>
      <w:r>
        <w:t xml:space="preserve">Lause1: Ben tuli eräänä päivänä kotiin ja löysi valtavan sotkun. Lause2: Hänen kasvinsa olivat kaatuneet, ja sanomalehtiä oli kaikkialla, silputtuina. Lause3: Ben kutsui koiraansa ankarasti. Lause4: Mutta hänen koiransa piileskeli eikä tullut hänen luokseen.</w:t>
      </w:r>
    </w:p>
    <w:p>
      <w:r>
        <w:rPr>
          <w:b/>
        </w:rPr>
        <w:t xml:space="preserve">Tulos</w:t>
      </w:r>
    </w:p>
    <w:p>
      <w:r>
        <w:t xml:space="preserve">Se tiesi tehneensä jotain pahaa!</w:t>
      </w:r>
    </w:p>
    <w:p>
      <w:r>
        <w:rPr>
          <w:b/>
        </w:rPr>
        <w:t xml:space="preserve">Esimerkki 2.1963</w:t>
      </w:r>
    </w:p>
    <w:p>
      <w:r>
        <w:t xml:space="preserve">Lause1: Sarah oli bussilla matkalla töihin. Lause2: Hänellä oli kova pissahätä. Lause3: Hän ei pystynyt pidättelemään sitä enää kauan. Lause4: Hän nousi bussista aikaisin pissalle.</w:t>
      </w:r>
    </w:p>
    <w:p>
      <w:r>
        <w:rPr>
          <w:b/>
        </w:rPr>
        <w:t xml:space="preserve">Tulos</w:t>
      </w:r>
    </w:p>
    <w:p>
      <w:r>
        <w:t xml:space="preserve">Hän lähti seuraavalla bussilla töihin.</w:t>
      </w:r>
    </w:p>
    <w:p>
      <w:r>
        <w:rPr>
          <w:b/>
        </w:rPr>
        <w:t xml:space="preserve">Esimerkki 2.1964</w:t>
      </w:r>
    </w:p>
    <w:p>
      <w:r>
        <w:t xml:space="preserve">Lause1: James tarvitsi uuden pick up -auton töihin. Lause2: Hän kuljetti puupölkkyjä työkseen. Lause3: Hän etsi kaikkialta Craigslististä. Lause4: Lopulta hän löysi punaisen kuorma-auton, josta hän piti.</w:t>
      </w:r>
    </w:p>
    <w:p>
      <w:r>
        <w:rPr>
          <w:b/>
        </w:rPr>
        <w:t xml:space="preserve">Tulos</w:t>
      </w:r>
    </w:p>
    <w:p>
      <w:r>
        <w:t xml:space="preserve">James pystyi ostamaan auton myyjältä alennuksella.</w:t>
      </w:r>
    </w:p>
    <w:p>
      <w:r>
        <w:rPr>
          <w:b/>
        </w:rPr>
        <w:t xml:space="preserve">Esimerkki 2.1965</w:t>
      </w:r>
    </w:p>
    <w:p>
      <w:r>
        <w:t xml:space="preserve">Lause1: Susie myy 31 tuotetta saadakseen lisärahaa. Lause2: Ne ovat totoja, joita myydään äidille tyypillisesti. Lause3: He pitävät niistä, jotta ne auttavat tuomaan kaikki tavaransa mukanaan. Lause4: Ne helpottavat matkustamista ja ovat tyylikkäitä.</w:t>
      </w:r>
    </w:p>
    <w:p>
      <w:r>
        <w:rPr>
          <w:b/>
        </w:rPr>
        <w:t xml:space="preserve">Tulos</w:t>
      </w:r>
    </w:p>
    <w:p>
      <w:r>
        <w:t xml:space="preserve">Toistaiseksi hän on onnistunut myymään niitä hyvin.</w:t>
      </w:r>
    </w:p>
    <w:p>
      <w:r>
        <w:rPr>
          <w:b/>
        </w:rPr>
        <w:t xml:space="preserve">Esimerkki 2.1966</w:t>
      </w:r>
    </w:p>
    <w:p>
      <w:r>
        <w:t xml:space="preserve">Lause1: Mike oli tekemässä päivällistä. Lause2: Hän oli tekemässä pastaa ja aloitti kastikkeen tekemisen. Lause3: Hän käytti tomaatteja ja tuoreita vihanneksia. Lause4: Ja sai tuoreita yrttejä puutarhastaan.</w:t>
      </w:r>
    </w:p>
    <w:p>
      <w:r>
        <w:rPr>
          <w:b/>
        </w:rPr>
        <w:t xml:space="preserve">Tulos</w:t>
      </w:r>
    </w:p>
    <w:p>
      <w:r>
        <w:t xml:space="preserve">Mutta hän unohti, ettei hänellä ollut pastaa lämmitettäväksi!</w:t>
      </w:r>
    </w:p>
    <w:p>
      <w:r>
        <w:rPr>
          <w:b/>
        </w:rPr>
        <w:t xml:space="preserve">Esimerkki 2.1967</w:t>
      </w:r>
    </w:p>
    <w:p>
      <w:r>
        <w:t xml:space="preserve">Lause1: Tänään näköalapaikalla oli paljon tappelua. Lause2: Kun naiset puhuivat kuumista aiheista, he olivat eri mieltä. Lause3: Sota-aihe sai heidät polarisoitumaan. Lause4: Rosie ja Elizabeth riitelivät sodasta.</w:t>
      </w:r>
    </w:p>
    <w:p>
      <w:r>
        <w:rPr>
          <w:b/>
        </w:rPr>
        <w:t xml:space="preserve">Tulos</w:t>
      </w:r>
    </w:p>
    <w:p>
      <w:r>
        <w:t xml:space="preserve">Taistelu oli niin huono, että tuottajien oli pakko siirtyä split screeniin.</w:t>
      </w:r>
    </w:p>
    <w:p>
      <w:r>
        <w:rPr>
          <w:b/>
        </w:rPr>
        <w:t xml:space="preserve">Esimerkki 2.1968</w:t>
      </w:r>
    </w:p>
    <w:p>
      <w:r>
        <w:t xml:space="preserve">Lause1: Elliott ja Tim olivat lukion tennisjoukkueessa. Lause2: Heidän oli pelattava toisiaan vastaan sijoituksesta numero 1. Lause3: Ottelu oli pelattava, satoi kaatamalla, ja Elliott voitti. Lause4: Tim valitti seuraavana päivänä valmentajalle, että sade oli epäreilua.</w:t>
      </w:r>
    </w:p>
    <w:p>
      <w:r>
        <w:rPr>
          <w:b/>
        </w:rPr>
        <w:t xml:space="preserve">Tulos</w:t>
      </w:r>
    </w:p>
    <w:p>
      <w:r>
        <w:t xml:space="preserve">Valmentaja vastasi: "Satoiko kentän molemmilla puolilla?"</w:t>
      </w:r>
    </w:p>
    <w:p>
      <w:r>
        <w:rPr>
          <w:b/>
        </w:rPr>
        <w:t xml:space="preserve">Esimerkki 2.1969</w:t>
      </w:r>
    </w:p>
    <w:p>
      <w:r>
        <w:t xml:space="preserve">Lause1: Tänään näin naisen, jolla oli vauva. Lause2: Hän auttoi vauvaa syömään lounasta. Lause3: Ajattelin, millaista olisi ruokkia vauvaa. Lause4: Päätin, että haluan jonain päivänä vauvan.</w:t>
      </w:r>
    </w:p>
    <w:p>
      <w:r>
        <w:rPr>
          <w:b/>
        </w:rPr>
        <w:t xml:space="preserve">Tulos</w:t>
      </w:r>
    </w:p>
    <w:p>
      <w:r>
        <w:t xml:space="preserve">Päätin löytää vaimon, jotta voisin perustaa perheen.</w:t>
      </w:r>
    </w:p>
    <w:p>
      <w:r>
        <w:rPr>
          <w:b/>
        </w:rPr>
        <w:t xml:space="preserve">Esimerkki 2.1970</w:t>
      </w:r>
    </w:p>
    <w:p>
      <w:r>
        <w:t xml:space="preserve">Lause1: Louisa ja hänen perheensä tekivät matkan Epcotiin. Lause2: Perhe oli erittäin innoissaan. Lause3: He eivät pystyneet hillitsemään innostustaan. Lause4: Heti kun he pääsivät puistoon, he ottivat kuvia.</w:t>
      </w:r>
    </w:p>
    <w:p>
      <w:r>
        <w:rPr>
          <w:b/>
        </w:rPr>
        <w:t xml:space="preserve">Tulos</w:t>
      </w:r>
    </w:p>
    <w:p>
      <w:r>
        <w:t xml:space="preserve">Päivän päätteeksi he viettivät puistossa kymmenen tuntia.</w:t>
      </w:r>
    </w:p>
    <w:p>
      <w:r>
        <w:rPr>
          <w:b/>
        </w:rPr>
        <w:t xml:space="preserve">Esimerkki 2.1971</w:t>
      </w:r>
    </w:p>
    <w:p>
      <w:r>
        <w:t xml:space="preserve">Lause1: Äiti kirjoitti Joanien uimaopetukseen järvellä. Lause2: Joka päivä hän ajoi bussilla järvelle oppitunneille. Lause3: Joanie oppi, että viimeinen koe oli uida veneestä rantaan. Lause4: Joanie oli kauhuissaan ja rukoili, että pääsisi kokeesta pois.</w:t>
      </w:r>
    </w:p>
    <w:p>
      <w:r>
        <w:rPr>
          <w:b/>
        </w:rPr>
        <w:t xml:space="preserve">Tulos</w:t>
      </w:r>
    </w:p>
    <w:p>
      <w:r>
        <w:t xml:space="preserve">Viimeisenä opetuspäivänä bussi hajosi, ja hän säästyi.</w:t>
      </w:r>
    </w:p>
    <w:p>
      <w:r>
        <w:rPr>
          <w:b/>
        </w:rPr>
        <w:t xml:space="preserve">Esimerkki 2.1972</w:t>
      </w:r>
    </w:p>
    <w:p>
      <w:r>
        <w:t xml:space="preserve">Lause1: Yritin aloittaa lenkkeilyn viime viikolla. Lause2: Juoksukengät jalkaan ja lähdin ulos. Lause3: Olin innostunut ja valmis lähtemään, kun alkoi sataa. Lause4: Käännyin ympäri ja menin sen sijaan kotiin.</w:t>
      </w:r>
    </w:p>
    <w:p>
      <w:r>
        <w:rPr>
          <w:b/>
        </w:rPr>
        <w:t xml:space="preserve">Tulos</w:t>
      </w:r>
    </w:p>
    <w:p>
      <w:r>
        <w:t xml:space="preserve">Sen jälkeen ei ole satanut, mutta en ole halunnut ottaa riskiä.</w:t>
      </w:r>
    </w:p>
    <w:p>
      <w:r>
        <w:rPr>
          <w:b/>
        </w:rPr>
        <w:t xml:space="preserve">Esimerkki 2.1973</w:t>
      </w:r>
    </w:p>
    <w:p>
      <w:r>
        <w:t xml:space="preserve">Lause1: John heräsi tänään sairaana. Lause2: Hän pesi kasvonsa kylpyhuoneessa. Lause3: John meni keittiöön keittämään keittoa. Lause4: Hän laittoi keittokulhon mikroaaltouuniin.</w:t>
      </w:r>
    </w:p>
    <w:p>
      <w:r>
        <w:rPr>
          <w:b/>
        </w:rPr>
        <w:t xml:space="preserve">Tulos</w:t>
      </w:r>
    </w:p>
    <w:p>
      <w:r>
        <w:t xml:space="preserve">John pudotti keiton, kun hän otti sen mikroaaltouunista.</w:t>
      </w:r>
    </w:p>
    <w:p>
      <w:r>
        <w:rPr>
          <w:b/>
        </w:rPr>
        <w:t xml:space="preserve">Esimerkki 2.1974</w:t>
      </w:r>
    </w:p>
    <w:p>
      <w:r>
        <w:t xml:space="preserve">Lause1: Tyrese liittyi uudelle kuntosalille. Lause2: Jäsenyys antaa hänelle mahdollisuuden treenata vuoden ajan. Lause3: Tyrese harhautui vuoden aikana kovasti. Lause4: Hän menetti työnsä ja hänen isoisänsä kuoli.</w:t>
      </w:r>
    </w:p>
    <w:p>
      <w:r>
        <w:rPr>
          <w:b/>
        </w:rPr>
        <w:t xml:space="preserve">Tulos</w:t>
      </w:r>
    </w:p>
    <w:p>
      <w:r>
        <w:t xml:space="preserve">Hän menetti motivaationsa käydä kuntosalilla.</w:t>
      </w:r>
    </w:p>
    <w:p>
      <w:r>
        <w:rPr>
          <w:b/>
        </w:rPr>
        <w:t xml:space="preserve">Esimerkki 2.1975</w:t>
      </w:r>
    </w:p>
    <w:p>
      <w:r>
        <w:t xml:space="preserve">Lause1: Ryderin piti mennä ulos. Lause2: Hänen omistajansa avasi hänelle oven. Lause3: Ryder leikki ulkona. Lause4: Se tuli takaisin sisään haisten kuin kuollut eläin.</w:t>
      </w:r>
    </w:p>
    <w:p>
      <w:r>
        <w:rPr>
          <w:b/>
        </w:rPr>
        <w:t xml:space="preserve">Tulos</w:t>
      </w:r>
    </w:p>
    <w:p>
      <w:r>
        <w:t xml:space="preserve">Ryderin piti käydä kylvyssä.</w:t>
      </w:r>
    </w:p>
    <w:p>
      <w:r>
        <w:rPr>
          <w:b/>
        </w:rPr>
        <w:t xml:space="preserve">Esimerkki 2.1976</w:t>
      </w:r>
    </w:p>
    <w:p>
      <w:r>
        <w:t xml:space="preserve">Lause1: Jimmystä tuli juuri poliisi Chicagossa. Lause2: Hän on aloittanut työnsä vasta kahden viikon kuluttua ja on hermostunut. Lause3: Hän on hyvin huolissaan joka kerta, kun hän vastaa puheluihin. Lause4: Hänen parinsa kertoi hänelle, että hermot menevät ajan myötä ohi.</w:t>
      </w:r>
    </w:p>
    <w:p>
      <w:r>
        <w:rPr>
          <w:b/>
        </w:rPr>
        <w:t xml:space="preserve">Tulos</w:t>
      </w:r>
    </w:p>
    <w:p>
      <w:r>
        <w:t xml:space="preserve">Tämä uutinen sai Jimmyn tuntemaan olonsa hieman paremmaksi.</w:t>
      </w:r>
    </w:p>
    <w:p>
      <w:r>
        <w:rPr>
          <w:b/>
        </w:rPr>
        <w:t xml:space="preserve">Esimerkki 2.1977</w:t>
      </w:r>
    </w:p>
    <w:p>
      <w:r>
        <w:t xml:space="preserve">Lause1: Tony tarvitsi bensaa kotimatkallaan. Lause2: Hänellä oli rahaa vain puoleen tankista. Lause3: Kun hän meni maksamaan, hän ei ollut velkaa mitään. Lause4: Joku muu oli jo maksanut täyden tankin hänen puolestaan.</w:t>
      </w:r>
    </w:p>
    <w:p>
      <w:r>
        <w:rPr>
          <w:b/>
        </w:rPr>
        <w:t xml:space="preserve">Tulos</w:t>
      </w:r>
    </w:p>
    <w:p>
      <w:r>
        <w:t xml:space="preserve">Tony tunsi itsensä kaksinkertaisesti siunatuksi saatuaan bensaa kotimatkalla.</w:t>
      </w:r>
    </w:p>
    <w:p>
      <w:r>
        <w:rPr>
          <w:b/>
        </w:rPr>
        <w:t xml:space="preserve">Esimerkki 2.1978</w:t>
      </w:r>
    </w:p>
    <w:p>
      <w:r>
        <w:t xml:space="preserve">Lause1: Taylor alkoi työskennellä Mark-nimiselle miehelle. Lause2: Hän halusi tehdä mieheen hyvän vaikutuksen. Lause3: Hän alkoi kysellä miehestä siinä toivossa, että löytäisi kiintymyssuhteen. Lause4: Hän sai tietää, että mies oli loistava kitaristi.</w:t>
      </w:r>
    </w:p>
    <w:p>
      <w:r>
        <w:rPr>
          <w:b/>
        </w:rPr>
        <w:t xml:space="preserve">Tulos</w:t>
      </w:r>
    </w:p>
    <w:p>
      <w:r>
        <w:t xml:space="preserve">Taylor ja Mark päätyivät perustamaan bändin yhdessä.</w:t>
      </w:r>
    </w:p>
    <w:p>
      <w:r>
        <w:rPr>
          <w:b/>
        </w:rPr>
        <w:t xml:space="preserve">Esimerkki 2.1979</w:t>
      </w:r>
    </w:p>
    <w:p>
      <w:r>
        <w:t xml:space="preserve">Lause1: Muutimme asunnostamme vuonna 2013. Lause2: Olimme asuneet asunnossamme vuodesta 1987. Lause3: Vaimoni meni kauppaan ostamaan muuttolaatikoita. Lause4: Hän osti liian suuria laatikoita.</w:t>
      </w:r>
    </w:p>
    <w:p>
      <w:r>
        <w:rPr>
          <w:b/>
        </w:rPr>
        <w:t xml:space="preserve">Tulos</w:t>
      </w:r>
    </w:p>
    <w:p>
      <w:r>
        <w:t xml:space="preserve">Meillä oli vaikeuksia nostaa niitä muuttopäivänä, mutta onnistuimme siinä.</w:t>
      </w:r>
    </w:p>
    <w:p>
      <w:r>
        <w:rPr>
          <w:b/>
        </w:rPr>
        <w:t xml:space="preserve">Esimerkki 2.1980</w:t>
      </w:r>
    </w:p>
    <w:p>
      <w:r>
        <w:t xml:space="preserve">Lause1: Tyttö pelkäsi mennä ulos. Lause2: Hänen äitinsä rohkaisi häntä lähtemään. Lause3: Hän päätyi lopulta menemään. Lause4: Hän tapasi muita lapsia.</w:t>
      </w:r>
    </w:p>
    <w:p>
      <w:r>
        <w:rPr>
          <w:b/>
        </w:rPr>
        <w:t xml:space="preserve">Tulos</w:t>
      </w:r>
    </w:p>
    <w:p>
      <w:r>
        <w:t xml:space="preserve">Kaikki olivat mukavia ja leikkivät hänen kanssaan.</w:t>
      </w:r>
    </w:p>
    <w:p>
      <w:r>
        <w:rPr>
          <w:b/>
        </w:rPr>
        <w:t xml:space="preserve">Esimerkki 2.1981</w:t>
      </w:r>
    </w:p>
    <w:p>
      <w:r>
        <w:t xml:space="preserve">Lause1: Trevor ja hänen vaimonsa olivat kotona hänen vapaapäivänään. Lause2: He päättivät viettää päivänsä katsomalla elokuvaa yhdessä. Lause3: Juuri kun he istuivat alas aloittaakseen elokuvan, he kuulivat ovikellon. Lause4: Trevor avasi oven ja näki, että hänen vanhempansa olivat tulleet vierailulle.</w:t>
      </w:r>
    </w:p>
    <w:p>
      <w:r>
        <w:rPr>
          <w:b/>
        </w:rPr>
        <w:t xml:space="preserve">Tulos</w:t>
      </w:r>
    </w:p>
    <w:p>
      <w:r>
        <w:t xml:space="preserve">He kaikki istuivat ja katsoivat elokuvaa yhdessä sohvalla.</w:t>
      </w:r>
    </w:p>
    <w:p>
      <w:r>
        <w:rPr>
          <w:b/>
        </w:rPr>
        <w:t xml:space="preserve">Esimerkki 2.1982</w:t>
      </w:r>
    </w:p>
    <w:p>
      <w:r>
        <w:t xml:space="preserve">Lause1: Sally päätti käydä kampaajalla. Lause2: Hän meni kampaajalle ja leikkasi hiuksensa. Lause3: Hän suuttui, kun hän huomasi, että kampaaja leikkasi hiukset aivan liian lyhyiksi. Lause4: Stylisti ei laskuttanut häntä, mutta se ei korjannut hänen hiuksiaan.</w:t>
      </w:r>
    </w:p>
    <w:p>
      <w:r>
        <w:rPr>
          <w:b/>
        </w:rPr>
        <w:t xml:space="preserve">Tulos</w:t>
      </w:r>
    </w:p>
    <w:p>
      <w:r>
        <w:t xml:space="preserve">Hän odotti kuukausia, että hänen hiuksensa kasvaisivat takaisin.</w:t>
      </w:r>
    </w:p>
    <w:p>
      <w:r>
        <w:rPr>
          <w:b/>
        </w:rPr>
        <w:t xml:space="preserve">Esimerkki 2.1983</w:t>
      </w:r>
    </w:p>
    <w:p>
      <w:r>
        <w:t xml:space="preserve">Lause1: Kylen äiti oli ollut armeijassa ja oli siitä hyvin ylpeä. Lause2: Hän löysi lemmikkivesimeloninsa Melin puutarhan nurkasta. Lause3: Hän maalasi tussilla lemmikkiinsä silmät ja suun. Lause4: Hänen isoäitinsä antoi hänelle lankaa, jota hän sai liimata hiuksiksi.</w:t>
      </w:r>
    </w:p>
    <w:p>
      <w:r>
        <w:rPr>
          <w:b/>
        </w:rPr>
        <w:t xml:space="preserve">Tulos</w:t>
      </w:r>
    </w:p>
    <w:p>
      <w:r>
        <w:t xml:space="preserve">Lucy halasi minua hyvää yötä ja meni sisälle syömään.</w:t>
      </w:r>
    </w:p>
    <w:p>
      <w:r>
        <w:rPr>
          <w:b/>
        </w:rPr>
        <w:t xml:space="preserve">Esimerkki 2.1984</w:t>
      </w:r>
    </w:p>
    <w:p>
      <w:r>
        <w:t xml:space="preserve">Lause1: Janin lamppu hajosi. Lause2: Jan päätti hankkia uuden lampun. Lause3: Hän meni kauppaan. Lause4: Hän löysi lampun, josta piti.</w:t>
      </w:r>
    </w:p>
    <w:p>
      <w:r>
        <w:rPr>
          <w:b/>
        </w:rPr>
        <w:t xml:space="preserve">Tulos</w:t>
      </w:r>
    </w:p>
    <w:p>
      <w:r>
        <w:t xml:space="preserve">Hän osti lampun.</w:t>
      </w:r>
    </w:p>
    <w:p>
      <w:r>
        <w:rPr>
          <w:b/>
        </w:rPr>
        <w:t xml:space="preserve">Esimerkki 2.1985</w:t>
      </w:r>
    </w:p>
    <w:p>
      <w:r>
        <w:t xml:space="preserve">Lause1: Tänä vuonna katsoin NBA:n donkkikilpailua ystävieni kanssa. Lause2: Dunkit olivat aivan uskomattomia! Lause3: Aaron Gordon ja Zach LaVine järjestivät upean show'n faneille! Lause4: En ole koskaan ennen nähnyt tuollaisia donkkeja!</w:t>
      </w:r>
    </w:p>
    <w:p>
      <w:r>
        <w:rPr>
          <w:b/>
        </w:rPr>
        <w:t xml:space="preserve">Tulos</w:t>
      </w:r>
    </w:p>
    <w:p>
      <w:r>
        <w:t xml:space="preserve">Zach LaVine voitti Aaron Gordonin hädin tuskin finaalissa.</w:t>
      </w:r>
    </w:p>
    <w:p>
      <w:r>
        <w:rPr>
          <w:b/>
        </w:rPr>
        <w:t xml:space="preserve">Esimerkki 2.1986</w:t>
      </w:r>
    </w:p>
    <w:p>
      <w:r>
        <w:t xml:space="preserve">Lause1: Oli Tylerin ensimmäinen päivä päiväkodissa. Lause2: Hän oli hyvin hermostunut. Lause3: Hän takertui äitinsä jalkaan, mutta äiti lähti lopulta, ja Tylerin oli jäätävä. Lause4: Vähän ajan kuluttua hän alkoi osallistua opetukseen.</w:t>
      </w:r>
    </w:p>
    <w:p>
      <w:r>
        <w:rPr>
          <w:b/>
        </w:rPr>
        <w:t xml:space="preserve">Tulos</w:t>
      </w:r>
    </w:p>
    <w:p>
      <w:r>
        <w:t xml:space="preserve">Päivän päätteeksi hän oli iloinen, että oli lähtenyt!</w:t>
      </w:r>
    </w:p>
    <w:p>
      <w:r>
        <w:rPr>
          <w:b/>
        </w:rPr>
        <w:t xml:space="preserve">Esimerkki 2.1987</w:t>
      </w:r>
    </w:p>
    <w:p>
      <w:r>
        <w:t xml:space="preserve">Lause1: Gloria halusi löytää uuden erikoismekon hääpäivänsä illallista varten. Lause2: Hän tilasi hienon mustan mekon, joka näytti ihanalta kuvastossa. Lause3: Kun mekko saapui, Gloria innostui sovittamaan sitä. Lause4: Valitettavasti mekko oli rähjäinen ja roikkuva, ja vetoketju meni heti rikki.</w:t>
      </w:r>
    </w:p>
    <w:p>
      <w:r>
        <w:rPr>
          <w:b/>
        </w:rPr>
        <w:t xml:space="preserve">Tulos</w:t>
      </w:r>
    </w:p>
    <w:p>
      <w:r>
        <w:t xml:space="preserve">Gloria oli hyvin pettynyt ja palautti mekon hyvitystä varten.</w:t>
      </w:r>
    </w:p>
    <w:p>
      <w:r>
        <w:rPr>
          <w:b/>
        </w:rPr>
        <w:t xml:space="preserve">Esimerkki 2.1988</w:t>
      </w:r>
    </w:p>
    <w:p>
      <w:r>
        <w:t xml:space="preserve">Lause1: Halusin ajaa tietokoneohjelman. Lause2: Mutta tietokoneessani ei ollut tarpeeksi RAM-muistia. Lause3: Niinpä päätin päivittää RAM-muistia. Lause4: Lause: Valitettavasti tietokoneeni ei sallinut RAM-muistin päivittämistä.</w:t>
      </w:r>
    </w:p>
    <w:p>
      <w:r>
        <w:rPr>
          <w:b/>
        </w:rPr>
        <w:t xml:space="preserve">Tulos</w:t>
      </w:r>
    </w:p>
    <w:p>
      <w:r>
        <w:t xml:space="preserve">Päätin ostaa uuden tietokoneen.</w:t>
      </w:r>
    </w:p>
    <w:p>
      <w:r>
        <w:rPr>
          <w:b/>
        </w:rPr>
        <w:t xml:space="preserve">Esimerkki 2.1989</w:t>
      </w:r>
    </w:p>
    <w:p>
      <w:r>
        <w:t xml:space="preserve">Lause1: Roxylla ja Samilla oli kaikki, mitä he tarvitsivat valtavan hiekkalinnan rakentamiseen. Lause2: He viettivät aamupäivän keskustellen suunnitelmastaan. Lause3: Lounaan jälkeen he aloittivat rakentamisen. Lause4: Iltaan mennessä kaikki olivat kokoontuneet heidän mestariteoksensa ympärille.</w:t>
      </w:r>
    </w:p>
    <w:p>
      <w:r>
        <w:rPr>
          <w:b/>
        </w:rPr>
        <w:t xml:space="preserve">Tulos</w:t>
      </w:r>
    </w:p>
    <w:p>
      <w:r>
        <w:t xml:space="preserve">Se oli suurin hiekkalinna, jonka he olivat koskaan rakentaneet.</w:t>
      </w:r>
    </w:p>
    <w:p>
      <w:r>
        <w:rPr>
          <w:b/>
        </w:rPr>
        <w:t xml:space="preserve">Esimerkki 2.1990</w:t>
      </w:r>
    </w:p>
    <w:p>
      <w:r>
        <w:t xml:space="preserve">Lause1: Bailey tarvitsi hiustenleikkuun. Lause2: Eräänä päivänä hän meni kampaamoon. Lause3: Salongissa Bailey leikattiin hiukset. Lause4: Hän piti siitä, miten terveeltä hänen hiuksensa tuntuivat.</w:t>
      </w:r>
    </w:p>
    <w:p>
      <w:r>
        <w:rPr>
          <w:b/>
        </w:rPr>
        <w:t xml:space="preserve">Tulos</w:t>
      </w:r>
    </w:p>
    <w:p>
      <w:r>
        <w:t xml:space="preserve">Hän teki suunnitelman tulla kolmen kuukauden kuluttua uudelleen kampaajalle.</w:t>
      </w:r>
    </w:p>
    <w:p>
      <w:r>
        <w:rPr>
          <w:b/>
        </w:rPr>
        <w:t xml:space="preserve">Esimerkki 2.1991</w:t>
      </w:r>
    </w:p>
    <w:p>
      <w:r>
        <w:t xml:space="preserve">Lause1: Oli satanut kaksi päivää putkeen. Lause2: Taivas muuttui vihdoin siniseksi. Lause3: Kun katsoin ylös, siellä oli sateenkaari. Lause4: Se ulottui kilometrien päähän kaupungin poikki.</w:t>
      </w:r>
    </w:p>
    <w:p>
      <w:r>
        <w:rPr>
          <w:b/>
        </w:rPr>
        <w:t xml:space="preserve">Tulos</w:t>
      </w:r>
    </w:p>
    <w:p>
      <w:r>
        <w:t xml:space="preserve">Se oli kaunis näky sateisen päivän jälkeen.</w:t>
      </w:r>
    </w:p>
    <w:p>
      <w:r>
        <w:rPr>
          <w:b/>
        </w:rPr>
        <w:t xml:space="preserve">Esimerkki 2.1992</w:t>
      </w:r>
    </w:p>
    <w:p>
      <w:r>
        <w:t xml:space="preserve">Lause1: Jake oli pyöräilemässä puistossa. Lause2: Hän ei huomannut suurta mutalammikkoa maassa. Lause3: Hänen pyöränsä roiskutti mutaa hänen housuilleen. Lause4: Jake vaihtoi shortsit jalkaan palattuaan autolleen.</w:t>
      </w:r>
    </w:p>
    <w:p>
      <w:r>
        <w:rPr>
          <w:b/>
        </w:rPr>
        <w:t xml:space="preserve">Tulos</w:t>
      </w:r>
    </w:p>
    <w:p>
      <w:r>
        <w:t xml:space="preserve">Hän laittoi likaiset vaatteensa muovipussiin.</w:t>
      </w:r>
    </w:p>
    <w:p>
      <w:r>
        <w:rPr>
          <w:b/>
        </w:rPr>
        <w:t xml:space="preserve">Esimerkki 2.1993</w:t>
      </w:r>
    </w:p>
    <w:p>
      <w:r>
        <w:t xml:space="preserve">Lause1: Katie meni tyttöjen leirille järven toiselle puolelle poikien leiriä. Lause2: Kun tytöt menivät uimaan, pojat järven toisella puolella katselivat. Lause3: Katie huomasi, että pojat eivät katsoneet häntä. Lause4: Hän kiipesi kalliolle saadakseen poikien huomion sukeltamalla.</w:t>
      </w:r>
    </w:p>
    <w:p>
      <w:r>
        <w:rPr>
          <w:b/>
        </w:rPr>
        <w:t xml:space="preserve">Tulos</w:t>
      </w:r>
    </w:p>
    <w:p>
      <w:r>
        <w:t xml:space="preserve">Kaikki katseet olivat Katieen, kun hän liukastui ja meni tajuttomaksi.</w:t>
      </w:r>
    </w:p>
    <w:p>
      <w:r>
        <w:rPr>
          <w:b/>
        </w:rPr>
        <w:t xml:space="preserve">Esimerkki 2.1994</w:t>
      </w:r>
    </w:p>
    <w:p>
      <w:r>
        <w:t xml:space="preserve">Lause1: Fiona rakastaa syömiskilpailuja. Lause2: Hänen osavaltionsa messuilla järjestetään piirakansyöntikilpailu. Lause3: Hän osallistui kilpailuun heti. Lause4: Hän yritti parhaansa mukaan voittaa kilpailun.</w:t>
      </w:r>
    </w:p>
    <w:p>
      <w:r>
        <w:rPr>
          <w:b/>
        </w:rPr>
        <w:t xml:space="preserve">Tulos</w:t>
      </w:r>
    </w:p>
    <w:p>
      <w:r>
        <w:t xml:space="preserve">Fiona sai ensimmäisen sijan.</w:t>
      </w:r>
    </w:p>
    <w:p>
      <w:r>
        <w:rPr>
          <w:b/>
        </w:rPr>
        <w:t xml:space="preserve">Esimerkki 2.1995</w:t>
      </w:r>
    </w:p>
    <w:p>
      <w:r>
        <w:t xml:space="preserve">Lause1: Teddy oli lähdössä suurelle matkalle. Lause2: Hän oli menossa ensimmäistä kertaa sateiseen metsään. Lause3: Hän saapui ja nousi lentokoneesta. Lause4: Hän pääsi matkaoppaan luo ja matka alkoi.</w:t>
      </w:r>
    </w:p>
    <w:p>
      <w:r>
        <w:rPr>
          <w:b/>
        </w:rPr>
        <w:t xml:space="preserve">Tulos</w:t>
      </w:r>
    </w:p>
    <w:p>
      <w:r>
        <w:t xml:space="preserve">Hän näki niin paljon hämmästyttäviä kasveja ja eläimiä, että hän oli ihastunut.</w:t>
      </w:r>
    </w:p>
    <w:p>
      <w:r>
        <w:rPr>
          <w:b/>
        </w:rPr>
        <w:t xml:space="preserve">Esimerkki 2.1996</w:t>
      </w:r>
    </w:p>
    <w:p>
      <w:r>
        <w:t xml:space="preserve">Lause1: John on suuri Game of Thronesin fani. Lause2: Hän ei kuitenkaan ole lukenut kirjoja. Lause3: Viime viikolla George pilasi, mitä tapahtuu vahingossa. Lause4: John oli raivoissaan.</w:t>
      </w:r>
    </w:p>
    <w:p>
      <w:r>
        <w:rPr>
          <w:b/>
        </w:rPr>
        <w:t xml:space="preserve">Tulos</w:t>
      </w:r>
    </w:p>
    <w:p>
      <w:r>
        <w:t xml:space="preserve">Se melkein pilasi heidän ystävyytensä.</w:t>
      </w:r>
    </w:p>
    <w:p>
      <w:r>
        <w:rPr>
          <w:b/>
        </w:rPr>
        <w:t xml:space="preserve">Esimerkki 2.1997</w:t>
      </w:r>
    </w:p>
    <w:p>
      <w:r>
        <w:t xml:space="preserve">Lause1: George oli hotellissa viime yönä. Lause2: Hän tarvitsi jäitä juomiinsa. Lause3: Huone, jossa hän oli, oli tyhjä. Lause4: Hänen oli mentävä jääautomaatille hakemaan lisää jäitä.</w:t>
      </w:r>
    </w:p>
    <w:p>
      <w:r>
        <w:rPr>
          <w:b/>
        </w:rPr>
        <w:t xml:space="preserve">Tulos</w:t>
      </w:r>
    </w:p>
    <w:p>
      <w:r>
        <w:t xml:space="preserve">Onneksi siellä oli vielä paljon hänelle.</w:t>
      </w:r>
    </w:p>
    <w:p>
      <w:r>
        <w:rPr>
          <w:b/>
        </w:rPr>
        <w:t xml:space="preserve">Esimerkki 2.1998</w:t>
      </w:r>
    </w:p>
    <w:p>
      <w:r>
        <w:t xml:space="preserve">Lause1: Päästin eräänä iltapäivänä koirani Pandyn ulos leikkimään. Lause2: Pandy nautti olostaan, kunnes se huomasi lähellä olevan jäniksen. Lause3: Jänis näki Pandyn ja lähti hyppimään pois niin nopeasti kuin se pystyi. Lause4: Pandy jahtasi kania pitkään, mutta joutui lopulta lopettamaan.</w:t>
      </w:r>
    </w:p>
    <w:p>
      <w:r>
        <w:rPr>
          <w:b/>
        </w:rPr>
        <w:t xml:space="preserve">Tulos</w:t>
      </w:r>
    </w:p>
    <w:p>
      <w:r>
        <w:t xml:space="preserve">Hän palasi kotiin väsyneenä ja valmiina pitkille päiväunille.</w:t>
      </w:r>
    </w:p>
    <w:p>
      <w:r>
        <w:rPr>
          <w:b/>
        </w:rPr>
        <w:t xml:space="preserve">Esimerkki 2.1999</w:t>
      </w:r>
    </w:p>
    <w:p>
      <w:r>
        <w:t xml:space="preserve">Lause1: Allie joutui lähtemään matkalle saarille. Lause2: Matkalla sinne hän joutui matkustamaan pienellä lentokoneella. Lause3: Hän oli hyvin peloissaan. Lause4: Koneessa oli paljon turbulenssia.</w:t>
      </w:r>
    </w:p>
    <w:p>
      <w:r>
        <w:rPr>
          <w:b/>
        </w:rPr>
        <w:t xml:space="preserve">Tulos</w:t>
      </w:r>
    </w:p>
    <w:p>
      <w:r>
        <w:t xml:space="preserve">Onneksi se oli pian ohi.</w:t>
      </w:r>
    </w:p>
    <w:p>
      <w:r>
        <w:rPr>
          <w:b/>
        </w:rPr>
        <w:t xml:space="preserve">Esimerkki 2.2000</w:t>
      </w:r>
    </w:p>
    <w:p>
      <w:r>
        <w:t xml:space="preserve">Lause1: Dakota oli lukion ylioppilas, jolla oli keskinkertaiset arvosanat. Lause2: Dakota täytti hakemuksen paikalliseen collegeen. Lause3: Hän odotti vastauskirjettä yliopistolta. Lause4: Eräänä päivänä hän meni postilaatikolle ja löysi sieltä ohuen kirjekuoren.</w:t>
      </w:r>
    </w:p>
    <w:p>
      <w:r>
        <w:rPr>
          <w:b/>
        </w:rPr>
        <w:t xml:space="preserve">Tulos</w:t>
      </w:r>
    </w:p>
    <w:p>
      <w:r>
        <w:t xml:space="preserve">Hän avasi kirjekuoren ja oli pettynyt, ettei häntä ollut hyväksytty.</w:t>
      </w:r>
    </w:p>
    <w:p>
      <w:r>
        <w:rPr>
          <w:b/>
        </w:rPr>
        <w:t xml:space="preserve">Esimerkki 2.2001</w:t>
      </w:r>
    </w:p>
    <w:p>
      <w:r>
        <w:t xml:space="preserve">Lause1: Apinanpoikanen oli eläintarhan uusin tulokas. Lause2: Ihmiset tulivat katsomaan sitä sankoin joukoin, ja se oli pian hyvin kuuluisa. Lause3: Kun apina kasvoi isoksi, se perusti oman perheen. Lause4: Nämä apinat olivat hyvin älykkäitä, ja ihmiset rakastivat katsella niitä.</w:t>
      </w:r>
    </w:p>
    <w:p>
      <w:r>
        <w:rPr>
          <w:b/>
        </w:rPr>
        <w:t xml:space="preserve">Tulos</w:t>
      </w:r>
    </w:p>
    <w:p>
      <w:r>
        <w:t xml:space="preserve">Apina oli kuuluisa koko elämänsä ajan.</w:t>
      </w:r>
    </w:p>
    <w:p>
      <w:r>
        <w:rPr>
          <w:b/>
        </w:rPr>
        <w:t xml:space="preserve">Esimerkki 2.2002</w:t>
      </w:r>
    </w:p>
    <w:p>
      <w:r>
        <w:t xml:space="preserve">Lause1: Jason haluaa nähdä hyvän elokuvan. Lause2: Hän lukee elokuvaluetteloita nähdäkseen, mitä elokuvia on tarjolla. Lause3: Hän valitsee supersankarielokuvan. Lause4: Jason kävelee elokuvateatteriin.</w:t>
      </w:r>
    </w:p>
    <w:p>
      <w:r>
        <w:rPr>
          <w:b/>
        </w:rPr>
        <w:t xml:space="preserve">Tulos</w:t>
      </w:r>
    </w:p>
    <w:p>
      <w:r>
        <w:t xml:space="preserve">Jason nauttii elokuvasta, jonka hän valitsi katsottavaksi.</w:t>
      </w:r>
    </w:p>
    <w:p>
      <w:r>
        <w:rPr>
          <w:b/>
        </w:rPr>
        <w:t xml:space="preserve">Esimerkki 2.2003</w:t>
      </w:r>
    </w:p>
    <w:p>
      <w:r>
        <w:t xml:space="preserve">Lause1: Mitchin syntymäpäiväksi hänen ystävänsä antoi hänelle historiankirjan. Lause2: Mitch kiitti ystäväänsä, mutta vihasi lahjaa salaa. Lause3: Kirja seisoi hänen sohvapöydällään kuukausia, ennen kuin hän avasi sen. Lause4: Kirjan sisällä oli kirjoitus.</w:t>
      </w:r>
    </w:p>
    <w:p>
      <w:r>
        <w:rPr>
          <w:b/>
        </w:rPr>
        <w:t xml:space="preserve">Tulos</w:t>
      </w:r>
    </w:p>
    <w:p>
      <w:r>
        <w:t xml:space="preserve">Kirjoituksessa luki, että ystävä toivoi Matchedin pitävän kirjasta.</w:t>
      </w:r>
    </w:p>
    <w:p>
      <w:r>
        <w:rPr>
          <w:b/>
        </w:rPr>
        <w:t xml:space="preserve">Esimerkki 2.2004</w:t>
      </w:r>
    </w:p>
    <w:p>
      <w:r>
        <w:t xml:space="preserve">Lause1: Joy oli kylvyssä. Lause2: Hän puristi pullosta vaahtokylpyä. Lause3: Kansi irtosi, ja lähes puolet pullosta valui ammeeseen. Lause4: Kuplat alkoivat nopeasti täyttää ammeen.</w:t>
      </w:r>
    </w:p>
    <w:p>
      <w:r>
        <w:rPr>
          <w:b/>
        </w:rPr>
        <w:t xml:space="preserve">Tulos</w:t>
      </w:r>
    </w:p>
    <w:p>
      <w:r>
        <w:t xml:space="preserve">Ne valuivat lattialle ja sotkivat sen.</w:t>
      </w:r>
    </w:p>
    <w:p>
      <w:r>
        <w:rPr>
          <w:b/>
        </w:rPr>
        <w:t xml:space="preserve">Esimerkki 2.2005</w:t>
      </w:r>
    </w:p>
    <w:p>
      <w:r>
        <w:t xml:space="preserve">Lause1: Jimin kotikaupunkiin oli tulossa suuri myrsky. Lause2: Hän laudoitti talonsa valmiiksi. Lause3: Myrsky iski lopulta, ja Jimin talo pyyhkäisi pois. Lause4: Jim tajusi, että laudoittaminen ei auttanut yhtään.</w:t>
      </w:r>
    </w:p>
    <w:p>
      <w:r>
        <w:rPr>
          <w:b/>
        </w:rPr>
        <w:t xml:space="preserve">Tulos</w:t>
      </w:r>
    </w:p>
    <w:p>
      <w:r>
        <w:t xml:space="preserve">Seuraavan myrskyn tullessa Jim ei vaivautunut laudoittamaan.</w:t>
      </w:r>
    </w:p>
    <w:p>
      <w:r>
        <w:rPr>
          <w:b/>
        </w:rPr>
        <w:t xml:space="preserve">Esimerkki 2.2006</w:t>
      </w:r>
    </w:p>
    <w:p>
      <w:r>
        <w:t xml:space="preserve">Lause1: Polly oli huolissaan, kun hänen kotikissansa karkasi pihalle. Lause2: Hänen äitinsä vakuutti, että se palaisi takaisin. Lause3: Muutamaa tuntia myöhemmin se ilmestyi takaisin jotain suussaan. Lause4: Hän oli ostanut perheelle lahjaksi hiiren.</w:t>
      </w:r>
    </w:p>
    <w:p>
      <w:r>
        <w:rPr>
          <w:b/>
        </w:rPr>
        <w:t xml:space="preserve">Tulos</w:t>
      </w:r>
    </w:p>
    <w:p>
      <w:r>
        <w:t xml:space="preserve">Hän pudotti sen Pollyn jalkojen juureen ja näytti ylpeältä.</w:t>
      </w:r>
    </w:p>
    <w:p>
      <w:r>
        <w:rPr>
          <w:b/>
        </w:rPr>
        <w:t xml:space="preserve">Esimerkki 2.2007</w:t>
      </w:r>
    </w:p>
    <w:p>
      <w:r>
        <w:t xml:space="preserve">Lause1: Candace joutui tekemään reikäkameran kuvataidetunneilla. Lause2: Hän vei kameran ulos ja noudatti ohjeita kuvan ottamiseksi. Lause3: Sitten hän vei kuvan pimiöön kehitettäväksi. Lause4: Pimiössä hän huomasi, että kuva ei kehittynyt.</w:t>
      </w:r>
    </w:p>
    <w:p>
      <w:r>
        <w:rPr>
          <w:b/>
        </w:rPr>
        <w:t xml:space="preserve">Tulos</w:t>
      </w:r>
    </w:p>
    <w:p>
      <w:r>
        <w:t xml:space="preserve">Hänen oli aloitettava alusta.</w:t>
      </w:r>
    </w:p>
    <w:p>
      <w:r>
        <w:rPr>
          <w:b/>
        </w:rPr>
        <w:t xml:space="preserve">Esimerkki 2.2008</w:t>
      </w:r>
    </w:p>
    <w:p>
      <w:r>
        <w:t xml:space="preserve">Lause1: Tia löysi purosta vesiliskon. Lause2: Siitä puuttui jalka! Lause3: Tia vei sen varovasti kotiin. Lause4: Hän laittoi sen akvaarioon ja ruokki sitä.</w:t>
      </w:r>
    </w:p>
    <w:p>
      <w:r>
        <w:rPr>
          <w:b/>
        </w:rPr>
        <w:t xml:space="preserve">Tulos</w:t>
      </w:r>
    </w:p>
    <w:p>
      <w:r>
        <w:t xml:space="preserve">Se kukoisti onnellisesti uudessa kodissaan!</w:t>
      </w:r>
    </w:p>
    <w:p>
      <w:r>
        <w:rPr>
          <w:b/>
        </w:rPr>
        <w:t xml:space="preserve">Esimerkki 2.2009</w:t>
      </w:r>
    </w:p>
    <w:p>
      <w:r>
        <w:t xml:space="preserve">Lause1: Gary kutsui ystävänsä Tomin kylään. Lause2: Tom kertoi, että hänellä olisi kiire sinä iltana. Lause3: Gary oli myöhemmin ruokakaupassa äitinsä kanssa. Lause4: Yhtäkkiä hän huomasi Tomin ulkona muiden lasten kanssa.</w:t>
      </w:r>
    </w:p>
    <w:p>
      <w:r>
        <w:rPr>
          <w:b/>
        </w:rPr>
        <w:t xml:space="preserve">Tulos</w:t>
      </w:r>
    </w:p>
    <w:p>
      <w:r>
        <w:t xml:space="preserve">Tom oli valehdellut Garylle.</w:t>
      </w:r>
    </w:p>
    <w:p>
      <w:r>
        <w:rPr>
          <w:b/>
        </w:rPr>
        <w:t xml:space="preserve">Esimerkki 2.2010</w:t>
      </w:r>
    </w:p>
    <w:p>
      <w:r>
        <w:t xml:space="preserve">Lause1: Joshilla oli nälkä. Lause2: Hän päätti tehdä tonnikalasalaattia. Lause3: Hän ei tiennyt, että tonnikalapurkki oli vahingoittunut. Lause4: Hän sai botulismia tonnikalasta.</w:t>
      </w:r>
    </w:p>
    <w:p>
      <w:r>
        <w:rPr>
          <w:b/>
        </w:rPr>
        <w:t xml:space="preserve">Tulos</w:t>
      </w:r>
    </w:p>
    <w:p>
      <w:r>
        <w:t xml:space="preserve">Hän kuoli botulismiin.</w:t>
      </w:r>
    </w:p>
    <w:p>
      <w:r>
        <w:rPr>
          <w:b/>
        </w:rPr>
        <w:t xml:space="preserve">Esimerkki 2.2011</w:t>
      </w:r>
    </w:p>
    <w:p>
      <w:r>
        <w:t xml:space="preserve">Lause1: Roderich tajusi, että hänen pianonsa piti virittää. Lause2: Hän etsi puhelinluettelosta hyvän pianonviritysyrityksen. Lause3: Kun hän löysi sen, hän soitti sinne. Lause4: He lähettivät jonkun virittämään pianon.</w:t>
      </w:r>
    </w:p>
    <w:p>
      <w:r>
        <w:rPr>
          <w:b/>
        </w:rPr>
        <w:t xml:space="preserve">Tulos</w:t>
      </w:r>
    </w:p>
    <w:p>
      <w:r>
        <w:t xml:space="preserve">Roderich oli iloinen saadessaan pianonsa takaisin toimintakuntoon.</w:t>
      </w:r>
    </w:p>
    <w:p>
      <w:r>
        <w:rPr>
          <w:b/>
        </w:rPr>
        <w:t xml:space="preserve">Esimerkki 2.2012</w:t>
      </w:r>
    </w:p>
    <w:p>
      <w:r>
        <w:t xml:space="preserve">Lause1: Rachel käveli hotellin läpi matkalaukkunsa kanssa. Lause2: Rachel käveli pitkin sisätiloissa olevaa lampialuetta. Lause3: Yhtäkkiä hän kompastui. Lause4: Hänen matkalaukkunsa putosi lampeen.</w:t>
      </w:r>
    </w:p>
    <w:p>
      <w:r>
        <w:rPr>
          <w:b/>
        </w:rPr>
        <w:t xml:space="preserve">Tulos</w:t>
      </w:r>
    </w:p>
    <w:p>
      <w:r>
        <w:t xml:space="preserve">Hän tarkisti ja näki, että kaikki oli märkää ja pilalla.</w:t>
      </w:r>
    </w:p>
    <w:p>
      <w:r>
        <w:rPr>
          <w:b/>
        </w:rPr>
        <w:t xml:space="preserve">Esimerkki 2.2013</w:t>
      </w:r>
    </w:p>
    <w:p>
      <w:r>
        <w:t xml:space="preserve">Lause1: Olin ostamassa Chinatownin maalausta. Lause2: Löysin sellaisen ebaysta. Lause3: Taiteilija oli Margery Soroka. Lause4: Se oli alkuperäinen akvarelli Pell Streetistä New Yorkissa.</w:t>
      </w:r>
    </w:p>
    <w:p>
      <w:r>
        <w:rPr>
          <w:b/>
        </w:rPr>
        <w:t xml:space="preserve">Tulos</w:t>
      </w:r>
    </w:p>
    <w:p>
      <w:r>
        <w:t xml:space="preserve">Olin erittäin tyytyväinen ostokseeni.</w:t>
      </w:r>
    </w:p>
    <w:p>
      <w:r>
        <w:rPr>
          <w:b/>
        </w:rPr>
        <w:t xml:space="preserve">Esimerkki 2.2014</w:t>
      </w:r>
    </w:p>
    <w:p>
      <w:r>
        <w:t xml:space="preserve">Lause1: Leia oli aina ollut kohtelias työtovereitaan kohtaan. Lause2: Hän piti huolen siitä, että hän oli hiljaa ja kunnioitti toisten tilaa. Lause3: Oli outoa, että keskiviikkona hän tuli toimistolle krapulassa. Lause4: Hän pyysi anteeksi ja totesi, että hänen entinen poikaystävänsä oli tullut kaupunkiin.</w:t>
      </w:r>
    </w:p>
    <w:p>
      <w:r>
        <w:rPr>
          <w:b/>
        </w:rPr>
        <w:t xml:space="preserve">Tulos</w:t>
      </w:r>
    </w:p>
    <w:p>
      <w:r>
        <w:t xml:space="preserve">Kaikki haistoivat alkoholin Leian hengityksessä.</w:t>
      </w:r>
    </w:p>
    <w:p>
      <w:r>
        <w:rPr>
          <w:b/>
        </w:rPr>
        <w:t xml:space="preserve">Esimerkki 2.2015</w:t>
      </w:r>
    </w:p>
    <w:p>
      <w:r>
        <w:t xml:space="preserve">Lause1: James halusi osallistua saippuakippoautoderbyyn, mutta hänellä ei ollut autoa. Lause2: Sen sijaan hän käytti pyörillä varustettua toimistotuolia ja toivoi parasta. Lause3: Hänellä oli kisapäivänä valtava etumatka kaikkiin muihin. Lause4: Toimistotuolissa ei ollut jarruja, joten hän lensi maaliin.</w:t>
      </w:r>
    </w:p>
    <w:p>
      <w:r>
        <w:rPr>
          <w:b/>
        </w:rPr>
        <w:t xml:space="preserve">Tulos</w:t>
      </w:r>
    </w:p>
    <w:p>
      <w:r>
        <w:t xml:space="preserve">James 3 mailia ennen kuin hän pystyi pysähtymään.</w:t>
      </w:r>
    </w:p>
    <w:p>
      <w:r>
        <w:rPr>
          <w:b/>
        </w:rPr>
        <w:t xml:space="preserve">Esimerkki 2.2016</w:t>
      </w:r>
    </w:p>
    <w:p>
      <w:r>
        <w:t xml:space="preserve">Lause1: Zippy oli ruskea kissa naapurustossani. Lause2: Zippyn omistaja hylkäsi sen eräänä päivänä. Lause3: Zippy oli hyvin yksinäinen ja nälkäinen. Lause4: Aloin syöttää Zippyä, ja meistä tuli ystäviä.</w:t>
      </w:r>
    </w:p>
    <w:p>
      <w:r>
        <w:rPr>
          <w:b/>
        </w:rPr>
        <w:t xml:space="preserve">Tulos</w:t>
      </w:r>
    </w:p>
    <w:p>
      <w:r>
        <w:t xml:space="preserve">Minulla on nyt lemmikkikissa nimeltä Zippy.</w:t>
      </w:r>
    </w:p>
    <w:p>
      <w:r>
        <w:rPr>
          <w:b/>
        </w:rPr>
        <w:t xml:space="preserve">Esimerkki 2.2017</w:t>
      </w:r>
    </w:p>
    <w:p>
      <w:r>
        <w:t xml:space="preserve">Lause1: Jonas on ollut masentunut siitä, että viime aikoina on ollut hyvin kylmä. Lause2: Hän päättää, että hänen on päästävä pois kotoa. Lause3: Jonas ajaa paikalliseen puistoon haukkaamaan raitista ilmaa. Lause4: Puistossa hän tekee valtavan lumiukon.</w:t>
      </w:r>
    </w:p>
    <w:p>
      <w:r>
        <w:rPr>
          <w:b/>
        </w:rPr>
        <w:t xml:space="preserve">Tulos</w:t>
      </w:r>
    </w:p>
    <w:p>
      <w:r>
        <w:t xml:space="preserve">Jonas voi paljon paremmin kuin aiemmin.</w:t>
      </w:r>
    </w:p>
    <w:p>
      <w:r>
        <w:rPr>
          <w:b/>
        </w:rPr>
        <w:t xml:space="preserve">Esimerkki 2.2018</w:t>
      </w:r>
    </w:p>
    <w:p>
      <w:r>
        <w:t xml:space="preserve">Lause1: Smithin perhe meni buffettiin. Lause2: Lapset söivät kukin kolme lautasellista ruokaa. Lause3: Smithin vanhemmat söivät kukin neljä lautasellista ruokaa. Lause4: Kaikki jättivät lautasensa tarjoilijan siivottavaksi.</w:t>
      </w:r>
    </w:p>
    <w:p>
      <w:r>
        <w:rPr>
          <w:b/>
        </w:rPr>
        <w:t xml:space="preserve">Tulos</w:t>
      </w:r>
    </w:p>
    <w:p>
      <w:r>
        <w:t xml:space="preserve">He ajoivat pois onnellisina ja kylläisinä.</w:t>
      </w:r>
    </w:p>
    <w:p>
      <w:r>
        <w:rPr>
          <w:b/>
        </w:rPr>
        <w:t xml:space="preserve">Esimerkki 2.2019</w:t>
      </w:r>
    </w:p>
    <w:p>
      <w:r>
        <w:t xml:space="preserve">Lause1: Dave-niminen poika ahdisteli Ginan luokassa. Lause2: Niinpä hän pyysi opettajaa siirtämään Ginan pulpetin. Lause3: Gina katsoi, kun opettaja ilmoitti pojalle siirrosta. Lause4: Gina toivoi, että se järkyttäisi häntä.</w:t>
      </w:r>
    </w:p>
    <w:p>
      <w:r>
        <w:rPr>
          <w:b/>
        </w:rPr>
        <w:t xml:space="preserve">Tulos</w:t>
      </w:r>
    </w:p>
    <w:p>
      <w:r>
        <w:t xml:space="preserve">Hänen kauhukseensa mies ei näyttänyt välittävän lainkaan.</w:t>
      </w:r>
    </w:p>
    <w:p>
      <w:r>
        <w:rPr>
          <w:b/>
        </w:rPr>
        <w:t xml:space="preserve">Esimerkki 2.2020</w:t>
      </w:r>
    </w:p>
    <w:p>
      <w:r>
        <w:t xml:space="preserve">Lause1: Olin juuri hakenut kuulakimpaleeni Sallyn talosta, kun se tapahtui. Lause2: Kaikki muuttui hyvin mustaksi ja kylmäksi. Lause3: Heräsin seuraavana päivänä sairaalassa! Lause4: Sallyn isä luuli, että ryöstin hänen talonsa.</w:t>
      </w:r>
    </w:p>
    <w:p>
      <w:r>
        <w:rPr>
          <w:b/>
        </w:rPr>
        <w:t xml:space="preserve">Tulos</w:t>
      </w:r>
    </w:p>
    <w:p>
      <w:r>
        <w:t xml:space="preserve">Niinpä hän löi minua päähän pesäpallomailalla.</w:t>
      </w:r>
    </w:p>
    <w:p>
      <w:r>
        <w:rPr>
          <w:b/>
        </w:rPr>
        <w:t xml:space="preserve">Esimerkki 2.2021</w:t>
      </w:r>
    </w:p>
    <w:p>
      <w:r>
        <w:t xml:space="preserve">Lause1: Lucy halusi mennä uima-altaaseen, mutta hänen isoäitinsä ei antanut hänen mennä. Lause2: Lucy sanoi isoäidilleen, että hän menee sen sijaan puistoon. Lause3: Lucy oli varma, että isoäiti tiesi hänen valehtelevan. Lause4: Lucy odotti, että häntä sanottaisiin valehtelijaksi.</w:t>
      </w:r>
    </w:p>
    <w:p>
      <w:r>
        <w:rPr>
          <w:b/>
        </w:rPr>
        <w:t xml:space="preserve">Tulos</w:t>
      </w:r>
    </w:p>
    <w:p>
      <w:r>
        <w:t xml:space="preserve">Yllätyksekseen isoäiti päästi hänet puistoon.</w:t>
      </w:r>
    </w:p>
    <w:p>
      <w:r>
        <w:rPr>
          <w:b/>
        </w:rPr>
        <w:t xml:space="preserve">Esimerkki 2.2022</w:t>
      </w:r>
    </w:p>
    <w:p>
      <w:r>
        <w:t xml:space="preserve">Lause1: Marcus ei ollut koskaan pitänyt lukemisesta. Lause2: Vanhempiensa pettymykseksi hän katsoi sen sijaan aina televisiota. Lause3: Lopulta hänen paras ystävänsä Benny suositteli mysteerisarjaa. Lause4: Marcus oli skeptinen, mutta kokeili ensimmäistä kirjaa.</w:t>
      </w:r>
    </w:p>
    <w:p>
      <w:r>
        <w:rPr>
          <w:b/>
        </w:rPr>
        <w:t xml:space="preserve">Tulos</w:t>
      </w:r>
    </w:p>
    <w:p>
      <w:r>
        <w:t xml:space="preserve">Hän piti siitä kovasti, ja hänen vanhempansa olivat riemuissaan.</w:t>
      </w:r>
    </w:p>
    <w:p>
      <w:r>
        <w:rPr>
          <w:b/>
        </w:rPr>
        <w:t xml:space="preserve">Esimerkki 2.2023</w:t>
      </w:r>
    </w:p>
    <w:p>
      <w:r>
        <w:t xml:space="preserve">Lause1: He sanoivat, että tänään on lämmin. Lause2: Äiti lähti ulos nauttimaan säästä. Lause3: Hän jätti talon kaikki ikkunat auki. Lause4: Kun hän tuli kotiin, talo oli jääkylmä.</w:t>
      </w:r>
    </w:p>
    <w:p>
      <w:r>
        <w:rPr>
          <w:b/>
        </w:rPr>
        <w:t xml:space="preserve">Tulos</w:t>
      </w:r>
    </w:p>
    <w:p>
      <w:r>
        <w:t xml:space="preserve">Älä aina luota säämiehiin.</w:t>
      </w:r>
    </w:p>
    <w:p>
      <w:r>
        <w:rPr>
          <w:b/>
        </w:rPr>
        <w:t xml:space="preserve">Esimerkki 2.2024</w:t>
      </w:r>
    </w:p>
    <w:p>
      <w:r>
        <w:t xml:space="preserve">Lause1: John oli hyvin keskittynyt grilliin. Lause2: Hänen tehtäväkseen oli annettu varmistaa, että hampurilaiset olivat täydellisiä. Lause3: Mutta vain muutama minuutti ennen hampurilaisten valmistumista ohi käveli kaunis tyttö. Lause4: John käveli tytön luo puhumaan.</w:t>
      </w:r>
    </w:p>
    <w:p>
      <w:r>
        <w:rPr>
          <w:b/>
        </w:rPr>
        <w:t xml:space="preserve">Tulos</w:t>
      </w:r>
    </w:p>
    <w:p>
      <w:r>
        <w:t xml:space="preserve">Viisi minuuttia myöhemmin hän palasi grilliin, joka oli täynnä palaneita hampurilaisia.</w:t>
      </w:r>
    </w:p>
    <w:p>
      <w:r>
        <w:rPr>
          <w:b/>
        </w:rPr>
        <w:t xml:space="preserve">Esimerkki 2.2025</w:t>
      </w:r>
    </w:p>
    <w:p>
      <w:r>
        <w:t xml:space="preserve">Lause1: Jim halusi oppia maalaamaan. Lause2: Niinpä hän osti maalaustarvikkeita ja maalauskirjan. Lause3: Kun hän oppi maalaamaan paremmin, hän vei kankaansa ulos. Lause4: Ja muut katselivat hänen maalaamistaan.</w:t>
      </w:r>
    </w:p>
    <w:p>
      <w:r>
        <w:rPr>
          <w:b/>
        </w:rPr>
        <w:t xml:space="preserve">Tulos</w:t>
      </w:r>
    </w:p>
    <w:p>
      <w:r>
        <w:t xml:space="preserve">Ja ihmiset ihailivat hänen maisemamaalauksiaan.</w:t>
      </w:r>
    </w:p>
    <w:p>
      <w:r>
        <w:rPr>
          <w:b/>
        </w:rPr>
        <w:t xml:space="preserve">Esimerkki 2.2026</w:t>
      </w:r>
    </w:p>
    <w:p>
      <w:r>
        <w:t xml:space="preserve">Lause1: Leijonan kouluttaja avasi leijonan häkin. Lause2: Hän toi yhden leijonista keskikehään. Lause3: Hän aloitti harjoitukset kuten niin monta kertaa aiemmin. Lause4: Kentänhoitajan kärryn metallipyörä vinkui yhtäkkiä.</w:t>
      </w:r>
    </w:p>
    <w:p>
      <w:r>
        <w:rPr>
          <w:b/>
        </w:rPr>
        <w:t xml:space="preserve">Tulos</w:t>
      </w:r>
    </w:p>
    <w:p>
      <w:r>
        <w:t xml:space="preserve">Säikähtänyt leijona raateli kouluttajaansa sen sijaan, että olisi tehnyt harjoituksiaan.</w:t>
      </w:r>
    </w:p>
    <w:p>
      <w:r>
        <w:rPr>
          <w:b/>
        </w:rPr>
        <w:t xml:space="preserve">Esimerkki 2.2027</w:t>
      </w:r>
    </w:p>
    <w:p>
      <w:r>
        <w:t xml:space="preserve">Lause1: Menin käynnistämään autoani viime perjantaina. Lause2: Auto ei käynnistynyt. Lause3: Otin vaihtovirtageneraattorini pois testattavaksi. Lause4: Varaosaliikkeessä sanottiin, että se oli huono.</w:t>
      </w:r>
    </w:p>
    <w:p>
      <w:r>
        <w:rPr>
          <w:b/>
        </w:rPr>
        <w:t xml:space="preserve">Tulos</w:t>
      </w:r>
    </w:p>
    <w:p>
      <w:r>
        <w:t xml:space="preserve">Vaihdoin vaihtovirtageneraattorin uuteen.</w:t>
      </w:r>
    </w:p>
    <w:p>
      <w:r>
        <w:rPr>
          <w:b/>
        </w:rPr>
        <w:t xml:space="preserve">Esimerkki 2.2028</w:t>
      </w:r>
    </w:p>
    <w:p>
      <w:r>
        <w:t xml:space="preserve">Lause1: Claudette oli Georgen kolmas vaimo. Lause2: George kertoi joka vuosi lapsilleen, että hän tulisi käymään heidän luonaan. Lause3: Claudette sai Georgen joka vuosi vakuuttuneeksi siitä, että hänen oli vietettävä lomansa muualla. Lause4: Georgen lapsenlapset kasvoivat tuntematta häntä.</w:t>
      </w:r>
    </w:p>
    <w:p>
      <w:r>
        <w:rPr>
          <w:b/>
        </w:rPr>
        <w:t xml:space="preserve">Tulos</w:t>
      </w:r>
    </w:p>
    <w:p>
      <w:r>
        <w:t xml:space="preserve">Kun hän vihdoin vieraili, kukaan ei ollut kiinnostunut tapaamaan häntä.</w:t>
      </w:r>
    </w:p>
    <w:p>
      <w:r>
        <w:rPr>
          <w:b/>
        </w:rPr>
        <w:t xml:space="preserve">Esimerkki 2.2029</w:t>
      </w:r>
    </w:p>
    <w:p>
      <w:r>
        <w:t xml:space="preserve">Lause1: Sandy katseli videota Youtubesta. Lause2: Sandy: Videon lopussa pyöri runo. Lause3: Sandyn mielestä runo näytti tutulta. Lause4: Tutkiessaan asiaa Sandy huomasi, että kyseessä oli hänen kirjoittamansa runo.</w:t>
      </w:r>
    </w:p>
    <w:p>
      <w:r>
        <w:rPr>
          <w:b/>
        </w:rPr>
        <w:t xml:space="preserve">Tulos</w:t>
      </w:r>
    </w:p>
    <w:p>
      <w:r>
        <w:t xml:space="preserve">Sandy oli iloinen nähdessään runonsa visualisoituna ruudulla.</w:t>
      </w:r>
    </w:p>
    <w:p>
      <w:r>
        <w:rPr>
          <w:b/>
        </w:rPr>
        <w:t xml:space="preserve">Esimerkki 2.2030</w:t>
      </w:r>
    </w:p>
    <w:p>
      <w:r>
        <w:t xml:space="preserve">Lause1: Sean oli tietokoneellaan. Lause2: Hän näki erään limsayhtiön kilpailun. Lause3: Hän osallistui kilpailuun, ja häntä pyydettiin suunnittelemaan joulupusero. Lause4: Sean: Sitten hän odotti.</w:t>
      </w:r>
    </w:p>
    <w:p>
      <w:r>
        <w:rPr>
          <w:b/>
        </w:rPr>
        <w:t xml:space="preserve">Tulos</w:t>
      </w:r>
    </w:p>
    <w:p>
      <w:r>
        <w:t xml:space="preserve">Hän voitti lopulta villapaidan!</w:t>
      </w:r>
    </w:p>
    <w:p>
      <w:r>
        <w:rPr>
          <w:b/>
        </w:rPr>
        <w:t xml:space="preserve">Esimerkki 2.2031</w:t>
      </w:r>
    </w:p>
    <w:p>
      <w:r>
        <w:t xml:space="preserve">Lause1: Schmidtin piti mennä bussilla töihin. Lause2: Se kesti kauan. Lause3: Bussi hajosi. Lause4: Hän myöhästyi kovasti töistä.</w:t>
      </w:r>
    </w:p>
    <w:p>
      <w:r>
        <w:rPr>
          <w:b/>
        </w:rPr>
        <w:t xml:space="preserve">Tulos</w:t>
      </w:r>
    </w:p>
    <w:p>
      <w:r>
        <w:t xml:space="preserve">Hän sai kirjeen töissä.</w:t>
      </w:r>
    </w:p>
    <w:p>
      <w:r>
        <w:rPr>
          <w:b/>
        </w:rPr>
        <w:t xml:space="preserve">Esimerkki 2.2032</w:t>
      </w:r>
    </w:p>
    <w:p>
      <w:r>
        <w:t xml:space="preserve">Lause1: Puuseppä käski Mickiä varmistamaan, että jalkalista on suora. Lause2: Hän näytti hänelle, miten se tehdään oikein. Lause3: Mick noudatti ohjeita ja katseli ylpeänä työtään. Lause4: Hänellä oli enää kaksi vuotta oppisopimuskoulutusta, ja hän oli matkalla.</w:t>
      </w:r>
    </w:p>
    <w:p>
      <w:r>
        <w:rPr>
          <w:b/>
        </w:rPr>
        <w:t xml:space="preserve">Tulos</w:t>
      </w:r>
    </w:p>
    <w:p>
      <w:r>
        <w:t xml:space="preserve">Hän hymyili itsekseen noustessaan takaisin polvilleen tavoittelemaan unelmaansa.</w:t>
      </w:r>
    </w:p>
    <w:p>
      <w:r>
        <w:rPr>
          <w:b/>
        </w:rPr>
        <w:t xml:space="preserve">Esimerkki 2.2033</w:t>
      </w:r>
    </w:p>
    <w:p>
      <w:r>
        <w:t xml:space="preserve">Lause1: Ryöstettiin huoltoasema, jossa käyn ostamassa kahvia. Lause2: Kun tulin eräänä aamuna ovelle, minut työnnettiin syrjään. Lause3: Mies juoksi ulos ja paiskasi oven päin naamaani. Lause4: Ennen kuin ehdin kerätä itseni, virkailija juoksi perässä.</w:t>
      </w:r>
    </w:p>
    <w:p>
      <w:r>
        <w:rPr>
          <w:b/>
        </w:rPr>
        <w:t xml:space="preserve">Tulos</w:t>
      </w:r>
    </w:p>
    <w:p>
      <w:r>
        <w:t xml:space="preserve">Mies oli varas, ja hänet otettiin kiinni ja pidätettiin.</w:t>
      </w:r>
    </w:p>
    <w:p>
      <w:r>
        <w:rPr>
          <w:b/>
        </w:rPr>
        <w:t xml:space="preserve">Esimerkki 2.2034</w:t>
      </w:r>
    </w:p>
    <w:p>
      <w:r>
        <w:t xml:space="preserve">Lause1: Brooklynissa. Lause2: Mukana olivat vaimoni, kaksi lasta, lapsenlapsi ja kolme appivanhempaa. Lause3: Olimme vierailulla Bostonista. Lause4: Menimme Buttermilk Channeliin.</w:t>
      </w:r>
    </w:p>
    <w:p>
      <w:r>
        <w:rPr>
          <w:b/>
        </w:rPr>
        <w:t xml:space="preserve">Tulos</w:t>
      </w:r>
    </w:p>
    <w:p>
      <w:r>
        <w:t xml:space="preserve">Kaikki tilasivat ja nauttivat kanaa ja vohveleita.</w:t>
      </w:r>
    </w:p>
    <w:p>
      <w:r>
        <w:rPr>
          <w:b/>
        </w:rPr>
        <w:t xml:space="preserve">Esimerkki 2.2035</w:t>
      </w:r>
    </w:p>
    <w:p>
      <w:r>
        <w:t xml:space="preserve">Lause1: Bob meni kauppaan hakemaan tarvikkeita ennen myrskyä. Lause2: Ei ollut enää taskulamppuja, vain kynttilöitä. Lause3: Hyllyllä oli hyvin suuri sininen kynttilä. Lause4: Bob osti sen ja toi sen kotiin.</w:t>
      </w:r>
    </w:p>
    <w:p>
      <w:r>
        <w:rPr>
          <w:b/>
        </w:rPr>
        <w:t xml:space="preserve">Tulos</w:t>
      </w:r>
    </w:p>
    <w:p>
      <w:r>
        <w:t xml:space="preserve">Kun sähköt katkesivat, hän sytytti kynttilän, ja se kesti tuntikausia.</w:t>
      </w:r>
    </w:p>
    <w:p>
      <w:r>
        <w:rPr>
          <w:b/>
        </w:rPr>
        <w:t xml:space="preserve">Esimerkki 2.2036</w:t>
      </w:r>
    </w:p>
    <w:p>
      <w:r>
        <w:t xml:space="preserve">Lause1: Carolilla oli kasa vanhentuneita tietokoneen käsikirjoja, joille hänellä ei ollut käyttöä. Lause2: Hän ei halunnut heittää niitä pois ja aiheuttaa lisää roskaa. Lause3: Carolilla oli loistava idea! Lause4: Hän ja hänen ystävänsä rakensivat takapihoilleen suuria korsuja.</w:t>
      </w:r>
    </w:p>
    <w:p>
      <w:r>
        <w:rPr>
          <w:b/>
        </w:rPr>
        <w:t xml:space="preserve">Tulos</w:t>
      </w:r>
    </w:p>
    <w:p>
      <w:r>
        <w:t xml:space="preserve">He kävivät eeppisiä keskiaikaisia taisteluita, joissa kirjoja käytettiin ammuksina.</w:t>
      </w:r>
    </w:p>
    <w:p>
      <w:r>
        <w:rPr>
          <w:b/>
        </w:rPr>
        <w:t xml:space="preserve">Esimerkki 2.2037</w:t>
      </w:r>
    </w:p>
    <w:p>
      <w:r>
        <w:t xml:space="preserve">Lause1: Ashley haluaa vaihtaa uraa. Lause2: Hän on opettaja ja hän on kyllästynyt siihen. Lause3: Hän on alipalkattu ja tekee päivittäin liikaa töitä. Lause4: Hän on hakenut viime viikolla monia muiden alojen työpaikkoja.</w:t>
      </w:r>
    </w:p>
    <w:p>
      <w:r>
        <w:rPr>
          <w:b/>
        </w:rPr>
        <w:t xml:space="preserve">Tulos</w:t>
      </w:r>
    </w:p>
    <w:p>
      <w:r>
        <w:t xml:space="preserve">Hän toivoo saavansa pian haastatteluja.</w:t>
      </w:r>
    </w:p>
    <w:p>
      <w:r>
        <w:rPr>
          <w:b/>
        </w:rPr>
        <w:t xml:space="preserve">Esimerkki 2.2038</w:t>
      </w:r>
    </w:p>
    <w:p>
      <w:r>
        <w:t xml:space="preserve">Lause1: Metsästän aina parhaita tarjouksia. Lause2: Juuri nyt etsin uutta autoa. Lause3: Olen tutkinut Craigslistia hyvän käytetyn tarjouksen varalta. Lause4: Tällä kertaa olen aika rajoittunut alennusmyyntien metsästämisessä.</w:t>
      </w:r>
    </w:p>
    <w:p>
      <w:r>
        <w:rPr>
          <w:b/>
        </w:rPr>
        <w:t xml:space="preserve">Tulos</w:t>
      </w:r>
    </w:p>
    <w:p>
      <w:r>
        <w:t xml:space="preserve">Minulla ei ole autoa, jolla voisin ajaa kauppaa tehdäkseni, joten sen on oltava lähellä.</w:t>
      </w:r>
    </w:p>
    <w:p>
      <w:r>
        <w:rPr>
          <w:b/>
        </w:rPr>
        <w:t xml:space="preserve">Esimerkki 2.2039</w:t>
      </w:r>
    </w:p>
    <w:p>
      <w:r>
        <w:t xml:space="preserve">Lause1: Majatalon pitäjä ei saanut tilaa majatalossaan, kun mies tuli. Lause2: Hän sanoi miehelle, että tämä voisi saada sänkynsä, koska tämä näytti väsyneeltä. Lause3: Keskellä yötä ryöstäjät tulivat, ja mies tappoi heidät. Lause4: Majatalon isäntä oli hyvin kiitollinen.</w:t>
      </w:r>
    </w:p>
    <w:p>
      <w:r>
        <w:rPr>
          <w:b/>
        </w:rPr>
        <w:t xml:space="preserve">Tulos</w:t>
      </w:r>
    </w:p>
    <w:p>
      <w:r>
        <w:t xml:space="preserve">Siitä lähtien hän on aina löytänyt ylimääräistä tilaa vieraalle.</w:t>
      </w:r>
    </w:p>
    <w:p>
      <w:r>
        <w:rPr>
          <w:b/>
        </w:rPr>
        <w:t xml:space="preserve">Esimerkki 2.2040</w:t>
      </w:r>
    </w:p>
    <w:p>
      <w:r>
        <w:t xml:space="preserve">Lause1: Jaredilla oli piano. Lause2: Hän halusi opetella tietyn laulun. Lause3: Hän etsi sen netistä. Lause4: Sitten hän katsoi opetusvideoita.</w:t>
      </w:r>
    </w:p>
    <w:p>
      <w:r>
        <w:rPr>
          <w:b/>
        </w:rPr>
        <w:t xml:space="preserve">Tulos</w:t>
      </w:r>
    </w:p>
    <w:p>
      <w:r>
        <w:t xml:space="preserve">Kun hän oli valmis, hän pystyi soittamaan kappaleen.</w:t>
      </w:r>
    </w:p>
    <w:p>
      <w:r>
        <w:rPr>
          <w:b/>
        </w:rPr>
        <w:t xml:space="preserve">Esimerkki 2.2041</w:t>
      </w:r>
    </w:p>
    <w:p>
      <w:r>
        <w:t xml:space="preserve">Lause1: Aria sai tietää, että hänen lempibändinsä soittaa tänä iltana. Lause2: Hän kutsui muutaman ystävänsä. Lause3: He valmistautuivat ja Aria haki heidät. Lause4: He ajoivat kaksi tuntia kaupunkiin konserttiin.</w:t>
      </w:r>
    </w:p>
    <w:p>
      <w:r>
        <w:rPr>
          <w:b/>
        </w:rPr>
        <w:t xml:space="preserve">Tulos</w:t>
      </w:r>
    </w:p>
    <w:p>
      <w:r>
        <w:t xml:space="preserve">He tanssivat ja pitivät hauskaa.</w:t>
      </w:r>
    </w:p>
    <w:p>
      <w:r>
        <w:rPr>
          <w:b/>
        </w:rPr>
        <w:t xml:space="preserve">Esimerkki 2.2042</w:t>
      </w:r>
    </w:p>
    <w:p>
      <w:r>
        <w:t xml:space="preserve">Lause1: Nousin kelkkaan mäen huipulla. Lause2: Poikani työnsi minua kovaa. Lause3: Törmäsin puuhun puolivälissä alamäkeä. Lause4: Poikani huusi minulle jotain.</w:t>
      </w:r>
    </w:p>
    <w:p>
      <w:r>
        <w:rPr>
          <w:b/>
        </w:rPr>
        <w:t xml:space="preserve">Tulos</w:t>
      </w:r>
    </w:p>
    <w:p>
      <w:r>
        <w:t xml:space="preserve">Minulla oli lunta korvissani.</w:t>
      </w:r>
    </w:p>
    <w:p>
      <w:r>
        <w:rPr>
          <w:b/>
        </w:rPr>
        <w:t xml:space="preserve">Esimerkki 2.2043</w:t>
      </w:r>
    </w:p>
    <w:p>
      <w:r>
        <w:t xml:space="preserve">Lause1: Minun piti tehdä omenapiirakka kiitospäiväksi. Lause2: Tämä oli ensimmäinen kertani yrittää leipoa piirakkaa. Lause3: Laitoin piirakkaan liikaa omenoita, ja se valui uuniin. Lause4: Valunut mehu paloi ja täytti talon savulla.</w:t>
      </w:r>
    </w:p>
    <w:p>
      <w:r>
        <w:rPr>
          <w:b/>
        </w:rPr>
        <w:t xml:space="preserve">Tulos</w:t>
      </w:r>
    </w:p>
    <w:p>
      <w:r>
        <w:t xml:space="preserve">Piirakka maistui hyvältä, mutta taloni haisi savulle viikon ajan.</w:t>
      </w:r>
    </w:p>
    <w:p>
      <w:r>
        <w:rPr>
          <w:b/>
        </w:rPr>
        <w:t xml:space="preserve">Esimerkki 2.2044</w:t>
      </w:r>
    </w:p>
    <w:p>
      <w:r>
        <w:t xml:space="preserve">Lause1: Baarin omistaja aloitti eräänä iltana vitsikilpailun vieraiden kesken. Lause2: Jokainen vieras kertoi parhaan vitsinsä. Lause3: Kaikki vitsit olivat hyvin hauskoja. Lause4: Baarimikko kirjoitti ylös kaikki vitsit, jotka kaikki sanoivat.</w:t>
      </w:r>
    </w:p>
    <w:p>
      <w:r>
        <w:rPr>
          <w:b/>
        </w:rPr>
        <w:t xml:space="preserve">Tulos</w:t>
      </w:r>
    </w:p>
    <w:p>
      <w:r>
        <w:t xml:space="preserve">Omistaja julkaisi vitsit ravintolan uutiskirjeessä.</w:t>
      </w:r>
    </w:p>
    <w:p>
      <w:r>
        <w:rPr>
          <w:b/>
        </w:rPr>
        <w:t xml:space="preserve">Esimerkki 2.2045</w:t>
      </w:r>
    </w:p>
    <w:p>
      <w:r>
        <w:t xml:space="preserve">Lause1: Opettaja antoi meille tehtävän. Lause2: Kaikki saivat tehtävät valmiiksi 20 minuuttia ennen kellon soittoa. Lause3: Opettaja kirjoitti taululle toisen tehtävän. Lause4: Ystäväni suuttui ja kaatoi pöytänsä.</w:t>
      </w:r>
    </w:p>
    <w:p>
      <w:r>
        <w:rPr>
          <w:b/>
        </w:rPr>
        <w:t xml:space="preserve">Tulos</w:t>
      </w:r>
    </w:p>
    <w:p>
      <w:r>
        <w:t xml:space="preserve">Hän käveli ulos luokasta.</w:t>
      </w:r>
    </w:p>
    <w:p>
      <w:r>
        <w:rPr>
          <w:b/>
        </w:rPr>
        <w:t xml:space="preserve">Esimerkki 2.2046</w:t>
      </w:r>
    </w:p>
    <w:p>
      <w:r>
        <w:t xml:space="preserve">Lause1: Amy käytti varvassandaaleja sisätiloissa koko vuoden. Lause2: Hänen siskonsa nauroi Amylle, koska hänellä oli tossujen sijaan varvastossut. Lause3: Kun Amy oli menossa portaita alas, hänen jalkansa liukastui flip flopin läpi. Lause4: Amy kaatui portaita alas.</w:t>
      </w:r>
    </w:p>
    <w:p>
      <w:r>
        <w:rPr>
          <w:b/>
        </w:rPr>
        <w:t xml:space="preserve">Tulos</w:t>
      </w:r>
    </w:p>
    <w:p>
      <w:r>
        <w:t xml:space="preserve">Hänen siskonsa nauroi hänelle, koska hän rikkoi halvat flip flopinsa.</w:t>
      </w:r>
    </w:p>
    <w:p>
      <w:r>
        <w:rPr>
          <w:b/>
        </w:rPr>
        <w:t xml:space="preserve">Esimerkki 2.2047</w:t>
      </w:r>
    </w:p>
    <w:p>
      <w:r>
        <w:t xml:space="preserve">Lause1: Mies sai paniikkikohtauksen. Lause2: Hänen ystävänsä ehdotti, että hän yksinkertaisesti alkaisi laulaa. Lause3: Mies alkoi laulaa ja rauhoittui. Lause4: Hän oppi uuden rentoutumistekniikan.</w:t>
      </w:r>
    </w:p>
    <w:p>
      <w:r>
        <w:rPr>
          <w:b/>
        </w:rPr>
        <w:t xml:space="preserve">Tulos</w:t>
      </w:r>
    </w:p>
    <w:p>
      <w:r>
        <w:t xml:space="preserve">Hän ei enää koskaan saanut paniikkikohtausta.</w:t>
      </w:r>
    </w:p>
    <w:p>
      <w:r>
        <w:rPr>
          <w:b/>
        </w:rPr>
        <w:t xml:space="preserve">Esimerkki 2.2048</w:t>
      </w:r>
    </w:p>
    <w:p>
      <w:r>
        <w:t xml:space="preserve">Lause1: Andy järjesti kotonaan nappulajuhlat, joihin liittyi pukeutumisvaatimuksia. Lause2: Kaikkien piti pukeutua vaatteisiin, joissa oli ruutukuvio. Lause3: Kyle saapui paikalle ruutupaidassa. Lause4: Andy järjesti äänestyksen siitä, sopiiko Kylen paita siihen.</w:t>
      </w:r>
    </w:p>
    <w:p>
      <w:r>
        <w:rPr>
          <w:b/>
        </w:rPr>
        <w:t xml:space="preserve">Tulos</w:t>
      </w:r>
    </w:p>
    <w:p>
      <w:r>
        <w:t xml:space="preserve">Äänestys oli yksimielinen, ja Kylen oli vaihdettava.</w:t>
      </w:r>
    </w:p>
    <w:p>
      <w:r>
        <w:rPr>
          <w:b/>
        </w:rPr>
        <w:t xml:space="preserve">Esimerkki 2.2049</w:t>
      </w:r>
    </w:p>
    <w:p>
      <w:r>
        <w:t xml:space="preserve">Lause1: Isäni ja minä lensimme Kanadaan. Lause2: Laskeuduimme Edmontoniin, Albertan osavaltioon. Lause3: Kävimme siellä maailman suurimmassa ostoskeskuksessa. Lause4: Siellä oli jopa sisäinen vesipuisto.</w:t>
      </w:r>
    </w:p>
    <w:p>
      <w:r>
        <w:rPr>
          <w:b/>
        </w:rPr>
        <w:t xml:space="preserve">Tulos</w:t>
      </w:r>
    </w:p>
    <w:p>
      <w:r>
        <w:t xml:space="preserve">Meillä oli hieno päivä.</w:t>
      </w:r>
    </w:p>
    <w:p>
      <w:r>
        <w:rPr>
          <w:b/>
        </w:rPr>
        <w:t xml:space="preserve">Esimerkki 2.2050</w:t>
      </w:r>
    </w:p>
    <w:p>
      <w:r>
        <w:t xml:space="preserve">Lause1: Mary ja Cindy työskentelevät yhdessä toimistossa. Lause2: He ovat parhaita ystäviä myös työn ulkopuolella. Lause3: Eräänä päivänä Mary saa ylennyksen työhön, jota Cindy salaa halusi. Lause4: Cindy oli aluksi hieman turhautunut, mutta hän ei koskaan kertonut Marylle.</w:t>
      </w:r>
    </w:p>
    <w:p>
      <w:r>
        <w:rPr>
          <w:b/>
        </w:rPr>
        <w:t xml:space="preserve">Tulos</w:t>
      </w:r>
    </w:p>
    <w:p>
      <w:r>
        <w:t xml:space="preserve">Hän ei halunnut pilata ystävyyttä, joten hän pakotti itsensä toipumaan siitä.</w:t>
      </w:r>
    </w:p>
    <w:p>
      <w:r>
        <w:rPr>
          <w:b/>
        </w:rPr>
        <w:t xml:space="preserve">Esimerkki 2.2051</w:t>
      </w:r>
    </w:p>
    <w:p>
      <w:r>
        <w:t xml:space="preserve">Lause1: Jouluna sain äidilleni korillisen suklaata. Lause2: Joulukuusi: Kun se oli pakattu, laitoin sen joulukuusen alle. Lause3: Perheemme meni sinä iltana elokuviin. Lause4: Kun palasimme, löysimme kääreet hajallaan ympäri taloa.</w:t>
      </w:r>
    </w:p>
    <w:p>
      <w:r>
        <w:rPr>
          <w:b/>
        </w:rPr>
        <w:t xml:space="preserve">Tulos</w:t>
      </w:r>
    </w:p>
    <w:p>
      <w:r>
        <w:t xml:space="preserve">Löysimme myös lemmikkimopsimme, joka näytti hyvin syylliseltä ja sairaalta.</w:t>
      </w:r>
    </w:p>
    <w:p>
      <w:r>
        <w:rPr>
          <w:b/>
        </w:rPr>
        <w:t xml:space="preserve">Esimerkki 2.2052</w:t>
      </w:r>
    </w:p>
    <w:p>
      <w:r>
        <w:t xml:space="preserve">Lause1: Lucy oli ostamassa kangasta. Lause2: Hänellä oli ajatus siitä, miltä hän halusi laukkunsa näyttävän. Lause3: Hän rajasi valintansa kahteen kankaaseen. Lause4: Hän valitsisi joko pilkkuja tai koiranpentuja.</w:t>
      </w:r>
    </w:p>
    <w:p>
      <w:r>
        <w:rPr>
          <w:b/>
        </w:rPr>
        <w:t xml:space="preserve">Tulos</w:t>
      </w:r>
    </w:p>
    <w:p>
      <w:r>
        <w:t xml:space="preserve">Hän päätti, että mustavalkoiset pilkut sopisivat helpommin yhteen.</w:t>
      </w:r>
    </w:p>
    <w:p>
      <w:r>
        <w:rPr>
          <w:b/>
        </w:rPr>
        <w:t xml:space="preserve">Esimerkki 2.2053</w:t>
      </w:r>
    </w:p>
    <w:p>
      <w:r>
        <w:t xml:space="preserve">Lause1: Abel työskenteli ahkerasti leikatessaan nurmikkoa saadakseen lisärahaa. Lause2: Hänellä oli tällä hetkellä 5 nurmikkoa, joista hän oli vastuussa. Lause3: Eräänä päivänä eräs hänen asiakkaistaan oli tyytymätön Abelin tekemään työhön. Lause4: Abel pyysi anteeksi ja lupasi tehdä parempaa työtä ensi kerralla.</w:t>
      </w:r>
    </w:p>
    <w:p>
      <w:r>
        <w:rPr>
          <w:b/>
        </w:rPr>
        <w:t xml:space="preserve">Tulos</w:t>
      </w:r>
    </w:p>
    <w:p>
      <w:r>
        <w:t xml:space="preserve">Asiakas ei halunnut, että Able jatkaisi nurmikollaan työskentelyä.</w:t>
      </w:r>
    </w:p>
    <w:p>
      <w:r>
        <w:rPr>
          <w:b/>
        </w:rPr>
        <w:t xml:space="preserve">Esimerkki 2.2054</w:t>
      </w:r>
    </w:p>
    <w:p>
      <w:r>
        <w:t xml:space="preserve">Lause1: Fort Worthissa on tapahtuma nimeltä hit the bricks. Lause2: Se on hyväntekeväisyysjuoksu, ja se on noin kilometrin mittainen. Lause3: Olen treenannut viime viikon ajan. Lause4: Kun kisa alkoi, ajattelin, että minulla olisi vaikeaa.</w:t>
      </w:r>
    </w:p>
    <w:p>
      <w:r>
        <w:rPr>
          <w:b/>
        </w:rPr>
        <w:t xml:space="preserve">Tulos</w:t>
      </w:r>
    </w:p>
    <w:p>
      <w:r>
        <w:t xml:space="preserve">Harjoitteluni ansiosta juoksu oli kuitenkin helppo.</w:t>
      </w:r>
    </w:p>
    <w:p>
      <w:r>
        <w:rPr>
          <w:b/>
        </w:rPr>
        <w:t xml:space="preserve">Esimerkki 2.2055</w:t>
      </w:r>
    </w:p>
    <w:p>
      <w:r>
        <w:t xml:space="preserve">Lause1: Perheeni lähti rannalle lomalle. Lause2: Koska oli kesä, oli hyvin kuuma. Lause3: Menin rantakadulle hakemaan jäätelöä. Lause4: Kylmä jäätelö viilensi minua.</w:t>
      </w:r>
    </w:p>
    <w:p>
      <w:r>
        <w:rPr>
          <w:b/>
        </w:rPr>
        <w:t xml:space="preserve">Tulos</w:t>
      </w:r>
    </w:p>
    <w:p>
      <w:r>
        <w:t xml:space="preserve">Olin vihainen, kun lokki varasti keskeneräisen jäätelötötteröni.</w:t>
      </w:r>
    </w:p>
    <w:p>
      <w:r>
        <w:rPr>
          <w:b/>
        </w:rPr>
        <w:t xml:space="preserve">Esimerkki 2.2056</w:t>
      </w:r>
    </w:p>
    <w:p>
      <w:r>
        <w:t xml:space="preserve">Lause1: Amy oli vihdoin hyväksynyt, ettei hänen ihastuksensa Ray ollut kiinnostunut hänestä. Lause2: Amy istui tunnilla Amyn viereen ja alkoi puhua hänelle. Lause3: Amy ei saanut aikaan suurta kiinnostusta. Lause4: Sen sijaan hän tuijotti puhelintaan.</w:t>
      </w:r>
    </w:p>
    <w:p>
      <w:r>
        <w:rPr>
          <w:b/>
        </w:rPr>
        <w:t xml:space="preserve">Tulos</w:t>
      </w:r>
    </w:p>
    <w:p>
      <w:r>
        <w:t xml:space="preserve">Ray näytti pettyneeltä, mutta Amy ei välittänyt siitä yhtään.</w:t>
      </w:r>
    </w:p>
    <w:p>
      <w:r>
        <w:rPr>
          <w:b/>
        </w:rPr>
        <w:t xml:space="preserve">Esimerkki 2.2057</w:t>
      </w:r>
    </w:p>
    <w:p>
      <w:r>
        <w:t xml:space="preserve">Lause1: John sai joka vuosi jouluna äidiltään hedelmäkorin. Lause2: Hän ei koskaan syönyt hedelmäkoria ja antoi sen aina pois. Lause3: Tänä vuonna hän päätti yrittää syödä hedelmät. Lause4: Johnin äiti tuli käymään pian joulun jälkeen.</w:t>
      </w:r>
    </w:p>
    <w:p>
      <w:r>
        <w:rPr>
          <w:b/>
        </w:rPr>
        <w:t xml:space="preserve">Tulos</w:t>
      </w:r>
    </w:p>
    <w:p>
      <w:r>
        <w:t xml:space="preserve">Hän huomasi tyhjän korin ja hymyili.</w:t>
      </w:r>
    </w:p>
    <w:p>
      <w:r>
        <w:rPr>
          <w:b/>
        </w:rPr>
        <w:t xml:space="preserve">Esimerkki 2.2058</w:t>
      </w:r>
    </w:p>
    <w:p>
      <w:r>
        <w:t xml:space="preserve">Lause1: Lake Family lähtee joka kesä automatkalle. Lause2: He pakkaavat vaatteensa. Lause3: Sitten he täyttävät kylmälaukun ruoalla. Lause4: Kaikki nousevat autoon.</w:t>
      </w:r>
    </w:p>
    <w:p>
      <w:r>
        <w:rPr>
          <w:b/>
        </w:rPr>
        <w:t xml:space="preserve">Tulos</w:t>
      </w:r>
    </w:p>
    <w:p>
      <w:r>
        <w:t xml:space="preserve">Lopuksi on aika lähteä liikkeelle.</w:t>
      </w:r>
    </w:p>
    <w:p>
      <w:r>
        <w:rPr>
          <w:b/>
        </w:rPr>
        <w:t xml:space="preserve">Esimerkki 2.2059</w:t>
      </w:r>
    </w:p>
    <w:p>
      <w:r>
        <w:t xml:space="preserve">Lause1: Keittiömestari ei tiennyt, mitä tehdä tämän viikon erikoisruokaa. Lause2: Hän katseli kaikkia ylimääräisiä ruokia, joita hänellä oli, ja yritti tehdä jotain. Lause3: Hän teki pastaruokaa ja lohisalaattia hedelmien kanssa. Lause4: Kokki kertoi kaikille tarjoilijoille, mitä erikoisuuksia oli tarjolla.</w:t>
      </w:r>
    </w:p>
    <w:p>
      <w:r>
        <w:rPr>
          <w:b/>
        </w:rPr>
        <w:t xml:space="preserve">Tulos</w:t>
      </w:r>
    </w:p>
    <w:p>
      <w:r>
        <w:t xml:space="preserve">Monet asiakkaat pitivät lohisalaatista mutta eivät pastaruoasta.</w:t>
      </w:r>
    </w:p>
    <w:p>
      <w:r>
        <w:rPr>
          <w:b/>
        </w:rPr>
        <w:t xml:space="preserve">Esimerkki 2.2060</w:t>
      </w:r>
    </w:p>
    <w:p>
      <w:r>
        <w:t xml:space="preserve">Lause1: Michael oli rakastunut Cindyyn. Lause2: Hän istui luokassa Cindyn takana. Lause3: Eräänä päivänä hän pyysi Cindylta kynää. Lause4: Kun Cindy ojensi hänelle kynää, hän kosketti hänen kättään.</w:t>
      </w:r>
    </w:p>
    <w:p>
      <w:r>
        <w:rPr>
          <w:b/>
        </w:rPr>
        <w:t xml:space="preserve">Tulos</w:t>
      </w:r>
    </w:p>
    <w:p>
      <w:r>
        <w:t xml:space="preserve">Michael melkein pyörtyi sen seurauksena.</w:t>
      </w:r>
    </w:p>
    <w:p>
      <w:r>
        <w:rPr>
          <w:b/>
        </w:rPr>
        <w:t xml:space="preserve">Esimerkki 2.2061</w:t>
      </w:r>
    </w:p>
    <w:p>
      <w:r>
        <w:t xml:space="preserve">Lause1: Jasmine ei osaa soittaa kitaraa. Lause2: Jasmine pyysi isäänsä viemään hänet kitaratunnille. Lause3: Hänen isänsä suostui ja alkoi viedä Jasminia kitaratunnille. Lause4: Jasmine on käynyt tunnilla jo yli vuoden ajan.</w:t>
      </w:r>
    </w:p>
    <w:p>
      <w:r>
        <w:rPr>
          <w:b/>
        </w:rPr>
        <w:t xml:space="preserve">Tulos</w:t>
      </w:r>
    </w:p>
    <w:p>
      <w:r>
        <w:t xml:space="preserve">Jasminesta on tullut erittäin hyvä soittamaan kitaraa.</w:t>
      </w:r>
    </w:p>
    <w:p>
      <w:r>
        <w:rPr>
          <w:b/>
        </w:rPr>
        <w:t xml:space="preserve">Esimerkki 2.2062</w:t>
      </w:r>
    </w:p>
    <w:p>
      <w:r>
        <w:t xml:space="preserve">Lause1: Samin koulussa oli purkkiruokakampanja. Lause2: Samin äiti sanoi, etteivät he voi juuri nyt säästää ruokaa. Lause3: Sam muisti, että kellarissa oli vanhoja ruokapurkkeja. Lause4: Hän kaivoi esiin pölyisiä tölkkejä, joiden viimeinen käyttöpäivä oli umpeutunut.</w:t>
      </w:r>
    </w:p>
    <w:p>
      <w:r>
        <w:rPr>
          <w:b/>
        </w:rPr>
        <w:t xml:space="preserve">Tulos</w:t>
      </w:r>
    </w:p>
    <w:p>
      <w:r>
        <w:t xml:space="preserve">Sam laittoi tölkkinsä ruokatynnyriin ennen kuin kukaan ehti tarkastaa ne.</w:t>
      </w:r>
    </w:p>
    <w:p>
      <w:r>
        <w:rPr>
          <w:b/>
        </w:rPr>
        <w:t xml:space="preserve">Esimerkki 2.2063</w:t>
      </w:r>
    </w:p>
    <w:p>
      <w:r>
        <w:t xml:space="preserve">Lause1: Bob oli humalassa joulujuhlissa. Lause2: Hän päätti ajaa kotiin alkoholin vaikutuksen alaisena. Lause3: Poliisi pysäytti hänet. Lause4: Poliisi pidätti Bobin ja passitti hänet vankilaan.</w:t>
      </w:r>
    </w:p>
    <w:p>
      <w:r>
        <w:rPr>
          <w:b/>
        </w:rPr>
        <w:t xml:space="preserve">Tulos</w:t>
      </w:r>
    </w:p>
    <w:p>
      <w:r>
        <w:t xml:space="preserve">Bobin oli maksettava sakko ja ymmärrettävä, ettei hänen pitäisi juoda ja ajaa autoa.</w:t>
      </w:r>
    </w:p>
    <w:p>
      <w:r>
        <w:rPr>
          <w:b/>
        </w:rPr>
        <w:t xml:space="preserve">Esimerkki 2.2064</w:t>
      </w:r>
    </w:p>
    <w:p>
      <w:r>
        <w:t xml:space="preserve">Lause1: Penelope ei ollut koskaan tuntenut vahvaa yhteyttä isoäitiinsä. Lause2: Hänestä tuntui pahalta, että hänen siskollaan oli niin paljon yhteistä heidän isoäitinsä kanssa. Lause3: Kun heidän isoäitinsä kuoli, Penelope joutui lajittelemaan hänen vanhoja valokuviaan. Lause4: Hän oli yllättynyt löytäessään kuvan, jossa hänen isoäitinsä oli mukana koripallojoukkueessa.</w:t>
      </w:r>
    </w:p>
    <w:p>
      <w:r>
        <w:rPr>
          <w:b/>
        </w:rPr>
        <w:t xml:space="preserve">Tulos</w:t>
      </w:r>
    </w:p>
    <w:p>
      <w:r>
        <w:t xml:space="preserve">Koripalloilija Penelope tunsi nyt erityistä yhteyttä!</w:t>
      </w:r>
    </w:p>
    <w:p>
      <w:r>
        <w:rPr>
          <w:b/>
        </w:rPr>
        <w:t xml:space="preserve">Esimerkki 2.2065</w:t>
      </w:r>
    </w:p>
    <w:p>
      <w:r>
        <w:t xml:space="preserve">Lause1: Mark oli vakuuttunut siitä, että hänen talossaan oli aave. Lause2: Hänen äitinsä vakuutti hänelle, että aaveita ei ole olemassa. Lause3: Mark ei ollut vakuuttunut, joten hän päätti virittää ansan. Lause4: Hän kuuli, mitä luuli aaveeksi, ja heitti verkon sen päälle!</w:t>
      </w:r>
    </w:p>
    <w:p>
      <w:r>
        <w:rPr>
          <w:b/>
        </w:rPr>
        <w:t xml:space="preserve">Tulos</w:t>
      </w:r>
    </w:p>
    <w:p>
      <w:r>
        <w:t xml:space="preserve">Verkon alla oli hänen isänsä, ja molemmat nauroivat sille.</w:t>
      </w:r>
    </w:p>
    <w:p>
      <w:r>
        <w:rPr>
          <w:b/>
        </w:rPr>
        <w:t xml:space="preserve">Esimerkki 2.2066</w:t>
      </w:r>
    </w:p>
    <w:p>
      <w:r>
        <w:t xml:space="preserve">Lause1: Billy näki eräänä päivänä taikurin syntymäpäiväjuhlissa. Lause2: Billy oli ihastunut taikatemppuihin, joita taikuri esitti. Lause3: Billy järkyttyi, kun hänen isänsä antoi hänelle syntymäpäivänään taikasetin. Lause4: Hän opetti nopeasti itselleen kaikki temput ja näytti ne ystävilleen.</w:t>
      </w:r>
    </w:p>
    <w:p>
      <w:r>
        <w:rPr>
          <w:b/>
        </w:rPr>
        <w:t xml:space="preserve">Tulos</w:t>
      </w:r>
    </w:p>
    <w:p>
      <w:r>
        <w:t xml:space="preserve">Billy löysi lopulta taikurin ja hämmästytti hänet taidoillaan.</w:t>
      </w:r>
    </w:p>
    <w:p>
      <w:r>
        <w:rPr>
          <w:b/>
        </w:rPr>
        <w:t xml:space="preserve">Esimerkki 2.2067</w:t>
      </w:r>
    </w:p>
    <w:p>
      <w:r>
        <w:t xml:space="preserve">Lause1: Gina tuli kotiin ja huomasi, että hänen äitinsä serkku Sherry oli vierailulla. Lause2: Hän vahti lapsia, kun äiti oli töissä. Lause3: Sherry ei antanut heidän katsoa mitään televisiosta. Lause4: Hän pakotti lapset leikkimään ulkona koko päivän.</w:t>
      </w:r>
    </w:p>
    <w:p>
      <w:r>
        <w:rPr>
          <w:b/>
        </w:rPr>
        <w:t xml:space="preserve">Tulos</w:t>
      </w:r>
    </w:p>
    <w:p>
      <w:r>
        <w:t xml:space="preserve">Gina oli vihainen, koska ei voinut jäädä sisälle ilmastointiin.</w:t>
      </w:r>
    </w:p>
    <w:p>
      <w:r>
        <w:rPr>
          <w:b/>
        </w:rPr>
        <w:t xml:space="preserve">Esimerkki 2.2068</w:t>
      </w:r>
    </w:p>
    <w:p>
      <w:r>
        <w:t xml:space="preserve">Lause1: Stassi vihasi elämäänsä Los Angelesissa. Lause2: Hän halusi päästä pois vanhasta elämästään. Lause3: Niinpä Stassi muutti New Yorkiin uuden poikaystävänsä kanssa. Lause4: Valitettavasti Stassin poikaystävä jätti hänet.</w:t>
      </w:r>
    </w:p>
    <w:p>
      <w:r>
        <w:rPr>
          <w:b/>
        </w:rPr>
        <w:t xml:space="preserve">Tulos</w:t>
      </w:r>
    </w:p>
    <w:p>
      <w:r>
        <w:t xml:space="preserve">Niinpä Stassi muutti vastahakoisesti takaisin Kaliforniaan entisten ystäviensä luo.</w:t>
      </w:r>
    </w:p>
    <w:p>
      <w:r>
        <w:rPr>
          <w:b/>
        </w:rPr>
        <w:t xml:space="preserve">Esimerkki 2.2069</w:t>
      </w:r>
    </w:p>
    <w:p>
      <w:r>
        <w:t xml:space="preserve">Lause1: Minun on tehtävä jälkiruoka kiitospäiväksi. Lause2: Etsin reseptejä pekaanipähkinäpiirakkaa varten. Lause3: Menin kauppaan ostamaan kaikki ainekset. Lause4: Tein kauniin pekaanipiirakan.</w:t>
      </w:r>
    </w:p>
    <w:p>
      <w:r>
        <w:rPr>
          <w:b/>
        </w:rPr>
        <w:t xml:space="preserve">Tulos</w:t>
      </w:r>
    </w:p>
    <w:p>
      <w:r>
        <w:t xml:space="preserve">Perheeni ja minä nautimme piirakan jälkiruoaksi.</w:t>
      </w:r>
    </w:p>
    <w:p>
      <w:r>
        <w:rPr>
          <w:b/>
        </w:rPr>
        <w:t xml:space="preserve">Esimerkki 2.2070</w:t>
      </w:r>
    </w:p>
    <w:p>
      <w:r>
        <w:t xml:space="preserve">Lause1: Layla melkein näki isänsä. Lause2: Hän oli poliisi ja teki hyvin myöhään töitä. Lause3: Layla heräsi eräänä yönä herkulliseen tuoksuun. Lause4: Hänen isänsä oli keittiössä keittämässä kanakeittoa.</w:t>
      </w:r>
    </w:p>
    <w:p>
      <w:r>
        <w:rPr>
          <w:b/>
        </w:rPr>
        <w:t xml:space="preserve">Tulos</w:t>
      </w:r>
    </w:p>
    <w:p>
      <w:r>
        <w:t xml:space="preserve">Yhdessä he söivät kanakeittoa ja juttelivat tuntikausia.</w:t>
      </w:r>
    </w:p>
    <w:p>
      <w:r>
        <w:rPr>
          <w:b/>
        </w:rPr>
        <w:t xml:space="preserve">Esimerkki 2.2071</w:t>
      </w:r>
    </w:p>
    <w:p>
      <w:r>
        <w:t xml:space="preserve">Lause1: Sally halusi soittaa pianoa. Lause2: Hänen perheellään ei ollut rahaa oppitunteihin. Lause3: Hän kysyi opettajalta, voisiko hän olla lapsenvahtina oppitunteja vastaan. Lause4: Opettaja suostui.</w:t>
      </w:r>
    </w:p>
    <w:p>
      <w:r>
        <w:rPr>
          <w:b/>
        </w:rPr>
        <w:t xml:space="preserve">Tulos</w:t>
      </w:r>
    </w:p>
    <w:p>
      <w:r>
        <w:t xml:space="preserve">Sallysta tuli pianisti.</w:t>
      </w:r>
    </w:p>
    <w:p>
      <w:r>
        <w:rPr>
          <w:b/>
        </w:rPr>
        <w:t xml:space="preserve">Esimerkki 2.2072</w:t>
      </w:r>
    </w:p>
    <w:p>
      <w:r>
        <w:t xml:space="preserve">Lause1: Susan halusi perustaa yrityksen. Lause2: Hän päätti perustaa italialaisen ravintolan kotikaupunkiinsa. Lause3: Hän palkkasi keittiöönsä maailmankuulun kokin. Lause4: Hänen ravintolastaan tuli lopulta hyvin menestyvä.</w:t>
      </w:r>
    </w:p>
    <w:p>
      <w:r>
        <w:rPr>
          <w:b/>
        </w:rPr>
        <w:t xml:space="preserve">Tulos</w:t>
      </w:r>
    </w:p>
    <w:p>
      <w:r>
        <w:t xml:space="preserve">Se oli esillä monissa lehdissä ja tv-ohjelmissa.</w:t>
      </w:r>
    </w:p>
    <w:p>
      <w:r>
        <w:rPr>
          <w:b/>
        </w:rPr>
        <w:t xml:space="preserve">Esimerkki 2.2073</w:t>
      </w:r>
    </w:p>
    <w:p>
      <w:r>
        <w:t xml:space="preserve">Lause1: John ajoi eräänä päivänä töihin. Lause2: Hän kuuli yhtäkkiä renkaansa paukkuvan. Lause3: Kun hän pysähtyi, hän huomasi, että hänen renkaansa oli puhjennut. Lause4: Johnin oli soitettava AAA:lle saadakseen renkaansa korjattua.</w:t>
      </w:r>
    </w:p>
    <w:p>
      <w:r>
        <w:rPr>
          <w:b/>
        </w:rPr>
        <w:t xml:space="preserve">Tulos</w:t>
      </w:r>
    </w:p>
    <w:p>
      <w:r>
        <w:t xml:space="preserve">Valitettavasti hän myöhästyi töistä.</w:t>
      </w:r>
    </w:p>
    <w:p>
      <w:r>
        <w:rPr>
          <w:b/>
        </w:rPr>
        <w:t xml:space="preserve">Esimerkki 2.2074</w:t>
      </w:r>
    </w:p>
    <w:p>
      <w:r>
        <w:t xml:space="preserve">Lause1: Tomin talo oli likainen. Lause2: Tomin huoneessa oli kaikkialla ruokaa ja lehtiä. Lause3: Hänellä ei ollut koskaan aikaa siivota. Lause4: Hän päätti siivota osan talosta viikon jokaisena päivänä.</w:t>
      </w:r>
    </w:p>
    <w:p>
      <w:r>
        <w:rPr>
          <w:b/>
        </w:rPr>
        <w:t xml:space="preserve">Tulos</w:t>
      </w:r>
    </w:p>
    <w:p>
      <w:r>
        <w:t xml:space="preserve">Hänen talonsa ei ollut enää koskaan likainen.</w:t>
      </w:r>
    </w:p>
    <w:p>
      <w:r>
        <w:rPr>
          <w:b/>
        </w:rPr>
        <w:t xml:space="preserve">Esimerkki 2.2075</w:t>
      </w:r>
    </w:p>
    <w:p>
      <w:r>
        <w:t xml:space="preserve">Lause1: John oli polulla juoksemassa. Lause2: Hän kuuli yhtäkkiä askelia takanaan. Lause3: John alkoi juosta nopeammin. Lause4: Hän luuli, että häntä ajettiin takaa.</w:t>
      </w:r>
    </w:p>
    <w:p>
      <w:r>
        <w:rPr>
          <w:b/>
        </w:rPr>
        <w:t xml:space="preserve">Tulos</w:t>
      </w:r>
    </w:p>
    <w:p>
      <w:r>
        <w:t xml:space="preserve">Hän juoksi vielä nopeammin, kunnes pääsi turvallisesti autolleen.</w:t>
      </w:r>
    </w:p>
    <w:p>
      <w:r>
        <w:rPr>
          <w:b/>
        </w:rPr>
        <w:t xml:space="preserve">Esimerkki 2.2076</w:t>
      </w:r>
    </w:p>
    <w:p>
      <w:r>
        <w:t xml:space="preserve">Lause1: Tänä iltana söimme pizzaa päivälliseksi. Lause2: Se oli sisilialaistyyppistä piirakkaa. Lause3: Meillä oli myös valkosipulisolmuja. Lause4: Molemmat ruoat olivat maukkaita.</w:t>
      </w:r>
    </w:p>
    <w:p>
      <w:r>
        <w:rPr>
          <w:b/>
        </w:rPr>
        <w:t xml:space="preserve">Tulos</w:t>
      </w:r>
    </w:p>
    <w:p>
      <w:r>
        <w:t xml:space="preserve">Olin hyvin janoinen päivällisen jälkeen.</w:t>
      </w:r>
    </w:p>
    <w:p>
      <w:r>
        <w:rPr>
          <w:b/>
        </w:rPr>
        <w:t xml:space="preserve">Esimerkki 2.2077</w:t>
      </w:r>
    </w:p>
    <w:p>
      <w:r>
        <w:t xml:space="preserve">Lause1: Karinin äiti oli liian sairas tehdäkseen päivällistä tai edes noustakseen sängystä. Lause2: Karin päätti tehdä päivällisen itse, ensimmäistä kertaa. Lause3: Hän keitti hyvin varovasti vettä ja keitti spagettinuudelit. Lause4: Hän lämmitti spagettikastikkeen ja paahtoi leipäpaloja.</w:t>
      </w:r>
    </w:p>
    <w:p>
      <w:r>
        <w:rPr>
          <w:b/>
        </w:rPr>
        <w:t xml:space="preserve">Tulos</w:t>
      </w:r>
    </w:p>
    <w:p>
      <w:r>
        <w:t xml:space="preserve">Hänen äitinsä oli niin kiitollinen, että halasi Karinia.</w:t>
      </w:r>
    </w:p>
    <w:p>
      <w:r>
        <w:rPr>
          <w:b/>
        </w:rPr>
        <w:t xml:space="preserve">Esimerkki 2.2078</w:t>
      </w:r>
    </w:p>
    <w:p>
      <w:r>
        <w:t xml:space="preserve">Lause1: Paulin auto hajosi pian sen jälkeen, kun hän oli lähtenyt ajotieltä. Lause2: Hän päätti työntää auton kotiin ja korjata sen itse. Lause3: Paul huomasi olevansa pulassa ja soitti hinausauton korjausta varten. Lause4: Hinausauto vei auton korjaamolle, jossa se korjattiin.</w:t>
      </w:r>
    </w:p>
    <w:p>
      <w:r>
        <w:rPr>
          <w:b/>
        </w:rPr>
        <w:t xml:space="preserve">Tulos</w:t>
      </w:r>
    </w:p>
    <w:p>
      <w:r>
        <w:t xml:space="preserve">Paul tajusi sitten, että korjausten tekeminen itse voi tulla kalliiksi.</w:t>
      </w:r>
    </w:p>
    <w:p>
      <w:r>
        <w:rPr>
          <w:b/>
        </w:rPr>
        <w:t xml:space="preserve">Esimerkki 2.2079</w:t>
      </w:r>
    </w:p>
    <w:p>
      <w:r>
        <w:t xml:space="preserve">Lause1: Timmyn äiti oli tekemässä kakkua. Lause2: Se tuoksui todella hyvältä leivotessaan! Lause3: Hän ei malttanut odottaa, että saisi syödä sitä. Lause4: Hänen oli kuitenkin syötävä ensin päivällisensä saadakseen palan.</w:t>
      </w:r>
    </w:p>
    <w:p>
      <w:r>
        <w:rPr>
          <w:b/>
        </w:rPr>
        <w:t xml:space="preserve">Tulos</w:t>
      </w:r>
    </w:p>
    <w:p>
      <w:r>
        <w:t xml:space="preserve">Niinpä hän söi päivällisensä niin nopeasti kuin pystyi.</w:t>
      </w:r>
    </w:p>
    <w:p>
      <w:r>
        <w:rPr>
          <w:b/>
        </w:rPr>
        <w:t xml:space="preserve">Esimerkki 2.2080</w:t>
      </w:r>
    </w:p>
    <w:p>
      <w:r>
        <w:t xml:space="preserve">Lause1: Donnie ja hänen tiiminsä ovat meteorologeja. Lause2: Viime viikolla he olivat tehtävällä jahdatessaan myrskyä. Lause3: Heidän piti kerätä tietoja. Lause4: Se oli erityisen paha.</w:t>
      </w:r>
    </w:p>
    <w:p>
      <w:r>
        <w:rPr>
          <w:b/>
        </w:rPr>
        <w:t xml:space="preserve">Tulos</w:t>
      </w:r>
    </w:p>
    <w:p>
      <w:r>
        <w:t xml:space="preserve">Lopulta heidän oli luovuttava ja palattava takaisin turvaan.</w:t>
      </w:r>
    </w:p>
    <w:p>
      <w:r>
        <w:rPr>
          <w:b/>
        </w:rPr>
        <w:t xml:space="preserve">Esimerkki 2.2081</w:t>
      </w:r>
    </w:p>
    <w:p>
      <w:r>
        <w:t xml:space="preserve">Lause1: Tom ja Sue päättivät mennä piknikille puistoon. Lause2: He pakkasivat kylmää kanaa ja perunasalaattia sekä juomia. Lause3: He istuivat viltillä ruoan kanssa. Lause4: Tom ja Sue päättivät sitten pelata frisbeetä jonkin aikaa.</w:t>
      </w:r>
    </w:p>
    <w:p>
      <w:r>
        <w:rPr>
          <w:b/>
        </w:rPr>
        <w:t xml:space="preserve">Tulos</w:t>
      </w:r>
    </w:p>
    <w:p>
      <w:r>
        <w:t xml:space="preserve">He palaavat peiton ääreen ja huomaavat, että muurahaiset olivat tunkeutuneet heidän ateriaansa.</w:t>
      </w:r>
    </w:p>
    <w:p>
      <w:r>
        <w:rPr>
          <w:b/>
        </w:rPr>
        <w:t xml:space="preserve">Esimerkki 2.2082</w:t>
      </w:r>
    </w:p>
    <w:p>
      <w:r>
        <w:t xml:space="preserve">Lause1: Jadon oli erittäin hyvä ystävä. Lause2: Hän rohkaisi aina muita. Lause3: Eräänä päivänä hänen ystävällään Cadenilla oli vaikeuksia matematiikan kanssa. Lause4: Jadon työskenteli ja työskenteli hänen kanssaan, kunnes hän sai sen kuntoon.</w:t>
      </w:r>
    </w:p>
    <w:p>
      <w:r>
        <w:rPr>
          <w:b/>
        </w:rPr>
        <w:t xml:space="preserve">Tulos</w:t>
      </w:r>
    </w:p>
    <w:p>
      <w:r>
        <w:t xml:space="preserve">Kaikki ovat aina halunneet Jadonin kaltaisen ystävän.</w:t>
      </w:r>
    </w:p>
    <w:p>
      <w:r>
        <w:rPr>
          <w:b/>
        </w:rPr>
        <w:t xml:space="preserve">Esimerkki 2.2083</w:t>
      </w:r>
    </w:p>
    <w:p>
      <w:r>
        <w:t xml:space="preserve">Lause1: Trevor osallistui lauantai-iltapäivänä koripallokilpailuun. Lause2: Hän on joukkueensa kapteeni, joten oli tärkeää, että hän voitti. Lause3: Vastustajan kaaduttua Trevor heitti pallon suoraan verkkoon. Lause4: Hänen joukkuetoverinsa hurrasivat kovaa.</w:t>
      </w:r>
    </w:p>
    <w:p>
      <w:r>
        <w:rPr>
          <w:b/>
        </w:rPr>
        <w:t xml:space="preserve">Tulos</w:t>
      </w:r>
    </w:p>
    <w:p>
      <w:r>
        <w:t xml:space="preserve">Trevor otti palkinnon iloisena vastaan erotuomarilta.</w:t>
      </w:r>
    </w:p>
    <w:p>
      <w:r>
        <w:rPr>
          <w:b/>
        </w:rPr>
        <w:t xml:space="preserve">Esimerkki 2.2084</w:t>
      </w:r>
    </w:p>
    <w:p>
      <w:r>
        <w:t xml:space="preserve">Lause1: George kävi luistelemassa viime lauantaina. Lause2: Hän ei ollut koskaan aikaisemmin käynyt. Lause3: Hän liukastui ja kaatui useita kertoja. Lause4: Lopulta hän pääsi luistelemaan.</w:t>
      </w:r>
    </w:p>
    <w:p>
      <w:r>
        <w:rPr>
          <w:b/>
        </w:rPr>
        <w:t xml:space="preserve">Tulos</w:t>
      </w:r>
    </w:p>
    <w:p>
      <w:r>
        <w:t xml:space="preserve">On hämmästyttävää, miten paljon hän on parantunut yhdessä päivässä.</w:t>
      </w:r>
    </w:p>
    <w:p>
      <w:r>
        <w:rPr>
          <w:b/>
        </w:rPr>
        <w:t xml:space="preserve">Esimerkki 2.2085</w:t>
      </w:r>
    </w:p>
    <w:p>
      <w:r>
        <w:t xml:space="preserve">Lause1: Jake oli kävelemässä kotiin yliopistokurssiltaan. Lause2: Hän ohitti kodittoman miehen, joka pyysi häneltä pikkurahaa. Lause3: Jake tarkisti taskunsa, mutta hänellä ei ollut kolikoita. Lause4: Sen sijaan hän pyysi miestä odottamaan, kun hän meni pizzakauppaan.</w:t>
      </w:r>
    </w:p>
    <w:p>
      <w:r>
        <w:rPr>
          <w:b/>
        </w:rPr>
        <w:t xml:space="preserve">Tulos</w:t>
      </w:r>
    </w:p>
    <w:p>
      <w:r>
        <w:t xml:space="preserve">Jake toi pizzaviipaleen miehelle, joka oli kiitollinen ateriasta.</w:t>
      </w:r>
    </w:p>
    <w:p>
      <w:r>
        <w:rPr>
          <w:b/>
        </w:rPr>
        <w:t xml:space="preserve">Esimerkki 2.2086</w:t>
      </w:r>
    </w:p>
    <w:p>
      <w:r>
        <w:t xml:space="preserve">Lause1: Seisoin jyrkänteen reunalla. Lause2: Katsoin ulos laajalle levittäytyvälle merelle. Lause3: Hyppäsin alas kalliolta. Lause4: Lensin meren yllä.</w:t>
      </w:r>
    </w:p>
    <w:p>
      <w:r>
        <w:rPr>
          <w:b/>
        </w:rPr>
        <w:t xml:space="preserve">Tulos</w:t>
      </w:r>
    </w:p>
    <w:p>
      <w:r>
        <w:t xml:space="preserve">Päätin käydä riippuliitimellä kerran kuukaudessa.</w:t>
      </w:r>
    </w:p>
    <w:p>
      <w:r>
        <w:rPr>
          <w:b/>
        </w:rPr>
        <w:t xml:space="preserve">Esimerkki 2.2087</w:t>
      </w:r>
    </w:p>
    <w:p>
      <w:r>
        <w:t xml:space="preserve">Lause1: Tim osti rannekorun. Lause2: Hän ei tiennyt, kenelle hänen pitäisi antaa se. Lause3: Hän voisi antaa sen äidilleen. Lause4: Hän voisi antaa sen siskolleen.</w:t>
      </w:r>
    </w:p>
    <w:p>
      <w:r>
        <w:rPr>
          <w:b/>
        </w:rPr>
        <w:t xml:space="preserve">Tulos</w:t>
      </w:r>
    </w:p>
    <w:p>
      <w:r>
        <w:t xml:space="preserve">Tim päätti lopulta pitää rannekkeen itsellään.</w:t>
      </w:r>
    </w:p>
    <w:p>
      <w:r>
        <w:rPr>
          <w:b/>
        </w:rPr>
        <w:t xml:space="preserve">Esimerkki 2.2088</w:t>
      </w:r>
    </w:p>
    <w:p>
      <w:r>
        <w:t xml:space="preserve">Lause1: Kävelin joen rannalla. Lause2: Näin kilpikonnan, jolla oli loukkaantunut jalka. Lause3: Toin sen kotiin. Lause4: Hoidin sen takaisin terveeksi.</w:t>
      </w:r>
    </w:p>
    <w:p>
      <w:r>
        <w:rPr>
          <w:b/>
        </w:rPr>
        <w:t xml:space="preserve">Tulos</w:t>
      </w:r>
    </w:p>
    <w:p>
      <w:r>
        <w:t xml:space="preserve">Se on ollut minulla nyt 6 kuukautta.</w:t>
      </w:r>
    </w:p>
    <w:p>
      <w:r>
        <w:rPr>
          <w:b/>
        </w:rPr>
        <w:t xml:space="preserve">Esimerkki 2.2089</w:t>
      </w:r>
    </w:p>
    <w:p>
      <w:r>
        <w:t xml:space="preserve">Lause1: Jeff tykkäsi ulkoiluttaa koiraansa puiston lammen ympärillä. Lause2: Eräänä päivänä heidän kävelynsä aikana koira karkasi hihnastaan. Lause3: Se juoksi nopeasti lampeen. Lause4: Koira ei osannut uida.</w:t>
      </w:r>
    </w:p>
    <w:p>
      <w:r>
        <w:rPr>
          <w:b/>
        </w:rPr>
        <w:t xml:space="preserve">Tulos</w:t>
      </w:r>
    </w:p>
    <w:p>
      <w:r>
        <w:t xml:space="preserve">Jeffin oli sukellettava kylmään veteen pelastaakseen koiransa.</w:t>
      </w:r>
    </w:p>
    <w:p>
      <w:r>
        <w:rPr>
          <w:b/>
        </w:rPr>
        <w:t xml:space="preserve">Esimerkki 2.2090</w:t>
      </w:r>
    </w:p>
    <w:p>
      <w:r>
        <w:t xml:space="preserve">Lause1: May tunsi itsensä hyvin masentuneeksi ja rakkaudettomaksi. Lause2: Hän harkitsi oman elämänsä lopettamista. Lause3: Hän soitti hetken mielijohteesta netistä löytämäänsä vihjelinjaan. Lause4: Vastaaja oli ystävällinen ja ymmärtäväinen.</w:t>
      </w:r>
    </w:p>
    <w:p>
      <w:r>
        <w:rPr>
          <w:b/>
        </w:rPr>
        <w:t xml:space="preserve">Tulos</w:t>
      </w:r>
    </w:p>
    <w:p>
      <w:r>
        <w:t xml:space="preserve">May tuli vakuuttuneeksi siitä, ettei hän halunnut kuolla sinä päivänä.</w:t>
      </w:r>
    </w:p>
    <w:p>
      <w:r>
        <w:rPr>
          <w:b/>
        </w:rPr>
        <w:t xml:space="preserve">Esimerkki 2.2091</w:t>
      </w:r>
    </w:p>
    <w:p>
      <w:r>
        <w:t xml:space="preserve">Lause1: Sally oli usein kiireinen töiden kanssa, ja hän alkoi tuntea itsensä yksinäiseksi. Lause2: Hän halusi uusia ystäviä, mutta ei tiennyt, mistä etsiä. Lause3: Hän löysi pian nettikeskusteluhuoneen, joka oli täynnä mielenkiintoisia ihmisiä. Lause4: Muutaman päivän kuluttua Sally sai kolme uutta ystävää netistä.</w:t>
      </w:r>
    </w:p>
    <w:p>
      <w:r>
        <w:rPr>
          <w:b/>
        </w:rPr>
        <w:t xml:space="preserve">Tulos</w:t>
      </w:r>
    </w:p>
    <w:p>
      <w:r>
        <w:t xml:space="preserve">Sally tapasi sitten ystävänsä tosielämässä, ja he ovat nyt hyvin läheisiä.</w:t>
      </w:r>
    </w:p>
    <w:p>
      <w:r>
        <w:rPr>
          <w:b/>
        </w:rPr>
        <w:t xml:space="preserve">Esimerkki 2.2092</w:t>
      </w:r>
    </w:p>
    <w:p>
      <w:r>
        <w:t xml:space="preserve">Lause1: Ro halusi liittyä koulunsa elokuvakerhoon. Lause2: Hän täytti jäsenyyslomakkeen. Lause3: Pian kerhon puheenjohtaja lähetti hänelle tekstiviestin. Lause4: Hän sanoi, että Ro oli tervetullut heidän kerhoonsa!</w:t>
      </w:r>
    </w:p>
    <w:p>
      <w:r>
        <w:rPr>
          <w:b/>
        </w:rPr>
        <w:t xml:space="preserve">Tulos</w:t>
      </w:r>
    </w:p>
    <w:p>
      <w:r>
        <w:t xml:space="preserve">Ro oli hyvin onnellinen.</w:t>
      </w:r>
    </w:p>
    <w:p>
      <w:r>
        <w:rPr>
          <w:b/>
        </w:rPr>
        <w:t xml:space="preserve">Esimerkki 2.2093</w:t>
      </w:r>
    </w:p>
    <w:p>
      <w:r>
        <w:t xml:space="preserve">Lause1: Astuin ulos hakemaan postia. Lause2: Sumu oli niin sakeaa, etten nähnyt postilaatikkoa. Lause3: Seurasin pihatietä kadulle. Lause4: Sieltä seurasin katua postilaatikolle.</w:t>
      </w:r>
    </w:p>
    <w:p>
      <w:r>
        <w:rPr>
          <w:b/>
        </w:rPr>
        <w:t xml:space="preserve">Tulos</w:t>
      </w:r>
    </w:p>
    <w:p>
      <w:r>
        <w:t xml:space="preserve">Postia ei ollut vielä tullut.</w:t>
      </w:r>
    </w:p>
    <w:p>
      <w:r>
        <w:rPr>
          <w:b/>
        </w:rPr>
        <w:t xml:space="preserve">Esimerkki 2.2094</w:t>
      </w:r>
    </w:p>
    <w:p>
      <w:r>
        <w:t xml:space="preserve">Lause1: Joitakin päiviä olin huolissani siitä, menettäisinkö työni. Lause2: Joskus en voinut sille mitään, en vain voinut mennä sisään. Lause3: Päänsärky esti minua tekemästä vaarallista työtä. Lause4: Pelko sai minut voimaan huonommin kuin päänsärky.</w:t>
      </w:r>
    </w:p>
    <w:p>
      <w:r>
        <w:rPr>
          <w:b/>
        </w:rPr>
        <w:t xml:space="preserve">Tulos</w:t>
      </w:r>
    </w:p>
    <w:p>
      <w:r>
        <w:t xml:space="preserve">Työnantajani kuitenkin vakuutti minulle, että olin kunnossa.</w:t>
      </w:r>
    </w:p>
    <w:p>
      <w:r>
        <w:rPr>
          <w:b/>
        </w:rPr>
        <w:t xml:space="preserve">Esimerkki 2.2095</w:t>
      </w:r>
    </w:p>
    <w:p>
      <w:r>
        <w:t xml:space="preserve">Lause1: Lause2: Hän käveli töistä kotiin. Lause3: Sam: Sitten mies tuli hänen luokseen. Lause4: Hän hermostui ja valmistautui tappeluun.</w:t>
      </w:r>
    </w:p>
    <w:p>
      <w:r>
        <w:rPr>
          <w:b/>
        </w:rPr>
        <w:t xml:space="preserve">Tulos</w:t>
      </w:r>
    </w:p>
    <w:p>
      <w:r>
        <w:t xml:space="preserve">Mies halusi vain dollarin.</w:t>
      </w:r>
    </w:p>
    <w:p>
      <w:r>
        <w:rPr>
          <w:b/>
        </w:rPr>
        <w:t xml:space="preserve">Esimerkki 2.2096</w:t>
      </w:r>
    </w:p>
    <w:p>
      <w:r>
        <w:t xml:space="preserve">Lause1: Kun Charles valmistui yliopistosta, hän oli veloissa. Lause2: Hänellä oli kolmekymmentätuhatta dollaria opintolainaa. Lause3: Hän lykkäsi maksujaan aina, kun siihen oli mahdollisuus. Lause4: Hän sai eräänä päivänä puhelun puhelinmyyjältä, joka sanoi voivansa auttaa häntä.</w:t>
      </w:r>
    </w:p>
    <w:p>
      <w:r>
        <w:rPr>
          <w:b/>
        </w:rPr>
        <w:t xml:space="preserve">Tulos</w:t>
      </w:r>
    </w:p>
    <w:p>
      <w:r>
        <w:t xml:space="preserve">Charlesin kuukausittaiset maksut alennettiin viiteenkymmeneen dollariin.</w:t>
      </w:r>
    </w:p>
    <w:p>
      <w:r>
        <w:rPr>
          <w:b/>
        </w:rPr>
        <w:t xml:space="preserve">Esimerkki 2.2097</w:t>
      </w:r>
    </w:p>
    <w:p>
      <w:r>
        <w:t xml:space="preserve">Lause1: Ivy voitti viisi dollaria raaputusarvalla. Lause2: Hän päätti käyttää rahat uusiin lippuihin. Lause3: Hän osti vielä viisi raaputusarpalipuketta. Lause4: Hän raaputti ne heti.</w:t>
      </w:r>
    </w:p>
    <w:p>
      <w:r>
        <w:rPr>
          <w:b/>
        </w:rPr>
        <w:t xml:space="preserve">Tulos</w:t>
      </w:r>
    </w:p>
    <w:p>
      <w:r>
        <w:t xml:space="preserve">Hän voitti kymmenen dollaria yhdellä uusista lipuista!</w:t>
      </w:r>
    </w:p>
    <w:p>
      <w:r>
        <w:rPr>
          <w:b/>
        </w:rPr>
        <w:t xml:space="preserve">Esimerkki 2.2098</w:t>
      </w:r>
    </w:p>
    <w:p>
      <w:r>
        <w:t xml:space="preserve">Lause1: Tyttöpartiolaiset koputtivat Jonin oveen. Lause2: He myivät keksejä. Lause3: Jon pyysi kymmenen rasiaa minttukeksejä. Lause4: Hän söi sinä iltana kaksi laatikkoa keksejä.</w:t>
      </w:r>
    </w:p>
    <w:p>
      <w:r>
        <w:rPr>
          <w:b/>
        </w:rPr>
        <w:t xml:space="preserve">Tulos</w:t>
      </w:r>
    </w:p>
    <w:p>
      <w:r>
        <w:t xml:space="preserve">Jon tunsi itsensä pahoinvoivaksi seuraavana päivänä.</w:t>
      </w:r>
    </w:p>
    <w:p>
      <w:r>
        <w:rPr>
          <w:b/>
        </w:rPr>
        <w:t xml:space="preserve">Esimerkki 2.2099</w:t>
      </w:r>
    </w:p>
    <w:p>
      <w:r>
        <w:t xml:space="preserve">Lause1: He olivat olleet naimisissa jo vuosia. Lause2: Mies yllätti hänet eräänä päivänä, kun he rakastelivat, laulamalla hänelle. Lause3: Hän antoi Sherryn kauniin ja lempeän laulun vetää hänet puoleensa. Lause4: Kun mies jatkoi suloista hyräilyä hänelle, hän sairastui oivallukseen.</w:t>
      </w:r>
    </w:p>
    <w:p>
      <w:r>
        <w:rPr>
          <w:b/>
        </w:rPr>
        <w:t xml:space="preserve">Tulos</w:t>
      </w:r>
    </w:p>
    <w:p>
      <w:r>
        <w:t xml:space="preserve">Henry oli aina ollut sävykäs.</w:t>
      </w:r>
    </w:p>
    <w:p>
      <w:r>
        <w:rPr>
          <w:b/>
        </w:rPr>
        <w:t xml:space="preserve">Esimerkki 2.2100</w:t>
      </w:r>
    </w:p>
    <w:p>
      <w:r>
        <w:t xml:space="preserve">Lause1: Ed sai uuden kuorma-auton. Lause2: Se oli musta ja siinä oli isot pyörät. Lause3: Hän ajoi sillä rajusti lähellä kalliota. Lause4: Ed menetti hallinnan jyrkänteen huipulla.</w:t>
      </w:r>
    </w:p>
    <w:p>
      <w:r>
        <w:rPr>
          <w:b/>
        </w:rPr>
        <w:t xml:space="preserve">Tulos</w:t>
      </w:r>
    </w:p>
    <w:p>
      <w:r>
        <w:t xml:space="preserve">Hän kaatui kuorma-autollaan sata metriä alas rotkoon.</w:t>
      </w:r>
    </w:p>
    <w:p>
      <w:r>
        <w:rPr>
          <w:b/>
        </w:rPr>
        <w:t xml:space="preserve">Esimerkki 2.2101</w:t>
      </w:r>
    </w:p>
    <w:p>
      <w:r>
        <w:t xml:space="preserve">Lause1: Mike vihasi työtään. Lause2: Hän pelkäsi mennä sinne joka päivä. Lause3: Hän sai mahahaavan ahdistuksen takia. Lause4: Mike joutuu leikkaukseen mahahaavan takia.</w:t>
      </w:r>
    </w:p>
    <w:p>
      <w:r>
        <w:rPr>
          <w:b/>
        </w:rPr>
        <w:t xml:space="preserve">Tulos</w:t>
      </w:r>
    </w:p>
    <w:p>
      <w:r>
        <w:t xml:space="preserve">Mike lopetti työnsä ja on onnellinen.</w:t>
      </w:r>
    </w:p>
    <w:p>
      <w:r>
        <w:rPr>
          <w:b/>
        </w:rPr>
        <w:t xml:space="preserve">Esimerkki 2.2102</w:t>
      </w:r>
    </w:p>
    <w:p>
      <w:r>
        <w:t xml:space="preserve">Lause1: Bob oli vanha viisas mies. Lause2: Hänen viisautensa ratkaisi riitoja ja aiheutti rauhaa kaikkialla hänen ympärillään. Lause3: Ihmiset kysyivät usein, miten myös hänestä voisi tulla viisas. Lause4: Bob kertoi heille, että oli parempi oppia muiden virheistä.</w:t>
      </w:r>
    </w:p>
    <w:p>
      <w:r>
        <w:rPr>
          <w:b/>
        </w:rPr>
        <w:t xml:space="preserve">Tulos</w:t>
      </w:r>
    </w:p>
    <w:p>
      <w:r>
        <w:t xml:space="preserve">Omista virheistä oppiminen voi varmasti johtaa omaan tuhoon.</w:t>
      </w:r>
    </w:p>
    <w:p>
      <w:r>
        <w:rPr>
          <w:b/>
        </w:rPr>
        <w:t xml:space="preserve">Esimerkki 2.2103</w:t>
      </w:r>
    </w:p>
    <w:p>
      <w:r>
        <w:t xml:space="preserve">Lause1: Kimin uudet Ikean olohuoneen huonekalut toimitettiin vihdoin. Lause2: Kokoamista oli kuitenkin paljon. Lause3: Kim luki ohjeet ja teki tuntikausia töitä sen kokoamisessa. Lause4: Kun hän oli valmis, hän tajusi, ettei enää pitänyt huonekaluista.</w:t>
      </w:r>
    </w:p>
    <w:p>
      <w:r>
        <w:rPr>
          <w:b/>
        </w:rPr>
        <w:t xml:space="preserve">Tulos</w:t>
      </w:r>
    </w:p>
    <w:p>
      <w:r>
        <w:t xml:space="preserve">Se ei näyttänyt houkuttelevalta, ja sen näkeminen palasina sai sen tuntumaan halvalta.</w:t>
      </w:r>
    </w:p>
    <w:p>
      <w:r>
        <w:rPr>
          <w:b/>
        </w:rPr>
        <w:t xml:space="preserve">Esimerkki 2.2104</w:t>
      </w:r>
    </w:p>
    <w:p>
      <w:r>
        <w:t xml:space="preserve">Lause1: Tom kutsui ystävänsä Willin kotiinsa. Lause2: Will ajoi paikalle, mutta ei löytänyt kadunvarsipysäköintipaikkaa. Lause3: Tom kysyi naapuriltaan, voisiko Will pysäköidä hänen pihatielleen. Lause4: Naapuri antoi Willin pysäköidä ajotielleen.</w:t>
      </w:r>
    </w:p>
    <w:p>
      <w:r>
        <w:rPr>
          <w:b/>
        </w:rPr>
        <w:t xml:space="preserve">Tulos</w:t>
      </w:r>
    </w:p>
    <w:p>
      <w:r>
        <w:t xml:space="preserve">Will arvosti pysäköintitilaa ja kiitti naapuria.</w:t>
      </w:r>
    </w:p>
    <w:p>
      <w:r>
        <w:rPr>
          <w:b/>
        </w:rPr>
        <w:t xml:space="preserve">Esimerkki 2.2105</w:t>
      </w:r>
    </w:p>
    <w:p>
      <w:r>
        <w:t xml:space="preserve">Lause1: Allie reputti luonnontieteiden tunnilla. Lause2: Hänen äitinsä palkkasi hänelle opettajan. Lause3: Joka päivä he opiskelivat koulun jälkeen. Lause4: Allie alkoi ymmärtää yhä enemmän ja enemmän.</w:t>
      </w:r>
    </w:p>
    <w:p>
      <w:r>
        <w:rPr>
          <w:b/>
        </w:rPr>
        <w:t xml:space="preserve">Tulos</w:t>
      </w:r>
    </w:p>
    <w:p>
      <w:r>
        <w:t xml:space="preserve">Pian hän sai hyviä arvosanoja luokassaan!</w:t>
      </w:r>
    </w:p>
    <w:p>
      <w:r>
        <w:rPr>
          <w:b/>
        </w:rPr>
        <w:t xml:space="preserve">Esimerkki 2.2106</w:t>
      </w:r>
    </w:p>
    <w:p>
      <w:r>
        <w:t xml:space="preserve">Lause1: Tonya päätti pitää kokkikutsut kaikille ystävilleen ja perheelleen. Lause2: Tonya ei kuitenkaan ollut hyvä grillaamaan. Lause3: Siitä huolimatta hän grillasi hampurilaisia. Lause4: Hän kuitenkin huomasi, ettei kukaan syönyt ruokaansa.</w:t>
      </w:r>
    </w:p>
    <w:p>
      <w:r>
        <w:rPr>
          <w:b/>
        </w:rPr>
        <w:t xml:space="preserve">Tulos</w:t>
      </w:r>
    </w:p>
    <w:p>
      <w:r>
        <w:t xml:space="preserve">Tonya ei ollut kypsentänyt lihaa tarpeeksi kauan, ja patit olivat raakoja.</w:t>
      </w:r>
    </w:p>
    <w:p>
      <w:r>
        <w:rPr>
          <w:b/>
        </w:rPr>
        <w:t xml:space="preserve">Esimerkki 2.2107</w:t>
      </w:r>
    </w:p>
    <w:p>
      <w:r>
        <w:t xml:space="preserve">Lause1: Sally halusi antaa äidilleen jotain erityistä syntymäpäivälahjaksi. Lause2: Hänellä ei ollut rahaa ostaa mitään. Lause3: Sallyn oli sen sijaan tehtävä jotain äidille. Lause4: Hän otti helmiä ja narun esiin ja ryhtyi töihin.</w:t>
      </w:r>
    </w:p>
    <w:p>
      <w:r>
        <w:rPr>
          <w:b/>
        </w:rPr>
        <w:t xml:space="preserve">Tulos</w:t>
      </w:r>
    </w:p>
    <w:p>
      <w:r>
        <w:t xml:space="preserve">Sally teki äitinsä syntymäpäiväksi sievän vaaleanpunaisen kaulakorun helmistä.</w:t>
      </w:r>
    </w:p>
    <w:p>
      <w:r>
        <w:rPr>
          <w:b/>
        </w:rPr>
        <w:t xml:space="preserve">Esimerkki 2.2108</w:t>
      </w:r>
    </w:p>
    <w:p>
      <w:r>
        <w:t xml:space="preserve">Lause1: Ginan ystävä Drea soitti hänelle. Lause2: Drea halusi tietää, miksi Gina jäi pois ensimmäisestä koulupäivästä. Lause3: Gina selitti muuttaneensa mielensä ja valinneensa toisen koulun. Lause4: Drea oli raivoissaan.</w:t>
      </w:r>
    </w:p>
    <w:p>
      <w:r>
        <w:rPr>
          <w:b/>
        </w:rPr>
        <w:t xml:space="preserve">Tulos</w:t>
      </w:r>
    </w:p>
    <w:p>
      <w:r>
        <w:t xml:space="preserve">Gina antoi hänen huutaa 20 minuuttia petoksesta.</w:t>
      </w:r>
    </w:p>
    <w:p>
      <w:r>
        <w:rPr>
          <w:b/>
        </w:rPr>
        <w:t xml:space="preserve">Esimerkki 2.2109</w:t>
      </w:r>
    </w:p>
    <w:p>
      <w:r>
        <w:t xml:space="preserve">Lause1: Olen aina rakastanut salaattien syömistä. Lause2: Kun menen ravintolaan, tilaan aina salaatin. Lause3: Olen tykännyt tehdä itse salaatteja. Lause4: Salaattien heittely on niin aikaa vievää.</w:t>
      </w:r>
    </w:p>
    <w:p>
      <w:r>
        <w:rPr>
          <w:b/>
        </w:rPr>
        <w:t xml:space="preserve">Tulos</w:t>
      </w:r>
    </w:p>
    <w:p>
      <w:r>
        <w:t xml:space="preserve">Ostin salaattikehrääjän, ja nyt niiden tekemiseen menee hyvin vähän aikaa.</w:t>
      </w:r>
    </w:p>
    <w:p>
      <w:r>
        <w:rPr>
          <w:b/>
        </w:rPr>
        <w:t xml:space="preserve">Esimerkki 2.2110</w:t>
      </w:r>
    </w:p>
    <w:p>
      <w:r>
        <w:t xml:space="preserve">Lause1: Andrea pelkäsi sitä päivää, kun vuosikirjat jaettiin. Lause2: Hän tunsi jäävänsä ulkopuolelle, kun suositut tytöt vaihtoivat nimikirjoituksia. Lause3: Hänen yllätyksekseen eräs luokkatyttö pyysi nimikirjoitusta Andrean vuosikirjaan. Lause4: Sitten tyttö ojensi kirjan viereisen pulpetin pojalle, ja niin edelleen.</w:t>
      </w:r>
    </w:p>
    <w:p>
      <w:r>
        <w:rPr>
          <w:b/>
        </w:rPr>
        <w:t xml:space="preserve">Tulos</w:t>
      </w:r>
    </w:p>
    <w:p>
      <w:r>
        <w:t xml:space="preserve">Kun kirja palasi Andrealle, se oli täynnä ystävällisiä sanoja.</w:t>
      </w:r>
    </w:p>
    <w:p>
      <w:r>
        <w:rPr>
          <w:b/>
        </w:rPr>
        <w:t xml:space="preserve">Esimerkki 2.2111</w:t>
      </w:r>
    </w:p>
    <w:p>
      <w:r>
        <w:t xml:space="preserve">Lause1: Josh halusi vain maailmanrauhaa. Lause2: Hän päätti ryhtyä maailmanrauhan puolestapuhujaksi. Lause3: Hän kiersi ympäri maailmaa konferensseissa ja puhui rauhasta. Lause4: Lopulta ihmiset kuuntelivat häntä, ja hän keräsi kannattajia.</w:t>
      </w:r>
    </w:p>
    <w:p>
      <w:r>
        <w:rPr>
          <w:b/>
        </w:rPr>
        <w:t xml:space="preserve">Tulos</w:t>
      </w:r>
    </w:p>
    <w:p>
      <w:r>
        <w:t xml:space="preserve">Joshista tuli maailman rauhan johtaja.</w:t>
      </w:r>
    </w:p>
    <w:p>
      <w:r>
        <w:rPr>
          <w:b/>
        </w:rPr>
        <w:t xml:space="preserve">Esimerkki 2.2112</w:t>
      </w:r>
    </w:p>
    <w:p>
      <w:r>
        <w:t xml:space="preserve">Lause1: Asuimme omistusasunnossa vuodesta 1987 vuoteen 2013. Lause2: Vuonna 1997 tyttäreni sai punasilmäisyyden. Lause3: Oli sunnuntai, vaikea löytää lääkäriä. Lause4: Onneksi naapuri oli lääkäri ja soitti reseptin.</w:t>
      </w:r>
    </w:p>
    <w:p>
      <w:r>
        <w:rPr>
          <w:b/>
        </w:rPr>
        <w:t xml:space="preserve">Tulos</w:t>
      </w:r>
    </w:p>
    <w:p>
      <w:r>
        <w:t xml:space="preserve">Tyttäreni voi paremmin seuraavana päivänä.</w:t>
      </w:r>
    </w:p>
    <w:p>
      <w:r>
        <w:rPr>
          <w:b/>
        </w:rPr>
        <w:t xml:space="preserve">Esimerkki 2.2113</w:t>
      </w:r>
    </w:p>
    <w:p>
      <w:r>
        <w:t xml:space="preserve">Lause1: Ystäväni Carlos oli vankilassa rattijuopumuksesta. Lause2: Hän soitti minulle vankilasta ja pyysi minua auttamaan hänen elämänsä hallinnassa. Lause3: Hän allekirjoitti valtakirjan, ja aloin maksaa hänen laskujaan. Lause4: Tämä koski myös hänen asuntolainaansa, koska hän omisti asunnon.</w:t>
      </w:r>
    </w:p>
    <w:p>
      <w:r>
        <w:rPr>
          <w:b/>
        </w:rPr>
        <w:t xml:space="preserve">Tulos</w:t>
      </w:r>
    </w:p>
    <w:p>
      <w:r>
        <w:t xml:space="preserve">Hän pääsi lopulta ulos ja kiitti minua ponnisteluistani.</w:t>
      </w:r>
    </w:p>
    <w:p>
      <w:r>
        <w:rPr>
          <w:b/>
        </w:rPr>
        <w:t xml:space="preserve">Esimerkki 2.2114</w:t>
      </w:r>
    </w:p>
    <w:p>
      <w:r>
        <w:t xml:space="preserve">Lause1: Matt halusi pelata baseballia. Lause2: Hänen luokkatoverinsa eivät päästäneet häntä joukkueeseensa. Lause3: Hänen veljensä sanoivat, että hän oli liian pieni ja laiha pelaamaan heidän kanssaan. Lause4: Niinpä Matt keksi keinon pelata palloa haluamallaan tavalla.</w:t>
      </w:r>
    </w:p>
    <w:p>
      <w:r>
        <w:rPr>
          <w:b/>
        </w:rPr>
        <w:t xml:space="preserve">Tulos</w:t>
      </w:r>
    </w:p>
    <w:p>
      <w:r>
        <w:t xml:space="preserve">Hän perusti oman joukkueen ja värväsi lapsia pelaamaan kanssaan!</w:t>
      </w:r>
    </w:p>
    <w:p>
      <w:r>
        <w:rPr>
          <w:b/>
        </w:rPr>
        <w:t xml:space="preserve">Esimerkki 2.2115</w:t>
      </w:r>
    </w:p>
    <w:p>
      <w:r>
        <w:t xml:space="preserve">Lause1: Ystäväni Donald on hyvin introvertti. Lause2: Hän asui äitinsä kanssa tämän kuolemaan asti. Lause3: Hän jätti opinnot kesken nuorena. Lause4: Hän ei koskaan kertonut äidilleen.</w:t>
      </w:r>
    </w:p>
    <w:p>
      <w:r>
        <w:rPr>
          <w:b/>
        </w:rPr>
        <w:t xml:space="preserve">Tulos</w:t>
      </w:r>
    </w:p>
    <w:p>
      <w:r>
        <w:t xml:space="preserve">Donald työskenteli osa-aikaisesti kirkossa, kunnes jäi eläkkeelle.</w:t>
      </w:r>
    </w:p>
    <w:p>
      <w:r>
        <w:rPr>
          <w:b/>
        </w:rPr>
        <w:t xml:space="preserve">Esimerkki 2.2116</w:t>
      </w:r>
    </w:p>
    <w:p>
      <w:r>
        <w:t xml:space="preserve">Lause1: Bob harjoitteli maratonia varten. Lause2: Hän juoksi 10 mailia joka päivä. Lause3: Hän söi paljon hiilihydraatteja kilpailua edeltävänä päivänä. Lause4: Bob juoksi kisan loppuun 3 tunnissa.</w:t>
      </w:r>
    </w:p>
    <w:p>
      <w:r>
        <w:rPr>
          <w:b/>
        </w:rPr>
        <w:t xml:space="preserve">Tulos</w:t>
      </w:r>
    </w:p>
    <w:p>
      <w:r>
        <w:t xml:space="preserve">Se oli hänelle ennätysaika.</w:t>
      </w:r>
    </w:p>
    <w:p>
      <w:r>
        <w:rPr>
          <w:b/>
        </w:rPr>
        <w:t xml:space="preserve">Esimerkki 2.2117</w:t>
      </w:r>
    </w:p>
    <w:p>
      <w:r>
        <w:t xml:space="preserve">Lause1: Suzy meni kävelylle. Lause2: Kävellessään hän törmäsi naapuriinsa Tomiin. Lause3: Tom kertoi Suzylle, että kadun toisella puolella oli ollut tulipalo. Lause4: Suzy meni katsomaan, että kaikki oli kunnossa.</w:t>
      </w:r>
    </w:p>
    <w:p>
      <w:r>
        <w:rPr>
          <w:b/>
        </w:rPr>
        <w:t xml:space="preserve">Tulos</w:t>
      </w:r>
    </w:p>
    <w:p>
      <w:r>
        <w:t xml:space="preserve">Hän oli helpottunut siitä, että se oli roskiksessa eikä mikään vahingoittunut.</w:t>
      </w:r>
    </w:p>
    <w:p>
      <w:r>
        <w:rPr>
          <w:b/>
        </w:rPr>
        <w:t xml:space="preserve">Esimerkki 2.2118</w:t>
      </w:r>
    </w:p>
    <w:p>
      <w:r>
        <w:t xml:space="preserve">Lause1: Gina istui muovituolissa. Lause2: Hänen jalkansa olivat kiinni materiaalissa. Lause3: Hän nosti toisen jalkansa tuolista. Lause4: Siitä kuului pitkä, tarraava ääni kuin tarranauhasta.</w:t>
      </w:r>
    </w:p>
    <w:p>
      <w:r>
        <w:rPr>
          <w:b/>
        </w:rPr>
        <w:t xml:space="preserve">Tulos</w:t>
      </w:r>
    </w:p>
    <w:p>
      <w:r>
        <w:t xml:space="preserve">Hän toivoi, että hänellä olisi sen sijaan housut.</w:t>
      </w:r>
    </w:p>
    <w:p>
      <w:r>
        <w:rPr>
          <w:b/>
        </w:rPr>
        <w:t xml:space="preserve">Esimerkki 2.2119</w:t>
      </w:r>
    </w:p>
    <w:p>
      <w:r>
        <w:t xml:space="preserve">Lause1: Doug oli surullinen, kun hän oli sairas Halloweenina. Lause2: Hän ei saanut mennä kouluun eikä keppostelemaan. Lause3: Hän istui huoneensa ikkunassa ja katseli kaikkia lapsia naamiaisasuissaan. Lause4: Kun ovikello soi, Doug odotti karkkia tai kepposta.</w:t>
      </w:r>
    </w:p>
    <w:p>
      <w:r>
        <w:rPr>
          <w:b/>
        </w:rPr>
        <w:t xml:space="preserve">Tulos</w:t>
      </w:r>
    </w:p>
    <w:p>
      <w:r>
        <w:t xml:space="preserve">Hän oli iloinen nähdessään, että hänen ystävänsä Dan tuli jakamaan karkkia Dougin kanssa.</w:t>
      </w:r>
    </w:p>
    <w:p>
      <w:r>
        <w:rPr>
          <w:b/>
        </w:rPr>
        <w:t xml:space="preserve">Esimerkki 2.2120</w:t>
      </w:r>
    </w:p>
    <w:p>
      <w:r>
        <w:t xml:space="preserve">Lause1: Sue asui Yhdysvaltojen rannikolla. Lause2: Joka vuosi tuli monia myrskyjä. Lause3: Eräänä vuonna uutisissa kerrottiin suuresta hurrikaanista. Lause4: Sue ja hänen perheensä joutuivat evakuoimaan talonsa.</w:t>
      </w:r>
    </w:p>
    <w:p>
      <w:r>
        <w:rPr>
          <w:b/>
        </w:rPr>
        <w:t xml:space="preserve">Tulos</w:t>
      </w:r>
    </w:p>
    <w:p>
      <w:r>
        <w:t xml:space="preserve">Kun Sue palasi taloon, siellä oli jäljellä vain raunioita.</w:t>
      </w:r>
    </w:p>
    <w:p>
      <w:r>
        <w:rPr>
          <w:b/>
        </w:rPr>
        <w:t xml:space="preserve">Esimerkki 2.2121</w:t>
      </w:r>
    </w:p>
    <w:p>
      <w:r>
        <w:t xml:space="preserve">Lause1: Kim raivasi lumen kadulta talonsa edessä pysäköintiä varten. Lause2: Mutta kaupunki sanoi, ettei Kim voi pysäköidä kadun omalle puolelle. Lause3: Kimin oli pakko pysäköidä kadun toiselle puolelle. Lause4: Lumi oli liian syvä, jotta hän olisi päässyt lähelle jalkakäytävää.</w:t>
      </w:r>
    </w:p>
    <w:p>
      <w:r>
        <w:rPr>
          <w:b/>
        </w:rPr>
        <w:t xml:space="preserve">Tulos</w:t>
      </w:r>
    </w:p>
    <w:p>
      <w:r>
        <w:t xml:space="preserve">Kim lapioi vihaisesti lunta myös toiselle puolelle.</w:t>
      </w:r>
    </w:p>
    <w:p>
      <w:r>
        <w:rPr>
          <w:b/>
        </w:rPr>
        <w:t xml:space="preserve">Esimerkki 2.2122</w:t>
      </w:r>
    </w:p>
    <w:p>
      <w:r>
        <w:t xml:space="preserve">Lause1: Mariah meni Italiaan. Lause2: Hän kävi siellä suositussa ravintolassa. Lause3: Eräs mies näki hänet ja esitteli itsensä. Lause4: Mies vei hänet Italian kiertomatkalle.</w:t>
      </w:r>
    </w:p>
    <w:p>
      <w:r>
        <w:rPr>
          <w:b/>
        </w:rPr>
        <w:t xml:space="preserve">Tulos</w:t>
      </w:r>
    </w:p>
    <w:p>
      <w:r>
        <w:t xml:space="preserve">Mariah päätti jatkaa matkaansa viettääkseen aikaa tämän miehen kanssa.</w:t>
      </w:r>
    </w:p>
    <w:p>
      <w:r>
        <w:rPr>
          <w:b/>
        </w:rPr>
        <w:t xml:space="preserve">Esimerkki 2.2123</w:t>
      </w:r>
    </w:p>
    <w:p>
      <w:r>
        <w:t xml:space="preserve">Lause1: George päätti yllättää isänsä syntymäpäivälahjaksi. Lause2: Hän osti kaksi lippua isänsä suosikkijalkapallojoukkueeseen. Lause3: Sinä päivänä George sitoi isänsä silmät ja ajoi pitkään. Lause4: Georgen isällä ei ollut aavistustakaan, minne he olivat menossa.</w:t>
      </w:r>
    </w:p>
    <w:p>
      <w:r>
        <w:rPr>
          <w:b/>
        </w:rPr>
        <w:t xml:space="preserve">Tulos</w:t>
      </w:r>
    </w:p>
    <w:p>
      <w:r>
        <w:t xml:space="preserve">Kun he saapuivat stadionille, Georgen isä oli niin innoissaan!</w:t>
      </w:r>
    </w:p>
    <w:p>
      <w:r>
        <w:rPr>
          <w:b/>
        </w:rPr>
        <w:t xml:space="preserve">Esimerkki 2.2124</w:t>
      </w:r>
    </w:p>
    <w:p>
      <w:r>
        <w:t xml:space="preserve">Lause1: Hän oli vasta 15-vuotias ja Janen poika oli häntä pidempi. Lause2: Täytettyään 14 vuotta hänen poikansa ei enää antanut hänen seurata pituuttaan. Lause3: Lause4: Jane oli yllättynyt huomatessaan, että poika oli jo 180 cm pitkä.</w:t>
      </w:r>
    </w:p>
    <w:p>
      <w:r>
        <w:rPr>
          <w:b/>
        </w:rPr>
        <w:t xml:space="preserve">Tulos</w:t>
      </w:r>
    </w:p>
    <w:p>
      <w:r>
        <w:t xml:space="preserve">Jane kyynelehti tajutessaan, että hänen pikkupoikansa oli mies.</w:t>
      </w:r>
    </w:p>
    <w:p>
      <w:r>
        <w:rPr>
          <w:b/>
        </w:rPr>
        <w:t xml:space="preserve">Esimerkki 2.2125</w:t>
      </w:r>
    </w:p>
    <w:p>
      <w:r>
        <w:t xml:space="preserve">Lause1: Asa oli koira nimeltä Cooley. Lause2: Cooley oli hyvä koira, mutta se tykkäsi karata. Lause3: Eräänä päivänä Asa päätti viedä Cooleyn vaellukselle. Lause4: Cooley karkasi ja oli poissa koko yön.</w:t>
      </w:r>
    </w:p>
    <w:p>
      <w:r>
        <w:rPr>
          <w:b/>
        </w:rPr>
        <w:t xml:space="preserve">Tulos</w:t>
      </w:r>
    </w:p>
    <w:p>
      <w:r>
        <w:t xml:space="preserve">Seuraavana päivänä Cooley palasi mutapeitteisenä, ja Asa oli hyvin iloinen.</w:t>
      </w:r>
    </w:p>
    <w:p>
      <w:r>
        <w:rPr>
          <w:b/>
        </w:rPr>
        <w:t xml:space="preserve">Esimerkki 2.2126</w:t>
      </w:r>
    </w:p>
    <w:p>
      <w:r>
        <w:t xml:space="preserve">Lause1: Fredillä oli tänään koripallo-ottelu. Lause2: Hän oli melko hermostunut. Lause3: Onneksi hänen joukkueensa tunsi samoin. Lause4: Joukkue kuitenkin lopulta voitti pelin.</w:t>
      </w:r>
    </w:p>
    <w:p>
      <w:r>
        <w:rPr>
          <w:b/>
        </w:rPr>
        <w:t xml:space="preserve">Tulos</w:t>
      </w:r>
    </w:p>
    <w:p>
      <w:r>
        <w:t xml:space="preserve">Fred oli helpottunut.</w:t>
      </w:r>
    </w:p>
    <w:p>
      <w:r>
        <w:rPr>
          <w:b/>
        </w:rPr>
        <w:t xml:space="preserve">Esimerkki 2.2127</w:t>
      </w:r>
    </w:p>
    <w:p>
      <w:r>
        <w:t xml:space="preserve">Lause1: James oli matkalla palkintokorokkeelle, kun sade alkoi. Lause2: Sää sai kaikki yleisön jäsenet hakeutumaan suojaan. Lause3: Turvamiehet asettivat sateenvarjon Jamesin pään päälle. Lause4: Hänelle kerrottiin, että oli ok perua puhe sään takia.</w:t>
      </w:r>
    </w:p>
    <w:p>
      <w:r>
        <w:rPr>
          <w:b/>
        </w:rPr>
        <w:t xml:space="preserve">Tulos</w:t>
      </w:r>
    </w:p>
    <w:p>
      <w:r>
        <w:t xml:space="preserve">Pettyneenä hän suostui ja hänet saatettiin autolleen.</w:t>
      </w:r>
    </w:p>
    <w:p>
      <w:r>
        <w:rPr>
          <w:b/>
        </w:rPr>
        <w:t xml:space="preserve">Esimerkki 2.2128</w:t>
      </w:r>
    </w:p>
    <w:p>
      <w:r>
        <w:t xml:space="preserve">Lause1: Jätin poikani ja tyttöystäväni myöhään syksyllä 1978. Lause2: Menin rannalle, kun olin päässyt maan toiselle puolelle. Lause3: Istuin rannalla ja join sen, mitä pullostani oli jäljellä. Lause4: Joka vuosi hänen syntymäpäivänään palaan tuolle rannalle ja juon itseni humalaan.</w:t>
      </w:r>
    </w:p>
    <w:p>
      <w:r>
        <w:rPr>
          <w:b/>
        </w:rPr>
        <w:t xml:space="preserve">Tulos</w:t>
      </w:r>
    </w:p>
    <w:p>
      <w:r>
        <w:t xml:space="preserve">Kyynelten läpi kerron merelle, että jonain päivänä palaisin kotiin.</w:t>
      </w:r>
    </w:p>
    <w:p>
      <w:r>
        <w:rPr>
          <w:b/>
        </w:rPr>
        <w:t xml:space="preserve">Esimerkki 2.2129</w:t>
      </w:r>
    </w:p>
    <w:p>
      <w:r>
        <w:t xml:space="preserve">Lause1: Chase Utley. Lause2: Ystäväni vitsailevat, että olen kuin Mac sarjasta Always Sunny in Philadelphia. Lause3: Kerran Philliesin pelin jälkeen pelaajat jakoivat nimikirjoituksia. Lause4: Onnistuin hiipimään ja saamaan kuvan Chase Utleyn kanssa.</w:t>
      </w:r>
    </w:p>
    <w:p>
      <w:r>
        <w:rPr>
          <w:b/>
        </w:rPr>
        <w:t xml:space="preserve">Tulos</w:t>
      </w:r>
    </w:p>
    <w:p>
      <w:r>
        <w:t xml:space="preserve">Se oli uskomaton, se on edelleen kehystettynä seinälläni.</w:t>
      </w:r>
    </w:p>
    <w:p>
      <w:r>
        <w:rPr>
          <w:b/>
        </w:rPr>
        <w:t xml:space="preserve">Esimerkki 2.2130</w:t>
      </w:r>
    </w:p>
    <w:p>
      <w:r>
        <w:t xml:space="preserve">Lause1: Sandy oli opettaja. Lause2: Hänellä oli oppilas, joka reputti. Lause3: Hän tarjoutui antamaan lisäpisteitä. Lause4: Hän kieltäytyi.</w:t>
      </w:r>
    </w:p>
    <w:p>
      <w:r>
        <w:rPr>
          <w:b/>
        </w:rPr>
        <w:t xml:space="preserve">Tulos</w:t>
      </w:r>
    </w:p>
    <w:p>
      <w:r>
        <w:t xml:space="preserve">Hän reputti tytön luokan.</w:t>
      </w:r>
    </w:p>
    <w:p>
      <w:r>
        <w:rPr>
          <w:b/>
        </w:rPr>
        <w:t xml:space="preserve">Esimerkki 2.2131</w:t>
      </w:r>
    </w:p>
    <w:p>
      <w:r>
        <w:t xml:space="preserve">Lause1: Arun haaveili lähes koko elämänsä ajan Italiassa käymisestä. Lause2: Hän tutki matkaa saadakseen tietää, missä päin Italiaa hän haluaisi nähdä. Lause3: Lopulta hän varasi lennon Roomaan. Lause4: Roomassa Arun näki monia kauniita nähtävyyksiä.</w:t>
      </w:r>
    </w:p>
    <w:p>
      <w:r>
        <w:rPr>
          <w:b/>
        </w:rPr>
        <w:t xml:space="preserve">Tulos</w:t>
      </w:r>
    </w:p>
    <w:p>
      <w:r>
        <w:t xml:space="preserve">Se oli Arunille todella elämänsä matka.</w:t>
      </w:r>
    </w:p>
    <w:p>
      <w:r>
        <w:rPr>
          <w:b/>
        </w:rPr>
        <w:t xml:space="preserve">Esimerkki 2.2132</w:t>
      </w:r>
    </w:p>
    <w:p>
      <w:r>
        <w:t xml:space="preserve">Lause1: Andrea halusi pilailla poikaystävälleen aprillipäivänä. Lause2: Mies ei menisi lankaan mihinkään hänen temppuihinsa, joten Andrea tarvitsi uuden idean. Lause3: Hän näki post-it-lappuja ja sai inspiraation. Lause4: Oppituntien aikana hän peitti miehen auton pienillä lapuilla.</w:t>
      </w:r>
    </w:p>
    <w:p>
      <w:r>
        <w:rPr>
          <w:b/>
        </w:rPr>
        <w:t xml:space="preserve">Tulos</w:t>
      </w:r>
    </w:p>
    <w:p>
      <w:r>
        <w:t xml:space="preserve">Kun hän tuli ulos ja näki heidät, hän oli täysin järkyttynyt.</w:t>
      </w:r>
    </w:p>
    <w:p>
      <w:r>
        <w:rPr>
          <w:b/>
        </w:rPr>
        <w:t xml:space="preserve">Esimerkki 2.2133</w:t>
      </w:r>
    </w:p>
    <w:p>
      <w:r>
        <w:t xml:space="preserve">Lause1: Työstin laskentataulukkoa. Lause2: Minun piti laskea keskiarvo. Lause3: Arvo ei vastannut odotuksiani. Lause4: Tuntikausien jälkeen tajusin, että olin laittanut erään arvon väärin arkille.</w:t>
      </w:r>
    </w:p>
    <w:p>
      <w:r>
        <w:rPr>
          <w:b/>
        </w:rPr>
        <w:t xml:space="preserve">Tulos</w:t>
      </w:r>
    </w:p>
    <w:p>
      <w:r>
        <w:t xml:space="preserve">Opin, että minun pitäisi tarkistaa työni kahdesti.</w:t>
      </w:r>
    </w:p>
    <w:p>
      <w:r>
        <w:rPr>
          <w:b/>
        </w:rPr>
        <w:t xml:space="preserve">Esimerkki 2.2134</w:t>
      </w:r>
    </w:p>
    <w:p>
      <w:r>
        <w:t xml:space="preserve">Lause1: Robert halusi poliisiksi. Lause2: Hän kävi kahdeksan vuotta koulua tullakseen poliisiksi. Lause3: Hän kuuli, että poliiseille oli tarjolla avoimia työpaikkoja. Lause4: Hän allekirjoitti hakemuksen.</w:t>
      </w:r>
    </w:p>
    <w:p>
      <w:r>
        <w:rPr>
          <w:b/>
        </w:rPr>
        <w:t xml:space="preserve">Tulos</w:t>
      </w:r>
    </w:p>
    <w:p>
      <w:r>
        <w:t xml:space="preserve">Hänet hyväksyttiin heti koulutuksensa ansiosta.</w:t>
      </w:r>
    </w:p>
    <w:p>
      <w:r>
        <w:rPr>
          <w:b/>
        </w:rPr>
        <w:t xml:space="preserve">Esimerkki 2.2135</w:t>
      </w:r>
    </w:p>
    <w:p>
      <w:r>
        <w:t xml:space="preserve">Lause1: Tarjoilija tarjoili ruokaa perheelleni. Lause2: Täti tarjosi suolaa, kun hän antoi minulle paikkani. Lause3: Vaikka kieltäydyin, hän kaatoi paljon suolaa ruokaani. Lause4: Kun yritin syödä sitä, se maistui liian suolaiselta.</w:t>
      </w:r>
    </w:p>
    <w:p>
      <w:r>
        <w:rPr>
          <w:b/>
        </w:rPr>
        <w:t xml:space="preserve">Tulos</w:t>
      </w:r>
    </w:p>
    <w:p>
      <w:r>
        <w:t xml:space="preserve">Tarjoilijan piti heittää se pois puolestani.</w:t>
      </w:r>
    </w:p>
    <w:p>
      <w:r>
        <w:rPr>
          <w:b/>
        </w:rPr>
        <w:t xml:space="preserve">Esimerkki 2.2136</w:t>
      </w:r>
    </w:p>
    <w:p>
      <w:r>
        <w:t xml:space="preserve">Lause1: Maurice katseli, kuinka klovni puski tiensä väkijoukon läpi. Lause2: Hän oli aina pitänyt klovneja hyvin pelottavina. Lause3: Tämä näytti olevan hauska ja hieman humalassa. Lause4: Klovni kyynärpäätä Mauricea, kun hän meni ohi.</w:t>
      </w:r>
    </w:p>
    <w:p>
      <w:r>
        <w:rPr>
          <w:b/>
        </w:rPr>
        <w:t xml:space="preserve">Tulos</w:t>
      </w:r>
    </w:p>
    <w:p>
      <w:r>
        <w:t xml:space="preserve">Minuuttia myöhemmin Maurice tajusi, että pelle oli varastanut hänen puhelimensa.</w:t>
      </w:r>
    </w:p>
    <w:p>
      <w:r>
        <w:rPr>
          <w:b/>
        </w:rPr>
        <w:t xml:space="preserve">Esimerkki 2.2137</w:t>
      </w:r>
    </w:p>
    <w:p>
      <w:r>
        <w:t xml:space="preserve">Lause1: Pat oli menossa tapaamaan levy-yhtiön johtajaa. Lause2: Hän toivoi saavansa hyvän levy-yhtiön Lause3: Johtaja halusi hänen allekirjoittavan sopimuksen. Lause4: Hän halusi myös, että Pat muuttaisi koko soundinsa.</w:t>
      </w:r>
    </w:p>
    <w:p>
      <w:r>
        <w:rPr>
          <w:b/>
        </w:rPr>
        <w:t xml:space="preserve">Tulos</w:t>
      </w:r>
    </w:p>
    <w:p>
      <w:r>
        <w:t xml:space="preserve">Pat kieltäytyi tarjouksesta.</w:t>
      </w:r>
    </w:p>
    <w:p>
      <w:r>
        <w:rPr>
          <w:b/>
        </w:rPr>
        <w:t xml:space="preserve">Esimerkki 2.2138</w:t>
      </w:r>
    </w:p>
    <w:p>
      <w:r>
        <w:t xml:space="preserve">Lause1: Lindsay oli hyvin kiinnostunut kitaratunneista. Lause2: Hän etsi netistä studioita tai yksityishenkilöitä, jotka tarjosivat opetusta. Lause3: Hän punnitsi vaihtoehtoja ja päätti valita Falcetti Musicin. Lause4: Lindsay kävi läpi muutaman viikon kurssit.</w:t>
      </w:r>
    </w:p>
    <w:p>
      <w:r>
        <w:rPr>
          <w:b/>
        </w:rPr>
        <w:t xml:space="preserve">Tulos</w:t>
      </w:r>
    </w:p>
    <w:p>
      <w:r>
        <w:t xml:space="preserve">Hänen taitonsa paranevat koko ajan.</w:t>
      </w:r>
    </w:p>
    <w:p>
      <w:r>
        <w:rPr>
          <w:b/>
        </w:rPr>
        <w:t xml:space="preserve">Esimerkki 2.2139</w:t>
      </w:r>
    </w:p>
    <w:p>
      <w:r>
        <w:t xml:space="preserve">Lause1: Olivialla on huomenna fysiikan koe. Lause2: Hän ei ole opiskellut ollenkaan tätä koetta varten. Lause3: Olivia ottaa kahvia ja laittaa opiskelumusiikin soimaan. Lause4: Hän lukee koko yön koetta varten.</w:t>
      </w:r>
    </w:p>
    <w:p>
      <w:r>
        <w:rPr>
          <w:b/>
        </w:rPr>
        <w:t xml:space="preserve">Tulos</w:t>
      </w:r>
    </w:p>
    <w:p>
      <w:r>
        <w:t xml:space="preserve">Valitettavasti hän nukahtaa aamulla ja myöhästyy kokeesta.</w:t>
      </w:r>
    </w:p>
    <w:p>
      <w:r>
        <w:rPr>
          <w:b/>
        </w:rPr>
        <w:t xml:space="preserve">Esimerkki 2.2140</w:t>
      </w:r>
    </w:p>
    <w:p>
      <w:r>
        <w:t xml:space="preserve">Lause1: Toddilla on kasa legoja, joilla hän voi leikkiä. Lause2: Hänellä on kaikki hänen lapsuutensa sarjat. Lause3: Ja lisää hänen aikuisiältään. Lause4: Hän teki maailmanennätyksen eniten omistamiensa sarjojen määrässä.</w:t>
      </w:r>
    </w:p>
    <w:p>
      <w:r>
        <w:rPr>
          <w:b/>
        </w:rPr>
        <w:t xml:space="preserve">Tulos</w:t>
      </w:r>
    </w:p>
    <w:p>
      <w:r>
        <w:t xml:space="preserve">Hän antoi tuotot hyväntekeväisyyteen.</w:t>
      </w:r>
    </w:p>
    <w:p>
      <w:r>
        <w:rPr>
          <w:b/>
        </w:rPr>
        <w:t xml:space="preserve">Esimerkki 2.2141</w:t>
      </w:r>
    </w:p>
    <w:p>
      <w:r>
        <w:t xml:space="preserve">Lause1: Menimme kauppaan ostamaan Ching Ming -tarvikkeita. Lause2: Ching Ming on kiinalainen seremonia, jolla kunnioitetaan kuolleita. Lause3: Kaupasta oli loppunut paperiraha. Lause4: Menin kotiin ja tulostin paperia internetistä.</w:t>
      </w:r>
    </w:p>
    <w:p>
      <w:r>
        <w:rPr>
          <w:b/>
        </w:rPr>
        <w:t xml:space="preserve">Tulos</w:t>
      </w:r>
    </w:p>
    <w:p>
      <w:r>
        <w:t xml:space="preserve">Poltimme paljon rahaa Ching Mingin aikana.</w:t>
      </w:r>
    </w:p>
    <w:p>
      <w:r>
        <w:rPr>
          <w:b/>
        </w:rPr>
        <w:t xml:space="preserve">Esimerkki 2.2142</w:t>
      </w:r>
    </w:p>
    <w:p>
      <w:r>
        <w:t xml:space="preserve">Lause1: Holly katseli kellovalikoimaa. Lause2: Joissakin oli söpöjä hahmoja, joista hän piti. Lause3: Toiset olivat selvästi paremmin tehtyjä. Lause4: Hän valitsi yhden hienon kellon 3-5 halvemman sijaan.</w:t>
      </w:r>
    </w:p>
    <w:p>
      <w:r>
        <w:rPr>
          <w:b/>
        </w:rPr>
        <w:t xml:space="preserve">Tulos</w:t>
      </w:r>
    </w:p>
    <w:p>
      <w:r>
        <w:t xml:space="preserve">Tämä osoittautuisi viisaaksi, sillä hän tarvitsi sellaisen kaoottista matkaansa varten.</w:t>
      </w:r>
    </w:p>
    <w:p>
      <w:r>
        <w:rPr>
          <w:b/>
        </w:rPr>
        <w:t xml:space="preserve">Esimerkki 2.2143</w:t>
      </w:r>
    </w:p>
    <w:p>
      <w:r>
        <w:t xml:space="preserve">Lause1: Olin kävelemässä toimistooni. Lause2: Huomasin, että kaikki valot olivat pois päältä. Lause3: Kävelin sisään ja olin hämmentynyt, koska oli työpäivä. Lause4: Yhtäkkiä kaikki valot syttyivät ja konfetteja lensi kaikkialle.</w:t>
      </w:r>
    </w:p>
    <w:p>
      <w:r>
        <w:rPr>
          <w:b/>
        </w:rPr>
        <w:t xml:space="preserve">Tulos</w:t>
      </w:r>
    </w:p>
    <w:p>
      <w:r>
        <w:t xml:space="preserve">Työtoverini järjestivät yllätysjuhlat syntymäpäivänäni.</w:t>
      </w:r>
    </w:p>
    <w:p>
      <w:r>
        <w:rPr>
          <w:b/>
        </w:rPr>
        <w:t xml:space="preserve">Esimerkki 2.2144</w:t>
      </w:r>
    </w:p>
    <w:p>
      <w:r>
        <w:t xml:space="preserve">Lause1: Isoäiti asui valtavassa vanhassa talossa. Lause2: Kun olin pieni, minulla oli tapana nukkua etuhuoneessa. Lause3: Etuhuoneessa oli paljon Buddha-patsaita. Lause4: Näin eräänä yönä painajaista ja heräsin yksin ja peloissani.</w:t>
      </w:r>
    </w:p>
    <w:p>
      <w:r>
        <w:rPr>
          <w:b/>
        </w:rPr>
        <w:t xml:space="preserve">Tulos</w:t>
      </w:r>
    </w:p>
    <w:p>
      <w:r>
        <w:t xml:space="preserve">Näin lihavan, punaisen Buddhan hymyilevän minulle, enkä enää pelännyt!</w:t>
      </w:r>
    </w:p>
    <w:p>
      <w:r>
        <w:rPr>
          <w:b/>
        </w:rPr>
        <w:t xml:space="preserve">Esimerkki 2.2145</w:t>
      </w:r>
    </w:p>
    <w:p>
      <w:r>
        <w:t xml:space="preserve">Lause1: Horace päättää, että hänen on alettava syödä terveellisempää ruokaa. Lause2: Hän päättää tehdä aamiaiseksi pirtelön. Lause3: Horace laittaa joukkoon banaania, omenaa ja jogurttia. Lause4: Tämä ei pidä pirtelöä kovin herkullisena.</w:t>
      </w:r>
    </w:p>
    <w:p>
      <w:r>
        <w:rPr>
          <w:b/>
        </w:rPr>
        <w:t xml:space="preserve">Tulos</w:t>
      </w:r>
    </w:p>
    <w:p>
      <w:r>
        <w:t xml:space="preserve">Hän on kuitenkin iloinen voidessaan syödä terveellistä ruokaa.</w:t>
      </w:r>
    </w:p>
    <w:p>
      <w:r>
        <w:rPr>
          <w:b/>
        </w:rPr>
        <w:t xml:space="preserve">Esimerkki 2.2146</w:t>
      </w:r>
    </w:p>
    <w:p>
      <w:r>
        <w:t xml:space="preserve">Lause1: Billy meni isänsä kanssa rautakauppaan. Lause2: Billy pysähtyi katsomaan jotain. Lause3: Hänen isänsä ei huomannut sitä ja jatkoi kävelyä. Lause4: Billy katsoi ylös ja hänen isänsä oli poissa!</w:t>
      </w:r>
    </w:p>
    <w:p>
      <w:r>
        <w:rPr>
          <w:b/>
        </w:rPr>
        <w:t xml:space="preserve">Tulos</w:t>
      </w:r>
    </w:p>
    <w:p>
      <w:r>
        <w:t xml:space="preserve">Billy löysi työntekijän, joka soitti hänen isälleen.</w:t>
      </w:r>
    </w:p>
    <w:p>
      <w:r>
        <w:rPr>
          <w:b/>
        </w:rPr>
        <w:t xml:space="preserve">Esimerkki 2.2147</w:t>
      </w:r>
    </w:p>
    <w:p>
      <w:r>
        <w:t xml:space="preserve">Lause1: Anitan poika rakasti helikoptereita. Lause2: Hän lupasi itselleen, että jonain päivänä hän saisi pojan helikopteriin. Lause3: Seuraavaksi Anitan uusi poikaystävä kertoi osaavansa lentää helikopteria. Lause4: Hän sopi lentävänsä sanomalehden pientä helikopteria.</w:t>
      </w:r>
    </w:p>
    <w:p>
      <w:r>
        <w:rPr>
          <w:b/>
        </w:rPr>
        <w:t xml:space="preserve">Tulos</w:t>
      </w:r>
    </w:p>
    <w:p>
      <w:r>
        <w:t xml:space="preserve">Anitan poikaystävä vei hänen poikansa viidentoista minuutin helikopterilennolle.</w:t>
      </w:r>
    </w:p>
    <w:p>
      <w:r>
        <w:rPr>
          <w:b/>
        </w:rPr>
        <w:t xml:space="preserve">Esimerkki 2.2148</w:t>
      </w:r>
    </w:p>
    <w:p>
      <w:r>
        <w:t xml:space="preserve">Lause1: Karen vei kolme poikaansa päiväksi eläintarhaan. Lause2: Pojat menivät silittämään eläimiä ja heillä oli hauskaa. Lause3: Yksi vuohi kiintyi hyvin hänen vanhimpaan poikaansa ja nukahti hänen syliinsä. Lause4: Hänen nuoremmat poikansa nauttivat leikkimisestä muutaman sian kanssa lelupalloilla.</w:t>
      </w:r>
    </w:p>
    <w:p>
      <w:r>
        <w:rPr>
          <w:b/>
        </w:rPr>
        <w:t xml:space="preserve">Tulos</w:t>
      </w:r>
    </w:p>
    <w:p>
      <w:r>
        <w:t xml:space="preserve">Eläintarha suljettiin illalla, ja Karen vei poikansa kotiin.</w:t>
      </w:r>
    </w:p>
    <w:p>
      <w:r>
        <w:rPr>
          <w:b/>
        </w:rPr>
        <w:t xml:space="preserve">Esimerkki 2.2149</w:t>
      </w:r>
    </w:p>
    <w:p>
      <w:r>
        <w:t xml:space="preserve">Lause1: Jared on halunnut nähdä elokuvan, joka ilmestyi tänään. Lause2: Hän kysyi kaikilta ystäviltään, haluaisivatko he mennä katsomaan sitä. Lause3: He kertoivat hänelle, että elokuva sai huonoja arvosteluja, joten he aikoivat jättää sen väliin. Lause4: Jared ei välittänyt siitä ja meni elokuviin yksin.</w:t>
      </w:r>
    </w:p>
    <w:p>
      <w:r>
        <w:rPr>
          <w:b/>
        </w:rPr>
        <w:t xml:space="preserve">Tulos</w:t>
      </w:r>
    </w:p>
    <w:p>
      <w:r>
        <w:t xml:space="preserve">Hän lopulta piti elokuvasta juuri niin kuin arveli pitävänsä.</w:t>
      </w:r>
    </w:p>
    <w:p>
      <w:r>
        <w:rPr>
          <w:b/>
        </w:rPr>
        <w:t xml:space="preserve">Esimerkki 2.2150</w:t>
      </w:r>
    </w:p>
    <w:p>
      <w:r>
        <w:t xml:space="preserve">Lause1: Tänä vuonna Tina aikoi pystyä kelkkailemaan yksin. Lause2: Tina toivoi, että lunta tulisi pian! Lause3: Vihdoin eräänä sunnuntaiaamuna hän heräsi lumiseen päivään. Lause4: Hän juoksi kelkkansa kanssa talonsa vieressä olevaa mäkeä ylös.</w:t>
      </w:r>
    </w:p>
    <w:p>
      <w:r>
        <w:rPr>
          <w:b/>
        </w:rPr>
        <w:t xml:space="preserve">Tulos</w:t>
      </w:r>
    </w:p>
    <w:p>
      <w:r>
        <w:t xml:space="preserve">Hän nauroi kovaan ääneen, kun hän syöksyi mäkeä alas uudella kelkallaan.</w:t>
      </w:r>
    </w:p>
    <w:p>
      <w:r>
        <w:rPr>
          <w:b/>
        </w:rPr>
        <w:t xml:space="preserve">Esimerkki 2.2151</w:t>
      </w:r>
    </w:p>
    <w:p>
      <w:r>
        <w:t xml:space="preserve">Lause1: Phoebe himoitsi banaaneja. Lause2: Phoebe nousi Honda Civiciinsä ja lähti ruokakauppaan. Lause3: Hän huomasi koiran, kun hän kulki hedelmäosaston läpi. Lause4: Phoebe oli hämmentynyt kaupassa irrallaan olevasta koirasta.</w:t>
      </w:r>
    </w:p>
    <w:p>
      <w:r>
        <w:rPr>
          <w:b/>
        </w:rPr>
        <w:t xml:space="preserve">Tulos</w:t>
      </w:r>
    </w:p>
    <w:p>
      <w:r>
        <w:t xml:space="preserve">Phoebe kertoi asiasta johtajalle, joka löysi nopeasti koiran omistajan.</w:t>
      </w:r>
    </w:p>
    <w:p>
      <w:r>
        <w:rPr>
          <w:b/>
        </w:rPr>
        <w:t xml:space="preserve">Esimerkki 2.2152</w:t>
      </w:r>
    </w:p>
    <w:p>
      <w:r>
        <w:t xml:space="preserve">Lause1: Peter oli parikymppinen poikamies. Lause2: Hän oli hyvin menestynyt ja osti juuri ensimmäisen talonsa. Lause3: Hänen naimisissa olevat ystävänsä vitsailivat, että ainoa asia, joka puuttui, oli vaimo. Lause4: Kun hän oli poissa, he hiipivät hänen taloonsa Barbie-nuken kanssa.</w:t>
      </w:r>
    </w:p>
    <w:p>
      <w:r>
        <w:rPr>
          <w:b/>
        </w:rPr>
        <w:t xml:space="preserve">Tulos</w:t>
      </w:r>
    </w:p>
    <w:p>
      <w:r>
        <w:t xml:space="preserve">Hänet laitettiin keittiöön, jossa luki, että hän oli täydellinen vaimo.</w:t>
      </w:r>
    </w:p>
    <w:p>
      <w:r>
        <w:rPr>
          <w:b/>
        </w:rPr>
        <w:t xml:space="preserve">Esimerkki 2.2153</w:t>
      </w:r>
    </w:p>
    <w:p>
      <w:r>
        <w:t xml:space="preserve">Lause1: Amy oli iloinen, että hänen ensimmäisellä luokallaan yläasteella oli vain uusia lapsia. Lause2: Amy esitteli itsensä vieressä istuvalle tytölle. Lause3: Tyttö oli vielä hermostuneempi kuin Amy. Lause4: Tytöt juttelivat ja ystävystyivät rakkaudestaan kirjoihin.</w:t>
      </w:r>
    </w:p>
    <w:p>
      <w:r>
        <w:rPr>
          <w:b/>
        </w:rPr>
        <w:t xml:space="preserve">Tulos</w:t>
      </w:r>
    </w:p>
    <w:p>
      <w:r>
        <w:t xml:space="preserve">He päättivät tavata koulun jälkeen ja mennä ostoskeskukseen.</w:t>
      </w:r>
    </w:p>
    <w:p>
      <w:r>
        <w:rPr>
          <w:b/>
        </w:rPr>
        <w:t xml:space="preserve">Esimerkki 2.2154</w:t>
      </w:r>
    </w:p>
    <w:p>
      <w:r>
        <w:t xml:space="preserve">Lause1: Jake huomasi, että valo oli sammunut hänen huoneessaan. Lause2: Hän yritti vaihtaa lamppua. Lause3: Se ei tehnyt mitään. Lause4: Hän yritti lopulta katsoa sulakkeita.</w:t>
      </w:r>
    </w:p>
    <w:p>
      <w:r>
        <w:rPr>
          <w:b/>
        </w:rPr>
        <w:t xml:space="preserve">Tulos</w:t>
      </w:r>
    </w:p>
    <w:p>
      <w:r>
        <w:t xml:space="preserve">Jake tajusi, mikä oli ongelma, ja vaihtoi sen.</w:t>
      </w:r>
    </w:p>
    <w:p>
      <w:r>
        <w:rPr>
          <w:b/>
        </w:rPr>
        <w:t xml:space="preserve">Esimerkki 2.2155</w:t>
      </w:r>
    </w:p>
    <w:p>
      <w:r>
        <w:t xml:space="preserve">Lause1: Äiti antoi minulle lautasellisen ruokaa. Lause2: Kysyin häneltä, voisiko hän antaa minulle suolaa. Lause3: Hän päätti kuitenkin itse laittaa suolaa ruokaan. Lause4: Hän kaatoi lopulta liikaa.</w:t>
      </w:r>
    </w:p>
    <w:p>
      <w:r>
        <w:rPr>
          <w:b/>
        </w:rPr>
        <w:t xml:space="preserve">Tulos</w:t>
      </w:r>
    </w:p>
    <w:p>
      <w:r>
        <w:t xml:space="preserve">Ruoastani tuli suolaista, ja jouduin heittämään sen pois.</w:t>
      </w:r>
    </w:p>
    <w:p>
      <w:r>
        <w:rPr>
          <w:b/>
        </w:rPr>
        <w:t xml:space="preserve">Esimerkki 2.2156</w:t>
      </w:r>
    </w:p>
    <w:p>
      <w:r>
        <w:t xml:space="preserve">Lause1: Äiti oli siivoamassa pöytää. Lause2: Hän otti kotitehtäväni ja murjoi ne. Lause3: Hän myös heitti ne roskiin. Lause4: Käytin tunnin etsimällä tehtävää.</w:t>
      </w:r>
    </w:p>
    <w:p>
      <w:r>
        <w:rPr>
          <w:b/>
        </w:rPr>
        <w:t xml:space="preserve">Tulos</w:t>
      </w:r>
    </w:p>
    <w:p>
      <w:r>
        <w:t xml:space="preserve">Kun hän kertoi minulle, olin ärtynyt.</w:t>
      </w:r>
    </w:p>
    <w:p>
      <w:r>
        <w:rPr>
          <w:b/>
        </w:rPr>
        <w:t xml:space="preserve">Esimerkki 2.2157</w:t>
      </w:r>
    </w:p>
    <w:p>
      <w:r>
        <w:t xml:space="preserve">Lause1: Menimme ostoskeskukseen ostamaan joululahjoja. Lause2: Se oli aika täynnä, ja parkkipaikka oli hullu. Lause3: Yritimme kiertää parkkipaikkaa etsien. Lause4: Halusimme lopulta yhden, mutta joku halusi taistella siitä.</w:t>
      </w:r>
    </w:p>
    <w:p>
      <w:r>
        <w:rPr>
          <w:b/>
        </w:rPr>
        <w:t xml:space="preserve">Tulos</w:t>
      </w:r>
    </w:p>
    <w:p>
      <w:r>
        <w:t xml:space="preserve">Annoimme heidän pitää sen ja yritimme löytää uuden paikan ostoskeskuksesta.</w:t>
      </w:r>
    </w:p>
    <w:p>
      <w:r>
        <w:rPr>
          <w:b/>
        </w:rPr>
        <w:t xml:space="preserve">Esimerkki 2.2158</w:t>
      </w:r>
    </w:p>
    <w:p>
      <w:r>
        <w:t xml:space="preserve">Lause1: Äiti kidnapattiin viime viikonloppuna. Lause2: Lunnaita vaativat ne alhaiset roistot, jotka sen tekivät. Lause3: Isä kieltäytyi maksamasta niitä periaatteesta. Lause4: He laittoivat varoitukseksi osan äidin korvista.</w:t>
      </w:r>
    </w:p>
    <w:p>
      <w:r>
        <w:rPr>
          <w:b/>
        </w:rPr>
        <w:t xml:space="preserve">Tulos</w:t>
      </w:r>
    </w:p>
    <w:p>
      <w:r>
        <w:t xml:space="preserve">Isä sanoi heille, että hän maksaisi vain, jos he lähettäisivät loput.</w:t>
      </w:r>
    </w:p>
    <w:p>
      <w:r>
        <w:rPr>
          <w:b/>
        </w:rPr>
        <w:t xml:space="preserve">Esimerkki 2.2159</w:t>
      </w:r>
    </w:p>
    <w:p>
      <w:r>
        <w:t xml:space="preserve">Lause1: Dan jätti autoonsa yhden savukkeen tyhjään savukeasiin. Lause2: Hän otti sen joka päivä esiin ja käänsi sitä suussaan sytyttämättömänä. Lause3: Voimansa ja sinnikkyytensä symbolina hän laittoi sen aina takaisin. Lause4: Hän ei tuntenut oloaan kovin vahvaksi, kun hänellä ei ollut ketään, jolle hän olisi voinut osoittaa viestinsä.</w:t>
      </w:r>
    </w:p>
    <w:p>
      <w:r>
        <w:rPr>
          <w:b/>
        </w:rPr>
        <w:t xml:space="preserve">Tulos</w:t>
      </w:r>
    </w:p>
    <w:p>
      <w:r>
        <w:t xml:space="preserve">Dan jätti autoonsa tyhjän tupakka-askin.</w:t>
      </w:r>
    </w:p>
    <w:p>
      <w:r>
        <w:rPr>
          <w:b/>
        </w:rPr>
        <w:t xml:space="preserve">Esimerkki 2.2160</w:t>
      </w:r>
    </w:p>
    <w:p>
      <w:r>
        <w:t xml:space="preserve">Lause1: Mark pelasi koripalloa ystäviensä kanssa. Lause2: Hän hyppäsi korkealle levypalloon ja nappasi pallon. Lause3: Kun hän laskeutui, hänen jalkansa asettui kömpelösti ystävänsä jalkaan. Lause4: Hän pyöräytti nilkkansa ja huusi.</w:t>
      </w:r>
    </w:p>
    <w:p>
      <w:r>
        <w:rPr>
          <w:b/>
        </w:rPr>
        <w:t xml:space="preserve">Tulos</w:t>
      </w:r>
    </w:p>
    <w:p>
      <w:r>
        <w:t xml:space="preserve">Mark oli murtanut nilkkansa.</w:t>
      </w:r>
    </w:p>
    <w:p>
      <w:r>
        <w:rPr>
          <w:b/>
        </w:rPr>
        <w:t xml:space="preserve">Esimerkki 2.2161</w:t>
      </w:r>
    </w:p>
    <w:p>
      <w:r>
        <w:t xml:space="preserve">Lause1: Poikani koulukaveri muutti Bostonista Austiniin. Lause2: Hän lähti sinne ilman suunnitelmaa. Lause3: Hänellä oli cyber-työpaikka, mutta hän menetti sen. Lause4: Hän sai onneksi töitä käytettyjen autojen liikkeestä.</w:t>
      </w:r>
    </w:p>
    <w:p>
      <w:r>
        <w:rPr>
          <w:b/>
        </w:rPr>
        <w:t xml:space="preserve">Tulos</w:t>
      </w:r>
    </w:p>
    <w:p>
      <w:r>
        <w:t xml:space="preserve">Poikani oli onnellinen hänen puolestaan.</w:t>
      </w:r>
    </w:p>
    <w:p>
      <w:r>
        <w:rPr>
          <w:b/>
        </w:rPr>
        <w:t xml:space="preserve">Esimerkki 2.2162</w:t>
      </w:r>
    </w:p>
    <w:p>
      <w:r>
        <w:t xml:space="preserve">Lause1: Kaksikymmentä miestä istui saunassa. Lause2: He kaikki hikoilivat. Lause3: Jim nousi ylös ja kysyi, miksi he olivat siellä. Lause4: Mark vain kohautti olkapäitään ja käski Jimiä laittamaan pyyhkeensä takaisin.</w:t>
      </w:r>
    </w:p>
    <w:p>
      <w:r>
        <w:rPr>
          <w:b/>
        </w:rPr>
        <w:t xml:space="preserve">Tulos</w:t>
      </w:r>
    </w:p>
    <w:p>
      <w:r>
        <w:t xml:space="preserve">Jim vain pudisti päätään ja käveli ulos.</w:t>
      </w:r>
    </w:p>
    <w:p>
      <w:r>
        <w:rPr>
          <w:b/>
        </w:rPr>
        <w:t xml:space="preserve">Esimerkki 2.2163</w:t>
      </w:r>
    </w:p>
    <w:p>
      <w:r>
        <w:t xml:space="preserve">Lause1: Bethin oli valittava yliopistojen välillä. Lause2: Toinen oli lähellä kotia, toinen maan toisella puolella. Lause3: Beth oli kahden vaiheilla, sillä molemmilla kouluilla oli paljon tarjottavaa. Lause4: Viikkojen harkinnan jälkeen hän teki päätöksensä.</w:t>
      </w:r>
    </w:p>
    <w:p>
      <w:r>
        <w:rPr>
          <w:b/>
        </w:rPr>
        <w:t xml:space="preserve">Tulos</w:t>
      </w:r>
    </w:p>
    <w:p>
      <w:r>
        <w:t xml:space="preserve">Beth päätti jäädä kotiin ja käydä koulua lähellä.</w:t>
      </w:r>
    </w:p>
    <w:p>
      <w:r>
        <w:rPr>
          <w:b/>
        </w:rPr>
        <w:t xml:space="preserve">Esimerkki 2.2164</w:t>
      </w:r>
    </w:p>
    <w:p>
      <w:r>
        <w:t xml:space="preserve">Lause1: Kelly maalasi kynsiään sohvallaan. Lause2: Hän käytti kirkkaan vaaleanpunaista väriä. Lause3: Silti kun Kelly oli maalaamassa niitä, hän läikähti. Lause4: Väri meni sohvalle.</w:t>
      </w:r>
    </w:p>
    <w:p>
      <w:r>
        <w:rPr>
          <w:b/>
        </w:rPr>
        <w:t xml:space="preserve">Tulos</w:t>
      </w:r>
    </w:p>
    <w:p>
      <w:r>
        <w:t xml:space="preserve">Kelly oli vihainen siitä, että hän läikytti.</w:t>
      </w:r>
    </w:p>
    <w:p>
      <w:r>
        <w:rPr>
          <w:b/>
        </w:rPr>
        <w:t xml:space="preserve">Esimerkki 2.2165</w:t>
      </w:r>
    </w:p>
    <w:p>
      <w:r>
        <w:t xml:space="preserve">Lause1: Ginan perhe oli lähdössä automatkalle. Lause2: Hänen sisaruksensa olivat autossa nukkumassa. Lause3: Ginan iloksi kukaan ei taistellut ikkunapaikasta. Lause4: Hän yksinkertaisesti työnsi siskonsa sivuun ja istui ulkosivulle.</w:t>
      </w:r>
    </w:p>
    <w:p>
      <w:r>
        <w:rPr>
          <w:b/>
        </w:rPr>
        <w:t xml:space="preserve">Tulos</w:t>
      </w:r>
    </w:p>
    <w:p>
      <w:r>
        <w:t xml:space="preserve">Gina katseli maisemaa syödessään sipsejä.</w:t>
      </w:r>
    </w:p>
    <w:p>
      <w:r>
        <w:rPr>
          <w:b/>
        </w:rPr>
        <w:t xml:space="preserve">Esimerkki 2.2166</w:t>
      </w:r>
    </w:p>
    <w:p>
      <w:r>
        <w:t xml:space="preserve">Lause1: Joen isoäiti rakasti kokata. Lause2: Hän vietti paljon aikaa keittiössään. Lause3: Hänen isoäitinsä talo oli vanha, ja keittiö oli hajoamassa. Lause4: Joe halusi tehdä isoäitinsä hyvin onnelliseksi.</w:t>
      </w:r>
    </w:p>
    <w:p>
      <w:r>
        <w:rPr>
          <w:b/>
        </w:rPr>
        <w:t xml:space="preserve">Tulos</w:t>
      </w:r>
    </w:p>
    <w:p>
      <w:r>
        <w:t xml:space="preserve">Mies yllätti hänet ja muutti koko keittiön.</w:t>
      </w:r>
    </w:p>
    <w:p>
      <w:r>
        <w:rPr>
          <w:b/>
        </w:rPr>
        <w:t xml:space="preserve">Esimerkki 2.2167</w:t>
      </w:r>
    </w:p>
    <w:p>
      <w:r>
        <w:t xml:space="preserve">Lause1: Eräänä päivänä nukuin liian myöhään ja myöhästyin töistä. Lause2: Olin niin järkyttynyt siitä, etten kuullut herätyskelloani ja että olin myöhässä. Lause3: Matkalla töihin näin tämän kauhean onnettomuuden. Lause4: Myöhemmin sain tietää, että kaksi ihmistä oli kuollut tässä onnettomuudessa.</w:t>
      </w:r>
    </w:p>
    <w:p>
      <w:r>
        <w:rPr>
          <w:b/>
        </w:rPr>
        <w:t xml:space="preserve">Tulos</w:t>
      </w:r>
    </w:p>
    <w:p>
      <w:r>
        <w:t xml:space="preserve">Ensimmäistä kertaa elämässäni tunsin itseni onnekkaaksi ja siunatuksi, kun myöhästyin töistä.</w:t>
      </w:r>
    </w:p>
    <w:p>
      <w:r>
        <w:rPr>
          <w:b/>
        </w:rPr>
        <w:t xml:space="preserve">Esimerkki 2.2168</w:t>
      </w:r>
    </w:p>
    <w:p>
      <w:r>
        <w:t xml:space="preserve">Lause1: Serkkuni päätti hakea minut ja viedä minut tapahtumaan. Lause2: Tämä tapahtuma oli vaihtokaupassa. Lause3: Myynnissä oli paljon käytettyjä tavaroita, kuten vaatteita ja elintarvikkeita. Lause4: Löysin hyvän tarjouksen parista Nikes-merkkisistä lenkkareista ja päätin ostaa ne.</w:t>
      </w:r>
    </w:p>
    <w:p>
      <w:r>
        <w:rPr>
          <w:b/>
        </w:rPr>
        <w:t xml:space="preserve">Tulos</w:t>
      </w:r>
    </w:p>
    <w:p>
      <w:r>
        <w:t xml:space="preserve">Serkkuni ja minä tulimme kotiin monien asioiden kanssa.</w:t>
      </w:r>
    </w:p>
    <w:p>
      <w:r>
        <w:rPr>
          <w:b/>
        </w:rPr>
        <w:t xml:space="preserve">Esimerkki 2.2169</w:t>
      </w:r>
    </w:p>
    <w:p>
      <w:r>
        <w:t xml:space="preserve">Lause1: Rodney odotti koko päivän treffejä tyttöystävänsä kanssa. Lause2: Päivän aikana hänen pomonsa kertoi hänelle, että hän tarvitsi häntä jäämään myöhään töihin. Lause3: Rodney oli järkyttynyt, koska hän ei halunnut perua treffejään. Lause4: Rodney päätyi työskentelemään ylimääräistä työtä sinä päivänä, joten hänen ei tarvinnut jäädä.</w:t>
      </w:r>
    </w:p>
    <w:p>
      <w:r>
        <w:rPr>
          <w:b/>
        </w:rPr>
        <w:t xml:space="preserve">Tulos</w:t>
      </w:r>
    </w:p>
    <w:p>
      <w:r>
        <w:t xml:space="preserve">Lopulta Rodney pääsi ihanille treffeille tyttöystävänsä kanssa.</w:t>
      </w:r>
    </w:p>
    <w:p>
      <w:r>
        <w:rPr>
          <w:b/>
        </w:rPr>
        <w:t xml:space="preserve">Esimerkki 2.2170</w:t>
      </w:r>
    </w:p>
    <w:p>
      <w:r>
        <w:t xml:space="preserve">Lause1: Minulla oli kerran papukaija. Lause2: Minulla oli tapana kiroilla vanhempieni poissa ollessa. Lause3: Isäni sanoi eräänä päivänä, että hänellä on kysymys minulle. Lause4: Hän kysyi, mistä olin oppinut niin rumaa kieltä.</w:t>
      </w:r>
    </w:p>
    <w:p>
      <w:r>
        <w:rPr>
          <w:b/>
        </w:rPr>
        <w:t xml:space="preserve">Tulos</w:t>
      </w:r>
    </w:p>
    <w:p>
      <w:r>
        <w:t xml:space="preserve">Lintu oli toistanut äskettäin oppimiani kirosanoja.</w:t>
      </w:r>
    </w:p>
    <w:p>
      <w:r>
        <w:rPr>
          <w:b/>
        </w:rPr>
        <w:t xml:space="preserve">Esimerkki 2.2171</w:t>
      </w:r>
    </w:p>
    <w:p>
      <w:r>
        <w:t xml:space="preserve">Lause1: Julien isoäiti rakasti aina puutarhanhoitoa. Lause2: Juliella oli tapana auttaa häntä istuttamaan ja leikkaamaan ruusuja. Lause3: Eräänä keväänä Julie unohti auttaa isoäitiään puutarhassa. Lause4: Ruusut olivat täydessä kukassa, kun Julie muisti tulla.</w:t>
      </w:r>
    </w:p>
    <w:p>
      <w:r>
        <w:rPr>
          <w:b/>
        </w:rPr>
        <w:t xml:space="preserve">Tulos</w:t>
      </w:r>
    </w:p>
    <w:p>
      <w:r>
        <w:t xml:space="preserve">Viime vuonna istutetut ruusut versoivat terveenä ilman niiden apua.</w:t>
      </w:r>
    </w:p>
    <w:p>
      <w:r>
        <w:rPr>
          <w:b/>
        </w:rPr>
        <w:t xml:space="preserve">Esimerkki 2.2172</w:t>
      </w:r>
    </w:p>
    <w:p>
      <w:r>
        <w:t xml:space="preserve">Lause1: Tarjoilija tuli pöytäämme laskun kanssa. Lause2: Tina tarjoutui maksamaan aterian. Lause3: Kerroin hänelle, mitä maksaisin hänen tarjouksestaan huolimatta. Lause4: Hän kuitenkin hyväksyi tarjoukseni ja tarttui korttiini.</w:t>
      </w:r>
    </w:p>
    <w:p>
      <w:r>
        <w:rPr>
          <w:b/>
        </w:rPr>
        <w:t xml:space="preserve">Tulos</w:t>
      </w:r>
    </w:p>
    <w:p>
      <w:r>
        <w:t xml:space="preserve">Lisäksi hän pyyhkäisi sen pankkiautomaatista.</w:t>
      </w:r>
    </w:p>
    <w:p>
      <w:r>
        <w:rPr>
          <w:b/>
        </w:rPr>
        <w:t xml:space="preserve">Esimerkki 2.2173</w:t>
      </w:r>
    </w:p>
    <w:p>
      <w:r>
        <w:t xml:space="preserve">Lause1: Dannyn äiti pakkasi hänelle aina lounaan ruskeaan pussiin. Lause2: Hän söi yksin, jotta hän ei tarvinnut avata paperipussia kenenkään nähden. Lause3: Eräänä päivänä Dannyn viereen istahti useita lapsia, joilla oli lounastarjottimet. Lause4: Danny odotti, että he sanoisivat jotain ilkeää hänen säkkilounaastaan.</w:t>
      </w:r>
    </w:p>
    <w:p>
      <w:r>
        <w:rPr>
          <w:b/>
        </w:rPr>
        <w:t xml:space="preserve">Tulos</w:t>
      </w:r>
    </w:p>
    <w:p>
      <w:r>
        <w:t xml:space="preserve">Sen sijaan he kysyivät mustasukkaisesti, haluaisiko Danny vaihtaa vaatimattoman laukkunsa.</w:t>
      </w:r>
    </w:p>
    <w:p>
      <w:r>
        <w:rPr>
          <w:b/>
        </w:rPr>
        <w:t xml:space="preserve">Esimerkki 2.2174</w:t>
      </w:r>
    </w:p>
    <w:p>
      <w:r>
        <w:t xml:space="preserve">Lause1: Opettaja antoi meille parin tehtävää varten. Lause2: Esittelin itseni parilleni ja kysyin hänen nimeään. Lause3: Hän kertoi minulle, että hänellä on poikaystävä eikä hän ollut kiinnostunut. Lause4: Minulle jäi heti huono vaikutelma ja pyysin toista paria.</w:t>
      </w:r>
    </w:p>
    <w:p>
      <w:r>
        <w:rPr>
          <w:b/>
        </w:rPr>
        <w:t xml:space="preserve">Tulos</w:t>
      </w:r>
    </w:p>
    <w:p>
      <w:r>
        <w:t xml:space="preserve">Ystäväni oli niin ystävällinen, että vaihtoi kumppania.</w:t>
      </w:r>
    </w:p>
    <w:p>
      <w:r>
        <w:rPr>
          <w:b/>
        </w:rPr>
        <w:t xml:space="preserve">Esimerkki 2.2175</w:t>
      </w:r>
    </w:p>
    <w:p>
      <w:r>
        <w:t xml:space="preserve">Lause1: Joe tajusi vihaavansa työtään viiden vuoden työskentelyn jälkeen. Lause2: Joe alkoi salaa käydä kokkikoulua iltaisin. Lause3: Joe pelkäsi, ettei hän ehkä ole tarpeeksi hyvä kokiksi, mutta teki kovasti töitä. Lause4: Kaksi vuotta myöhemmin hän valmistui kokiksi.</w:t>
      </w:r>
    </w:p>
    <w:p>
      <w:r>
        <w:rPr>
          <w:b/>
        </w:rPr>
        <w:t xml:space="preserve">Tulos</w:t>
      </w:r>
    </w:p>
    <w:p>
      <w:r>
        <w:t xml:space="preserve">Joe tiesi, että se oli oikea tie, koska hän sai arvosanoja.</w:t>
      </w:r>
    </w:p>
    <w:p>
      <w:r>
        <w:rPr>
          <w:b/>
        </w:rPr>
        <w:t xml:space="preserve">Esimerkki 2.2176</w:t>
      </w:r>
    </w:p>
    <w:p>
      <w:r>
        <w:t xml:space="preserve">Lause1: Jess katseli mielellään kissojen kuvia. Lause2: Hän oli suosikkisivustollaan etsimässä uusimpia kissoja. Lause3: Hän löysi sivuja uusia merkintöjä. Lause4: Noin kymmenen minuutin kuluttua hän kyllästyi.</w:t>
      </w:r>
    </w:p>
    <w:p>
      <w:r>
        <w:rPr>
          <w:b/>
        </w:rPr>
        <w:t xml:space="preserve">Tulos</w:t>
      </w:r>
    </w:p>
    <w:p>
      <w:r>
        <w:t xml:space="preserve">Jess lopetti selailun ja kutsui kissansa.</w:t>
      </w:r>
    </w:p>
    <w:p>
      <w:r>
        <w:rPr>
          <w:b/>
        </w:rPr>
        <w:t xml:space="preserve">Esimerkki 2.2177</w:t>
      </w:r>
    </w:p>
    <w:p>
      <w:r>
        <w:t xml:space="preserve">Lause1: Andrea halusi lemmikkikoiran. Lause2: Hän halusi koiran Intiasta. Lause3: Hän varasi lennon Intiaan. Lause4: Hän tajusi jotain oltuaan lentokoneessa viisi tuntia.</w:t>
      </w:r>
    </w:p>
    <w:p>
      <w:r>
        <w:rPr>
          <w:b/>
        </w:rPr>
        <w:t xml:space="preserve">Tulos</w:t>
      </w:r>
    </w:p>
    <w:p>
      <w:r>
        <w:t xml:space="preserve">Hän nousi väärään koneeseen.</w:t>
      </w:r>
    </w:p>
    <w:p>
      <w:r>
        <w:rPr>
          <w:b/>
        </w:rPr>
        <w:t xml:space="preserve">Esimerkki 2.2178</w:t>
      </w:r>
    </w:p>
    <w:p>
      <w:r>
        <w:t xml:space="preserve">Lause1: Jack sai koiranpennun seitsemännelle syntymäpäivälleen. Lause2: Hän antoi pennulle nimen Zippy, koska se osasi juosta nopeasti. Lause3: Eräänä päivänä heidän kävelyllään ilman hihnaa Sippy karkasi. Lause4: Jack etsi ja huusi Zippyä, kun tunnit kuluivat.</w:t>
      </w:r>
    </w:p>
    <w:p>
      <w:r>
        <w:rPr>
          <w:b/>
        </w:rPr>
        <w:t xml:space="preserve">Tulos</w:t>
      </w:r>
    </w:p>
    <w:p>
      <w:r>
        <w:t xml:space="preserve">Lopulta se sai Zippyn kiinni ja oppi käyttämään hihnaa.</w:t>
      </w:r>
    </w:p>
    <w:p>
      <w:r>
        <w:rPr>
          <w:b/>
        </w:rPr>
        <w:t xml:space="preserve">Esimerkki 2.2179</w:t>
      </w:r>
    </w:p>
    <w:p>
      <w:r>
        <w:t xml:space="preserve">Lause1: Amy sai sydämentykytyksiä nautittuaan paljon kofeiinia. Lause2: Hänen äitinsä suositteli, että Amy söisi ja joisi paljon vettä. Lause3: Kävellessään kotiin hän pysähtyi ostamaan vettä ja manteleita. Lause4: Hän käveli kotiin syöden manteleita ja juoden vettä.</w:t>
      </w:r>
    </w:p>
    <w:p>
      <w:r>
        <w:rPr>
          <w:b/>
        </w:rPr>
        <w:t xml:space="preserve">Tulos</w:t>
      </w:r>
    </w:p>
    <w:p>
      <w:r>
        <w:t xml:space="preserve">Kun hän saapui paikalle, hänen sydämensä tuntui paljon paremmalta.</w:t>
      </w:r>
    </w:p>
    <w:p>
      <w:r>
        <w:rPr>
          <w:b/>
        </w:rPr>
        <w:t xml:space="preserve">Esimerkki 2.2180</w:t>
      </w:r>
    </w:p>
    <w:p>
      <w:r>
        <w:t xml:space="preserve">Lause1: Miehellä oli vaikeuksia käsitellä elämänsä stressiä. Lause2: Hän päätti palata ensimmäisiin tiloihin. Lause3: Hän tiesi, että keho on hänen universuminsa välittömin sektori. Lause4: Niinpä hän alkoi elää hyvin terveellistä ja rentoa elämäntapaa...</w:t>
      </w:r>
    </w:p>
    <w:p>
      <w:r>
        <w:rPr>
          <w:b/>
        </w:rPr>
        <w:t xml:space="preserve">Tulos</w:t>
      </w:r>
    </w:p>
    <w:p>
      <w:r>
        <w:t xml:space="preserve">Pian hän huomasi stressinsä katoavan ja tunsi olonsa paremmaksi.</w:t>
      </w:r>
    </w:p>
    <w:p>
      <w:r>
        <w:rPr>
          <w:b/>
        </w:rPr>
        <w:t xml:space="preserve">Esimerkki 2.2181</w:t>
      </w:r>
    </w:p>
    <w:p>
      <w:r>
        <w:t xml:space="preserve">Lause1: Jaden Smith oli lähettämässä twiittiä peileihin. Lause2: Hän sanoi, että me kaikki elämme peileissä ja peilit elävät. Lause3: Katsoin televisiota ja näin itsenäisyyspäivän olevan käynnissä. Lause4: Päätäni pudistellen katsoin ihmeissäni Will Smithin tappavan avaruusolentoja.</w:t>
      </w:r>
    </w:p>
    <w:p>
      <w:r>
        <w:rPr>
          <w:b/>
        </w:rPr>
        <w:t xml:space="preserve">Tulos</w:t>
      </w:r>
    </w:p>
    <w:p>
      <w:r>
        <w:t xml:space="preserve">Paras näyttelijä on jumissa näyttelemässä, ettei hänen poikansa ole nolo.</w:t>
      </w:r>
    </w:p>
    <w:p>
      <w:r>
        <w:rPr>
          <w:b/>
        </w:rPr>
        <w:t xml:space="preserve">Esimerkki 2.2182</w:t>
      </w:r>
    </w:p>
    <w:p>
      <w:r>
        <w:t xml:space="preserve">Lause1: Sean julkaisi netissä ilmoituksen kitaratunneista. Lause2: Häneen otti yhteyttä äiti, joka halusi pojalleen oppitunteja. Lause3: Hän meni seuraavana päivänä heidän luokseen. Lause4: Poika tapasi hänet ja he kävivät oppitunnin läpi.</w:t>
      </w:r>
    </w:p>
    <w:p>
      <w:r>
        <w:rPr>
          <w:b/>
        </w:rPr>
        <w:t xml:space="preserve">Tulos</w:t>
      </w:r>
    </w:p>
    <w:p>
      <w:r>
        <w:t xml:space="preserve">Kun hän oli valmis, hänelle maksettiin ja hän lähti kotiin.</w:t>
      </w:r>
    </w:p>
    <w:p>
      <w:r>
        <w:rPr>
          <w:b/>
        </w:rPr>
        <w:t xml:space="preserve">Esimerkki 2.2183</w:t>
      </w:r>
    </w:p>
    <w:p>
      <w:r>
        <w:t xml:space="preserve">Lause1: Jim sanoi, että hän mahtuisi juhlissa suuhunsa laatikollisen keksejä. Lause2: Juhlaväki ei uskonut häntä. Lause3: Jim yritti todistaa väitteensä tunkemalla suuhunsa monta keksiä. Lause4: Hän luonnollisesti tukehtui kekseihin.</w:t>
      </w:r>
    </w:p>
    <w:p>
      <w:r>
        <w:rPr>
          <w:b/>
        </w:rPr>
        <w:t xml:space="preserve">Tulos</w:t>
      </w:r>
    </w:p>
    <w:p>
      <w:r>
        <w:t xml:space="preserve">Juhlat päättyivät, kun joku teki Jimille Heimlichin manööverin.</w:t>
      </w:r>
    </w:p>
    <w:p>
      <w:r>
        <w:rPr>
          <w:b/>
        </w:rPr>
        <w:t xml:space="preserve">Esimerkki 2.2184</w:t>
      </w:r>
    </w:p>
    <w:p>
      <w:r>
        <w:t xml:space="preserve">Lause1: Sireenit alkoivat soida. Lause2: Lapset menivät käytävälle. Lause3: He eivät koskaan ajatelleet, että tornado todella osuisi. Lause4: Koulun katto alkoi irrota.</w:t>
      </w:r>
    </w:p>
    <w:p>
      <w:r>
        <w:rPr>
          <w:b/>
        </w:rPr>
        <w:t xml:space="preserve">Tulos</w:t>
      </w:r>
    </w:p>
    <w:p>
      <w:r>
        <w:t xml:space="preserve">Onneksi kukaan ei loukkaantunut.</w:t>
      </w:r>
    </w:p>
    <w:p>
      <w:r>
        <w:rPr>
          <w:b/>
        </w:rPr>
        <w:t xml:space="preserve">Esimerkki 2.2185</w:t>
      </w:r>
    </w:p>
    <w:p>
      <w:r>
        <w:t xml:space="preserve">Lause1: Claire oli menossa junalla takaisin asunnolleen. Lause2: Hän oli uupunut harjoiteltuaan viulua niin kauan. Lause3: Claire kiirehti ovelle, kun juna saapui hänen pysäkilleen. Lause4: Hän nukahti heti kotiin päästyään.</w:t>
      </w:r>
    </w:p>
    <w:p>
      <w:r>
        <w:rPr>
          <w:b/>
        </w:rPr>
        <w:t xml:space="preserve">Tulos</w:t>
      </w:r>
    </w:p>
    <w:p>
      <w:r>
        <w:t xml:space="preserve">Seuraavana aamuna hän huomasi, että oli jättänyt viulun junaan.</w:t>
      </w:r>
    </w:p>
    <w:p>
      <w:r>
        <w:rPr>
          <w:b/>
        </w:rPr>
        <w:t xml:space="preserve">Esimerkki 2.2186</w:t>
      </w:r>
    </w:p>
    <w:p>
      <w:r>
        <w:t xml:space="preserve">Lause1: Mark Makonie on räppäri Long Beachista. Lause2: Hän on kiertueella nuoremman Young Blue -nimisen räppärin kanssa. Lause3: Eräs lehti kiusasi Markia facebookissa yhden kappaleen esittämisestä kiertueella. Lause4: Mark julkaisi facebookissa kuvan 2000 dollarin shekistä, jonka hän sai yhden kappaleen esittämisestä.</w:t>
      </w:r>
    </w:p>
    <w:p>
      <w:r>
        <w:rPr>
          <w:b/>
        </w:rPr>
        <w:t xml:space="preserve">Tulos</w:t>
      </w:r>
    </w:p>
    <w:p>
      <w:r>
        <w:t xml:space="preserve">Lehti julkaisi anteeksipyynnön, koska ne näyttivät pahalta.</w:t>
      </w:r>
    </w:p>
    <w:p>
      <w:r>
        <w:rPr>
          <w:b/>
        </w:rPr>
        <w:t xml:space="preserve">Esimerkki 2.2187</w:t>
      </w:r>
    </w:p>
    <w:p>
      <w:r>
        <w:t xml:space="preserve">Lause1: Emma laihdutti. Lause2: Mutta hän ei pystynyt seuraamaan edistymistään! Lause3: Hänen vanhemmillaan ei ollut vaakaa. Lause4: Emma kamppaili laihduttamisen kanssa jopa ilman vaa'an palautetta.</w:t>
      </w:r>
    </w:p>
    <w:p>
      <w:r>
        <w:rPr>
          <w:b/>
        </w:rPr>
        <w:t xml:space="preserve">Tulos</w:t>
      </w:r>
    </w:p>
    <w:p>
      <w:r>
        <w:t xml:space="preserve">Hän onnistui pudottamaan kolme vaatekokoa kolmessa kuukaudessa!</w:t>
      </w:r>
    </w:p>
    <w:p>
      <w:r>
        <w:rPr>
          <w:b/>
        </w:rPr>
        <w:t xml:space="preserve">Esimerkki 2.2188</w:t>
      </w:r>
    </w:p>
    <w:p>
      <w:r>
        <w:t xml:space="preserve">Lause1: Rakastan baseballia. Lause2: Minä käyn katsomassa pelejä aina, kun siihen on mahdollisuus. Lause3: Viimeksi kun kävin, sain kiinni kolme väärää palloa. Lause4: Pelin jälkeen sain jopa nimmarin kolmelta pelaajalta.</w:t>
      </w:r>
    </w:p>
    <w:p>
      <w:r>
        <w:rPr>
          <w:b/>
        </w:rPr>
        <w:t xml:space="preserve">Tulos</w:t>
      </w:r>
    </w:p>
    <w:p>
      <w:r>
        <w:t xml:space="preserve">Palaan varmasti pian uudelleen.</w:t>
      </w:r>
    </w:p>
    <w:p>
      <w:r>
        <w:rPr>
          <w:b/>
        </w:rPr>
        <w:t xml:space="preserve">Esimerkki 2.2189</w:t>
      </w:r>
    </w:p>
    <w:p>
      <w:r>
        <w:t xml:space="preserve">Lause1: Eräänä päivänä olin leikkaamassa nurmikkoa. Lause2: Huomasin kadun toisella puolella leikkiviä lapsia. Lause3: Yksi pieni tyttö alkoi kävellä kohti nurmikkoani. Lause4: Kun käännyin ympäri, hän käveli pihatieni läpi.</w:t>
      </w:r>
    </w:p>
    <w:p>
      <w:r>
        <w:rPr>
          <w:b/>
        </w:rPr>
        <w:t xml:space="preserve">Tulos</w:t>
      </w:r>
    </w:p>
    <w:p>
      <w:r>
        <w:t xml:space="preserve">Katsoin takaisin 3 sekuntia myöhemmin, eikä häntä näkynyt missään!</w:t>
      </w:r>
    </w:p>
    <w:p>
      <w:r>
        <w:rPr>
          <w:b/>
        </w:rPr>
        <w:t xml:space="preserve">Esimerkki 2.2190</w:t>
      </w:r>
    </w:p>
    <w:p>
      <w:r>
        <w:t xml:space="preserve">Lause1: Eilen minun piti ostaa vyö, joten menin ostoskeskukseen. Lause2: Kun olin valinnut, mistä liikkeestä ostoksia tekisin, nousin nopeasti autostani. Lause3: Sisälle mentyäni siellä oli myyjä auttamassa minua. Lause4: Puhuimme siitä, mitä halusin, ja hän johdatti minut osastolle.</w:t>
      </w:r>
    </w:p>
    <w:p>
      <w:r>
        <w:rPr>
          <w:b/>
        </w:rPr>
        <w:t xml:space="preserve">Tulos</w:t>
      </w:r>
    </w:p>
    <w:p>
      <w:r>
        <w:t xml:space="preserve">Valitsin upean vyön ja lähdin erinomaisen hyvällä fiiliksellä!</w:t>
      </w:r>
    </w:p>
    <w:p>
      <w:r>
        <w:rPr>
          <w:b/>
        </w:rPr>
        <w:t xml:space="preserve">Esimerkki 2.2191</w:t>
      </w:r>
    </w:p>
    <w:p>
      <w:r>
        <w:t xml:space="preserve">Lause1: Ida otti jäätelön pakastimesta. Lause2: Hän odotti innolla kulhollisen jäätelöä. Lause3: Mutta kun hän avasi pakkauksen, hän nyrpisti otsaansa. Lause4: Hän näki, että jäätelö oli palanut pakastimessa!</w:t>
      </w:r>
    </w:p>
    <w:p>
      <w:r>
        <w:rPr>
          <w:b/>
        </w:rPr>
        <w:t xml:space="preserve">Tulos</w:t>
      </w:r>
    </w:p>
    <w:p>
      <w:r>
        <w:t xml:space="preserve">Pettyneenä Ida heitti kartongin roskiin.</w:t>
      </w:r>
    </w:p>
    <w:p>
      <w:r>
        <w:rPr>
          <w:b/>
        </w:rPr>
        <w:t xml:space="preserve">Esimerkki 2.2192</w:t>
      </w:r>
    </w:p>
    <w:p>
      <w:r>
        <w:t xml:space="preserve">Lause1: Ray tuli töistä kotiin ja löysi vaimonsa järkyttyneenä. Lause2: Hän kertoi, että oli kyllästynyt heidän avioliittoonsa ja halusi erota. Lause3: Ray oli murtunut ja päätti jäädä vanhempiensa luo. Lause4: Viikkoa myöhemmin vaimo soitti hänelle ja kertoi muuttaneensa mielensä.</w:t>
      </w:r>
    </w:p>
    <w:p>
      <w:r>
        <w:rPr>
          <w:b/>
        </w:rPr>
        <w:t xml:space="preserve">Tulos</w:t>
      </w:r>
    </w:p>
    <w:p>
      <w:r>
        <w:t xml:space="preserve">Ray päätti, ettei hän enää luottanut tyttöön eikä välittänyt siitä.</w:t>
      </w:r>
    </w:p>
    <w:p>
      <w:r>
        <w:rPr>
          <w:b/>
        </w:rPr>
        <w:t xml:space="preserve">Esimerkki 2.2193</w:t>
      </w:r>
    </w:p>
    <w:p>
      <w:r>
        <w:t xml:space="preserve">Lause1: Pysäytin autoni liikennevaloihin. Lause2: Viereisellä kaistalla mies kiihdytti moottoriaan. Lause3: Hän haastoi minut kisaan. Lause4: Suostuin kilpailuun.</w:t>
      </w:r>
    </w:p>
    <w:p>
      <w:r>
        <w:rPr>
          <w:b/>
        </w:rPr>
        <w:t xml:space="preserve">Tulos</w:t>
      </w:r>
    </w:p>
    <w:p>
      <w:r>
        <w:t xml:space="preserve">Valitettavasti hän kolaroi autonsa, ja tajusin, että katuralli on huono asia.</w:t>
      </w:r>
    </w:p>
    <w:p>
      <w:r>
        <w:rPr>
          <w:b/>
        </w:rPr>
        <w:t xml:space="preserve">Esimerkki 2.2194</w:t>
      </w:r>
    </w:p>
    <w:p>
      <w:r>
        <w:t xml:space="preserve">Lause1: Kun tyttäreni oli 12-vuotias, vein hänet töihin arkistoimaan. Lause2: Toinen tyttö näytti hänelle, mitä tehdä, mutta hän ei puhunut hyvin englantia. Lause3: Theresa sanoi, että kaikkien tiedostojen piti olla aakkosjärjestyksessä. Lause4: Lucy ei osannut hyvin aakkosia, joten Theresa otti ohjat käsiinsä.</w:t>
      </w:r>
    </w:p>
    <w:p>
      <w:r>
        <w:rPr>
          <w:b/>
        </w:rPr>
        <w:t xml:space="preserve">Tulos</w:t>
      </w:r>
    </w:p>
    <w:p>
      <w:r>
        <w:t xml:space="preserve">Kun Theresa oli valmis, tarkistin hänen työnsä ja olin hyvin ylpeä hänestä.</w:t>
      </w:r>
    </w:p>
    <w:p>
      <w:r>
        <w:rPr>
          <w:b/>
        </w:rPr>
        <w:t xml:space="preserve">Esimerkki 2.2195</w:t>
      </w:r>
    </w:p>
    <w:p>
      <w:r>
        <w:t xml:space="preserve">Lause1: Dan aikoi työskennellä ahkerasti lempihitissään. Lause2: Mutta yhtäkkiä häntä alkoi väsyttää niin paljon, ettei hän pystynyt pitämään silmiään auki. Lause3: Dan toivoi, että tehtäviä tulisi lisää jossain myöhemmässä vaiheessa. Lause4: Nyt hän olisi kuitenkin onnekas, jos pääsisi sänkyynsä.</w:t>
      </w:r>
    </w:p>
    <w:p>
      <w:r>
        <w:rPr>
          <w:b/>
        </w:rPr>
        <w:t xml:space="preserve">Tulos</w:t>
      </w:r>
    </w:p>
    <w:p>
      <w:r>
        <w:t xml:space="preserve">Dan lähetti viimeisen hakemuksensa ja sammutti tietokoneensa.</w:t>
      </w:r>
    </w:p>
    <w:p>
      <w:r>
        <w:rPr>
          <w:b/>
        </w:rPr>
        <w:t xml:space="preserve">Esimerkki 2.2196</w:t>
      </w:r>
    </w:p>
    <w:p>
      <w:r>
        <w:t xml:space="preserve">Lause1: Max kävi sairaan isoisänsä luona ensimmäistä kertaa vuosiin. Lause2: Hän ei voinut tehdä muuta kuin istua tuolissa ja katsella uutisia. Lause3: Hänellä oli jopa vaikeuksia puhua sanoja Maxille. Lause4: Max toi hänelle päivällistä, mutta isoisä ei vastannut.</w:t>
      </w:r>
    </w:p>
    <w:p>
      <w:r>
        <w:rPr>
          <w:b/>
        </w:rPr>
        <w:t xml:space="preserve">Tulos</w:t>
      </w:r>
    </w:p>
    <w:p>
      <w:r>
        <w:t xml:space="preserve">Hän odotti näkevänsä Maxin ennen kuolemaansa, ja Max tiesi sen.</w:t>
      </w:r>
    </w:p>
    <w:p>
      <w:r>
        <w:rPr>
          <w:b/>
        </w:rPr>
        <w:t xml:space="preserve">Esimerkki 2.2197</w:t>
      </w:r>
    </w:p>
    <w:p>
      <w:r>
        <w:t xml:space="preserve">Lause1: Koira vihaa herkkujaan. Lause2: Päätin mennä ostamaan uusia. Lause3: Kävin eläinkaupassa, mutta kaikki näytti pahalta. Lause4: Päätin ostaa koiralleni lohta kalakaupasta.</w:t>
      </w:r>
    </w:p>
    <w:p>
      <w:r>
        <w:rPr>
          <w:b/>
        </w:rPr>
        <w:t xml:space="preserve">Tulos</w:t>
      </w:r>
    </w:p>
    <w:p>
      <w:r>
        <w:t xml:space="preserve">Hän rakasti sitä!</w:t>
      </w:r>
    </w:p>
    <w:p>
      <w:r>
        <w:rPr>
          <w:b/>
        </w:rPr>
        <w:t xml:space="preserve">Esimerkki 2.2198</w:t>
      </w:r>
    </w:p>
    <w:p>
      <w:r>
        <w:t xml:space="preserve">Lause1: Ikkuna särkyi suurella rysähdyksellä. Lause2: Pip hyppäsi ylös pöydältään huutaen. Lause3: Sängyssä, lattialla ja pöydällä oli lasia. Lause4: Jäätävän kylmää ilmaa puhalsi myös sisään.</w:t>
      </w:r>
    </w:p>
    <w:p>
      <w:r>
        <w:rPr>
          <w:b/>
        </w:rPr>
        <w:t xml:space="preserve">Tulos</w:t>
      </w:r>
    </w:p>
    <w:p>
      <w:r>
        <w:t xml:space="preserve">Pip ei voinut uskoa, että tuuli oli puhaltanut oksan niin kovaa!</w:t>
      </w:r>
    </w:p>
    <w:p>
      <w:r>
        <w:rPr>
          <w:b/>
        </w:rPr>
        <w:t xml:space="preserve">Esimerkki 2.2199</w:t>
      </w:r>
    </w:p>
    <w:p>
      <w:r>
        <w:t xml:space="preserve">Lause1: Sue oli innoissaan istuttaessaan ensimmäistä puutarhaansa. Lause2: Hän merkitsi siemenrivin siemenpakkaukseen. Lause3: Kun hän oli valmis, Sue ihaili siistejä rivejä, joissa oli erilaisia siemeniä. Lause4: Tuona yönä oli kova tuulimyrsky.</w:t>
      </w:r>
    </w:p>
    <w:p>
      <w:r>
        <w:rPr>
          <w:b/>
        </w:rPr>
        <w:t xml:space="preserve">Tulos</w:t>
      </w:r>
    </w:p>
    <w:p>
      <w:r>
        <w:t xml:space="preserve">Siemenpakkaukset eivät enää merkinneet rivejä, vaan ne lojuivat ympäri pihaa.</w:t>
      </w:r>
    </w:p>
    <w:p>
      <w:r>
        <w:rPr>
          <w:b/>
        </w:rPr>
        <w:t xml:space="preserve">Esimerkki 2.2200</w:t>
      </w:r>
    </w:p>
    <w:p>
      <w:r>
        <w:t xml:space="preserve">Lause1: Kävimme tänään puistossa. Lause2: Olin niin innoissani päästessäni keinumaan. Lause3: Äiti työnsi minut niin korkealle, että melkein kosketin taivasta. Lause4: Hyppäsin pois ja lensin kymmenen metriä ilmaan!</w:t>
      </w:r>
    </w:p>
    <w:p>
      <w:r>
        <w:rPr>
          <w:b/>
        </w:rPr>
        <w:t xml:space="preserve">Tulos</w:t>
      </w:r>
    </w:p>
    <w:p>
      <w:r>
        <w:t xml:space="preserve">Rakastan puistossa käymistä!</w:t>
      </w:r>
    </w:p>
    <w:p>
      <w:r>
        <w:rPr>
          <w:b/>
        </w:rPr>
        <w:t xml:space="preserve">Esimerkki 2.2201</w:t>
      </w:r>
    </w:p>
    <w:p>
      <w:r>
        <w:t xml:space="preserve">Lause1: Sadie harjasi hampaansa säännöllisesti. Lause2: Sadie sai eräänä päivänä hammassäryn yrityksistään huolimatta. Lause3: Kipu ei hellittänyt, ja Sadie tiesi, että hänellä oli todennäköisesti reikä. Lause4: Hänen ystävänsä kehottivat häntä menemään hammaslääkäriin tutkittavaksi.</w:t>
      </w:r>
    </w:p>
    <w:p>
      <w:r>
        <w:rPr>
          <w:b/>
        </w:rPr>
        <w:t xml:space="preserve">Tulos</w:t>
      </w:r>
    </w:p>
    <w:p>
      <w:r>
        <w:t xml:space="preserve">Sadie inhosi kustannuksia, mutta tiesi, että hoito oli välttämätöntä.</w:t>
      </w:r>
    </w:p>
    <w:p>
      <w:r>
        <w:rPr>
          <w:b/>
        </w:rPr>
        <w:t xml:space="preserve">Esimerkki 2.2202</w:t>
      </w:r>
    </w:p>
    <w:p>
      <w:r>
        <w:t xml:space="preserve">Lause1: Beth ja Bobby saivat lapsen. Lause2: He molemmat rakastivat roskaruokaa, joten he halusivat antaa tytölle makean nimen. Lause3: Bobby ehdotti Caramel ja Beth Sugar. Lause4: He kirjoittivat ylös satunnaisesti valittavia nimiä, koska he eivät päässeet yksimielisyyteen.</w:t>
      </w:r>
    </w:p>
    <w:p>
      <w:r>
        <w:rPr>
          <w:b/>
        </w:rPr>
        <w:t xml:space="preserve">Tulos</w:t>
      </w:r>
    </w:p>
    <w:p>
      <w:r>
        <w:t xml:space="preserve">Voittanut nimi oli Candy - täydellinen maukas nimi heidän tyttärelleen!</w:t>
      </w:r>
    </w:p>
    <w:p>
      <w:r>
        <w:rPr>
          <w:b/>
        </w:rPr>
        <w:t xml:space="preserve">Esimerkki 2.2203</w:t>
      </w:r>
    </w:p>
    <w:p>
      <w:r>
        <w:t xml:space="preserve">Lause1: Matt vei Jamien katsomaan auringonlaskua rannalle. Lause2: Ranta oli Mattin lempipaikka. Lause3: Saavuttuaan rannalle Matt huomasi myrskyn. Lause4: Matt ja Jamie kastuivat sateessa.</w:t>
      </w:r>
    </w:p>
    <w:p>
      <w:r>
        <w:rPr>
          <w:b/>
        </w:rPr>
        <w:t xml:space="preserve">Tulos</w:t>
      </w:r>
    </w:p>
    <w:p>
      <w:r>
        <w:t xml:space="preserve">Jamie kieltäytyi tapaamasta Mattia uudelleen.</w:t>
      </w:r>
    </w:p>
    <w:p>
      <w:r>
        <w:rPr>
          <w:b/>
        </w:rPr>
        <w:t xml:space="preserve">Esimerkki 2.2204</w:t>
      </w:r>
    </w:p>
    <w:p>
      <w:r>
        <w:t xml:space="preserve">Lause1: Amy oli ostoskeskuksessa ystävänsä kanssa. Lause2: Amy näki lyhyet shortsit, joista hän piti. Lause3: Hän osti ne ja piilotti ne kotiin. Lause4: Kun hänen äitinsä löysi ne, hän huusi Amylle.</w:t>
      </w:r>
    </w:p>
    <w:p>
      <w:r>
        <w:rPr>
          <w:b/>
        </w:rPr>
        <w:t xml:space="preserve">Tulos</w:t>
      </w:r>
    </w:p>
    <w:p>
      <w:r>
        <w:t xml:space="preserve">Amy ei välittänyt huutamisesta, mutta oli loukkaantunut shortsien menettämisestä.</w:t>
      </w:r>
    </w:p>
    <w:p>
      <w:r>
        <w:rPr>
          <w:b/>
        </w:rPr>
        <w:t xml:space="preserve">Esimerkki 2.2205</w:t>
      </w:r>
    </w:p>
    <w:p>
      <w:r>
        <w:t xml:space="preserve">Lause1: Eilen vanha mies käveli Employees Onlyn takahuoneeseen. Lause2: Hän kysyi, missä säilytämme aseitamme. Lause3: Saatoin hänet kohteliaasti urheiluvälineosastolle. Lause4: Hän oli selvästi seniili ja hämmentynyt.</w:t>
      </w:r>
    </w:p>
    <w:p>
      <w:r>
        <w:rPr>
          <w:b/>
        </w:rPr>
        <w:t xml:space="preserve">Tulos</w:t>
      </w:r>
    </w:p>
    <w:p>
      <w:r>
        <w:t xml:space="preserve">Johtaja kieltäytyi myymästä hänelle asetta.</w:t>
      </w:r>
    </w:p>
    <w:p>
      <w:r>
        <w:rPr>
          <w:b/>
        </w:rPr>
        <w:t xml:space="preserve">Esimerkki 2.2206</w:t>
      </w:r>
    </w:p>
    <w:p>
      <w:r>
        <w:t xml:space="preserve">Lause1: Michaelin syntymäpäivä oli tulossa. Lause2: Hänen veljensä halusi yllättää hänet. Lause3: Hänen veljensä soitti Michaelin vaimolle ja järjesti lennon kaupunkiin. Lause4: Michaelin päivä koitti ja hänen veljensä oli hänen kotiovellaan.</w:t>
      </w:r>
    </w:p>
    <w:p>
      <w:r>
        <w:rPr>
          <w:b/>
        </w:rPr>
        <w:t xml:space="preserve">Tulos</w:t>
      </w:r>
    </w:p>
    <w:p>
      <w:r>
        <w:t xml:space="preserve">Veljen läsnäolo kaupungissa oli hänen lempilahjansa.</w:t>
      </w:r>
    </w:p>
    <w:p>
      <w:r>
        <w:rPr>
          <w:b/>
        </w:rPr>
        <w:t xml:space="preserve">Esimerkki 2.2207</w:t>
      </w:r>
    </w:p>
    <w:p>
      <w:r>
        <w:t xml:space="preserve">Lause1: Lynette vihasi olla vanhempi lapsi. Lause2: Hän joutuu vahtimaan nuorempia sisaruksiaan. Lause3: Lynette joutuu tekemään kaiken tämän, vaikka on kiireinen. Lause4: Tämä sai Lynetten stressaantumaan paljon.</w:t>
      </w:r>
    </w:p>
    <w:p>
      <w:r>
        <w:rPr>
          <w:b/>
        </w:rPr>
        <w:t xml:space="preserve">Tulos</w:t>
      </w:r>
    </w:p>
    <w:p>
      <w:r>
        <w:t xml:space="preserve">Lynette on edelleen lapsenvahtina auttaakseen perhettä.</w:t>
      </w:r>
    </w:p>
    <w:p>
      <w:r>
        <w:rPr>
          <w:b/>
        </w:rPr>
        <w:t xml:space="preserve">Esimerkki 2.2208</w:t>
      </w:r>
    </w:p>
    <w:p>
      <w:r>
        <w:t xml:space="preserve">Lause1: Mike oli hotellin toimitusjohtaja. Lause2: Kiinteistöllä ei mennyt taloudellisesti hyvin. Lause3: Mike tarvitsi vastauksen tilanteen kääntämiseksi. Lause4: Mike palkkasi konsultin.</w:t>
      </w:r>
    </w:p>
    <w:p>
      <w:r>
        <w:rPr>
          <w:b/>
        </w:rPr>
        <w:t xml:space="preserve">Tulos</w:t>
      </w:r>
    </w:p>
    <w:p>
      <w:r>
        <w:t xml:space="preserve">Sopeutusten jälkeen hotellilla menee taloudellisesti paremmin.</w:t>
      </w:r>
    </w:p>
    <w:p>
      <w:r>
        <w:rPr>
          <w:b/>
        </w:rPr>
        <w:t xml:space="preserve">Esimerkki 2.2209</w:t>
      </w:r>
    </w:p>
    <w:p>
      <w:r>
        <w:t xml:space="preserve">Lause1: Jeremyn isä oli pettynyt, kun hänen poikansa yritti päästä kuoroon. Lause2: Hän halusi poikansa pelaavan sen sijaan jalkapalloa. Lause3: Jeremy ei kertonut isälleen, että hän sai soolon kuorokonserttiin. Lause4: Jälkeenpäin kaikki puhuivat Jeremyn hienosta esityksestä.</w:t>
      </w:r>
    </w:p>
    <w:p>
      <w:r>
        <w:rPr>
          <w:b/>
        </w:rPr>
        <w:t xml:space="preserve">Tulos</w:t>
      </w:r>
    </w:p>
    <w:p>
      <w:r>
        <w:t xml:space="preserve">Jeremyn isä kuuli ravit ja häpeili itseään.</w:t>
      </w:r>
    </w:p>
    <w:p>
      <w:r>
        <w:rPr>
          <w:b/>
        </w:rPr>
        <w:t xml:space="preserve">Esimerkki 2.2210</w:t>
      </w:r>
    </w:p>
    <w:p>
      <w:r>
        <w:t xml:space="preserve">Lause1: Poikamme täyttää tällä viikolla 27 vuotta. Lause2: Annoimme hänelle rahaa Xboxia varten. Lause3: Hän aikoi yhdistää rahat Best Buy -lahjakorttiin, joka hänellä oli. Lause4: Hän etsi korttiaan kaikkialta ja luuli hukanneensa sen.</w:t>
      </w:r>
    </w:p>
    <w:p>
      <w:r>
        <w:rPr>
          <w:b/>
        </w:rPr>
        <w:t xml:space="preserve">Tulos</w:t>
      </w:r>
    </w:p>
    <w:p>
      <w:r>
        <w:t xml:space="preserve">Onneksi hän löysi kortin ja sai syntymäpäivälahjansa.</w:t>
      </w:r>
    </w:p>
    <w:p>
      <w:r>
        <w:rPr>
          <w:b/>
        </w:rPr>
        <w:t xml:space="preserve">Esimerkki 2.2211</w:t>
      </w:r>
    </w:p>
    <w:p>
      <w:r>
        <w:t xml:space="preserve">Lause1: Annoin lahjani siskolleni. Lause2: Hän avasi sen nopeasti nähdäkseen, mitä sisällä on. Lause3: Lahja oli jotain, mitä hän oli pyytänyt viikkoja. Lause4: Hänellä oli kuitenkin ilkeä virne, koska hän muutti mielensä siitä.</w:t>
      </w:r>
    </w:p>
    <w:p>
      <w:r>
        <w:rPr>
          <w:b/>
        </w:rPr>
        <w:t xml:space="preserve">Tulos</w:t>
      </w:r>
    </w:p>
    <w:p>
      <w:r>
        <w:t xml:space="preserve">Otin lahjan takaisin ja kävelin pois.</w:t>
      </w:r>
    </w:p>
    <w:p>
      <w:r>
        <w:rPr>
          <w:b/>
        </w:rPr>
        <w:t xml:space="preserve">Esimerkki 2.2212</w:t>
      </w:r>
    </w:p>
    <w:p>
      <w:r>
        <w:t xml:space="preserve">Lause1: Tyttäreni opiskeli Boston Collegessa vuosina 2003-2007. Lause2: Asuntolan huoneen ovet ovat usein auki. Lause3: Hän lähti eräänä päivänä ulos tunnille. Lause4: Kun hän palasi, hän huomasi, että hänen kameransa oli kadonnut.</w:t>
      </w:r>
    </w:p>
    <w:p>
      <w:r>
        <w:rPr>
          <w:b/>
        </w:rPr>
        <w:t xml:space="preserve">Tulos</w:t>
      </w:r>
    </w:p>
    <w:p>
      <w:r>
        <w:t xml:space="preserve">Hän ilmoitti tästä kampuksen poliisille, mutta ei koskaan saanut kameraansa takaisin.</w:t>
      </w:r>
    </w:p>
    <w:p>
      <w:r>
        <w:rPr>
          <w:b/>
        </w:rPr>
        <w:t xml:space="preserve">Esimerkki 2.2213</w:t>
      </w:r>
    </w:p>
    <w:p>
      <w:r>
        <w:t xml:space="preserve">Lause1: Muutama päivä sen jälkeen, kun täytin 16 vuotta, äitini vei minut hakemaan ajokorttini. Lause2: Olin hermostunut ajokokeen suorittamisesta. Lause3: Kun ajoin ulos parkkipaikalta kuljettajantutkinnon vastaanottajan kanssa, törmäsin reunakiveen! Lause4: Ryhdistäydyin ja suoriuduin kokeen loppuosasta hienosti.</w:t>
      </w:r>
    </w:p>
    <w:p>
      <w:r>
        <w:rPr>
          <w:b/>
        </w:rPr>
        <w:t xml:space="preserve">Tulos</w:t>
      </w:r>
    </w:p>
    <w:p>
      <w:r>
        <w:t xml:space="preserve">Onneksi hän ei hylännyt minua vain siksi, että osuin reunakiveen!</w:t>
      </w:r>
    </w:p>
    <w:p>
      <w:r>
        <w:rPr>
          <w:b/>
        </w:rPr>
        <w:t xml:space="preserve">Esimerkki 2.2214</w:t>
      </w:r>
    </w:p>
    <w:p>
      <w:r>
        <w:t xml:space="preserve">Lause1: Melinda ja hänen veljensä Ty leikkivät puron varrella. Lause2: Se oli heidän lempileikkipaikkansa, ja he kävivät siellä joka päivä. Lause3: Mutta sinä päivänä puro oli tulvillaan, ja minä putosin sinne. Lause4: Melinda säikähti, mutta syöksyi eteenpäin ja tarttui hänen hiuksiinsa!</w:t>
      </w:r>
    </w:p>
    <w:p>
      <w:r>
        <w:rPr>
          <w:b/>
        </w:rPr>
        <w:t xml:space="preserve">Tulos</w:t>
      </w:r>
    </w:p>
    <w:p>
      <w:r>
        <w:t xml:space="preserve">Kun hänet vedettiin ulos, Tyllä oli päänsärkyä, mutta hän oli iloinen siitä, että oli elossa.</w:t>
      </w:r>
    </w:p>
    <w:p>
      <w:r>
        <w:rPr>
          <w:b/>
        </w:rPr>
        <w:t xml:space="preserve">Esimerkki 2.2215</w:t>
      </w:r>
    </w:p>
    <w:p>
      <w:r>
        <w:t xml:space="preserve">Lause1: Neljä naamioitunutta rosvoa tuli ravintolaan. Lause2: Jokaisella oli ase kädessään. Lause3: Korkein rosvo vaati kaikki lattialle. Lause4: Lyhin rosvo tyhjensi kassakoneet ja kassakaapin.</w:t>
      </w:r>
    </w:p>
    <w:p>
      <w:r>
        <w:rPr>
          <w:b/>
        </w:rPr>
        <w:t xml:space="preserve">Tulos</w:t>
      </w:r>
    </w:p>
    <w:p>
      <w:r>
        <w:t xml:space="preserve">Kaikki neljä lähtivät ilman, että kukaan loukkaantui, ja pakenivat mustalla maasturilla.</w:t>
      </w:r>
    </w:p>
    <w:p>
      <w:r>
        <w:rPr>
          <w:b/>
        </w:rPr>
        <w:t xml:space="preserve">Esimerkki 2.2216</w:t>
      </w:r>
    </w:p>
    <w:p>
      <w:r>
        <w:t xml:space="preserve">Lause1: Jennifer halusi viedä kolme lastaan lomalle Disneylandiin. Lause2: Hän teki kolmea työtä yksinhuoltajaäitinä säästääkseen tarpeeksi rahaa. Lause3: Kun hän oli ansainnut tarpeeksi rahaa, hän osti lentoliput, joita ei voi peruuttaa. Lause4: Perhe lähti lentokentälle innoissaan lomastaan.</w:t>
      </w:r>
    </w:p>
    <w:p>
      <w:r>
        <w:rPr>
          <w:b/>
        </w:rPr>
        <w:t xml:space="preserve">Tulos</w:t>
      </w:r>
    </w:p>
    <w:p>
      <w:r>
        <w:t xml:space="preserve">Sitten heidän autonsa hajosi moottoritiellä, ja he myöhästyivät lennoltaan.</w:t>
      </w:r>
    </w:p>
    <w:p>
      <w:r>
        <w:rPr>
          <w:b/>
        </w:rPr>
        <w:t xml:space="preserve">Esimerkki 2.2217</w:t>
      </w:r>
    </w:p>
    <w:p>
      <w:r>
        <w:t xml:space="preserve">Lause1: Willard etsii terveyttä elintarvikkeiden avulla. Lause2: Hän tietää, että ne ovat hänelle hyväksi, jos niissä on oikea etiketti. Lause3: Hän ostaa uskollisesti luomua, eikä mitään muuta. Lause4: Willard on kuitenkin ymmällään.</w:t>
      </w:r>
    </w:p>
    <w:p>
      <w:r>
        <w:rPr>
          <w:b/>
        </w:rPr>
        <w:t xml:space="preserve">Tulos</w:t>
      </w:r>
    </w:p>
    <w:p>
      <w:r>
        <w:t xml:space="preserve">Hänen terveytensä on yhtä huono kuin aina ennenkin.</w:t>
      </w:r>
    </w:p>
    <w:p>
      <w:r>
        <w:rPr>
          <w:b/>
        </w:rPr>
        <w:t xml:space="preserve">Esimerkki 2.2218</w:t>
      </w:r>
    </w:p>
    <w:p>
      <w:r>
        <w:t xml:space="preserve">Lause1: Jamie ei ollut koskaan ennen ratsastanut hevosilla. Lause2: Hän sai ensimmäisen tilaisuuden viikonloppuna. Lause3: Se tapahtui paikallisella maatilalla. Lause4: Häntä jännitti, mutta kaikki meni hyvin.</w:t>
      </w:r>
    </w:p>
    <w:p>
      <w:r>
        <w:rPr>
          <w:b/>
        </w:rPr>
        <w:t xml:space="preserve">Tulos</w:t>
      </w:r>
    </w:p>
    <w:p>
      <w:r>
        <w:t xml:space="preserve">Kouluttaja kehui Jamien taitoja.</w:t>
      </w:r>
    </w:p>
    <w:p>
      <w:r>
        <w:rPr>
          <w:b/>
        </w:rPr>
        <w:t xml:space="preserve">Esimerkki 2.2219</w:t>
      </w:r>
    </w:p>
    <w:p>
      <w:r>
        <w:t xml:space="preserve">Lause1: Mary ajoi autollaan moottoritiellä. Lause2: Hän näki miehen seisovan autonsa vieressä tien varrella. Lause3: Hän pysäytti auton ja mies kertoi, että hänellä on puhjennut rengas. Lause4: Mies kertoi Marialle, ettei osaa vaihtaa rengasta itse.</w:t>
      </w:r>
    </w:p>
    <w:p>
      <w:r>
        <w:rPr>
          <w:b/>
        </w:rPr>
        <w:t xml:space="preserve">Tulos</w:t>
      </w:r>
    </w:p>
    <w:p>
      <w:r>
        <w:t xml:space="preserve">Mary vaihtoi renkaan ja taisteli häntä vastaan, miten seuraavalla kerralla.</w:t>
      </w:r>
    </w:p>
    <w:p>
      <w:r>
        <w:rPr>
          <w:b/>
        </w:rPr>
        <w:t xml:space="preserve">Esimerkki 2.2220</w:t>
      </w:r>
    </w:p>
    <w:p>
      <w:r>
        <w:t xml:space="preserve">Lause1: Sophien tehtävänä oli viedä roskat roskikseen joka viikko. Lause2: Eräällä viikolla hän unohti sen, eikä täysiä roskiksia tyhjennetty. Lause3: Hänen äitinsä antoi hänelle anteeksi, mutta teki selväksi, että hänen oli tehtävä se ensi viikolla. Lause4: Mutta sinä päivänä Sophien ystävät soittivat ja kutsuivat hänet elokuviin.</w:t>
      </w:r>
    </w:p>
    <w:p>
      <w:r>
        <w:rPr>
          <w:b/>
        </w:rPr>
        <w:t xml:space="preserve">Tulos</w:t>
      </w:r>
    </w:p>
    <w:p>
      <w:r>
        <w:t xml:space="preserve">Roskat unohtuivat taas, ja äiti antoi hänelle kotiarestia.</w:t>
      </w:r>
    </w:p>
    <w:p>
      <w:r>
        <w:rPr>
          <w:b/>
        </w:rPr>
        <w:t xml:space="preserve">Esimerkki 2.2221</w:t>
      </w:r>
    </w:p>
    <w:p>
      <w:r>
        <w:t xml:space="preserve">Lause1: Rodrick käyttäytyi huonosti. Lause2: Hän hyppi ympäri taloa. Lause3: Hän heitteli lelujaan. Lause4: Yksi leluista rikkoi television.</w:t>
      </w:r>
    </w:p>
    <w:p>
      <w:r>
        <w:rPr>
          <w:b/>
        </w:rPr>
        <w:t xml:space="preserve">Tulos</w:t>
      </w:r>
    </w:p>
    <w:p>
      <w:r>
        <w:t xml:space="preserve">Hänen äitinsä pakotti hänet istumaan aikalisälle.</w:t>
      </w:r>
    </w:p>
    <w:p>
      <w:r>
        <w:rPr>
          <w:b/>
        </w:rPr>
        <w:t xml:space="preserve">Esimerkki 2.2222</w:t>
      </w:r>
    </w:p>
    <w:p>
      <w:r>
        <w:t xml:space="preserve">Lause1: Steve halusi työtä! Lause2: Hän oli viisitoista ja valmis töihin. Lause3: Hän haki töitä useista kodin lähellä sijaitsevista kaupoista. Lause4: Yksi niistä palkkasi hänet!</w:t>
      </w:r>
    </w:p>
    <w:p>
      <w:r>
        <w:rPr>
          <w:b/>
        </w:rPr>
        <w:t xml:space="preserve">Tulos</w:t>
      </w:r>
    </w:p>
    <w:p>
      <w:r>
        <w:t xml:space="preserve">Hän oli niin onnellinen saadessaan ensimmäisen palkkansa, että hän melkein itki!</w:t>
      </w:r>
    </w:p>
    <w:p>
      <w:r>
        <w:rPr>
          <w:b/>
        </w:rPr>
        <w:t xml:space="preserve">Esimerkki 2.2223</w:t>
      </w:r>
    </w:p>
    <w:p>
      <w:r>
        <w:t xml:space="preserve">Lause1: Quentin rakasti liikkuvien kuvien tekemistä. Lause2: Hän vietti lapsuutensa kuvaten ystäviään puhumassa ja kiroilemassa. Lause3: Elokuvakoulun jälkeen Quentin päätti tehdä siitä uransa. Lause4: Hän teki elokuvia aikuisista ystävistään, jotka puhuivat ja kiroilivat.</w:t>
      </w:r>
    </w:p>
    <w:p>
      <w:r>
        <w:rPr>
          <w:b/>
        </w:rPr>
        <w:t xml:space="preserve">Tulos</w:t>
      </w:r>
    </w:p>
    <w:p>
      <w:r>
        <w:t xml:space="preserve">Quentinin uusin elokuva on ehdolla useiden palkintojen saajaksi.</w:t>
      </w:r>
    </w:p>
    <w:p>
      <w:r>
        <w:rPr>
          <w:b/>
        </w:rPr>
        <w:t xml:space="preserve">Esimerkki 2.2224</w:t>
      </w:r>
    </w:p>
    <w:p>
      <w:r>
        <w:t xml:space="preserve">Lause1: Koomikko astui lavalle ja tarttui mikrofoniin. Lause2: Hän alkoi kertoa hauskan tarinan menneisyydestään. Lause3: Kukaan yleisöstä ei nauranut tälle tarinalle. Lause4: Koomikko joutui paniikkiin ja kokeili parasta materiaaliaan.</w:t>
      </w:r>
    </w:p>
    <w:p>
      <w:r>
        <w:rPr>
          <w:b/>
        </w:rPr>
        <w:t xml:space="preserve">Tulos</w:t>
      </w:r>
    </w:p>
    <w:p>
      <w:r>
        <w:t xml:space="preserve">Yleisö ei suostunut edes hymyilemään, ja niin hän poistui lavalta.</w:t>
      </w:r>
    </w:p>
    <w:p>
      <w:r>
        <w:rPr>
          <w:b/>
        </w:rPr>
        <w:t xml:space="preserve">Esimerkki 2.2225</w:t>
      </w:r>
    </w:p>
    <w:p>
      <w:r>
        <w:t xml:space="preserve">Lause1: Lily ja Steve olivat pari. Lause2: He olivat seurustelleet melkein kaksi vuotta. Lause3: Eräänä päivänä Steve suututti Lilyn. Lause4: Lily päätti lopettaa välit Steven kanssa.</w:t>
      </w:r>
    </w:p>
    <w:p>
      <w:r>
        <w:rPr>
          <w:b/>
        </w:rPr>
        <w:t xml:space="preserve">Tulos</w:t>
      </w:r>
    </w:p>
    <w:p>
      <w:r>
        <w:t xml:space="preserve">Lily ja Steve erosivat.</w:t>
      </w:r>
    </w:p>
    <w:p>
      <w:r>
        <w:rPr>
          <w:b/>
        </w:rPr>
        <w:t xml:space="preserve">Esimerkki 2.2226</w:t>
      </w:r>
    </w:p>
    <w:p>
      <w:r>
        <w:t xml:space="preserve">Lause1: Kuka tietää, mitä se tarkoittaa? Lause2: En tiennyt, oliko se ihminen vai jokin muu. Lause3: Hyppäsin ylös sängystä ja hiippailin keittiöön. Lause4: Kurkkasin nurkan takaa, valmiina iskemään tarvittaessa.</w:t>
      </w:r>
    </w:p>
    <w:p>
      <w:r>
        <w:rPr>
          <w:b/>
        </w:rPr>
        <w:t xml:space="preserve">Tulos</w:t>
      </w:r>
    </w:p>
    <w:p>
      <w:r>
        <w:t xml:space="preserve">Siellä näin, että kulkukissa oli hiipinyt sisään, ja huokaisin helpotuksesta.</w:t>
      </w:r>
    </w:p>
    <w:p>
      <w:r>
        <w:rPr>
          <w:b/>
        </w:rPr>
        <w:t xml:space="preserve">Esimerkki 2.2227</w:t>
      </w:r>
    </w:p>
    <w:p>
      <w:r>
        <w:t xml:space="preserve">Lause1: Mary ja Rob halusivat hakea ruokaa. Lause2: He päättivät mennä keskustaan. Lause3: He ajattelivat mennä lempiravintolaansa. Lause4: Valitettavasti se ei ollut auki lounasaikaan.</w:t>
      </w:r>
    </w:p>
    <w:p>
      <w:r>
        <w:rPr>
          <w:b/>
        </w:rPr>
        <w:t xml:space="preserve">Tulos</w:t>
      </w:r>
    </w:p>
    <w:p>
      <w:r>
        <w:t xml:space="preserve">Heidän oli käveltävä tunnin ajan ennen ruokailua.</w:t>
      </w:r>
    </w:p>
    <w:p>
      <w:r>
        <w:rPr>
          <w:b/>
        </w:rPr>
        <w:t xml:space="preserve">Esimerkki 2.2228</w:t>
      </w:r>
    </w:p>
    <w:p>
      <w:r>
        <w:t xml:space="preserve">Lause1: Marta aloitti tänään ensimmäisen koulupäivänsä. Lause2: Hänen äitinsä pakkasi hänen eväslaatikkonsa ja laittoi hänen vaatteensa valmiiksi. Lause3: Hän oli innoissaan ajatuksesta tavata uusia ystäviä. Lause4: Kun hän saapui paikalle, hän löysi jonkun, jonka kanssa jutella.</w:t>
      </w:r>
    </w:p>
    <w:p>
      <w:r>
        <w:rPr>
          <w:b/>
        </w:rPr>
        <w:t xml:space="preserve">Tulos</w:t>
      </w:r>
    </w:p>
    <w:p>
      <w:r>
        <w:t xml:space="preserve">He viettivät koko päivän yhdessä.</w:t>
      </w:r>
    </w:p>
    <w:p>
      <w:r>
        <w:rPr>
          <w:b/>
        </w:rPr>
        <w:t xml:space="preserve">Esimerkki 2.2229</w:t>
      </w:r>
    </w:p>
    <w:p>
      <w:r>
        <w:t xml:space="preserve">Lause1: Jason tunsi itsensä väsyneeksi koko ajan. Lause2: Hän kävi lääkärissä energiatasonsa vuoksi. Lause3: Jasonille tehtiin unitutkimus, jossa selvisi, että hänellä oli uniapnea. Lause4: Jason käyttää nyt hengityskonetta öisin.</w:t>
      </w:r>
    </w:p>
    <w:p>
      <w:r>
        <w:rPr>
          <w:b/>
        </w:rPr>
        <w:t xml:space="preserve">Tulos</w:t>
      </w:r>
    </w:p>
    <w:p>
      <w:r>
        <w:t xml:space="preserve">Jasonilla on paljon enemmän energiaa, koska hän käyttää hengityskonetta.</w:t>
      </w:r>
    </w:p>
    <w:p>
      <w:r>
        <w:rPr>
          <w:b/>
        </w:rPr>
        <w:t xml:space="preserve">Esimerkki 2.2230</w:t>
      </w:r>
    </w:p>
    <w:p>
      <w:r>
        <w:t xml:space="preserve">Lause1: Kaitlyn oli eräänä päivänä tapaamassa suosikkikirjailijaansa. Lause2: Kaitlin oli piirtänyt tälle fanitaidetta ja halusi näyttää sen hänelle. Lause3: Kun he tapasivat, hän tarjoutui signeeraamaan taiteensa. Lause4: Hän oli täysin hurmioitunut.</w:t>
      </w:r>
    </w:p>
    <w:p>
      <w:r>
        <w:rPr>
          <w:b/>
        </w:rPr>
        <w:t xml:space="preserve">Tulos</w:t>
      </w:r>
    </w:p>
    <w:p>
      <w:r>
        <w:t xml:space="preserve">Siitä lähtien hän on aina rakastanut kirjailijaa.</w:t>
      </w:r>
    </w:p>
    <w:p>
      <w:r>
        <w:rPr>
          <w:b/>
        </w:rPr>
        <w:t xml:space="preserve">Esimerkki 2.2231</w:t>
      </w:r>
    </w:p>
    <w:p>
      <w:r>
        <w:t xml:space="preserve">Lause1: Kyle koulussa oli suuret keilailujuhlat vuoden alkajaisiksi. Lause2: Hän oli hyvin innoissaan, minkä vuoksi hänen oli vaikea keskittyä koulutyöhön. Lause3: Keilailujuhlien päivä koitti vihdoin. Lause4: Kylen perhe meni keilaradalle, jossa kaikki hänen ystävänsä olivat.</w:t>
      </w:r>
    </w:p>
    <w:p>
      <w:r>
        <w:rPr>
          <w:b/>
        </w:rPr>
        <w:t xml:space="preserve">Tulos</w:t>
      </w:r>
    </w:p>
    <w:p>
      <w:r>
        <w:t xml:space="preserve">Kaikilla oli hieno päivä keilailussa ja ystävien tapaamisessa.</w:t>
      </w:r>
    </w:p>
    <w:p>
      <w:r>
        <w:rPr>
          <w:b/>
        </w:rPr>
        <w:t xml:space="preserve">Esimerkki 2.2232</w:t>
      </w:r>
    </w:p>
    <w:p>
      <w:r>
        <w:t xml:space="preserve">Lause1: Abe pelkäsi hylkäämistä niin paljon, että se vaikutti hänen rakkauselämäänsä. Lause2: Jokainen suhde, jota hän oli koskaan yrittänyt, oli tuhoon tuomittu. Lause3: Sitten Abe maksoi terapeutille, joka auttoi häntä ongelmansa kanssa. Lause4: Hän tapasi ihanan naisen ja meni naimisiin.</w:t>
      </w:r>
    </w:p>
    <w:p>
      <w:r>
        <w:rPr>
          <w:b/>
        </w:rPr>
        <w:t xml:space="preserve">Tulos</w:t>
      </w:r>
    </w:p>
    <w:p>
      <w:r>
        <w:t xml:space="preserve">Aben mielestä hylkäämisen pelon voittaminen oli hienoa.</w:t>
      </w:r>
    </w:p>
    <w:p>
      <w:r>
        <w:rPr>
          <w:b/>
        </w:rPr>
        <w:t xml:space="preserve">Esimerkki 2.2233</w:t>
      </w:r>
    </w:p>
    <w:p>
      <w:r>
        <w:t xml:space="preserve">Lause1: Ronnie oli innoissaan päästessään kahden parhaan joukkoon. Lause2: Hän varmisti, että hänen viimeinen ruokalajinsa oli hänen paras. Lause3: Kun tuomarit tulivat arvostelemaan, he valitsivat Ronnien. Lause4: Ronnie ei voisi olla onnellisempi.</w:t>
      </w:r>
    </w:p>
    <w:p>
      <w:r>
        <w:rPr>
          <w:b/>
        </w:rPr>
        <w:t xml:space="preserve">Tulos</w:t>
      </w:r>
    </w:p>
    <w:p>
      <w:r>
        <w:t xml:space="preserve">Hän alkoi hyppiä ilosta.</w:t>
      </w:r>
    </w:p>
    <w:p>
      <w:r>
        <w:rPr>
          <w:b/>
        </w:rPr>
        <w:t xml:space="preserve">Esimerkki 2.2234</w:t>
      </w:r>
    </w:p>
    <w:p>
      <w:r>
        <w:t xml:space="preserve">Lause1: Lause2: Hän skeittasi ympäri asuinaluettaan. Lause3: Jake liukastui eräänä päivänä ja mursi kätensä. Lause4: Hän joutui pitämään kipsiä kuusi viikkoa.</w:t>
      </w:r>
    </w:p>
    <w:p>
      <w:r>
        <w:rPr>
          <w:b/>
        </w:rPr>
        <w:t xml:space="preserve">Tulos</w:t>
      </w:r>
    </w:p>
    <w:p>
      <w:r>
        <w:t xml:space="preserve">Jake on nyt varovaisempi skeitatessaan.</w:t>
      </w:r>
    </w:p>
    <w:p>
      <w:r>
        <w:rPr>
          <w:b/>
        </w:rPr>
        <w:t xml:space="preserve">Esimerkki 2.2235</w:t>
      </w:r>
    </w:p>
    <w:p>
      <w:r>
        <w:t xml:space="preserve">Lause1: Tänä aamuna lähdimme tavalliseen tapaan kotoa ajoissa kouluun. Lause2: Matkan varrella törmäsimme mutaan juuttuneeseen betoniautoon. Lause3: Oli juuri ja juuri tilaa kiertää ja jatkaa matkaa, joten jatkoimme matkaa. Lause4: Sitten törmäsimme toiseen kuorma-autoon, joka makasi sivuttain tiessä.</w:t>
      </w:r>
    </w:p>
    <w:p>
      <w:r>
        <w:rPr>
          <w:b/>
        </w:rPr>
        <w:t xml:space="preserve">Tulos</w:t>
      </w:r>
    </w:p>
    <w:p>
      <w:r>
        <w:t xml:space="preserve">Meidän oli sitten pakko mennä toista reittiä, mikä aamu!</w:t>
      </w:r>
    </w:p>
    <w:p>
      <w:r>
        <w:rPr>
          <w:b/>
        </w:rPr>
        <w:t xml:space="preserve">Esimerkki 2.2236</w:t>
      </w:r>
    </w:p>
    <w:p>
      <w:r>
        <w:t xml:space="preserve">Lause1: Jennifer valvoi liian myöhään poikaystävänsä kanssa eräänä iltana. Lause2: Kun hän heräsi seuraavana päivänä, hän tiesi, että siitä tulisi vaikea päivä. Lause3: Hän oli niin väsynyt, että hänen oli vaikea keskittyä. Lause4: Lopulta hän pääsi päivän loppuun asti.</w:t>
      </w:r>
    </w:p>
    <w:p>
      <w:r>
        <w:rPr>
          <w:b/>
        </w:rPr>
        <w:t xml:space="preserve">Tulos</w:t>
      </w:r>
    </w:p>
    <w:p>
      <w:r>
        <w:t xml:space="preserve">Hän päätti, ettei enää koskaan valvoisi niin myöhään työiltana.</w:t>
      </w:r>
    </w:p>
    <w:p>
      <w:r>
        <w:rPr>
          <w:b/>
        </w:rPr>
        <w:t xml:space="preserve">Esimerkki 2.2237</w:t>
      </w:r>
    </w:p>
    <w:p>
      <w:r>
        <w:t xml:space="preserve">Lause1: Vivienne ja Ron suunnittelevat matkaa. Lause2: He katsovat eksoottisten matkakohteiden hintoja. Lause3: He tarkistavat lentoyhtiöiden lentolippujen hinnat. Lause4: He laativat huolellisesti matkabudjettinsa.</w:t>
      </w:r>
    </w:p>
    <w:p>
      <w:r>
        <w:rPr>
          <w:b/>
        </w:rPr>
        <w:t xml:space="preserve">Tulos</w:t>
      </w:r>
    </w:p>
    <w:p>
      <w:r>
        <w:t xml:space="preserve">Lopulta he päättävät säästää rahaa ja ajaa läheiseen kaupunkiin.</w:t>
      </w:r>
    </w:p>
    <w:p>
      <w:r>
        <w:rPr>
          <w:b/>
        </w:rPr>
        <w:t xml:space="preserve">Esimerkki 2.2238</w:t>
      </w:r>
    </w:p>
    <w:p>
      <w:r>
        <w:t xml:space="preserve">Lause1: Minulla oli nälkä, eikä talossa ollut paljon ruokaa. Lause2: Päätin ajaa pyörällä ruokakauppaan. Lause3: Kun olin kaupassa, kävelin ympäriinsä ja valitsin ruokaostokset. Lause4: Palasin takaisin kaupan eteen ja maksoin ostokseni.</w:t>
      </w:r>
    </w:p>
    <w:p>
      <w:r>
        <w:rPr>
          <w:b/>
        </w:rPr>
        <w:t xml:space="preserve">Tulos</w:t>
      </w:r>
    </w:p>
    <w:p>
      <w:r>
        <w:t xml:space="preserve">Ajoin pyörällä takaisin kotiin ja keitin spagettia päivälliseksi.</w:t>
      </w:r>
    </w:p>
    <w:p>
      <w:r>
        <w:rPr>
          <w:b/>
        </w:rPr>
        <w:t xml:space="preserve">Esimerkki 2.2239</w:t>
      </w:r>
    </w:p>
    <w:p>
      <w:r>
        <w:t xml:space="preserve">Lause1: Karkkitehdas on kadun varrella. Lause2: Päätin lähteä ystävieni kanssa käymään siellä. Lause3: Kun saavuimme sinne, laitoimme asut päälle ja kävelimme ympäriinsä. Lause4: Valitettavasti emme kuitenkaan saaneet näytteitä.</w:t>
      </w:r>
    </w:p>
    <w:p>
      <w:r>
        <w:rPr>
          <w:b/>
        </w:rPr>
        <w:t xml:space="preserve">Tulos</w:t>
      </w:r>
    </w:p>
    <w:p>
      <w:r>
        <w:t xml:space="preserve">Siksi olimme pettyneitä.</w:t>
      </w:r>
    </w:p>
    <w:p>
      <w:r>
        <w:rPr>
          <w:b/>
        </w:rPr>
        <w:t xml:space="preserve">Esimerkki 2.2240</w:t>
      </w:r>
    </w:p>
    <w:p>
      <w:r>
        <w:t xml:space="preserve">Lause1: Eva päätti tehdä ystäviensä kynnet ansaitakseen rahaa tanssiaispukuaan varten. Lause2: Hän mainosti palveluitaan koulussa. Lause3: Monet tytöt jonottivat päästäkseen hänen kynsiinsä. Lause4: Pian hän oli tienannut yli sata dollaria.</w:t>
      </w:r>
    </w:p>
    <w:p>
      <w:r>
        <w:rPr>
          <w:b/>
        </w:rPr>
        <w:t xml:space="preserve">Tulos</w:t>
      </w:r>
    </w:p>
    <w:p>
      <w:r>
        <w:t xml:space="preserve">Eva osti ihanan tanssiaispuvun, ja hänen ystävillään oli ihanat kynnet!</w:t>
      </w:r>
    </w:p>
    <w:p>
      <w:r>
        <w:rPr>
          <w:b/>
        </w:rPr>
        <w:t xml:space="preserve">Esimerkki 2.2241</w:t>
      </w:r>
    </w:p>
    <w:p>
      <w:r>
        <w:t xml:space="preserve">Lause1: Mike pelasi joka viikko fantasiakorttipeliä ystäviensä kanssa. Lause2: Joka viikko hän onnistui voittamaan kaikki ja kehuskeli usein. Lause3: Eräänä päivänä joku uusi haastoi Miken. Lause4: Mike oli varma, että hän voisi voittaa, joten hän otti haasteen röyhkeästi vastaan.</w:t>
      </w:r>
    </w:p>
    <w:p>
      <w:r>
        <w:rPr>
          <w:b/>
        </w:rPr>
        <w:t xml:space="preserve">Tulos</w:t>
      </w:r>
    </w:p>
    <w:p>
      <w:r>
        <w:t xml:space="preserve">Mike hakattiin perusteellisesti, ja hän oppi olemaan nöyrempi.</w:t>
      </w:r>
    </w:p>
    <w:p>
      <w:r>
        <w:rPr>
          <w:b/>
        </w:rPr>
        <w:t xml:space="preserve">Esimerkki 2.2242</w:t>
      </w:r>
    </w:p>
    <w:p>
      <w:r>
        <w:t xml:space="preserve">Lause1: Allie rakasti Delias-kauppaa. Lause2: Hän shoppaili siellä joka päivä. Lause3: Kauhukseen hän sai kuulla, että kauppa oli sulkemassa. Lause4: Hän oli järkyttynyt.</w:t>
      </w:r>
    </w:p>
    <w:p>
      <w:r>
        <w:rPr>
          <w:b/>
        </w:rPr>
        <w:t xml:space="preserve">Tulos</w:t>
      </w:r>
    </w:p>
    <w:p>
      <w:r>
        <w:t xml:space="preserve">Hänen oli löydettävä uusi kauppa.</w:t>
      </w:r>
    </w:p>
    <w:p>
      <w:r>
        <w:rPr>
          <w:b/>
        </w:rPr>
        <w:t xml:space="preserve">Esimerkki 2.2243</w:t>
      </w:r>
    </w:p>
    <w:p>
      <w:r>
        <w:t xml:space="preserve">Lause1: Christian halusi oppia leipomaan. Lause2: Hänen äitinsä antoi hänelle keittokirjansa. Lause3: Hän valitsi reseptin, joka oli helppo. Lause4: Hän noudatti ohjeita huolellisesti.</w:t>
      </w:r>
    </w:p>
    <w:p>
      <w:r>
        <w:rPr>
          <w:b/>
        </w:rPr>
        <w:t xml:space="preserve">Tulos</w:t>
      </w:r>
    </w:p>
    <w:p>
      <w:r>
        <w:t xml:space="preserve">Hän laittoi kakun uuniin paistumaan, ja siitä tuli upea.</w:t>
      </w:r>
    </w:p>
    <w:p>
      <w:r>
        <w:rPr>
          <w:b/>
        </w:rPr>
        <w:t xml:space="preserve">Esimerkki 2.2244</w:t>
      </w:r>
    </w:p>
    <w:p>
      <w:r>
        <w:t xml:space="preserve">Lause1: Reggie joutui käymään tilastotieteen kurssin pääaineensa vuoksi. Lause2: Ainoastaan erittäin huonosti arvioitu opettaja oli käytettävissä. Lause3: Reggie luuli pystyvänsä tekemään sen itse, mutta opettaja ei saanut mitään tolkkua! Lause4: Hän luuli reputtavansa kurssin ensimmäistä kertaa.</w:t>
      </w:r>
    </w:p>
    <w:p>
      <w:r>
        <w:rPr>
          <w:b/>
        </w:rPr>
        <w:t xml:space="preserve">Tulos</w:t>
      </w:r>
    </w:p>
    <w:p>
      <w:r>
        <w:t xml:space="preserve">Hän sai kaupungissa ensimmäisen ystävänsä, joka auttoi häntä, ja hän pääsi läpi!</w:t>
      </w:r>
    </w:p>
    <w:p>
      <w:r>
        <w:rPr>
          <w:b/>
        </w:rPr>
        <w:t xml:space="preserve">Esimerkki 2.2245</w:t>
      </w:r>
    </w:p>
    <w:p>
      <w:r>
        <w:t xml:space="preserve">Lause1: Val näki Alin menevän museoon. Lause2: Hän ajatteli kompastua häneen, mutta opettajat olivat lähellä. Lause3: Hän seurasi Alia kaikkialle, minne tämä meni. Lause4: Hän näki Alin ystävien kasvoilla ärsyyntyneen ilmeen.</w:t>
      </w:r>
    </w:p>
    <w:p>
      <w:r>
        <w:rPr>
          <w:b/>
        </w:rPr>
        <w:t xml:space="preserve">Tulos</w:t>
      </w:r>
    </w:p>
    <w:p>
      <w:r>
        <w:t xml:space="preserve">Val oli tyytyväinen siihen, että hänen suunnitelmansa pilata Alin päivä toimi.</w:t>
      </w:r>
    </w:p>
    <w:p>
      <w:r>
        <w:rPr>
          <w:b/>
        </w:rPr>
        <w:t xml:space="preserve">Esimerkki 2.2246</w:t>
      </w:r>
    </w:p>
    <w:p>
      <w:r>
        <w:t xml:space="preserve">Lause1: Sarah asui yksin. Lause2: Hän halusi seuraa, koska hän oli yksinäinen. Lause3: Hän päätti ostaa koiran. Lause4: Koira oli hyvin pörröinen.</w:t>
      </w:r>
    </w:p>
    <w:p>
      <w:r>
        <w:rPr>
          <w:b/>
        </w:rPr>
        <w:t xml:space="preserve">Tulos</w:t>
      </w:r>
    </w:p>
    <w:p>
      <w:r>
        <w:t xml:space="preserve">Koira teki Sarahin onnelliseksi.</w:t>
      </w:r>
    </w:p>
    <w:p>
      <w:r>
        <w:rPr>
          <w:b/>
        </w:rPr>
        <w:t xml:space="preserve">Esimerkki 2.2247</w:t>
      </w:r>
    </w:p>
    <w:p>
      <w:r>
        <w:t xml:space="preserve">Lause1: Kim halusi ajokortin. Lause2: Hän ilmoittautui autokouluun. Lause3: Joka viikonloppu hän otti ajotunteja. Lause4: Pian hän oli valmis suorittamaan ajokokeen.</w:t>
      </w:r>
    </w:p>
    <w:p>
      <w:r>
        <w:rPr>
          <w:b/>
        </w:rPr>
        <w:t xml:space="preserve">Tulos</w:t>
      </w:r>
    </w:p>
    <w:p>
      <w:r>
        <w:t xml:space="preserve">Kim ilmoittautui innokkaasti kauan odotettuun testiin!</w:t>
      </w:r>
    </w:p>
    <w:p>
      <w:r>
        <w:rPr>
          <w:b/>
        </w:rPr>
        <w:t xml:space="preserve">Esimerkki 2.2248</w:t>
      </w:r>
    </w:p>
    <w:p>
      <w:r>
        <w:t xml:space="preserve">Lause1: Bethy ei ollut koskaan käynyt hautajaisissa. Lause2: Mutta hänen tätinsä oli kuollut, ja hänen äitinsä vaati häntä osallistumaan hautajaisiin. Lause3: Bethy pelkäsi tuntevansa olonsa kamalaksi ja itkevänsä ihmisten edessä. Lause4: Bethy kuuli hautajaispäivänä kaikkien kertovan onnellisia muistoja.</w:t>
      </w:r>
    </w:p>
    <w:p>
      <w:r>
        <w:rPr>
          <w:b/>
        </w:rPr>
        <w:t xml:space="preserve">Tulos</w:t>
      </w:r>
    </w:p>
    <w:p>
      <w:r>
        <w:t xml:space="preserve">Myöhemmin hänestä tuntui surulliselta, mutta myös onnelliselta jakaa niin paljon rakkautta tätiään kohtaan.</w:t>
      </w:r>
    </w:p>
    <w:p>
      <w:r>
        <w:rPr>
          <w:b/>
        </w:rPr>
        <w:t xml:space="preserve">Esimerkki 2.2249</w:t>
      </w:r>
    </w:p>
    <w:p>
      <w:r>
        <w:t xml:space="preserve">Lause1: Julian vanhemmat olivat juuri laittaneet joulukoristeet ulos. Lause2: Hänen suosikkinsa oli adventtikalenteri. Lause3: Joka päivä yksi lapsista sai syödä karkkia. Lause4: Kun kukaan ei katsonut, Julia järjesteli karkit kalenterissa uudelleen.</w:t>
      </w:r>
    </w:p>
    <w:p>
      <w:r>
        <w:rPr>
          <w:b/>
        </w:rPr>
        <w:t xml:space="preserve">Tulos</w:t>
      </w:r>
    </w:p>
    <w:p>
      <w:r>
        <w:t xml:space="preserve">Hän järjesti niin, että hän sai omina päivinään lempikarkkejaan.</w:t>
      </w:r>
    </w:p>
    <w:p>
      <w:r>
        <w:rPr>
          <w:b/>
        </w:rPr>
        <w:t xml:space="preserve">Esimerkki 2.2250</w:t>
      </w:r>
    </w:p>
    <w:p>
      <w:r>
        <w:t xml:space="preserve">Lause1: Carol on aina halunnut bussinkuljettajaksi. Lause2: Hän opiskeli ajokoettaan 3 viikkoa. Lause3: Lopulta hän suoritti linja-auton ajokokeen. Lause4: Carol oli läpäissyt kokeensa helposti!</w:t>
      </w:r>
    </w:p>
    <w:p>
      <w:r>
        <w:rPr>
          <w:b/>
        </w:rPr>
        <w:t xml:space="preserve">Tulos</w:t>
      </w:r>
    </w:p>
    <w:p>
      <w:r>
        <w:t xml:space="preserve">Hän oli innoissaan siitä, että hänestä tuli vihdoin bussinkuljettaja!</w:t>
      </w:r>
    </w:p>
    <w:p>
      <w:r>
        <w:rPr>
          <w:b/>
        </w:rPr>
        <w:t xml:space="preserve">Esimerkki 2.2251</w:t>
      </w:r>
    </w:p>
    <w:p>
      <w:r>
        <w:t xml:space="preserve">Lause1: Kim halusi apupyörät pois pyörästään. Lause2: Hänen isänsä suostui poistamaan ne. Lause3: Niinpä hän lähti testaamaan juuri aikuistunutta pyöräänsä. Lause4: Aluksi hän horjui epävakaasti.</w:t>
      </w:r>
    </w:p>
    <w:p>
      <w:r>
        <w:rPr>
          <w:b/>
        </w:rPr>
        <w:t xml:space="preserve">Tulos</w:t>
      </w:r>
    </w:p>
    <w:p>
      <w:r>
        <w:t xml:space="preserve">Mutta pian hän ratsasti nopeasti ja tasaisesti!</w:t>
      </w:r>
    </w:p>
    <w:p>
      <w:r>
        <w:rPr>
          <w:b/>
        </w:rPr>
        <w:t xml:space="preserve">Esimerkki 2.2252</w:t>
      </w:r>
    </w:p>
    <w:p>
      <w:r>
        <w:t xml:space="preserve">Lause1: Menin huoltoasemalle hakemaan bensaa autooni. Lause2: Näin tulipalon heti, kun pysähdyin. Lause3: Se oli tulossa ulos huoltoasemalta. Lause4: Juoksin sisälle pelastaakseni kaikki siellä olevat.</w:t>
      </w:r>
    </w:p>
    <w:p>
      <w:r>
        <w:rPr>
          <w:b/>
        </w:rPr>
        <w:t xml:space="preserve">Tulos</w:t>
      </w:r>
    </w:p>
    <w:p>
      <w:r>
        <w:t xml:space="preserve">Tulipalo paheni, mutta pelastin vanhan rouvan, joka pyörtyi.</w:t>
      </w:r>
    </w:p>
    <w:p>
      <w:r>
        <w:rPr>
          <w:b/>
        </w:rPr>
        <w:t xml:space="preserve">Esimerkki 2.2253</w:t>
      </w:r>
    </w:p>
    <w:p>
      <w:r>
        <w:t xml:space="preserve">Lause1: Gina tuli ulos ja näki veljentyttärensä istuvan autossa. Lause2: Gina leikki ratilla. Lause3: Ginan isä oli lähellä katsomassa autoa. Lause4: Gina alkoi kävellä katua pitkin.</w:t>
      </w:r>
    </w:p>
    <w:p>
      <w:r>
        <w:rPr>
          <w:b/>
        </w:rPr>
        <w:t xml:space="preserve">Tulos</w:t>
      </w:r>
    </w:p>
    <w:p>
      <w:r>
        <w:t xml:space="preserve">Hän vilkaisi vielä kerran autoa ja jatkoi sitten kävelyä.</w:t>
      </w:r>
    </w:p>
    <w:p>
      <w:r>
        <w:rPr>
          <w:b/>
        </w:rPr>
        <w:t xml:space="preserve">Esimerkki 2.2254</w:t>
      </w:r>
    </w:p>
    <w:p>
      <w:r>
        <w:t xml:space="preserve">Lause1: Minulla oli lemmikkikoira. Lause2: Hän oli todella vanha. Lause3: Hän alkoi saada syöpää kasvoihinsa. Lause4: Minun oli lopetettava se.</w:t>
      </w:r>
    </w:p>
    <w:p>
      <w:r>
        <w:rPr>
          <w:b/>
        </w:rPr>
        <w:t xml:space="preserve">Tulos</w:t>
      </w:r>
    </w:p>
    <w:p>
      <w:r>
        <w:t xml:space="preserve">Nyt koirani on kuollut.</w:t>
      </w:r>
    </w:p>
    <w:p>
      <w:r>
        <w:rPr>
          <w:b/>
        </w:rPr>
        <w:t xml:space="preserve">Esimerkki 2.2255</w:t>
      </w:r>
    </w:p>
    <w:p>
      <w:r>
        <w:t xml:space="preserve">Lause1: Jennifer joutui matkustamaan työnsä vuoksi. Lause2: Hän osti lipun New Yorkista Tokioon. Lause3: Jennifer teki myös hotellivarauksen. Lause4: Hänen piti matkansa aikana pitää liikeneuvottelu.</w:t>
      </w:r>
    </w:p>
    <w:p>
      <w:r>
        <w:rPr>
          <w:b/>
        </w:rPr>
        <w:t xml:space="preserve">Tulos</w:t>
      </w:r>
    </w:p>
    <w:p>
      <w:r>
        <w:t xml:space="preserve">Konferenssin jälkeen hän nautti joistakin turistikohteista.</w:t>
      </w:r>
    </w:p>
    <w:p>
      <w:r>
        <w:rPr>
          <w:b/>
        </w:rPr>
        <w:t xml:space="preserve">Esimerkki 2.2256</w:t>
      </w:r>
    </w:p>
    <w:p>
      <w:r>
        <w:t xml:space="preserve">Lause1: Naapurillani oli tapana koristella talonsa jouluksi. Lause2: Hänellä oli tapana peittää talonsa julkisivu valoilla. Lause3: Eräänä vuonna hän laittoi enemmän valoja kuin koskaan. Lause4: Koko naapurusto tuli hänen talolleen katsomaan hänen koristelujaan.</w:t>
      </w:r>
    </w:p>
    <w:p>
      <w:r>
        <w:rPr>
          <w:b/>
        </w:rPr>
        <w:t xml:space="preserve">Tulos</w:t>
      </w:r>
    </w:p>
    <w:p>
      <w:r>
        <w:t xml:space="preserve">Sen jälkeen hän lakkasi koristelemasta taloaan.</w:t>
      </w:r>
    </w:p>
    <w:p>
      <w:r>
        <w:rPr>
          <w:b/>
        </w:rPr>
        <w:t xml:space="preserve">Esimerkki 2.2257</w:t>
      </w:r>
    </w:p>
    <w:p>
      <w:r>
        <w:t xml:space="preserve">Lause1: Dylan oli aina haaveillut olevansa säätyläinen. Lause2: Hän meni yliopistoon opiskelemaan meteorologiaa. Lause3: Hän teki kovasti töitä oppiakseen kaiken tarvittavan. Lause4: Valmistuttuaan hän jätti monia hakemuksia.</w:t>
      </w:r>
    </w:p>
    <w:p>
      <w:r>
        <w:rPr>
          <w:b/>
        </w:rPr>
        <w:t xml:space="preserve">Tulos</w:t>
      </w:r>
    </w:p>
    <w:p>
      <w:r>
        <w:t xml:space="preserve">Dylan sai työpaikan suosikkiuutisasemaltaan.</w:t>
      </w:r>
    </w:p>
    <w:p>
      <w:r>
        <w:rPr>
          <w:b/>
        </w:rPr>
        <w:t xml:space="preserve">Esimerkki 2.2258</w:t>
      </w:r>
    </w:p>
    <w:p>
      <w:r>
        <w:t xml:space="preserve">Lause1: Candi rakasti kokata. Lause2: Hänen miehensä joutui auto-onnettomuuteen. Lause3: Hän sai tietää sen aloitettuaan ruokailun. Lause4: Hän riensi sairaalaan ja sai tietää, että mies oli kunnossa.</w:t>
      </w:r>
    </w:p>
    <w:p>
      <w:r>
        <w:rPr>
          <w:b/>
        </w:rPr>
        <w:t xml:space="preserve">Tulos</w:t>
      </w:r>
    </w:p>
    <w:p>
      <w:r>
        <w:t xml:space="preserve">Kinkku oli ylikypsää.</w:t>
      </w:r>
    </w:p>
    <w:p>
      <w:r>
        <w:rPr>
          <w:b/>
        </w:rPr>
        <w:t xml:space="preserve">Esimerkki 2.2259</w:t>
      </w:r>
    </w:p>
    <w:p>
      <w:r>
        <w:t xml:space="preserve">Lause1: Ystäväni kutsui minut kotiinsa. Lause2: Menin autooni ja ajoin muutaman tunnin. Lause3: Tulin paikalle, menimme sisälle ja joimme olutta. Lause4: Katsoimme televisiota ja söimme pizzaa.</w:t>
      </w:r>
    </w:p>
    <w:p>
      <w:r>
        <w:rPr>
          <w:b/>
        </w:rPr>
        <w:t xml:space="preserve">Tulos</w:t>
      </w:r>
    </w:p>
    <w:p>
      <w:r>
        <w:t xml:space="preserve">Jäin yöksi ja juttelimme jonkin aikaa.</w:t>
      </w:r>
    </w:p>
    <w:p>
      <w:r>
        <w:rPr>
          <w:b/>
        </w:rPr>
        <w:t xml:space="preserve">Esimerkki 2.2260</w:t>
      </w:r>
    </w:p>
    <w:p>
      <w:r>
        <w:t xml:space="preserve">Lause1: Viime viikolla Rickin joukkue pelasi mestaruusottelussa. Lause2: Kolmannen erän alussa peli oli tasan. Lause3: Kello tikitti ja yleisö kävi levottomaksi. Lause4: Kun peliä oli jäljellä 10 sekuntia, Rick teki maalin läpiajosta!</w:t>
      </w:r>
    </w:p>
    <w:p>
      <w:r>
        <w:rPr>
          <w:b/>
        </w:rPr>
        <w:t xml:space="preserve">Tulos</w:t>
      </w:r>
    </w:p>
    <w:p>
      <w:r>
        <w:t xml:space="preserve">Fanit ja joukkue juhlivat Rickin kanssa.</w:t>
      </w:r>
    </w:p>
    <w:p>
      <w:r>
        <w:rPr>
          <w:b/>
        </w:rPr>
        <w:t xml:space="preserve">Esimerkki 2.2261</w:t>
      </w:r>
    </w:p>
    <w:p>
      <w:r>
        <w:t xml:space="preserve">Lause1: Billyn äiti asetti hänen herätyskellonsa, jotta hän voisi herätä omatoimisesti. Lause2: Billy sammutti herätyskellon heti äidin lähdettyä. Lause3: Aamu koitti, eikä hän herännyt. Lause4: Hänen äitinsä tuli sisään ja kaatoi kylmää vettä hänen päälleen herättääkseen hänet.</w:t>
      </w:r>
    </w:p>
    <w:p>
      <w:r>
        <w:rPr>
          <w:b/>
        </w:rPr>
        <w:t xml:space="preserve">Tulos</w:t>
      </w:r>
    </w:p>
    <w:p>
      <w:r>
        <w:t xml:space="preserve">Hän pitää nyt herätyskelloa päällä toivoen, että heräämme ennen kuin hänen äitinsä tulee.</w:t>
      </w:r>
    </w:p>
    <w:p>
      <w:r>
        <w:rPr>
          <w:b/>
        </w:rPr>
        <w:t xml:space="preserve">Esimerkki 2.2262</w:t>
      </w:r>
    </w:p>
    <w:p>
      <w:r>
        <w:t xml:space="preserve">Lause1: Calin hiukset olivat hyvin kiharat. Lause2: Hän harjasi ja harjasi, mutta tänään se ei vain tahtonut rauhoittua. Lause3: Cal kokeili hiuslakkaa ja jopa geeliä. Lause4: Kaikesta ei ollut mitään hyötyä.</w:t>
      </w:r>
    </w:p>
    <w:p>
      <w:r>
        <w:rPr>
          <w:b/>
        </w:rPr>
        <w:t xml:space="preserve">Tulos</w:t>
      </w:r>
    </w:p>
    <w:p>
      <w:r>
        <w:t xml:space="preserve">Cal päätti pitää tänään vain hattua.</w:t>
      </w:r>
    </w:p>
    <w:p>
      <w:r>
        <w:rPr>
          <w:b/>
        </w:rPr>
        <w:t xml:space="preserve">Esimerkki 2.2263</w:t>
      </w:r>
    </w:p>
    <w:p>
      <w:r>
        <w:t xml:space="preserve">Lause1: Geraldilla oli syntymäpäivä, joten hänen perheensä vei hänet syömään. Lause2: He veivät Geraldin Roscoen kana- ja vohveliravintolaan. Lause3: Gerald tilasi vohveleita ja kanansiipiä, hänen lempiruokaansa. Lause4: Matkalla tarjoilija pudotti ruoan, ja se putosi Geraldin päälle.</w:t>
      </w:r>
    </w:p>
    <w:p>
      <w:r>
        <w:rPr>
          <w:b/>
        </w:rPr>
        <w:t xml:space="preserve">Tulos</w:t>
      </w:r>
    </w:p>
    <w:p>
      <w:r>
        <w:t xml:space="preserve">Gerald oli positiivinen, joten hän vain nauroi ja tilasi lisää ruokaa.</w:t>
      </w:r>
    </w:p>
    <w:p>
      <w:r>
        <w:rPr>
          <w:b/>
        </w:rPr>
        <w:t xml:space="preserve">Esimerkki 2.2264</w:t>
      </w:r>
    </w:p>
    <w:p>
      <w:r>
        <w:t xml:space="preserve">Lause1: Dia tarvitsi balettikengät. Lause2: Hän yritti löytää niitä, mutta hänellä ei ollut onnea. Lause3: Hänen oli lopulta tilattava ne netistä. Lause4: Kun kengät saapuivat, hän sovitti niitä innokkaasti.</w:t>
      </w:r>
    </w:p>
    <w:p>
      <w:r>
        <w:rPr>
          <w:b/>
        </w:rPr>
        <w:t xml:space="preserve">Tulos</w:t>
      </w:r>
    </w:p>
    <w:p>
      <w:r>
        <w:t xml:space="preserve">Onneksi ne sopivat täydellisesti.</w:t>
      </w:r>
    </w:p>
    <w:p>
      <w:r>
        <w:rPr>
          <w:b/>
        </w:rPr>
        <w:t xml:space="preserve">Esimerkki 2.2265</w:t>
      </w:r>
    </w:p>
    <w:p>
      <w:r>
        <w:t xml:space="preserve">Lause1: Olen aina halunnut pystyä donkkaamaan koripalloa. Lause2: Koripallo ei oikein mene reunan yli. Lause3: Tarvitsen vain noin kaksi senttiä lisää, jotta onnistun donkkaamaan pallon. Lause4: Treenasin jalkojani kovasti kuukauden ajan ja lisäsin pituutta pystysuoruuteeni.</w:t>
      </w:r>
    </w:p>
    <w:p>
      <w:r>
        <w:rPr>
          <w:b/>
        </w:rPr>
        <w:t xml:space="preserve">Tulos</w:t>
      </w:r>
    </w:p>
    <w:p>
      <w:r>
        <w:t xml:space="preserve">Nyt pystyn donkkaamaan koripallon helposti joka kerta!</w:t>
      </w:r>
    </w:p>
    <w:p>
      <w:r>
        <w:rPr>
          <w:b/>
        </w:rPr>
        <w:t xml:space="preserve">Esimerkki 2.2266</w:t>
      </w:r>
    </w:p>
    <w:p>
      <w:r>
        <w:t xml:space="preserve">Lause1: Nattylla oli pitkät rastat, joita hän käytti nuoresta pojasta lähtien. Lause2: Eräänä päivänä koulussa kiusaaja leikkasi ne pois saksilla. Lause3: Natty vietti sen illan itkien kotona, mutta sitten hän sai idean. Lause4: Hän ajeli päänsä ja tunsi itsensä uudeksi mieheksi.</w:t>
      </w:r>
    </w:p>
    <w:p>
      <w:r>
        <w:rPr>
          <w:b/>
        </w:rPr>
        <w:t xml:space="preserve">Tulos</w:t>
      </w:r>
    </w:p>
    <w:p>
      <w:r>
        <w:t xml:space="preserve">Seuraavana päivänä koulussa monet tytöt tarkkailivat Nattyn uutta ulkonäköä.</w:t>
      </w:r>
    </w:p>
    <w:p>
      <w:r>
        <w:rPr>
          <w:b/>
        </w:rPr>
        <w:t xml:space="preserve">Esimerkki 2.2267</w:t>
      </w:r>
    </w:p>
    <w:p>
      <w:r>
        <w:t xml:space="preserve">Lause1: Milo oli lihava poika, jolla oli paha mieli. Lause2: Milon äiti ei osannut ollenkaan kurittaa häntä kunnolla. Lause3: Milo halusi eräänä päivänä keksejä, mutta hänen äitinsä kielsi. Lause4: Milo mursi äitinsä ranteen puulusikalla vihaisena.</w:t>
      </w:r>
    </w:p>
    <w:p>
      <w:r>
        <w:rPr>
          <w:b/>
        </w:rPr>
        <w:t xml:space="preserve">Tulos</w:t>
      </w:r>
    </w:p>
    <w:p>
      <w:r>
        <w:t xml:space="preserve">Milon äiti antoi hänelle keksejä epätoivosta.</w:t>
      </w:r>
    </w:p>
    <w:p>
      <w:r>
        <w:rPr>
          <w:b/>
        </w:rPr>
        <w:t xml:space="preserve">Esimerkki 2.2268</w:t>
      </w:r>
    </w:p>
    <w:p>
      <w:r>
        <w:t xml:space="preserve">Lause1: Derek oli loistava koripalloilija. Lause2: Hänen joukkueellaan oli tulossa tärkeä peli, ja hän oli hermostunut. Lause3: Derek harjoitteli vapaaheittoja päiväkausia. Lause4: Ison pelin päivä oli koittanut, ja hän oli valmis.</w:t>
      </w:r>
    </w:p>
    <w:p>
      <w:r>
        <w:rPr>
          <w:b/>
        </w:rPr>
        <w:t xml:space="preserve">Tulos</w:t>
      </w:r>
    </w:p>
    <w:p>
      <w:r>
        <w:t xml:space="preserve">Hän seisoi korirenkaalla, heitti pallon ja voitti pelin!</w:t>
      </w:r>
    </w:p>
    <w:p>
      <w:r>
        <w:rPr>
          <w:b/>
        </w:rPr>
        <w:t xml:space="preserve">Esimerkki 2.2269</w:t>
      </w:r>
    </w:p>
    <w:p>
      <w:r>
        <w:t xml:space="preserve">Lause1: Tom oli ostamassa kenkiä. Lause2: Hän halusi hienot saappaat, joita hän voisi käyttää hienoissa ravintoloissa. Lause3: Hän meni ostoskeskukseen. Lause4: Hän selaili tuntikausia.</w:t>
      </w:r>
    </w:p>
    <w:p>
      <w:r>
        <w:rPr>
          <w:b/>
        </w:rPr>
        <w:t xml:space="preserve">Tulos</w:t>
      </w:r>
    </w:p>
    <w:p>
      <w:r>
        <w:t xml:space="preserve">Hän löysi mieleisensä parin ja osti ne.</w:t>
      </w:r>
    </w:p>
    <w:p>
      <w:r>
        <w:rPr>
          <w:b/>
        </w:rPr>
        <w:t xml:space="preserve">Esimerkki 2.2270</w:t>
      </w:r>
    </w:p>
    <w:p>
      <w:r>
        <w:t xml:space="preserve">Lause1: Dusty varasti eräänä päivänä keittiöstä laatikollisen keksejä. Lause2: Hän otti keksit ja söi ne siskonsa makuuhuoneessa. Lause3: Hän piilotti keksipaketin siskonsa sängyn alle. Lause4: Kun hänen äitinsä näki, että keksit olivat kadonneet, hän suuttui.</w:t>
      </w:r>
    </w:p>
    <w:p>
      <w:r>
        <w:rPr>
          <w:b/>
        </w:rPr>
        <w:t xml:space="preserve">Tulos</w:t>
      </w:r>
    </w:p>
    <w:p>
      <w:r>
        <w:t xml:space="preserve">Dusty sanoi varastaneensa keksit ja sanoi, ettei tekisi sitä enää koskaan.</w:t>
      </w:r>
    </w:p>
    <w:p>
      <w:r>
        <w:rPr>
          <w:b/>
        </w:rPr>
        <w:t xml:space="preserve">Esimerkki 2.2271</w:t>
      </w:r>
    </w:p>
    <w:p>
      <w:r>
        <w:t xml:space="preserve">Lause1: Johann herää uneliaana. Lause2: Hän päättää keittää kupin kahvia. Lause3: Johann alkaa jauhaa kahvipapuja. Lause4: Hän keittää herkullisen kupillisen kahvia.</w:t>
      </w:r>
    </w:p>
    <w:p>
      <w:r>
        <w:rPr>
          <w:b/>
        </w:rPr>
        <w:t xml:space="preserve">Tulos</w:t>
      </w:r>
    </w:p>
    <w:p>
      <w:r>
        <w:t xml:space="preserve">Johann on onnellinen, kun häntä ei enää väsytä.</w:t>
      </w:r>
    </w:p>
    <w:p>
      <w:r>
        <w:rPr>
          <w:b/>
        </w:rPr>
        <w:t xml:space="preserve">Esimerkki 2.2272</w:t>
      </w:r>
    </w:p>
    <w:p>
      <w:r>
        <w:t xml:space="preserve">Lause1: Victor on koditon. Lause2: Hän pystyi kuitenkin ostamaan ison lintupuvun. Lause3: Hän alkoi käyttää sitä Times Squarella New Yorkissa. Lause4: Hän pystyi saamaan kunnon summan rahaa.</w:t>
      </w:r>
    </w:p>
    <w:p>
      <w:r>
        <w:rPr>
          <w:b/>
        </w:rPr>
        <w:t xml:space="preserve">Tulos</w:t>
      </w:r>
    </w:p>
    <w:p>
      <w:r>
        <w:t xml:space="preserve">Hänellä olisi kuitenkin pitkä aika odottaa asunnon saamista.</w:t>
      </w:r>
    </w:p>
    <w:p>
      <w:r>
        <w:rPr>
          <w:b/>
        </w:rPr>
        <w:t xml:space="preserve">Esimerkki 2.2273</w:t>
      </w:r>
    </w:p>
    <w:p>
      <w:r>
        <w:t xml:space="preserve">Lause1: Jake leikki ystäviensä kanssa. Lause2: He olivat kukkulan huipulla. Lause3: He kaikki alkoivat juosta alas. Lause4: Jake menetti tasapainonsa ja kaatui.</w:t>
      </w:r>
    </w:p>
    <w:p>
      <w:r>
        <w:rPr>
          <w:b/>
        </w:rPr>
        <w:t xml:space="preserve">Tulos</w:t>
      </w:r>
    </w:p>
    <w:p>
      <w:r>
        <w:t xml:space="preserve">Hän kaatui suurimman osan matkaa alas, mutta ei loukkaantunut.</w:t>
      </w:r>
    </w:p>
    <w:p>
      <w:r>
        <w:rPr>
          <w:b/>
        </w:rPr>
        <w:t xml:space="preserve">Esimerkki 2.2274</w:t>
      </w:r>
    </w:p>
    <w:p>
      <w:r>
        <w:t xml:space="preserve">Lause1: Peg halusi työskennellä laivalla, mutta hän vihasi kalastusta. Lause2: Hän ei osannut navigoida eikä kokata. Lause3: Laivan kapteeni kysyi, miten Peg voisi auttaa häntä. Lause4: Peg mietti tarkkaan ja tarjoutui sitten solmujen solmimiseksi.</w:t>
      </w:r>
    </w:p>
    <w:p>
      <w:r>
        <w:rPr>
          <w:b/>
        </w:rPr>
        <w:t xml:space="preserve">Tulos</w:t>
      </w:r>
    </w:p>
    <w:p>
      <w:r>
        <w:t xml:space="preserve">Nyt hän sitoo takilan ja purjehtii valtamerimatkoilla!</w:t>
      </w:r>
    </w:p>
    <w:p>
      <w:r>
        <w:rPr>
          <w:b/>
        </w:rPr>
        <w:t xml:space="preserve">Esimerkki 2.2275</w:t>
      </w:r>
    </w:p>
    <w:p>
      <w:r>
        <w:t xml:space="preserve">Lause1: Viime perjantaina meille toimitettiin ruokatavaroita. Lause2: Banaaninkuoret olivat kylmälle altistumisesta mustelmilla. Lause3: Pakastimme banaanit. Lause4: Vaimoni löysi internetistä banaanileivän reseptin.</w:t>
      </w:r>
    </w:p>
    <w:p>
      <w:r>
        <w:rPr>
          <w:b/>
        </w:rPr>
        <w:t xml:space="preserve">Tulos</w:t>
      </w:r>
    </w:p>
    <w:p>
      <w:r>
        <w:t xml:space="preserve">Sunnuntaina söimme maukasta banaanileipää.</w:t>
      </w:r>
    </w:p>
    <w:p>
      <w:r>
        <w:rPr>
          <w:b/>
        </w:rPr>
        <w:t xml:space="preserve">Esimerkki 2.2276</w:t>
      </w:r>
    </w:p>
    <w:p>
      <w:r>
        <w:t xml:space="preserve">Lause1: Olen todella kiinnostunut kehonrakennuksesta ja kuntoilusta. Lause2: Penkkipunnerrukseni on kuitenkin ollut viime aikoina hankalaa. Lause3: En tunnu pystyvän nostamaan yli kahta sataa kiloa. Lause4: Kaverini käski pitää viikon taukoa ja yrittää sitten uudelleen.</w:t>
      </w:r>
    </w:p>
    <w:p>
      <w:r>
        <w:rPr>
          <w:b/>
        </w:rPr>
        <w:t xml:space="preserve">Tulos</w:t>
      </w:r>
    </w:p>
    <w:p>
      <w:r>
        <w:t xml:space="preserve">Tein niin ja se toimi hyvin!</w:t>
      </w:r>
    </w:p>
    <w:p>
      <w:r>
        <w:rPr>
          <w:b/>
        </w:rPr>
        <w:t xml:space="preserve">Esimerkki 2.2277</w:t>
      </w:r>
    </w:p>
    <w:p>
      <w:r>
        <w:t xml:space="preserve">Lause1: Menin tänään äitini luokse. Lause2: Hän kysyi minulta, onko minulla nälkä. Lause3: Menin keittiöön tekemään voileipää. Lause4: Hänen koiransa kerjäsi ruokaa.</w:t>
      </w:r>
    </w:p>
    <w:p>
      <w:r>
        <w:rPr>
          <w:b/>
        </w:rPr>
        <w:t xml:space="preserve">Tulos</w:t>
      </w:r>
    </w:p>
    <w:p>
      <w:r>
        <w:t xml:space="preserve">Annoin koiralle palan leipää.</w:t>
      </w:r>
    </w:p>
    <w:p>
      <w:r>
        <w:rPr>
          <w:b/>
        </w:rPr>
        <w:t xml:space="preserve">Esimerkki 2.2278</w:t>
      </w:r>
    </w:p>
    <w:p>
      <w:r>
        <w:t xml:space="preserve">Lause1: Cass oli hyvin janoinen. Lause2: Mutta hän halusi myös jälkiruokaa, koska illallinen oli juuri päättynyt. Lause3: Cass päätti hoitaa molemmat ongelmat kerralla. Lause4: Hän teki paksun pirtelön.</w:t>
      </w:r>
    </w:p>
    <w:p>
      <w:r>
        <w:rPr>
          <w:b/>
        </w:rPr>
        <w:t xml:space="preserve">Tulos</w:t>
      </w:r>
    </w:p>
    <w:p>
      <w:r>
        <w:t xml:space="preserve">Hän joi sitä lievittääkseen janoaan JA makeanhimoaan!</w:t>
      </w:r>
    </w:p>
    <w:p>
      <w:r>
        <w:rPr>
          <w:b/>
        </w:rPr>
        <w:t xml:space="preserve">Esimerkki 2.2279</w:t>
      </w:r>
    </w:p>
    <w:p>
      <w:r>
        <w:t xml:space="preserve">Lause1: Käytin Chromen laajennusta nimeltä Turk Assist. Lause2: Se on tarkoitettu Amazon Mechanical Turkin HITien seurantaan. Lause3: Sillä on myös muita toimintoja. Lause4: Kun tyhjensin evästeet, se pyyhki sen tietokannan.</w:t>
      </w:r>
    </w:p>
    <w:p>
      <w:r>
        <w:rPr>
          <w:b/>
        </w:rPr>
        <w:t xml:space="preserve">Tulos</w:t>
      </w:r>
    </w:p>
    <w:p>
      <w:r>
        <w:t xml:space="preserve">En enää käytä tällaista surkeaa ohjelmistoa.</w:t>
      </w:r>
    </w:p>
    <w:p>
      <w:r>
        <w:rPr>
          <w:b/>
        </w:rPr>
        <w:t xml:space="preserve">Esimerkki 2.2280</w:t>
      </w:r>
    </w:p>
    <w:p>
      <w:r>
        <w:t xml:space="preserve">Lause1: Tontillamme on paljon piikkejä. Lause2: Olemme työskennelleet niiden puhdistamiseksi. Lause3: Koirani on yrittänyt "auttaa". Lause4: Se sai piikin tassuunsa.</w:t>
      </w:r>
    </w:p>
    <w:p>
      <w:r>
        <w:rPr>
          <w:b/>
        </w:rPr>
        <w:t xml:space="preserve">Tulos</w:t>
      </w:r>
    </w:p>
    <w:p>
      <w:r>
        <w:t xml:space="preserve">Kun otimme sen pois, se jatkoi hyppimistä piikkien läpi.</w:t>
      </w:r>
    </w:p>
    <w:p>
      <w:r>
        <w:rPr>
          <w:b/>
        </w:rPr>
        <w:t xml:space="preserve">Esimerkki 2.2281</w:t>
      </w:r>
    </w:p>
    <w:p>
      <w:r>
        <w:t xml:space="preserve">Lause1: Naapurini ovat muuttaneet pois. Lause2: He olivat olleet ystäviäni monta vuotta. Lause3: Olen surullinen menettäessäni heidät. Lause4: Uudet naapurit muuttavat viikonloppuna.</w:t>
      </w:r>
    </w:p>
    <w:p>
      <w:r>
        <w:rPr>
          <w:b/>
        </w:rPr>
        <w:t xml:space="preserve">Tulos</w:t>
      </w:r>
    </w:p>
    <w:p>
      <w:r>
        <w:t xml:space="preserve">Toivottavasti saan uusia ystäviä.</w:t>
      </w:r>
    </w:p>
    <w:p>
      <w:r>
        <w:rPr>
          <w:b/>
        </w:rPr>
        <w:t xml:space="preserve">Esimerkki 2.2282</w:t>
      </w:r>
    </w:p>
    <w:p>
      <w:r>
        <w:t xml:space="preserve">Lause1: Sam käveli rantaa pitkin kerätäkseen rantalasia. Lause2: Hän näki kaukana kirkkaanpunaisen lasinpalasen. Lause3: Sam alkoi kävellä sitä kohti, kun suuri aalto iski rantaan. Lause4: Aalto siirsi lasin jonnekin, mistä Sam ei löytänyt sitä.</w:t>
      </w:r>
    </w:p>
    <w:p>
      <w:r>
        <w:rPr>
          <w:b/>
        </w:rPr>
        <w:t xml:space="preserve">Tulos</w:t>
      </w:r>
    </w:p>
    <w:p>
      <w:r>
        <w:t xml:space="preserve">Hän juoksi sinne, missä luuli sen olevan, ja kaivoi hiekkaa turhaan.</w:t>
      </w:r>
    </w:p>
    <w:p>
      <w:r>
        <w:rPr>
          <w:b/>
        </w:rPr>
        <w:t xml:space="preserve">Esimerkki 2.2283</w:t>
      </w:r>
    </w:p>
    <w:p>
      <w:r>
        <w:t xml:space="preserve">Lause1: Adam halusi omistaa jeepin. Lause2: Hän säästi muutaman sata dollaria. Lause3: Sitten hän meni jälleenmyyjälle. Lause4: He ottivat hänen käteisvaransa ja antoivat hänen vaihtaa nykyisen autonsa.</w:t>
      </w:r>
    </w:p>
    <w:p>
      <w:r>
        <w:rPr>
          <w:b/>
        </w:rPr>
        <w:t xml:space="preserve">Tulos</w:t>
      </w:r>
    </w:p>
    <w:p>
      <w:r>
        <w:t xml:space="preserve">Adam pääsi ajamaan pois jeepillä!</w:t>
      </w:r>
    </w:p>
    <w:p>
      <w:r>
        <w:rPr>
          <w:b/>
        </w:rPr>
        <w:t xml:space="preserve">Esimerkki 2.2284</w:t>
      </w:r>
    </w:p>
    <w:p>
      <w:r>
        <w:t xml:space="preserve">Lause1: Laura menetti poikansa auto-onnettomuudessa. Lause2: Kaksi vuotta onnettomuuden jälkeen se oli yhä tuoreessa muistissa. Lause3: Hän tiesi, että hänen oli löydettävä keino päästä siitä yli. Lause4: Laura meni puhumaan surustaan terapeutille.</w:t>
      </w:r>
    </w:p>
    <w:p>
      <w:r>
        <w:rPr>
          <w:b/>
        </w:rPr>
        <w:t xml:space="preserve">Tulos</w:t>
      </w:r>
    </w:p>
    <w:p>
      <w:r>
        <w:t xml:space="preserve">Terapeutti selitti, että hänen tunteensa olivat normaaleja.</w:t>
      </w:r>
    </w:p>
    <w:p>
      <w:r>
        <w:rPr>
          <w:b/>
        </w:rPr>
        <w:t xml:space="preserve">Esimerkki 2.2285</w:t>
      </w:r>
    </w:p>
    <w:p>
      <w:r>
        <w:t xml:space="preserve">Lause1: Paimen laski eräänä iltana laumansa. Lause2: Hänellä oli useita lampaita enemmän kuin aamulla. Lause3: Hän tarkisti merkit nähdäkseen, kenelle uudet lampaat kuuluivat. Lause4: Niillä ei kuitenkaan ollut merkkejä.</w:t>
      </w:r>
    </w:p>
    <w:p>
      <w:r>
        <w:rPr>
          <w:b/>
        </w:rPr>
        <w:t xml:space="preserve">Tulos</w:t>
      </w:r>
    </w:p>
    <w:p>
      <w:r>
        <w:t xml:space="preserve">Hän ei koskaan saanut selville, mistä uudet lampaat tulivat.</w:t>
      </w:r>
    </w:p>
    <w:p>
      <w:r>
        <w:rPr>
          <w:b/>
        </w:rPr>
        <w:t xml:space="preserve">Esimerkki 2.2286</w:t>
      </w:r>
    </w:p>
    <w:p>
      <w:r>
        <w:t xml:space="preserve">Lause1: John oli myöhässä tunnilta. Lause2: Hän juoksi nopeasti parkkipaikan poikki talvipäivänä. Lause3: John ei huomannut parkkipaikan keskellä olevaa jäistä kohtaa. Lause4: Hän liukastui ja kaatui jäisellä laikalla, jolloin hän loukkaantui.</w:t>
      </w:r>
    </w:p>
    <w:p>
      <w:r>
        <w:rPr>
          <w:b/>
        </w:rPr>
        <w:t xml:space="preserve">Tulos</w:t>
      </w:r>
    </w:p>
    <w:p>
      <w:r>
        <w:t xml:space="preserve">John ei enää juokse parkkipaikan poikki jäisinä päivinä.</w:t>
      </w:r>
    </w:p>
    <w:p>
      <w:r>
        <w:rPr>
          <w:b/>
        </w:rPr>
        <w:t xml:space="preserve">Esimerkki 2.2287</w:t>
      </w:r>
    </w:p>
    <w:p>
      <w:r>
        <w:t xml:space="preserve">Lause1: Bill halusi tehdä jotain erityistä kiitospäiväksi. Lause2: Bill päätti osallistua kiitospäivän paraatiin ensimmäistä kertaa. Lause3: Bill oli ihastunut katsomaan paraatin erilaisia osallistujia. Lause4: Lisäksi Bill rakasti nähdä hymyilevät kasvot reitin varrella.</w:t>
      </w:r>
    </w:p>
    <w:p>
      <w:r>
        <w:rPr>
          <w:b/>
        </w:rPr>
        <w:t xml:space="preserve">Tulos</w:t>
      </w:r>
    </w:p>
    <w:p>
      <w:r>
        <w:t xml:space="preserve">Billillä oli hauskaa vuotuisessa kiitospäivän paraatissa.</w:t>
      </w:r>
    </w:p>
    <w:p>
      <w:r>
        <w:rPr>
          <w:b/>
        </w:rPr>
        <w:t xml:space="preserve">Esimerkki 2.2288</w:t>
      </w:r>
    </w:p>
    <w:p>
      <w:r>
        <w:t xml:space="preserve">Lause1: Charles tuntee olevansa yksin julmassa maailmassa. Lause2: Syy tähän on se, että hän luki kirjan republikaanien politiikasta. Lause3: World Trade Center purettiin jo aiemmin. Lause4: Heillä oli myös kiero rinki nimeltä Syndikaatti.</w:t>
      </w:r>
    </w:p>
    <w:p>
      <w:r>
        <w:rPr>
          <w:b/>
        </w:rPr>
        <w:t xml:space="preserve">Tulos</w:t>
      </w:r>
    </w:p>
    <w:p>
      <w:r>
        <w:t xml:space="preserve">Charles tajusi, että yhdeksän ja yksitoista oli sisäpiirin työtä, ja tunsi itsensä niin yksinäiseksi.</w:t>
      </w:r>
    </w:p>
    <w:p>
      <w:r>
        <w:rPr>
          <w:b/>
        </w:rPr>
        <w:t xml:space="preserve">Esimerkki 2.2289</w:t>
      </w:r>
    </w:p>
    <w:p>
      <w:r>
        <w:t xml:space="preserve">Lause1: Minun oli vaihdettava vanhan autotallin ovenavaajan valopistorasia. Lause2: Autotallin ovenavaaja meni oikosulkuun. Lause3: Ostin uuden autotallin ovenavaajan. Lause4: Sen kokoaminen ja asentaminen vei 5 tuntia.</w:t>
      </w:r>
    </w:p>
    <w:p>
      <w:r>
        <w:rPr>
          <w:b/>
        </w:rPr>
        <w:t xml:space="preserve">Tulos</w:t>
      </w:r>
    </w:p>
    <w:p>
      <w:r>
        <w:t xml:space="preserve">Onneksi uusi avaaja oli hiljaisempi kuin vanha.</w:t>
      </w:r>
    </w:p>
    <w:p>
      <w:r>
        <w:rPr>
          <w:b/>
        </w:rPr>
        <w:t xml:space="preserve">Esimerkki 2.2290</w:t>
      </w:r>
    </w:p>
    <w:p>
      <w:r>
        <w:t xml:space="preserve">Lause1: Ginan veli Jay oli tönäissyt isäänsä. Lause2: Hänen isänsä työnsi hänet takaisin. Lause3: Syntyi täysimittainen tappelu. Lause4: Gina kuuli yläkerrasta tappelun äänet.</w:t>
      </w:r>
    </w:p>
    <w:p>
      <w:r>
        <w:rPr>
          <w:b/>
        </w:rPr>
        <w:t xml:space="preserve">Tulos</w:t>
      </w:r>
    </w:p>
    <w:p>
      <w:r>
        <w:t xml:space="preserve">Hän herätti äitinsä menemään lopettamaan tappelun.</w:t>
      </w:r>
    </w:p>
    <w:p>
      <w:r>
        <w:rPr>
          <w:b/>
        </w:rPr>
        <w:t xml:space="preserve">Esimerkki 2.2291</w:t>
      </w:r>
    </w:p>
    <w:p>
      <w:r>
        <w:t xml:space="preserve">Lause1: Mike kaivoi pihaansa istuttaakseen puutarhaa. Lause2: Hänen lapionsa upposi maahan ja yhtäkkiä pysähtyi. Lause3: Hän kaivoi esteen ympäri nähdäkseen sen. Lause4: Se oli ihmisen kallo.</w:t>
      </w:r>
    </w:p>
    <w:p>
      <w:r>
        <w:rPr>
          <w:b/>
        </w:rPr>
        <w:t xml:space="preserve">Tulos</w:t>
      </w:r>
    </w:p>
    <w:p>
      <w:r>
        <w:t xml:space="preserve">Hän heitti kallon kauas ja jatkoi kaivamista.</w:t>
      </w:r>
    </w:p>
    <w:p>
      <w:r>
        <w:rPr>
          <w:b/>
        </w:rPr>
        <w:t xml:space="preserve">Esimerkki 2.2292</w:t>
      </w:r>
    </w:p>
    <w:p>
      <w:r>
        <w:t xml:space="preserve">Lause1: Jenny odotti innolla viikoittaisia kirjastokäyntejä äitinsä kanssa. Lause2: Jenny aikoi tällä viikolla hankkia Nancy Drew -kirjan! Lause3: Kun he saapuivat kirjastoon, Jenny juoksi sisälle etsimään hyllyjä. Lause4: Jennyn tyrmistykseksi kirja oli lainattu!</w:t>
      </w:r>
    </w:p>
    <w:p>
      <w:r>
        <w:rPr>
          <w:b/>
        </w:rPr>
        <w:t xml:space="preserve">Tulos</w:t>
      </w:r>
    </w:p>
    <w:p>
      <w:r>
        <w:t xml:space="preserve">Vaikka hän oli pettynyt, hän löysi toisen kirjan luettavaksi.</w:t>
      </w:r>
    </w:p>
    <w:p>
      <w:r>
        <w:rPr>
          <w:b/>
        </w:rPr>
        <w:t xml:space="preserve">Esimerkki 2.2293</w:t>
      </w:r>
    </w:p>
    <w:p>
      <w:r>
        <w:t xml:space="preserve">Lause1: Tim ei ole koskaan tehnyt ruokaa perheelleen. Lause2: Häntä jännitti, mutta hän päätti noudattaa perheen vanhaa reseptiä. Lause3: Hänen isoäitinsä kertoi, että kuka tahansa voi tehdä näin hyvää ruokaa. Lause4: Hän valmisti koko aterian perheelleen yhdessä tunnissa.</w:t>
      </w:r>
    </w:p>
    <w:p>
      <w:r>
        <w:rPr>
          <w:b/>
        </w:rPr>
        <w:t xml:space="preserve">Tulos</w:t>
      </w:r>
    </w:p>
    <w:p>
      <w:r>
        <w:t xml:space="preserve">He kaikki rakastivat sitä ja sanoivat, että Tim on ammattilainen!</w:t>
      </w:r>
    </w:p>
    <w:p>
      <w:r>
        <w:rPr>
          <w:b/>
        </w:rPr>
        <w:t xml:space="preserve">Esimerkki 2.2294</w:t>
      </w:r>
    </w:p>
    <w:p>
      <w:r>
        <w:t xml:space="preserve">Lause1: Rowan oli todella hermostunut ensimmäisistä koulutansseistaan. Lause2: Rowan ei uskonut olevansa hyvä tanssimaan. Lause3: Hänen äitinsä halusi, että Rowan olisi itsevarma. Lause4: Hän kirjoitti hänet tunneille.</w:t>
      </w:r>
    </w:p>
    <w:p>
      <w:r>
        <w:rPr>
          <w:b/>
        </w:rPr>
        <w:t xml:space="preserve">Tulos</w:t>
      </w:r>
    </w:p>
    <w:p>
      <w:r>
        <w:t xml:space="preserve">Se teki kaiken eron!</w:t>
      </w:r>
    </w:p>
    <w:p>
      <w:r>
        <w:rPr>
          <w:b/>
        </w:rPr>
        <w:t xml:space="preserve">Esimerkki 2.2295</w:t>
      </w:r>
    </w:p>
    <w:p>
      <w:r>
        <w:t xml:space="preserve">Lause1: Sarah näki ulkona kauniin perhosen. Lause2: Niinpä hän päätti ottaa sen kiinni. Lause3: Hän säilytti sitä suuressa lasipurkissa. Lause4: Mutta hän oli surullinen, koska ulkona oli kauniimpi.</w:t>
      </w:r>
    </w:p>
    <w:p>
      <w:r>
        <w:rPr>
          <w:b/>
        </w:rPr>
        <w:t xml:space="preserve">Tulos</w:t>
      </w:r>
    </w:p>
    <w:p>
      <w:r>
        <w:t xml:space="preserve">Hän päätti päästää sen vapaaksi, vaikkei näkisi sitä enää koskaan.</w:t>
      </w:r>
    </w:p>
    <w:p>
      <w:r>
        <w:rPr>
          <w:b/>
        </w:rPr>
        <w:t xml:space="preserve">Esimerkki 2.2296</w:t>
      </w:r>
    </w:p>
    <w:p>
      <w:r>
        <w:t xml:space="preserve">Lause1: Travis kasvoi kalastajakylässä. Lause2: Kylän kalat olivat vähissä. Lause3: Travis lähti etsimään suurinta kalasaalista. Lause4: Kolmen merellä vietetyn päivän jälkeen Travisilla oli valtava saalis.</w:t>
      </w:r>
    </w:p>
    <w:p>
      <w:r>
        <w:rPr>
          <w:b/>
        </w:rPr>
        <w:t xml:space="preserve">Tulos</w:t>
      </w:r>
    </w:p>
    <w:p>
      <w:r>
        <w:t xml:space="preserve">Travis palasi kylään sankarina.</w:t>
      </w:r>
    </w:p>
    <w:p>
      <w:r>
        <w:rPr>
          <w:b/>
        </w:rPr>
        <w:t xml:space="preserve">Esimerkki 2.2297</w:t>
      </w:r>
    </w:p>
    <w:p>
      <w:r>
        <w:t xml:space="preserve">Lause1: Suz valmistautui juoksemaan maratonin. Lause2: Hän harjoitteli yhdeksän kuukautta. Lause3: Hän heräsi joka aamu viideltä juostakseen kuusi kilometriä. Lause4: Hän sijoittui lopulta maratonilla ensimmäiseksi!</w:t>
      </w:r>
    </w:p>
    <w:p>
      <w:r>
        <w:rPr>
          <w:b/>
        </w:rPr>
        <w:t xml:space="preserve">Tulos</w:t>
      </w:r>
    </w:p>
    <w:p>
      <w:r>
        <w:t xml:space="preserve">Suzin koulutus kannatti.</w:t>
      </w:r>
    </w:p>
    <w:p>
      <w:r>
        <w:rPr>
          <w:b/>
        </w:rPr>
        <w:t xml:space="preserve">Esimerkki 2.2298</w:t>
      </w:r>
    </w:p>
    <w:p>
      <w:r>
        <w:t xml:space="preserve">Lause1: Billy tarvitsi rahaa. Lause2: Hän päätti perjantai-iltana tehdä töitä kotoa käsin. Lause3: Käynnistäessään tietokoneensa hän huomasi, että työtä oli paljon! Lause4: Hänellä ei kestänyt kauan päästä vauhtiin.</w:t>
      </w:r>
    </w:p>
    <w:p>
      <w:r>
        <w:rPr>
          <w:b/>
        </w:rPr>
        <w:t xml:space="preserve">Tulos</w:t>
      </w:r>
    </w:p>
    <w:p>
      <w:r>
        <w:t xml:space="preserve">Ennen kuin hän tiesi sitä, hän teki töitä ja tienasi rahaa.</w:t>
      </w:r>
    </w:p>
    <w:p>
      <w:r>
        <w:rPr>
          <w:b/>
        </w:rPr>
        <w:t xml:space="preserve">Esimerkki 2.2299</w:t>
      </w:r>
    </w:p>
    <w:p>
      <w:r>
        <w:t xml:space="preserve">Lause1: Tarvitsin uudet saappaat talveksi. Lause2: Päätin valita kamelinväriset saappaat. Lause3: Kävin eilen kaupassa etsimässä niitä. Lause4: Löydettyäni ne ostin ne ja laitoin ne jalkaan.</w:t>
      </w:r>
    </w:p>
    <w:p>
      <w:r>
        <w:rPr>
          <w:b/>
        </w:rPr>
        <w:t xml:space="preserve">Tulos</w:t>
      </w:r>
    </w:p>
    <w:p>
      <w:r>
        <w:t xml:space="preserve">Ne olivat täydellisiä!</w:t>
      </w:r>
    </w:p>
    <w:p>
      <w:r>
        <w:rPr>
          <w:b/>
        </w:rPr>
        <w:t xml:space="preserve">Esimerkki 2.2300</w:t>
      </w:r>
    </w:p>
    <w:p>
      <w:r>
        <w:t xml:space="preserve">Lause1: Scarlet oli merirosvolaivan papukaija. Lause2: Hän rakasti työtään. Lause3: Jos miehistöllä oli tylsää, se kertoi vitsejä ja teki temppuja. Lause4: Kun he hyökkäsivät toisen aluksen kimppuun, hän heitti viholliselle solvauksia.</w:t>
      </w:r>
    </w:p>
    <w:p>
      <w:r>
        <w:rPr>
          <w:b/>
        </w:rPr>
        <w:t xml:space="preserve">Tulos</w:t>
      </w:r>
    </w:p>
    <w:p>
      <w:r>
        <w:t xml:space="preserve">Ja mikä parasta, hän söi eksoottisia hedelmiä ja siemeniä joka päivä!</w:t>
      </w:r>
    </w:p>
    <w:p>
      <w:r>
        <w:rPr>
          <w:b/>
        </w:rPr>
        <w:t xml:space="preserve">Esimerkki 2.2301</w:t>
      </w:r>
    </w:p>
    <w:p>
      <w:r>
        <w:t xml:space="preserve">Lause1: Analysoin tietoja tilastoprojektiani varten. Lause2: Korrelaatiokertoimet olivat jostain syystä vääriä. Lause3: Päätin selvittää, mistä ongelma johtui. Lause4: Tajusin, että datakehykseni oli väärin jäsennelty.</w:t>
      </w:r>
    </w:p>
    <w:p>
      <w:r>
        <w:rPr>
          <w:b/>
        </w:rPr>
        <w:t xml:space="preserve">Tulos</w:t>
      </w:r>
    </w:p>
    <w:p>
      <w:r>
        <w:t xml:space="preserve">Korjasin ohjelman ja kertoimet olivat oikein!</w:t>
      </w:r>
    </w:p>
    <w:p>
      <w:r>
        <w:rPr>
          <w:b/>
        </w:rPr>
        <w:t xml:space="preserve">Esimerkki 2.2302</w:t>
      </w:r>
    </w:p>
    <w:p>
      <w:r>
        <w:t xml:space="preserve">Lause1: Ashley on aina halunnut tulla hyväksi kokiksi. Lause2: Hän kokkaa nyt yleisiä illallisia, mutta ei mitään keskimääräistä parempaa. Lause3: Hän kävi kesällä kokkikurssilla, jossa hän oppi paljon uutta. Lause4: Hänestä on tullut jo paljon parempi ja monipuolisempi kokki.</w:t>
      </w:r>
    </w:p>
    <w:p>
      <w:r>
        <w:rPr>
          <w:b/>
        </w:rPr>
        <w:t xml:space="preserve">Tulos</w:t>
      </w:r>
    </w:p>
    <w:p>
      <w:r>
        <w:t xml:space="preserve">Hän oli niin onnellinen, että hän ilmoittautui vielä kolmelle kurssille!</w:t>
      </w:r>
    </w:p>
    <w:p>
      <w:r>
        <w:rPr>
          <w:b/>
        </w:rPr>
        <w:t xml:space="preserve">Esimerkki 2.2303</w:t>
      </w:r>
    </w:p>
    <w:p>
      <w:r>
        <w:t xml:space="preserve">Lause1: Minulla oli tylsää. Lause2: Päätin leikkiä tulitikuilla. Lause3: Sytytin vahingossa jonkun talon tuleen. Lause4: Minut pidätettiin ja tuomittiin vankilaan tuhopoltosta.</w:t>
      </w:r>
    </w:p>
    <w:p>
      <w:r>
        <w:rPr>
          <w:b/>
        </w:rPr>
        <w:t xml:space="preserve">Tulos</w:t>
      </w:r>
    </w:p>
    <w:p>
      <w:r>
        <w:t xml:space="preserve">Opin, että minun ei pitäisi leikkiä tulitikuilla.</w:t>
      </w:r>
    </w:p>
    <w:p>
      <w:r>
        <w:rPr>
          <w:b/>
        </w:rPr>
        <w:t xml:space="preserve">Esimerkki 2.2304</w:t>
      </w:r>
    </w:p>
    <w:p>
      <w:r>
        <w:t xml:space="preserve">Lause1: Leslie työskentelee puisto-osastolla. Lause2: Kaupungin kokouksessa ihmiset olivat järkyttyneitä kuopasta. Lause3: Hän tapasi siellä uuden ystävän. Lause4: Leslie lupasi huolehtia siitä.</w:t>
      </w:r>
    </w:p>
    <w:p>
      <w:r>
        <w:rPr>
          <w:b/>
        </w:rPr>
        <w:t xml:space="preserve">Tulos</w:t>
      </w:r>
    </w:p>
    <w:p>
      <w:r>
        <w:t xml:space="preserve">Leslie aloitti työt kuopan täyttämiseksi.</w:t>
      </w:r>
    </w:p>
    <w:p>
      <w:r>
        <w:rPr>
          <w:b/>
        </w:rPr>
        <w:t xml:space="preserve">Esimerkki 2.2305</w:t>
      </w:r>
    </w:p>
    <w:p>
      <w:r>
        <w:t xml:space="preserve">Lause1: Carl oli 180 cm pitkä ja painoi 220 kiloa. Lause2: Hän oli harri musta mies eikä pitänyt itseään komeana. Lause3: Hänen kaksi ystäväänsä sanoivat, että hän todella tarvitsi tyttöystävän. Lause4: He pakottivat hänet lähestymään tyttöä, jota hän piti söpönä.</w:t>
      </w:r>
    </w:p>
    <w:p>
      <w:r>
        <w:rPr>
          <w:b/>
        </w:rPr>
        <w:t xml:space="preserve">Tulos</w:t>
      </w:r>
    </w:p>
    <w:p>
      <w:r>
        <w:t xml:space="preserve">Hän lähestyi käytävällä valkoista tyttöä, joka huusi pelosta.</w:t>
      </w:r>
    </w:p>
    <w:p>
      <w:r>
        <w:rPr>
          <w:b/>
        </w:rPr>
        <w:t xml:space="preserve">Esimerkki 2.2306</w:t>
      </w:r>
    </w:p>
    <w:p>
      <w:r>
        <w:t xml:space="preserve">Lause1: Cindy työskenteli puhelinkeskuksessa. Lause2: Hän oli hyvin ahkera työntekijä. Lause3: Hän sai eräänä päivänä puhelun äreältä vanhalta mieheltä. Lause4: Mies haukkui hänet ilman syytä.</w:t>
      </w:r>
    </w:p>
    <w:p>
      <w:r>
        <w:rPr>
          <w:b/>
        </w:rPr>
        <w:t xml:space="preserve">Tulos</w:t>
      </w:r>
    </w:p>
    <w:p>
      <w:r>
        <w:t xml:space="preserve">Cindy päätyi irtisanoutumaan työstään.</w:t>
      </w:r>
    </w:p>
    <w:p>
      <w:r>
        <w:rPr>
          <w:b/>
        </w:rPr>
        <w:t xml:space="preserve">Esimerkki 2.2307</w:t>
      </w:r>
    </w:p>
    <w:p>
      <w:r>
        <w:t xml:space="preserve">Lause1: Charles oli risteilyaluksella matkalla Alaskaan. Lause2: Hän on aina halunnut nähdä suuren pohjoisen majesteetin. Lause3: Risteilyalus liukui Alaskan jäisellä merellä. Lause4: Suuri valas nousi pintaan laivan lähellä.</w:t>
      </w:r>
    </w:p>
    <w:p>
      <w:r>
        <w:rPr>
          <w:b/>
        </w:rPr>
        <w:t xml:space="preserve">Tulos</w:t>
      </w:r>
    </w:p>
    <w:p>
      <w:r>
        <w:t xml:space="preserve">Charles oli ihmeissään majesteettisuudesta, kun hän nappasi kuvan toisensa jälkeen.</w:t>
      </w:r>
    </w:p>
    <w:p>
      <w:r>
        <w:rPr>
          <w:b/>
        </w:rPr>
        <w:t xml:space="preserve">Esimerkki 2.2308</w:t>
      </w:r>
    </w:p>
    <w:p>
      <w:r>
        <w:t xml:space="preserve">Lause1: Sue rakastaa jäätelöä. Lause2: Hän päätti avata jäätelökaupan. Lause3: Hän tarjoaa asiakkailleen monia vaihtoehtoja. Lause4: Hän tarjoaa myös ilmaisen kuukauden jäätelökerhon.</w:t>
      </w:r>
    </w:p>
    <w:p>
      <w:r>
        <w:rPr>
          <w:b/>
        </w:rPr>
        <w:t xml:space="preserve">Tulos</w:t>
      </w:r>
    </w:p>
    <w:p>
      <w:r>
        <w:t xml:space="preserve">Sue rakastaa jäätelökauppaa.</w:t>
      </w:r>
    </w:p>
    <w:p>
      <w:r>
        <w:rPr>
          <w:b/>
        </w:rPr>
        <w:t xml:space="preserve">Esimerkki 2.2309</w:t>
      </w:r>
    </w:p>
    <w:p>
      <w:r>
        <w:t xml:space="preserve">Lause1: Fred ja hänen joukkueensa valmistautuivat jalkapallo-otteluun. Lause2: Fred oli hyvin hermostunut. Lause3: Fredin tullessa kentälle peli oli tiukka. Lause4: Molemmat joukkueet kilpailivat voittopisteestä.</w:t>
      </w:r>
    </w:p>
    <w:p>
      <w:r>
        <w:rPr>
          <w:b/>
        </w:rPr>
        <w:t xml:space="preserve">Tulos</w:t>
      </w:r>
    </w:p>
    <w:p>
      <w:r>
        <w:t xml:space="preserve">Onneksi Fredin joukkue voitti.</w:t>
      </w:r>
    </w:p>
    <w:p>
      <w:r>
        <w:rPr>
          <w:b/>
        </w:rPr>
        <w:t xml:space="preserve">Esimerkki 2.2310</w:t>
      </w:r>
    </w:p>
    <w:p>
      <w:r>
        <w:t xml:space="preserve">Lause1: Olin kuusivuotias, ja oli joulu, ja olin jo avannut kaikki lahjani. Lause2: Olin hyvin onnellinen, suutelin äitiä ja isää ja menin yläkertaan makuuhuoneeseeni. Lause3: Menin mukavaan pehmeään sänkyyni ja sitten muistin unohtaneeni jotain Lause4: Nousin sängystä ja kävelin kylpyhuoneeseen.</w:t>
      </w:r>
    </w:p>
    <w:p>
      <w:r>
        <w:rPr>
          <w:b/>
        </w:rPr>
        <w:t xml:space="preserve">Tulos</w:t>
      </w:r>
    </w:p>
    <w:p>
      <w:r>
        <w:t xml:space="preserve">Ja sitten vannon, että näin äidin suutelevan joulupukkia.</w:t>
      </w:r>
    </w:p>
    <w:p>
      <w:r>
        <w:rPr>
          <w:b/>
        </w:rPr>
        <w:t xml:space="preserve">Esimerkki 2.2311</w:t>
      </w:r>
    </w:p>
    <w:p>
      <w:r>
        <w:t xml:space="preserve">Lause1: Roger halusi pelata tennistä yhtä hyvin kuin Roger Federer. Lause2: Roger oli kuitenkin sokea. Lause3: Hän kuunteli pallon pomppimisen ääntä. Lause4: Hän jahtasi palloa ja löi sitä.</w:t>
      </w:r>
    </w:p>
    <w:p>
      <w:r>
        <w:rPr>
          <w:b/>
        </w:rPr>
        <w:t xml:space="preserve">Tulos</w:t>
      </w:r>
    </w:p>
    <w:p>
      <w:r>
        <w:t xml:space="preserve">Kukaan ei ole koskaan sanonut Rogerille, että kaikki hänen pallonsa eivät koskaan laskeudu kentälle.</w:t>
      </w:r>
    </w:p>
    <w:p>
      <w:r>
        <w:rPr>
          <w:b/>
        </w:rPr>
        <w:t xml:space="preserve">Esimerkki 2.2312</w:t>
      </w:r>
    </w:p>
    <w:p>
      <w:r>
        <w:t xml:space="preserve">Lause1: Lynda pakkasi tavaransa. Lause2: Hän oli voittanut talon ja oli muuttamassa toiseen osavaltioon. Lause3: Saapuessaan perille Lyndaa kohtasi melko äkillinen oivallus. Lause4: Hän oli velkaa kiinteistöveroja, ja hänen oli maksettava ne etukäteen!</w:t>
      </w:r>
    </w:p>
    <w:p>
      <w:r>
        <w:rPr>
          <w:b/>
        </w:rPr>
        <w:t xml:space="preserve">Tulos</w:t>
      </w:r>
    </w:p>
    <w:p>
      <w:r>
        <w:t xml:space="preserve">Lynda protestoi, mutta päätyi lopulta maksamaan ne kaikki.</w:t>
      </w:r>
    </w:p>
    <w:p>
      <w:r>
        <w:rPr>
          <w:b/>
        </w:rPr>
        <w:t xml:space="preserve">Esimerkki 2.2313</w:t>
      </w:r>
    </w:p>
    <w:p>
      <w:r>
        <w:t xml:space="preserve">Lause1: Bill kirjoitti kirjan. Lause2: Hän lähetti kirjan kustantajalle. Lause3: Kustantaja luki hänen kirjansa ja piti siitä. Lause4: Hän tarjoutui julkaisemaan Billin kirjan.</w:t>
      </w:r>
    </w:p>
    <w:p>
      <w:r>
        <w:rPr>
          <w:b/>
        </w:rPr>
        <w:t xml:space="preserve">Tulos</w:t>
      </w:r>
    </w:p>
    <w:p>
      <w:r>
        <w:t xml:space="preserve">Billistä tuli kuuluisa kirjailija.</w:t>
      </w:r>
    </w:p>
    <w:p>
      <w:r>
        <w:rPr>
          <w:b/>
        </w:rPr>
        <w:t xml:space="preserve">Esimerkki 2.2314</w:t>
      </w:r>
    </w:p>
    <w:p>
      <w:r>
        <w:t xml:space="preserve">Lause1: Audrey pelkäsi kokeilla uusia ruokia. Lause2: Hänen vanhempansa veivät hänet usein eri ravintoloihin. Lause3: Audrey ei koskaan pitänyt mistään niistä tai niiden tarjonnasta. Lause4: Eräänä päivänä he veivät hänet Chipotleen.</w:t>
      </w:r>
    </w:p>
    <w:p>
      <w:r>
        <w:rPr>
          <w:b/>
        </w:rPr>
        <w:t xml:space="preserve">Tulos</w:t>
      </w:r>
    </w:p>
    <w:p>
      <w:r>
        <w:t xml:space="preserve">Audrey yllättäen rakastui heidän ravintolaansa ja ruokaansa.</w:t>
      </w:r>
    </w:p>
    <w:p>
      <w:r>
        <w:rPr>
          <w:b/>
        </w:rPr>
        <w:t xml:space="preserve">Esimerkki 2.2315</w:t>
      </w:r>
    </w:p>
    <w:p>
      <w:r>
        <w:t xml:space="preserve">Lause1: Timmy halusi kasvaa kilpa-autoilijaksi. Lause2: Hän on aina haaveillut pääsevänsä F1-kilpailuihin. Lause3: Timmyn seitsemäntenä syntymäpäivänä hänen vanhempansa ostivat hänelle leluautosarjan. Lause4: Hän rakasti niitä.</w:t>
      </w:r>
    </w:p>
    <w:p>
      <w:r>
        <w:rPr>
          <w:b/>
        </w:rPr>
        <w:t xml:space="preserve">Tulos</w:t>
      </w:r>
    </w:p>
    <w:p>
      <w:r>
        <w:t xml:space="preserve">Hän leikkii niillä vielä tänäkin päivänä.</w:t>
      </w:r>
    </w:p>
    <w:p>
      <w:r>
        <w:rPr>
          <w:b/>
        </w:rPr>
        <w:t xml:space="preserve">Esimerkki 2.2316</w:t>
      </w:r>
    </w:p>
    <w:p>
      <w:r>
        <w:t xml:space="preserve">Lause1: John päätti perustaa bändin. Lause2: Hän kysyi kaikilta ystäviltään, haluaisivatko he liittyä hänen bändiinsä. Lause3: Muutamat halusivat liittyä, mutta eivät osanneet soittaa soittimia. Lause4: John opetti ystävilleen soittamista.</w:t>
      </w:r>
    </w:p>
    <w:p>
      <w:r>
        <w:rPr>
          <w:b/>
        </w:rPr>
        <w:t xml:space="preserve">Tulos</w:t>
      </w:r>
    </w:p>
    <w:p>
      <w:r>
        <w:t xml:space="preserve">Nyt heillä on menestyvä bändi.</w:t>
      </w:r>
    </w:p>
    <w:p>
      <w:r>
        <w:rPr>
          <w:b/>
        </w:rPr>
        <w:t xml:space="preserve">Esimerkki 2.2317</w:t>
      </w:r>
    </w:p>
    <w:p>
      <w:r>
        <w:t xml:space="preserve">Lause1: Tyttärentyttäremme tuli vierailulle lokakuussa 2014. Lause2: Kävelimme kadun yli leikkipuistoon. Lause3: Hän tapasi ystävänsä ja leikki. Lause4: Hänen äitinsä vei hänet liukumäkeen.</w:t>
      </w:r>
    </w:p>
    <w:p>
      <w:r>
        <w:rPr>
          <w:b/>
        </w:rPr>
        <w:t xml:space="preserve">Tulos</w:t>
      </w:r>
    </w:p>
    <w:p>
      <w:r>
        <w:t xml:space="preserve">Meillä oli hauskaa.</w:t>
      </w:r>
    </w:p>
    <w:p>
      <w:r>
        <w:rPr>
          <w:b/>
        </w:rPr>
        <w:t xml:space="preserve">Esimerkki 2.2318</w:t>
      </w:r>
    </w:p>
    <w:p>
      <w:r>
        <w:t xml:space="preserve">Lause1: Kaksi ihmistä kuoli tänään suurkaupungissa! Lause2: He olivat vain hakemassa bensaa. Lause3: Minua alkaa pelottaa mennä ulos. Lause4: Minun on lisättävä turvallisuuttani.</w:t>
      </w:r>
    </w:p>
    <w:p>
      <w:r>
        <w:rPr>
          <w:b/>
        </w:rPr>
        <w:t xml:space="preserve">Tulos</w:t>
      </w:r>
    </w:p>
    <w:p>
      <w:r>
        <w:t xml:space="preserve">Hankin vahtikoiran.</w:t>
      </w:r>
    </w:p>
    <w:p>
      <w:r>
        <w:rPr>
          <w:b/>
        </w:rPr>
        <w:t xml:space="preserve">Esimerkki 2.2319</w:t>
      </w:r>
    </w:p>
    <w:p>
      <w:r>
        <w:t xml:space="preserve">Lause1: Kaupungissa huhuttiin, että järven alla olisi merirosvokultaa. Lause2: Eräänä päivänä sukeltaja hyppäsi sinne etsimään sitä. Lause3: Järven alimmasta osasta hän löysi arkun, jossa oli lukko. Lause4: Hän toi sen takaisin pintaan avattavaksi.</w:t>
      </w:r>
    </w:p>
    <w:p>
      <w:r>
        <w:rPr>
          <w:b/>
        </w:rPr>
        <w:t xml:space="preserve">Tulos</w:t>
      </w:r>
    </w:p>
    <w:p>
      <w:r>
        <w:t xml:space="preserve">Arkku oli täynnä kiviä, joten hän lukitsi sen ja heitti sen takaisin sisään.</w:t>
      </w:r>
    </w:p>
    <w:p>
      <w:r>
        <w:rPr>
          <w:b/>
        </w:rPr>
        <w:t xml:space="preserve">Esimerkki 2.2320</w:t>
      </w:r>
    </w:p>
    <w:p>
      <w:r>
        <w:t xml:space="preserve">Lause1: Gail kiihtyi vilkaisemalla kelloaan. Lause2: Kuullessaan vatsansa murisevan Gail päätti odottaa vielä kymmenen minuuttia. Lause3: Yhdeksän minuuttia myöhemmin tarjoilija tarjoili Gailille hänen tilaamansa illallisen. Lause4: Kun Gail huomasi ruoan olevan jääkylmää, hän purskahti itkuun.</w:t>
      </w:r>
    </w:p>
    <w:p>
      <w:r>
        <w:rPr>
          <w:b/>
        </w:rPr>
        <w:t xml:space="preserve">Tulos</w:t>
      </w:r>
    </w:p>
    <w:p>
      <w:r>
        <w:t xml:space="preserve">Gail kaatoi itkien ketsuppia kylmien ranskalaisten päälle.</w:t>
      </w:r>
    </w:p>
    <w:p>
      <w:r>
        <w:rPr>
          <w:b/>
        </w:rPr>
        <w:t xml:space="preserve">Esimerkki 2.2321</w:t>
      </w:r>
    </w:p>
    <w:p>
      <w:r>
        <w:t xml:space="preserve">Lause1: Riley rakasti viinirypäleen makuisia karkkeja. Lause2: Justin päätti tehdä vaikutuksen Rileyyn runsailla viinirypäleenmakuisilla karkkeilla. Lause3: Valitettavasti tämä teki Rileystä hyvin epämukavan. Lause4: Hän antoi kaikki karkit ystävilleen.</w:t>
      </w:r>
    </w:p>
    <w:p>
      <w:r>
        <w:rPr>
          <w:b/>
        </w:rPr>
        <w:t xml:space="preserve">Tulos</w:t>
      </w:r>
    </w:p>
    <w:p>
      <w:r>
        <w:t xml:space="preserve">Justin ei enää koskaan yrittänyt antaa Rileylle lahjaa.</w:t>
      </w:r>
    </w:p>
    <w:p>
      <w:r>
        <w:rPr>
          <w:b/>
        </w:rPr>
        <w:t xml:space="preserve">Esimerkki 2.2322</w:t>
      </w:r>
    </w:p>
    <w:p>
      <w:r>
        <w:t xml:space="preserve">Lause1: Halusin käydä parturissa. Lause2: Niinpä menin paikalliseen kampaamoon. Lause3: Pyysin kampaajaa leikkaamaan hiukseni haluamallaan tavalla. Lause4: Hän suhtautui pyyntööni varauksellisesti, mutta suostui.</w:t>
      </w:r>
    </w:p>
    <w:p>
      <w:r>
        <w:rPr>
          <w:b/>
        </w:rPr>
        <w:t xml:space="preserve">Tulos</w:t>
      </w:r>
    </w:p>
    <w:p>
      <w:r>
        <w:t xml:space="preserve">Hän leikkasi hiukseni ihanasti!</w:t>
      </w:r>
    </w:p>
    <w:p>
      <w:r>
        <w:rPr>
          <w:b/>
        </w:rPr>
        <w:t xml:space="preserve">Esimerkki 2.2323</w:t>
      </w:r>
    </w:p>
    <w:p>
      <w:r>
        <w:t xml:space="preserve">Lause1: Boris halusi uuden videopelin. Lause2: Mutta hänellä ei ollut tarpeeksi rahaa. Lause3: Hän päätti myydä baseball-korttinsa. Lause4: Viikon kuluttua hän vihdoin myi tarpeeksi kortteja.</w:t>
      </w:r>
    </w:p>
    <w:p>
      <w:r>
        <w:rPr>
          <w:b/>
        </w:rPr>
        <w:t xml:space="preserve">Tulos</w:t>
      </w:r>
    </w:p>
    <w:p>
      <w:r>
        <w:t xml:space="preserve">Hän meni kauppaan ja osti pelin.</w:t>
      </w:r>
    </w:p>
    <w:p>
      <w:r>
        <w:rPr>
          <w:b/>
        </w:rPr>
        <w:t xml:space="preserve">Esimerkki 2.2324</w:t>
      </w:r>
    </w:p>
    <w:p>
      <w:r>
        <w:t xml:space="preserve">Lause1: Kate on luonteeltaan hyvin kömpelö. Lause2: Hänellä on taipumus kävellä hitaasti toivoen, ettei hän tekisi mitään kivuliasta. Lause3: Viime viikonloppuna hänellä oli kiire ja hän astui suoraan jalkakäytävälle. Lause4: Hän nyrjäytti nilkkansa.</w:t>
      </w:r>
    </w:p>
    <w:p>
      <w:r>
        <w:rPr>
          <w:b/>
        </w:rPr>
        <w:t xml:space="preserve">Tulos</w:t>
      </w:r>
    </w:p>
    <w:p>
      <w:r>
        <w:t xml:space="preserve">Hän joutui jäädyttämään sen ja pitämään jalkaansa ylhäällä muutaman päivän.</w:t>
      </w:r>
    </w:p>
    <w:p>
      <w:r>
        <w:rPr>
          <w:b/>
        </w:rPr>
        <w:t xml:space="preserve">Esimerkki 2.2325</w:t>
      </w:r>
    </w:p>
    <w:p>
      <w:r>
        <w:t xml:space="preserve">Lause1: Vicky on tarvinnut uudet kengät jo kuukausia. Lause2: Hän on välttänyt uusien kenkien ostamista, koska hänen jalkansa haisevat niin pahalle. Lause3: Eräänä päivänä hän keräsi rohkeutta mennä kenkäkauppaan. Lause4: Hän riisuu kenkänsä kokeillakseen paria, ja haju on kamala.</w:t>
      </w:r>
    </w:p>
    <w:p>
      <w:r>
        <w:rPr>
          <w:b/>
        </w:rPr>
        <w:t xml:space="preserve">Tulos</w:t>
      </w:r>
    </w:p>
    <w:p>
      <w:r>
        <w:t xml:space="preserve">Onneksi se kestää vain minuutin, ja hänellä on uudet kengät jalassa.</w:t>
      </w:r>
    </w:p>
    <w:p>
      <w:r>
        <w:rPr>
          <w:b/>
        </w:rPr>
        <w:t xml:space="preserve">Esimerkki 2.2326</w:t>
      </w:r>
    </w:p>
    <w:p>
      <w:r>
        <w:t xml:space="preserve">Lause1: Theresa rakasti kylmää säätä. Lause2: Theresa asui Teksasissa, jossa sää ei ollut kylmä. Lause3: Theresa etsi töitä Coloradosta, jossa sää oli hyvin kylmä. Lause4: Jonkin ajan kuluttua Theresa otti vastaan työpaikan Denverissä ja muutti sinne.</w:t>
      </w:r>
    </w:p>
    <w:p>
      <w:r>
        <w:rPr>
          <w:b/>
        </w:rPr>
        <w:t xml:space="preserve">Tulos</w:t>
      </w:r>
    </w:p>
    <w:p>
      <w:r>
        <w:t xml:space="preserve">Theresa pystyi nauttimaan kylmästä suurimman osan vuodesta Denverissä.</w:t>
      </w:r>
    </w:p>
    <w:p>
      <w:r>
        <w:rPr>
          <w:b/>
        </w:rPr>
        <w:t xml:space="preserve">Esimerkki 2.2327</w:t>
      </w:r>
    </w:p>
    <w:p>
      <w:r>
        <w:t xml:space="preserve">Lause1: Jade halusi mittatilaustyönä suunnitellun vihkisormuksen. Lause2: Hänen sulhasensa vei hänet koruliikkeeseen. Lause3: Hän valitsi mieleisensä mallit. Lause4: Sitten hän valitsi kiven.</w:t>
      </w:r>
    </w:p>
    <w:p>
      <w:r>
        <w:rPr>
          <w:b/>
        </w:rPr>
        <w:t xml:space="preserve">Tulos</w:t>
      </w:r>
    </w:p>
    <w:p>
      <w:r>
        <w:t xml:space="preserve">Jade oli niin innoissaan saadessaan ainutlaatuisen vihkisormuksensa!</w:t>
      </w:r>
    </w:p>
    <w:p>
      <w:r>
        <w:rPr>
          <w:b/>
        </w:rPr>
        <w:t xml:space="preserve">Esimerkki 2.2328</w:t>
      </w:r>
    </w:p>
    <w:p>
      <w:r>
        <w:t xml:space="preserve">Lause1: Jill ja Mike rakastivat leikkiä sateessa. Lause2: Jill ja Mike tulivat kuistille aina, kun satoi. Lause3: Sade peitti kuistin laidan. Lause4: Jillillä ja Mikellä oli tapana teeskennellä kävelevänsä rannalla.</w:t>
      </w:r>
    </w:p>
    <w:p>
      <w:r>
        <w:rPr>
          <w:b/>
        </w:rPr>
        <w:t xml:space="preserve">Tulos</w:t>
      </w:r>
    </w:p>
    <w:p>
      <w:r>
        <w:t xml:space="preserve">Jill ja Mike pelasivat paljon teeskentelyleikkejä sateella.</w:t>
      </w:r>
    </w:p>
    <w:p>
      <w:r>
        <w:rPr>
          <w:b/>
        </w:rPr>
        <w:t xml:space="preserve">Esimerkki 2.2329</w:t>
      </w:r>
    </w:p>
    <w:p>
      <w:r>
        <w:t xml:space="preserve">Lause1: Vanha naapurin rouva oli sairas. Lause2: Se näkyi hänen kasvoistaan, kun hän lähti kotoa mennäkseen lääkäriin. Lause3: Hän näytti uupuneelta. Lause4: Hän asui yksin, ja hänen ainoa seuralaisensa oli koira.</w:t>
      </w:r>
    </w:p>
    <w:p>
      <w:r>
        <w:rPr>
          <w:b/>
        </w:rPr>
        <w:t xml:space="preserve">Tulos</w:t>
      </w:r>
    </w:p>
    <w:p>
      <w:r>
        <w:t xml:space="preserve">Gina pelkäsi, että hän kuolisi siinä talossa yksin, eikä kukaan saisi tietää.</w:t>
      </w:r>
    </w:p>
    <w:p>
      <w:r>
        <w:rPr>
          <w:b/>
        </w:rPr>
        <w:t xml:space="preserve">Esimerkki 2.2330</w:t>
      </w:r>
    </w:p>
    <w:p>
      <w:r>
        <w:t xml:space="preserve">Lause1: Amy oli myöhäisillan ajelulla. Lause2: Hän ohitti kyltin, jossa luki Tervetuloa Ebenezeriin. Lause3: Amy tiesi olevansa hyvin eksyksissä! Lause4: Niinpä hän pysähtyi huoltoasemalle ja kysyi tietä.</w:t>
      </w:r>
    </w:p>
    <w:p>
      <w:r>
        <w:rPr>
          <w:b/>
        </w:rPr>
        <w:t xml:space="preserve">Tulos</w:t>
      </w:r>
    </w:p>
    <w:p>
      <w:r>
        <w:t xml:space="preserve">Kävi ilmi, että hän oli tullut viidenkymmenen kilometrin päästä kotoa!</w:t>
      </w:r>
    </w:p>
    <w:p>
      <w:r>
        <w:rPr>
          <w:b/>
        </w:rPr>
        <w:t xml:space="preserve">Esimerkki 2.2331</w:t>
      </w:r>
    </w:p>
    <w:p>
      <w:r>
        <w:t xml:space="preserve">Lause1: Ellenin kihlasormuksessa oli kivi irronnut. Lause2: Hän vei sen koruliikkeeseen korjattavaksi. Lause3: Kun hän haki sormuksen, mies kysyi, tiesikö hän, että timantit olivat väärennettyjä. Lause4: Hän oli ollut naimisissa 10 vuotta ja luuli, että kivet olivat aitoja.</w:t>
      </w:r>
    </w:p>
    <w:p>
      <w:r>
        <w:rPr>
          <w:b/>
        </w:rPr>
        <w:t xml:space="preserve">Tulos</w:t>
      </w:r>
    </w:p>
    <w:p>
      <w:r>
        <w:t xml:space="preserve">Hänen miehensä tunnusti ostaneensa väärennettyjä timantteja!</w:t>
      </w:r>
    </w:p>
    <w:p>
      <w:r>
        <w:rPr>
          <w:b/>
        </w:rPr>
        <w:t xml:space="preserve">Esimerkki 2.2332</w:t>
      </w:r>
    </w:p>
    <w:p>
      <w:r>
        <w:t xml:space="preserve">Lause1: Tulin kouluun väsyneenä, koska olin koko yön opiskellut kokeisiin. Lause2: Kokeiden jälkeen päätin kokoontua muutaman ystäväni kanssa. Lause3: Päätimme hengailla ympäri kampusta ennen kotiinlähtöä. Lause4: Koulun sulkeuduttua hyvästelin kaikki.</w:t>
      </w:r>
    </w:p>
    <w:p>
      <w:r>
        <w:rPr>
          <w:b/>
        </w:rPr>
        <w:t xml:space="preserve">Tulos</w:t>
      </w:r>
    </w:p>
    <w:p>
      <w:r>
        <w:t xml:space="preserve">Otimme puhelinnumeromme ylös, jotta voisimme sopia toisen tapaamisen.</w:t>
      </w:r>
    </w:p>
    <w:p>
      <w:r>
        <w:rPr>
          <w:b/>
        </w:rPr>
        <w:t xml:space="preserve">Esimerkki 2.2333</w:t>
      </w:r>
    </w:p>
    <w:p>
      <w:r>
        <w:t xml:space="preserve">Lause1: Dan oli nälkäinen lounaalleen. Lause2: Hän meni taukohuoneeseen hakemaan voileipänsä. Lause3: Kun hän avasi jääkaapin, hän näki, että hänen voileipänsä oli kadonnut. Lause4: Hän alkoi etsiä voileipävarasta.</w:t>
      </w:r>
    </w:p>
    <w:p>
      <w:r>
        <w:rPr>
          <w:b/>
        </w:rPr>
        <w:t xml:space="preserve">Tulos</w:t>
      </w:r>
    </w:p>
    <w:p>
      <w:r>
        <w:t xml:space="preserve">Hän näki vihollisensa Timin syövän voileipäänsä.</w:t>
      </w:r>
    </w:p>
    <w:p>
      <w:r>
        <w:rPr>
          <w:b/>
        </w:rPr>
        <w:t xml:space="preserve">Esimerkki 2.2334</w:t>
      </w:r>
    </w:p>
    <w:p>
      <w:r>
        <w:t xml:space="preserve">Lause1: Shelly oli erittäin hyvä löytämään sopimuksia. Lause2: Hän oli niin hyvä, että hänen ystävänsä alkoivat palkata häntä etsimään heille tarjouksia. Lause3: Hän yritti löytää Daisylle asun treffeille. Lause4: Hän tutki kaikki säästöliikkeet ja alennusmyyntihyllyt.</w:t>
      </w:r>
    </w:p>
    <w:p>
      <w:r>
        <w:rPr>
          <w:b/>
        </w:rPr>
        <w:t xml:space="preserve">Tulos</w:t>
      </w:r>
    </w:p>
    <w:p>
      <w:r>
        <w:t xml:space="preserve">Hän löysi Daisylle upean mekon kymmenen prosentin vähittäismyyntihintaan!</w:t>
      </w:r>
    </w:p>
    <w:p>
      <w:r>
        <w:rPr>
          <w:b/>
        </w:rPr>
        <w:t xml:space="preserve">Esimerkki 2.2335</w:t>
      </w:r>
    </w:p>
    <w:p>
      <w:r>
        <w:t xml:space="preserve">Lause1: George osallistui tanssikilpailuun. Lause2: Hän odotti, että kaikilla olisi samanlaista energiaa kuin hänellä. Lause3: Yrjö tanssi kaikin voimin ja pelästytti muut tanssijat. Lause4: Muut tanssijat päättivät, että hän oli liian ylipirteä.</w:t>
      </w:r>
    </w:p>
    <w:p>
      <w:r>
        <w:rPr>
          <w:b/>
        </w:rPr>
        <w:t xml:space="preserve">Tulos</w:t>
      </w:r>
    </w:p>
    <w:p>
      <w:r>
        <w:t xml:space="preserve">George poistettiin tiloista.</w:t>
      </w:r>
    </w:p>
    <w:p>
      <w:r>
        <w:rPr>
          <w:b/>
        </w:rPr>
        <w:t xml:space="preserve">Esimerkki 2.2336</w:t>
      </w:r>
    </w:p>
    <w:p>
      <w:r>
        <w:t xml:space="preserve">Lause1: Jim Malone oli luonnontieteiden opettaja, jolla oli intohimo musiikkiin. Lause2: Jim Malone opetti koulussa lahjakkaille, mutta vähemmän onnekkaille lapsille. Lause3: Koulu menetti hiljattain musiikinjohtajansa. Lause4: Jos he eivät löytäisi korvaajaa, he lopettaisivat ohjelman.</w:t>
      </w:r>
    </w:p>
    <w:p>
      <w:r>
        <w:rPr>
          <w:b/>
        </w:rPr>
        <w:t xml:space="preserve">Tulos</w:t>
      </w:r>
    </w:p>
    <w:p>
      <w:r>
        <w:t xml:space="preserve">Jimistä tuli uusi musiikillinen johtaja.</w:t>
      </w:r>
    </w:p>
    <w:p>
      <w:r>
        <w:rPr>
          <w:b/>
        </w:rPr>
        <w:t xml:space="preserve">Esimerkki 2.2337</w:t>
      </w:r>
    </w:p>
    <w:p>
      <w:r>
        <w:t xml:space="preserve">Lause1: Jakaja käänsi juuri kortin, jolla pelaaja voitti paljon rahaa. Lause2: Tämän seurauksena jakaja hermostui. Lause3: Hän yritti sekoittaa kortteja, mutta pudotti pakan. Lause4: Kortit lensivät ympäri pöytää.</w:t>
      </w:r>
    </w:p>
    <w:p>
      <w:r>
        <w:rPr>
          <w:b/>
        </w:rPr>
        <w:t xml:space="preserve">Tulos</w:t>
      </w:r>
    </w:p>
    <w:p>
      <w:r>
        <w:t xml:space="preserve">Pelaaja otti salaa kortin ja merkitsi sen ennen sen palauttamista.</w:t>
      </w:r>
    </w:p>
    <w:p>
      <w:r>
        <w:rPr>
          <w:b/>
        </w:rPr>
        <w:t xml:space="preserve">Esimerkki 2.2338</w:t>
      </w:r>
    </w:p>
    <w:p>
      <w:r>
        <w:t xml:space="preserve">Lause1: TV-ohjelma oli suosittu. Lause2: Se käsitteli valtataistelua. Lause3: Seitsemän valtakunnan välisestä valtataistelusta. Lause4: Pariskunnalla oli tapana katsoa tätä ohjelmaa koko ajan.</w:t>
      </w:r>
    </w:p>
    <w:p>
      <w:r>
        <w:rPr>
          <w:b/>
        </w:rPr>
        <w:t xml:space="preserve">Tulos</w:t>
      </w:r>
    </w:p>
    <w:p>
      <w:r>
        <w:t xml:space="preserve">Kunnes he eivät maksaneet tv-laskua ja meidät katkaistiin.</w:t>
      </w:r>
    </w:p>
    <w:p>
      <w:r>
        <w:rPr>
          <w:b/>
        </w:rPr>
        <w:t xml:space="preserve">Esimerkki 2.2339</w:t>
      </w:r>
    </w:p>
    <w:p>
      <w:r>
        <w:t xml:space="preserve">Lause1: Tänään oli Matin dieetin ensimmäinen päivä. Lause2: Hän oli lähes koko päivän syömättä. Lause3: Hän söi vain jotain pientä aamulla. Lause4: Hän oli melko nälkäinen, mutta tavallaan nautti siitä tunteesta.</w:t>
      </w:r>
    </w:p>
    <w:p>
      <w:r>
        <w:rPr>
          <w:b/>
        </w:rPr>
        <w:t xml:space="preserve">Tulos</w:t>
      </w:r>
    </w:p>
    <w:p>
      <w:r>
        <w:t xml:space="preserve">Hän oli yleensä niin täynnä, että nälkä oli hänelle uusi tunne.</w:t>
      </w:r>
    </w:p>
    <w:p>
      <w:r>
        <w:rPr>
          <w:b/>
        </w:rPr>
        <w:t xml:space="preserve">Esimerkki 2.2340</w:t>
      </w:r>
    </w:p>
    <w:p>
      <w:r>
        <w:t xml:space="preserve">Lause1: Wilsonien perhe muutti juuri uuteen kotiinsa. Lause2: He olivat uudella alueella, joka oli altis tornadoille. Lause3: He eivät tunteneet niitä. Lause4: He jättivät huomiotta varoitukset siitä, että yksi tornado oli tulossa heidän suuntaansa.</w:t>
      </w:r>
    </w:p>
    <w:p>
      <w:r>
        <w:rPr>
          <w:b/>
        </w:rPr>
        <w:t xml:space="preserve">Tulos</w:t>
      </w:r>
    </w:p>
    <w:p>
      <w:r>
        <w:t xml:space="preserve">Heidän talonsa tuhoutui ja he kaikki kuolivat.</w:t>
      </w:r>
    </w:p>
    <w:p>
      <w:r>
        <w:rPr>
          <w:b/>
        </w:rPr>
        <w:t xml:space="preserve">Esimerkki 2.2341</w:t>
      </w:r>
    </w:p>
    <w:p>
      <w:r>
        <w:t xml:space="preserve">Lause1: Olen aina rakastanut mereneläviä. Lause2: Kävin äskettäin akvaariossa. Lause3: Tajusin, miten kauniita kalat ovat, kun ne ovat vielä elossa. Lause4: Tunsin syyllisyyttä.</w:t>
      </w:r>
    </w:p>
    <w:p>
      <w:r>
        <w:rPr>
          <w:b/>
        </w:rPr>
        <w:t xml:space="preserve">Tulos</w:t>
      </w:r>
    </w:p>
    <w:p>
      <w:r>
        <w:t xml:space="preserve">En enää syö kalaa.</w:t>
      </w:r>
    </w:p>
    <w:p>
      <w:r>
        <w:rPr>
          <w:b/>
        </w:rPr>
        <w:t xml:space="preserve">Esimerkki 2.2342</w:t>
      </w:r>
    </w:p>
    <w:p>
      <w:r>
        <w:t xml:space="preserve">Lause1: Lance antoi ystävälleen rahaa olutta varten. Lause2: Hän nimenomaan sanoi, että osta halpaa ja anna hänelle vaihtorahaa. Lause3: Kun heidän ystävänsä palasi, heillä oli tonneittain kallista olutta. Lause4: Lance meinasi sekoilla, ennen kuin hän sai kaikki rahansa takaisin.</w:t>
      </w:r>
    </w:p>
    <w:p>
      <w:r>
        <w:rPr>
          <w:b/>
        </w:rPr>
        <w:t xml:space="preserve">Tulos</w:t>
      </w:r>
    </w:p>
    <w:p>
      <w:r>
        <w:t xml:space="preserve">Hänen ystävänsä päätti sen sijaan varastaa hyvää olutta.</w:t>
      </w:r>
    </w:p>
    <w:p>
      <w:r>
        <w:rPr>
          <w:b/>
        </w:rPr>
        <w:t xml:space="preserve">Esimerkki 2.2343</w:t>
      </w:r>
    </w:p>
    <w:p>
      <w:r>
        <w:t xml:space="preserve">Lause1: Matt ja hänen tyttöystävänsä kävivät Yosemitessa viime toukokuussa. Lause2: Hänen tyttöystävänsä toivoi näkevänsä paljon villieläimiä. Lause3: He ostivat eläinkunnan esitteen ja polkuoppaan. Lause4: He näkivät karhuja, peuroja ja kaksi kojoottia.</w:t>
      </w:r>
    </w:p>
    <w:p>
      <w:r>
        <w:rPr>
          <w:b/>
        </w:rPr>
        <w:t xml:space="preserve">Tulos</w:t>
      </w:r>
    </w:p>
    <w:p>
      <w:r>
        <w:t xml:space="preserve">Heillä oli ihana matka ja he ovat innoissaan paluusta.</w:t>
      </w:r>
    </w:p>
    <w:p>
      <w:r>
        <w:rPr>
          <w:b/>
        </w:rPr>
        <w:t xml:space="preserve">Esimerkki 2.2344</w:t>
      </w:r>
    </w:p>
    <w:p>
      <w:r>
        <w:t xml:space="preserve">Lause1: Eräänä päivänä koirani ei lopettanut haukkumista. Lause2: Menimme ulos katsomaan, mitä se haukkui. Lause3: Yhtäkkiä näimme kuistillamme käärmeen. Lause4: Koira sekosi!</w:t>
      </w:r>
    </w:p>
    <w:p>
      <w:r>
        <w:rPr>
          <w:b/>
        </w:rPr>
        <w:t xml:space="preserve">Tulos</w:t>
      </w:r>
    </w:p>
    <w:p>
      <w:r>
        <w:t xml:space="preserve">Lopulta käärme lähti.</w:t>
      </w:r>
    </w:p>
    <w:p>
      <w:r>
        <w:rPr>
          <w:b/>
        </w:rPr>
        <w:t xml:space="preserve">Esimerkki 2.2345</w:t>
      </w:r>
    </w:p>
    <w:p>
      <w:r>
        <w:t xml:space="preserve">Lause1: Heitin peilini pois, koska en välittänyt siitä, miten muut näkivät minut. Lause2: Kaivoin sen roskiksesta, kun tapasin kauniin tytön. Lause3: Hän sanoi pitävänsä karheasta ulkonäöstäni. Lause4: Annoin hänelle numeroni ja pyysin häntä soittamaan minulle.</w:t>
      </w:r>
    </w:p>
    <w:p>
      <w:r>
        <w:rPr>
          <w:b/>
        </w:rPr>
        <w:t xml:space="preserve">Tulos</w:t>
      </w:r>
    </w:p>
    <w:p>
      <w:r>
        <w:t xml:space="preserve">Hän sanoi, ettei hänellä ole puhelinta ja että hän vain kirjoittaa.</w:t>
      </w:r>
    </w:p>
    <w:p>
      <w:r>
        <w:rPr>
          <w:b/>
        </w:rPr>
        <w:t xml:space="preserve">Esimerkki 2.2346</w:t>
      </w:r>
    </w:p>
    <w:p>
      <w:r>
        <w:t xml:space="preserve">Lause1: Robert oli ilkikurinen poika. Lause2: Hänen vanhempansa kielsivät häntä leikkimästä takapihan muurahaiskukkuloiden lähellä. Lause3: Robert ei välittänyt heidän varoituksestaan ja lähestyi muurahaiskukkulaa ilkeästi. Lause4: Robert alkoi murskata kukkulaa, jolloin muurahaiset laskeutuivat Robertin päälle.</w:t>
      </w:r>
    </w:p>
    <w:p>
      <w:r>
        <w:rPr>
          <w:b/>
        </w:rPr>
        <w:t xml:space="preserve">Tulos</w:t>
      </w:r>
    </w:p>
    <w:p>
      <w:r>
        <w:t xml:space="preserve">Muurahaiset purivat Robertia, ja hän muisti vanhempiensa varoituksen.</w:t>
      </w:r>
    </w:p>
    <w:p>
      <w:r>
        <w:rPr>
          <w:b/>
        </w:rPr>
        <w:t xml:space="preserve">Esimerkki 2.2347</w:t>
      </w:r>
    </w:p>
    <w:p>
      <w:r>
        <w:t xml:space="preserve">Lause1: Kya varasti lompakon eräältä luokan tytöltä. Lause2: Kya oli aluksi ylpeä hankinnastaan. Lause3: Mutta sitten hän alkoi tuntea syyllisyyttä. Lause4: Kya palautti lompakon tytölle, jolta oli varastanut sen.</w:t>
      </w:r>
    </w:p>
    <w:p>
      <w:r>
        <w:rPr>
          <w:b/>
        </w:rPr>
        <w:t xml:space="preserve">Tulos</w:t>
      </w:r>
    </w:p>
    <w:p>
      <w:r>
        <w:t xml:space="preserve">Hän tunsi olonsa helpottuneeksi palautettuaan sen.</w:t>
      </w:r>
    </w:p>
    <w:p>
      <w:r>
        <w:rPr>
          <w:b/>
        </w:rPr>
        <w:t xml:space="preserve">Esimerkki 2.2348</w:t>
      </w:r>
    </w:p>
    <w:p>
      <w:r>
        <w:t xml:space="preserve">Lause1: Jill vihasi taloaan. Lause2: Jill halusi muuttaa Boliviaan serkkunsa kanssa. Lause3: Hänen äitinsä näytti hänelle diaesityksen hienosta kaupungista, jossa hän asui. Lause4: Jill piti diaesityksestä.</w:t>
      </w:r>
    </w:p>
    <w:p>
      <w:r>
        <w:rPr>
          <w:b/>
        </w:rPr>
        <w:t xml:space="preserve">Tulos</w:t>
      </w:r>
    </w:p>
    <w:p>
      <w:r>
        <w:t xml:space="preserve">Hän päätti, että hän haluaisi pysyä paikallaan.</w:t>
      </w:r>
    </w:p>
    <w:p>
      <w:r>
        <w:rPr>
          <w:b/>
        </w:rPr>
        <w:t xml:space="preserve">Esimerkki 2.2349</w:t>
      </w:r>
    </w:p>
    <w:p>
      <w:r>
        <w:t xml:space="preserve">Lause1: Rachel ajoi ensimmäistä kertaa uudella pyörällään. Lause2: Hän oli innoissaan kokeillessaan sitä. Lause3: Hän otti apupyörät pois ja hyppäsi pyörän selkään. Lause4: Kun hän nousi pyörän selkään, hän menetti heti tasapainonsa ja kaatui.</w:t>
      </w:r>
    </w:p>
    <w:p>
      <w:r>
        <w:rPr>
          <w:b/>
        </w:rPr>
        <w:t xml:space="preserve">Tulos</w:t>
      </w:r>
    </w:p>
    <w:p>
      <w:r>
        <w:t xml:space="preserve">Hän raapaisi polvensa, mutta onneksi se oli hyvänlaatuinen.</w:t>
      </w:r>
    </w:p>
    <w:p>
      <w:r>
        <w:rPr>
          <w:b/>
        </w:rPr>
        <w:t xml:space="preserve">Esimerkki 2.2350</w:t>
      </w:r>
    </w:p>
    <w:p>
      <w:r>
        <w:t xml:space="preserve">Lause1: Mia luuli olevansa allerginen mehiläisille. Lause2: Sitten eräänä päivänä häntä pisti mehiläinen. Lause3: Se sattui, mutta hänen kätensä ei turvonnut. Lause4: Mia ei reagoinut lainkaan allergisesti!</w:t>
      </w:r>
    </w:p>
    <w:p>
      <w:r>
        <w:rPr>
          <w:b/>
        </w:rPr>
        <w:t xml:space="preserve">Tulos</w:t>
      </w:r>
    </w:p>
    <w:p>
      <w:r>
        <w:t xml:space="preserve">Hän tajusi, että hänen oli täytynyt kasvaa ulos allergiastaan.</w:t>
      </w:r>
    </w:p>
    <w:p>
      <w:r>
        <w:rPr>
          <w:b/>
        </w:rPr>
        <w:t xml:space="preserve">Esimerkki 2.2351</w:t>
      </w:r>
    </w:p>
    <w:p>
      <w:r>
        <w:t xml:space="preserve">Lause1: Jason kaipasi kylmää vettä. Lause2: Hän oli janoinen kuntoilusta. Lause3: Jason muisti laittaneensa vesipullon jääkaappiin. Lause4: Hän meni keittiöön.</w:t>
      </w:r>
    </w:p>
    <w:p>
      <w:r>
        <w:rPr>
          <w:b/>
        </w:rPr>
        <w:t xml:space="preserve">Tulos</w:t>
      </w:r>
    </w:p>
    <w:p>
      <w:r>
        <w:t xml:space="preserve">Hän joi kylmää vettä jääkaapissa olevasta pullosta.</w:t>
      </w:r>
    </w:p>
    <w:p>
      <w:r>
        <w:rPr>
          <w:b/>
        </w:rPr>
        <w:t xml:space="preserve">Esimerkki 2.2352</w:t>
      </w:r>
    </w:p>
    <w:p>
      <w:r>
        <w:t xml:space="preserve">Lause1: Opettajani ilmoitti tärkeästä kokeesta. Lause2: Menin kotiin ja aloin opiskella. Lause3: Viikon opiskelun jälkeen koepäivä koitti. Lause4: Istuin alas ja työskentelin ahkerasti kokeen parissa.</w:t>
      </w:r>
    </w:p>
    <w:p>
      <w:r>
        <w:rPr>
          <w:b/>
        </w:rPr>
        <w:t xml:space="preserve">Tulos</w:t>
      </w:r>
    </w:p>
    <w:p>
      <w:r>
        <w:t xml:space="preserve">Testin jälkeen sain hyvät pisteet.</w:t>
      </w:r>
    </w:p>
    <w:p>
      <w:r>
        <w:rPr>
          <w:b/>
        </w:rPr>
        <w:t xml:space="preserve">Esimerkki 2.2353</w:t>
      </w:r>
    </w:p>
    <w:p>
      <w:r>
        <w:t xml:space="preserve">Lause1: Billy ja John leikkivät lumessa tuntikausia. Lause2: He eivät tajunneet, kuinka kylmäksi he olivat tulleet. Lause3: Kun he menivät sisälle, Billyn äidillä oli heille kuumaa kaakaota. Lause4: Tuntui todella hyvältä lämmittää heidän käsiään.</w:t>
      </w:r>
    </w:p>
    <w:p>
      <w:r>
        <w:rPr>
          <w:b/>
        </w:rPr>
        <w:t xml:space="preserve">Tulos</w:t>
      </w:r>
    </w:p>
    <w:p>
      <w:r>
        <w:t xml:space="preserve">Ja se maistui vielä paremmalta kuin miltä se tuntui.</w:t>
      </w:r>
    </w:p>
    <w:p>
      <w:r>
        <w:rPr>
          <w:b/>
        </w:rPr>
        <w:t xml:space="preserve">Esimerkki 2.2354</w:t>
      </w:r>
    </w:p>
    <w:p>
      <w:r>
        <w:t xml:space="preserve">Lause1: Mary oli aina saanut hyviä arvosanoja koulussa, mutta reputti kokeessa. Lause2: Lause3: Mary itki nähdessään huonon arvosanan. Lause4: Mary kysyi opettajalta, voisiko hän tehdä kokeen uudestaan.</w:t>
      </w:r>
    </w:p>
    <w:p>
      <w:r>
        <w:rPr>
          <w:b/>
        </w:rPr>
        <w:t xml:space="preserve">Tulos</w:t>
      </w:r>
    </w:p>
    <w:p>
      <w:r>
        <w:t xml:space="preserve">Opettaja suostui ja antoi hänen tehdä kokeen uudelleen saadakseen paremman arvosanan.</w:t>
      </w:r>
    </w:p>
    <w:p>
      <w:r>
        <w:rPr>
          <w:b/>
        </w:rPr>
        <w:t xml:space="preserve">Esimerkki 2.2355</w:t>
      </w:r>
    </w:p>
    <w:p>
      <w:r>
        <w:t xml:space="preserve">Lause1: Larry joutui taas olemaan myöhään töissä. Lause2: Hänen vaimonsa oli järkyttynyt siitä. Lause3: Kun hän tuli kotiin, vaimo nukkui jo. Lause4: Ruoka oli kylmää, eikä ollut mitään tekemistä.</w:t>
      </w:r>
    </w:p>
    <w:p>
      <w:r>
        <w:rPr>
          <w:b/>
        </w:rPr>
        <w:t xml:space="preserve">Tulos</w:t>
      </w:r>
    </w:p>
    <w:p>
      <w:r>
        <w:t xml:space="preserve">Hän vain joi oluen ja sammui.</w:t>
      </w:r>
    </w:p>
    <w:p>
      <w:r>
        <w:rPr>
          <w:b/>
        </w:rPr>
        <w:t xml:space="preserve">Esimerkki 2.2356</w:t>
      </w:r>
    </w:p>
    <w:p>
      <w:r>
        <w:t xml:space="preserve">Lause1: Bill rakasti puistoa. Lause2: Vain yksi ongelma oli. Lause3: Hän pelkäsi isoa liukumäkeä. Lause4: Hänen ystävänsä rakastivat isoa liukumäkeä.</w:t>
      </w:r>
    </w:p>
    <w:p>
      <w:r>
        <w:rPr>
          <w:b/>
        </w:rPr>
        <w:t xml:space="preserve">Tulos</w:t>
      </w:r>
    </w:p>
    <w:p>
      <w:r>
        <w:t xml:space="preserve">Lopulta hän kokeili sitä, ja hänellä oli hauskaa.</w:t>
      </w:r>
    </w:p>
    <w:p>
      <w:r>
        <w:rPr>
          <w:b/>
        </w:rPr>
        <w:t xml:space="preserve">Esimerkki 2.2357</w:t>
      </w:r>
    </w:p>
    <w:p>
      <w:r>
        <w:t xml:space="preserve">Lause1: Neil meni juhliin vietnamilaisen ystävänsä kanssa. Lause2: Se oli juhlat uuden vuoden kunniaksi. Lause3: Sitä kutsuttiin Tetiksi, ja Neil piti siitä. Lause4: Hän nautti erityisesti ruoasta ja lahjoista!</w:t>
      </w:r>
    </w:p>
    <w:p>
      <w:r>
        <w:rPr>
          <w:b/>
        </w:rPr>
        <w:t xml:space="preserve">Tulos</w:t>
      </w:r>
    </w:p>
    <w:p>
      <w:r>
        <w:t xml:space="preserve">Hän ei malttaisi odottaa, että Tet tulisi taas ensi vuonna!</w:t>
      </w:r>
    </w:p>
    <w:p>
      <w:r>
        <w:rPr>
          <w:b/>
        </w:rPr>
        <w:t xml:space="preserve">Esimerkki 2.2358</w:t>
      </w:r>
    </w:p>
    <w:p>
      <w:r>
        <w:t xml:space="preserve">Lause1: Jillillä oli sotkuinen huone. Lause2: Hänellä ei ollut aikaa siivota sitä. Lause3: Hän jätti karkkeja ja papereita kaikkialle. Lause4: Jill jäi eräänä päivänä kotiin sairaana.</w:t>
      </w:r>
    </w:p>
    <w:p>
      <w:r>
        <w:rPr>
          <w:b/>
        </w:rPr>
        <w:t xml:space="preserve">Tulos</w:t>
      </w:r>
    </w:p>
    <w:p>
      <w:r>
        <w:t xml:space="preserve">Hän pystyi siivoamaan koko huoneen sairauspäivänään.</w:t>
      </w:r>
    </w:p>
    <w:p>
      <w:r>
        <w:rPr>
          <w:b/>
        </w:rPr>
        <w:t xml:space="preserve">Esimerkki 2.2359</w:t>
      </w:r>
    </w:p>
    <w:p>
      <w:r>
        <w:t xml:space="preserve">Lause1: Eräänä päivänä Megan löysi rupikonnan hyppimässä pensaiden ympärillä. Lause2: Hänestä se oli söpö, joten hän päätti ottaa sen mukaansa. Lause3: Hän teki niin, ja sammakko pissasi hänen käteensä! Lause4: Hän ei todellakaan ollut odottanut, että niin kävisi!</w:t>
      </w:r>
    </w:p>
    <w:p>
      <w:r>
        <w:rPr>
          <w:b/>
        </w:rPr>
        <w:t xml:space="preserve">Tulos</w:t>
      </w:r>
    </w:p>
    <w:p>
      <w:r>
        <w:t xml:space="preserve">Megan päätti olla poimimatta enää yhtään konnaa.</w:t>
      </w:r>
    </w:p>
    <w:p>
      <w:r>
        <w:rPr>
          <w:b/>
        </w:rPr>
        <w:t xml:space="preserve">Esimerkki 2.2360</w:t>
      </w:r>
    </w:p>
    <w:p>
      <w:r>
        <w:t xml:space="preserve">Lause1: Jacob oli rullalautailija. Lause2: Hän halusi tehdä vaikutuksen ystäviinsä, jotka olivat myös skeittaajia. Lause3: Sitä varten Jacob yritti tehdä potkukikkailun alas kuuden portaikon pituisia portaita. Lause4: Jacob laskeutui väärin nilkkaansa, eikä pystynyt nousemaan ylös.</w:t>
      </w:r>
    </w:p>
    <w:p>
      <w:r>
        <w:rPr>
          <w:b/>
        </w:rPr>
        <w:t xml:space="preserve">Tulos</w:t>
      </w:r>
    </w:p>
    <w:p>
      <w:r>
        <w:t xml:space="preserve">Jacobin oli mentävä sairaalaan nilkkansa röntgenkuvaukseen.</w:t>
      </w:r>
    </w:p>
    <w:p>
      <w:r>
        <w:rPr>
          <w:b/>
        </w:rPr>
        <w:t xml:space="preserve">Esimerkki 2.2361</w:t>
      </w:r>
    </w:p>
    <w:p>
      <w:r>
        <w:t xml:space="preserve">Lause1: Jon oli hyvä shakissa. Lause2: Hän haastoi ystävänsä peliin. Lause3: Hän ei tiennyt, että hänen ystävänsä oli parempi shakissa. Lause4: Jon ja hänen ystävänsä taistelivat kovasti.</w:t>
      </w:r>
    </w:p>
    <w:p>
      <w:r>
        <w:rPr>
          <w:b/>
        </w:rPr>
        <w:t xml:space="preserve">Tulos</w:t>
      </w:r>
    </w:p>
    <w:p>
      <w:r>
        <w:t xml:space="preserve">Lopulta Jon hävisi pelin.</w:t>
      </w:r>
    </w:p>
    <w:p>
      <w:r>
        <w:rPr>
          <w:b/>
        </w:rPr>
        <w:t xml:space="preserve">Esimerkki 2.2362</w:t>
      </w:r>
    </w:p>
    <w:p>
      <w:r>
        <w:t xml:space="preserve">Lause1: Olin lomalla Indonesiassa. Lause2: Päätin mennä hedelmäkauppaan. Lause3: Näin kiivin. Lause4: En ollut koskaan ennen syönyt kiiviä.</w:t>
      </w:r>
    </w:p>
    <w:p>
      <w:r>
        <w:rPr>
          <w:b/>
        </w:rPr>
        <w:t xml:space="preserve">Tulos</w:t>
      </w:r>
    </w:p>
    <w:p>
      <w:r>
        <w:t xml:space="preserve">Ostin sen ja se oli erittäin maukasta.</w:t>
      </w:r>
    </w:p>
    <w:p>
      <w:r>
        <w:rPr>
          <w:b/>
        </w:rPr>
        <w:t xml:space="preserve">Esimerkki 2.2363</w:t>
      </w:r>
    </w:p>
    <w:p>
      <w:r>
        <w:t xml:space="preserve">Lause1: Hain aloittelevan tason työpaikkaa. Lause2: Työnhakupäällikkö soitti minulle. Lause3: Hän perui hakemukseni, koska minulla ei ollut kokemusta. Lause4: Kerroin hänelle, että siksi hain aloittelevan tason työpaikkaa.</w:t>
      </w:r>
    </w:p>
    <w:p>
      <w:r>
        <w:rPr>
          <w:b/>
        </w:rPr>
        <w:t xml:space="preserve">Tulos</w:t>
      </w:r>
    </w:p>
    <w:p>
      <w:r>
        <w:t xml:space="preserve">Hän löi luurin korvaan, ja tajusin, että tarvitsin kokemusta saadakseni töitä.</w:t>
      </w:r>
    </w:p>
    <w:p>
      <w:r>
        <w:rPr>
          <w:b/>
        </w:rPr>
        <w:t xml:space="preserve">Esimerkki 2.2364</w:t>
      </w:r>
    </w:p>
    <w:p>
      <w:r>
        <w:t xml:space="preserve">Lause1: Soitin kitaraa huoneessani. Lause2: Kitaran soitto: Taivutin jousen vibratoefektin aikaansaamiseksi. Lause3: Yhtäkkiä tunsin poksahduksen ja iskun kasvoihin. Lause4: Kitaran jousi katkesi, joten irrotin sen kitarasta.</w:t>
      </w:r>
    </w:p>
    <w:p>
      <w:r>
        <w:rPr>
          <w:b/>
        </w:rPr>
        <w:t xml:space="preserve">Tulos</w:t>
      </w:r>
    </w:p>
    <w:p>
      <w:r>
        <w:t xml:space="preserve">Nappasin korvaavan jousen ja jatkoin soittamista.</w:t>
      </w:r>
    </w:p>
    <w:p>
      <w:r>
        <w:rPr>
          <w:b/>
        </w:rPr>
        <w:t xml:space="preserve">Esimerkki 2.2365</w:t>
      </w:r>
    </w:p>
    <w:p>
      <w:r>
        <w:t xml:space="preserve">Lause1: Äiti näki tiskialtaassa useita astioita. Lause2: Hän kysyi sisaruksiltani ja minulta, aiheuttiko joku meistä kasan. Lause3: Vaikka me kaikki sanoimme ei, äiti oletti, että se oli veljeni. Lause4: Lopulta hän antoi pojalle kuukauden kotiarestia.</w:t>
      </w:r>
    </w:p>
    <w:p>
      <w:r>
        <w:rPr>
          <w:b/>
        </w:rPr>
        <w:t xml:space="preserve">Tulos</w:t>
      </w:r>
    </w:p>
    <w:p>
      <w:r>
        <w:t xml:space="preserve">Pidin suuni kiinni, koska minä olin se, joka loi astiat.</w:t>
      </w:r>
    </w:p>
    <w:p>
      <w:r>
        <w:rPr>
          <w:b/>
        </w:rPr>
        <w:t xml:space="preserve">Esimerkki 2.2366</w:t>
      </w:r>
    </w:p>
    <w:p>
      <w:r>
        <w:t xml:space="preserve">Lause1: Olen ollut vegaani useita vuosia. Lause2: Olen intohimoinen vegaani. Lause3: Tapasin äskettäin erittäin mukavan pojan. Lause4: Valitettavasti hän rakastaa käyttää nahkatakkeja.</w:t>
      </w:r>
    </w:p>
    <w:p>
      <w:r>
        <w:rPr>
          <w:b/>
        </w:rPr>
        <w:t xml:space="preserve">Tulos</w:t>
      </w:r>
    </w:p>
    <w:p>
      <w:r>
        <w:t xml:space="preserve">Suhteemme ei toimi.</w:t>
      </w:r>
    </w:p>
    <w:p>
      <w:r>
        <w:rPr>
          <w:b/>
        </w:rPr>
        <w:t xml:space="preserve">Esimerkki 2.2367</w:t>
      </w:r>
    </w:p>
    <w:p>
      <w:r>
        <w:t xml:space="preserve">Lause1: Ben oli kutsuttu konserttiin ystäviensä kanssa. Lause2: Mutta hän ei ollut koskaan käynyt konsertissa ja häntä jännitti! Lause3: Hän harkitsi kutsun hylkäämistä. Lause4: Lopulta hänen ystävänsä suostuttelivat hänet lähtemään.</w:t>
      </w:r>
    </w:p>
    <w:p>
      <w:r>
        <w:rPr>
          <w:b/>
        </w:rPr>
        <w:t xml:space="preserve">Tulos</w:t>
      </w:r>
    </w:p>
    <w:p>
      <w:r>
        <w:t xml:space="preserve">Ben lähti heidän mukaansa, ja hänellä oli lopulta hauskaa!</w:t>
      </w:r>
    </w:p>
    <w:p>
      <w:r>
        <w:rPr>
          <w:b/>
        </w:rPr>
        <w:t xml:space="preserve">Esimerkki 2.2368</w:t>
      </w:r>
    </w:p>
    <w:p>
      <w:r>
        <w:t xml:space="preserve">Lause1: Matt halusi todella uuden videopelin. Lause2: Hänellä ei ollut tarpeeksi rahaa sen ostamiseen. Lause3: Hän päätti kokeilla tienata rahaa verkossa. Lause4: Häneltä kesti useita kuukausia, mutta lopulta hän ansaitsi tarpeeksi rahaa.</w:t>
      </w:r>
    </w:p>
    <w:p>
      <w:r>
        <w:rPr>
          <w:b/>
        </w:rPr>
        <w:t xml:space="preserve">Tulos</w:t>
      </w:r>
    </w:p>
    <w:p>
      <w:r>
        <w:t xml:space="preserve">Hän osti uuden videopelin ja oli hyvin tyytyväinen.</w:t>
      </w:r>
    </w:p>
    <w:p>
      <w:r>
        <w:rPr>
          <w:b/>
        </w:rPr>
        <w:t xml:space="preserve">Esimerkki 2.2369</w:t>
      </w:r>
    </w:p>
    <w:p>
      <w:r>
        <w:t xml:space="preserve">Lause1: Tim oli turhautunut, koska hänen oli vielä tehtävä laskutehtävänsä. Lause2: Hän katseli sitä tuntikausia hämmentyneenä siitä, mistä edes aloittaa. Lause3: Hän kysyi isältään neuvoa. Lause4: Hänen isänsä neuvoi häntä menemään verkkosivustolle, jossa oli erilaisia opetusohjelmia.</w:t>
      </w:r>
    </w:p>
    <w:p>
      <w:r>
        <w:rPr>
          <w:b/>
        </w:rPr>
        <w:t xml:space="preserve">Tulos</w:t>
      </w:r>
    </w:p>
    <w:p>
      <w:r>
        <w:t xml:space="preserve">Tim pystyi ymmärtämään käsitteet ja saamaan hyväksytyn arvosanan.</w:t>
      </w:r>
    </w:p>
    <w:p>
      <w:r>
        <w:rPr>
          <w:b/>
        </w:rPr>
        <w:t xml:space="preserve">Esimerkki 2.2370</w:t>
      </w:r>
    </w:p>
    <w:p>
      <w:r>
        <w:t xml:space="preserve">Lause1: Beth ajoi pyörällä kotinsa lähellä olevassa puistossa. Lause2: Polku kiemurteli metsässä ympäri puistoa. Lause3: Pyöräillessään polulle syöksyi iguaaniperhe. Lause4: Beth pysäytti pyörän nopeasti, jotta hän ei törmäisi niihin.</w:t>
      </w:r>
    </w:p>
    <w:p>
      <w:r>
        <w:rPr>
          <w:b/>
        </w:rPr>
        <w:t xml:space="preserve">Tulos</w:t>
      </w:r>
    </w:p>
    <w:p>
      <w:r>
        <w:t xml:space="preserve">Äiti vauvoineen katsoi ylös ja jatkoi sitten matkaansa.</w:t>
      </w:r>
    </w:p>
    <w:p>
      <w:r>
        <w:rPr>
          <w:b/>
        </w:rPr>
        <w:t xml:space="preserve">Esimerkki 2.2371</w:t>
      </w:r>
    </w:p>
    <w:p>
      <w:r>
        <w:t xml:space="preserve">Lause1: Berniellä ei ollut perhettä eikä ystäviä. Lause2: Hän oli hyvin surullinen ja yksinäinen mies. Lause3: Hän vietti suurimman osan ajastaan yksin asunnossaan. Lause4: Eräänä päivänä hän päätti opetella kitaransoittoa.</w:t>
      </w:r>
    </w:p>
    <w:p>
      <w:r>
        <w:rPr>
          <w:b/>
        </w:rPr>
        <w:t xml:space="preserve">Tulos</w:t>
      </w:r>
    </w:p>
    <w:p>
      <w:r>
        <w:t xml:space="preserve">Nyt Bernie soittaa blues-lauluja ja mättää itsensä säälissä päivittäin.</w:t>
      </w:r>
    </w:p>
    <w:p>
      <w:r>
        <w:rPr>
          <w:b/>
        </w:rPr>
        <w:t xml:space="preserve">Esimerkki 2.2372</w:t>
      </w:r>
    </w:p>
    <w:p>
      <w:r>
        <w:t xml:space="preserve">Lause1: Jane kuuli, että hänen pikkukaupunkiinsa oli tulossa tivoli. Lause2: Hän mietti, miten hän voisi tienata rahaa huvipuistoon. Lause3: Hän näki kyltin, jossa mainostettiin kilpikonnakilpailua tivolissa. Lause4: Jane pyydysti kilpikonnia myydäkseen niitä ennen kisaa.</w:t>
      </w:r>
    </w:p>
    <w:p>
      <w:r>
        <w:rPr>
          <w:b/>
        </w:rPr>
        <w:t xml:space="preserve">Tulos</w:t>
      </w:r>
    </w:p>
    <w:p>
      <w:r>
        <w:t xml:space="preserve">Hän ansaitsi tarpeeksi rahaa ratsastaakseen koko päivän ja yön.</w:t>
      </w:r>
    </w:p>
    <w:p>
      <w:r>
        <w:rPr>
          <w:b/>
        </w:rPr>
        <w:t xml:space="preserve">Esimerkki 2.2373</w:t>
      </w:r>
    </w:p>
    <w:p>
      <w:r>
        <w:t xml:space="preserve">Lause1: Josh rakastaa syömään crepejä. Lause2: Hänen äitinsä teki niitä aina hänelle. Lause3: Hänen tyttöystävänsä halusi tehdä niitä hänelle. Lause4: Hän oppi reseptin.</w:t>
      </w:r>
    </w:p>
    <w:p>
      <w:r>
        <w:rPr>
          <w:b/>
        </w:rPr>
        <w:t xml:space="preserve">Tulos</w:t>
      </w:r>
    </w:p>
    <w:p>
      <w:r>
        <w:t xml:space="preserve">Hän oli vaikuttunut tytön ponnisteluista, ja ne olivat loistavia.</w:t>
      </w:r>
    </w:p>
    <w:p>
      <w:r>
        <w:rPr>
          <w:b/>
        </w:rPr>
        <w:t xml:space="preserve">Esimerkki 2.2374</w:t>
      </w:r>
    </w:p>
    <w:p>
      <w:r>
        <w:t xml:space="preserve">Lause1: Halusin mennä Havaijille. Lause2: Päätin pyytää pomoltani vapaata. Lause3: Hän kieltäytyi. Lause4: Lopetin työni.</w:t>
      </w:r>
    </w:p>
    <w:p>
      <w:r>
        <w:rPr>
          <w:b/>
        </w:rPr>
        <w:t xml:space="preserve">Tulos</w:t>
      </w:r>
    </w:p>
    <w:p>
      <w:r>
        <w:t xml:space="preserve">Nyt voisin mennä Havaijille.</w:t>
      </w:r>
    </w:p>
    <w:p>
      <w:r>
        <w:rPr>
          <w:b/>
        </w:rPr>
        <w:t xml:space="preserve">Esimerkki 2.2375</w:t>
      </w:r>
    </w:p>
    <w:p>
      <w:r>
        <w:t xml:space="preserve">Lause1: Tina, teini-ikäinen, on huvittunut siitä, kuinka suosittu hänen äitinsä on. Lause2: Hänen äitinsä julkaisi 90-luvun alussa rap-albumin. Lause3: Ensimmäisenä yhdeksännen luokan päivänä Tina joutui esittäytymään luokassa. Lause4: Tina esitteli itsensä ja sanoi, että opettaja tunsi hänet jo.</w:t>
      </w:r>
    </w:p>
    <w:p>
      <w:r>
        <w:rPr>
          <w:b/>
        </w:rPr>
        <w:t xml:space="preserve">Tulos</w:t>
      </w:r>
    </w:p>
    <w:p>
      <w:r>
        <w:t xml:space="preserve">Opettaja kysyi, miten, ja Tina kertoi, kuka oli hänen äitinsä.</w:t>
      </w:r>
    </w:p>
    <w:p>
      <w:r>
        <w:rPr>
          <w:b/>
        </w:rPr>
        <w:t xml:space="preserve">Esimerkki 2.2376</w:t>
      </w:r>
    </w:p>
    <w:p>
      <w:r>
        <w:t xml:space="preserve">Lause1: Ken lähti eräänä aamuna kotoa kiireisenä. Lause2: Hän kuuli ovensa narisevan, kun hän paiskasi sen kiinni. Lause3: Tämä vaivasi Keniä paljon. Lause4: Kun hän pääsi kotiin, hän otti esiin öljykannun.</w:t>
      </w:r>
    </w:p>
    <w:p>
      <w:r>
        <w:rPr>
          <w:b/>
        </w:rPr>
        <w:t xml:space="preserve">Tulos</w:t>
      </w:r>
    </w:p>
    <w:p>
      <w:r>
        <w:t xml:space="preserve">Ken öljysi oven saranan, jotta se ei äännellyt.</w:t>
      </w:r>
    </w:p>
    <w:p>
      <w:r>
        <w:rPr>
          <w:b/>
        </w:rPr>
        <w:t xml:space="preserve">Esimerkki 2.2377</w:t>
      </w:r>
    </w:p>
    <w:p>
      <w:r>
        <w:t xml:space="preserve">Lause1: Koira ei ollut oma itsensä. Lause2: Vein sen eläinlääkäriin. Lause3: Eläinlääkäri sanoi, että se oli hyvin sairas. Lause4: Minun piti antaa sille lääkettä joka päivä.</w:t>
      </w:r>
    </w:p>
    <w:p>
      <w:r>
        <w:rPr>
          <w:b/>
        </w:rPr>
        <w:t xml:space="preserve">Tulos</w:t>
      </w:r>
    </w:p>
    <w:p>
      <w:r>
        <w:t xml:space="preserve">Koirani toipui nopeasti.</w:t>
      </w:r>
    </w:p>
    <w:p>
      <w:r>
        <w:rPr>
          <w:b/>
        </w:rPr>
        <w:t xml:space="preserve">Esimerkki 2.2378</w:t>
      </w:r>
    </w:p>
    <w:p>
      <w:r>
        <w:t xml:space="preserve">Lause1: Chris päätti hankkia uuden puhelimen. Lause2: Hän ei osannut päättää, halusiko hän iPhonen vai Androidin. Lause3: Kaupan myyjä ehdotti hänelle iPhonea. Lause4: Chris päätti valita iPhonen.</w:t>
      </w:r>
    </w:p>
    <w:p>
      <w:r>
        <w:rPr>
          <w:b/>
        </w:rPr>
        <w:t xml:space="preserve">Tulos</w:t>
      </w:r>
    </w:p>
    <w:p>
      <w:r>
        <w:t xml:space="preserve">Hänen luottokorttinsa hylättiin valitettavasti.</w:t>
      </w:r>
    </w:p>
    <w:p>
      <w:r>
        <w:rPr>
          <w:b/>
        </w:rPr>
        <w:t xml:space="preserve">Esimerkki 2.2379</w:t>
      </w:r>
    </w:p>
    <w:p>
      <w:r>
        <w:t xml:space="preserve">Lause1: Addison oli halunnut hankkia ankan maatilalle. Lause2: Hänen vanhempansa veivät hänet maatalousnäyttelyyn. Lause3: Hän oppi, miten ankkoja hoidetaan ja ruokitaan. Lause4: Hänen vanhempansa ostivat hänelle kuusi ankanpoikasta.</w:t>
      </w:r>
    </w:p>
    <w:p>
      <w:r>
        <w:rPr>
          <w:b/>
        </w:rPr>
        <w:t xml:space="preserve">Tulos</w:t>
      </w:r>
    </w:p>
    <w:p>
      <w:r>
        <w:t xml:space="preserve">Rakennettuaan kanalan Addison on tehnyt ankoille onnellisen kodin.</w:t>
      </w:r>
    </w:p>
    <w:p>
      <w:r>
        <w:rPr>
          <w:b/>
        </w:rPr>
        <w:t xml:space="preserve">Esimerkki 2.2380</w:t>
      </w:r>
    </w:p>
    <w:p>
      <w:r>
        <w:t xml:space="preserve">Lause1: Bobin vanhemmat antoivat hänelle kotiarestia. Lause2: Hän päätti karata kotoa. Lause3: Hän pakkasi vaatteensa ja vähän vettä ja lähti. Lause4: Muutaman tunnin kuluttua hän tajusi tarvitsevansa vanhempiaan.</w:t>
      </w:r>
    </w:p>
    <w:p>
      <w:r>
        <w:rPr>
          <w:b/>
        </w:rPr>
        <w:t xml:space="preserve">Tulos</w:t>
      </w:r>
    </w:p>
    <w:p>
      <w:r>
        <w:t xml:space="preserve">Hän palasi kotiin, mutta hänen vanhempansa eivät edes tienneet, että hän oli lähtenyt.</w:t>
      </w:r>
    </w:p>
    <w:p>
      <w:r>
        <w:rPr>
          <w:b/>
        </w:rPr>
        <w:t xml:space="preserve">Esimerkki 2.2381</w:t>
      </w:r>
    </w:p>
    <w:p>
      <w:r>
        <w:t xml:space="preserve">Lause1: Al ja Ann, kaksoset, rakastivat isäänsä kovasti. Lause2: Mutta kun isä sairastui Alzheimerin tautiin, kumpikaan ei voinut auttaa häntä. Lause3: Kaksosilla oli pieni koti ja he sopivat, että hoitokoti olisi paras vaihtoehto. Lause4: Sitten Al muisti, kuinka heidän isänsä oli kasvattanut heidät yksin 18 vuoden ajan.</w:t>
      </w:r>
    </w:p>
    <w:p>
      <w:r>
        <w:rPr>
          <w:b/>
        </w:rPr>
        <w:t xml:space="preserve">Tulos</w:t>
      </w:r>
    </w:p>
    <w:p>
      <w:r>
        <w:t xml:space="preserve">Häpeissään hän ja Ann suostuivat siihen, että heidän isänsä muuttaisi heidän luokseen.</w:t>
      </w:r>
    </w:p>
    <w:p>
      <w:r>
        <w:rPr>
          <w:b/>
        </w:rPr>
        <w:t xml:space="preserve">Esimerkki 2.2382</w:t>
      </w:r>
    </w:p>
    <w:p>
      <w:r>
        <w:t xml:space="preserve">Lause1: Kirjoittaja tuijotti tyhjää sivua. Lause2: Hänelle ei ollut tänään tulossa mitään. Lause3: Mutta viimein hän sai inspiraation välähdyksen. Lause4: Hän ryhtyi kirjoittamaan raivokkaasti.</w:t>
      </w:r>
    </w:p>
    <w:p>
      <w:r>
        <w:rPr>
          <w:b/>
        </w:rPr>
        <w:t xml:space="preserve">Tulos</w:t>
      </w:r>
    </w:p>
    <w:p>
      <w:r>
        <w:t xml:space="preserve">Aamun loppuun mennessä hän oli laatinut viisi hienoa lausetta.</w:t>
      </w:r>
    </w:p>
    <w:p>
      <w:r>
        <w:rPr>
          <w:b/>
        </w:rPr>
        <w:t xml:space="preserve">Esimerkki 2.2383</w:t>
      </w:r>
    </w:p>
    <w:p>
      <w:r>
        <w:t xml:space="preserve">Lause1: Raymond heräsi innoissaan, koska oli pääsiäisaamu. Lause2: Hän hyppäsi sängystä ja juoksi alakertaan. Lause3: Hän halusi nähdä, oliko pääsiäispupu tullut. Lause4: Ilokseen hän näki pääsiäiskorinsa täynnä lahjoja ja karkkia.</w:t>
      </w:r>
    </w:p>
    <w:p>
      <w:r>
        <w:rPr>
          <w:b/>
        </w:rPr>
        <w:t xml:space="preserve">Tulos</w:t>
      </w:r>
    </w:p>
    <w:p>
      <w:r>
        <w:t xml:space="preserve">Hän tiesi, että tästä tulisi hämmästyttävä pääsiäinen.</w:t>
      </w:r>
    </w:p>
    <w:p>
      <w:r>
        <w:rPr>
          <w:b/>
        </w:rPr>
        <w:t xml:space="preserve">Esimerkki 2.2384</w:t>
      </w:r>
    </w:p>
    <w:p>
      <w:r>
        <w:t xml:space="preserve">Lause1: Menin äänestyskoppiin vaalipäivänä. Lause2: Näin, että kukaan ei ollut ehdolla konstaapeliksi. Lause3: Äänestin itseäni kirjallisena ehdokkaana. Lause4: Olin ainoa henkilö, joka äänesti konstaapeliksi.</w:t>
      </w:r>
    </w:p>
    <w:p>
      <w:r>
        <w:rPr>
          <w:b/>
        </w:rPr>
        <w:t xml:space="preserve">Tulos</w:t>
      </w:r>
    </w:p>
    <w:p>
      <w:r>
        <w:t xml:space="preserve">Olen nyt äänestysalueeni konstaapeli.</w:t>
      </w:r>
    </w:p>
    <w:p>
      <w:r>
        <w:rPr>
          <w:b/>
        </w:rPr>
        <w:t xml:space="preserve">Esimerkki 2.2385</w:t>
      </w:r>
    </w:p>
    <w:p>
      <w:r>
        <w:t xml:space="preserve">Lause1: Ostin laatikollisen pakkausteippiä Amazonista. Lause2: Se oli Amazon Prime -tilaus. Lause3: Paketin piti saapua keskiviikkona klo 20 mennessä. Lause4: Se ei saapunut sinä päivänä.</w:t>
      </w:r>
    </w:p>
    <w:p>
      <w:r>
        <w:rPr>
          <w:b/>
        </w:rPr>
        <w:t xml:space="preserve">Tulos</w:t>
      </w:r>
    </w:p>
    <w:p>
      <w:r>
        <w:t xml:space="preserve">Otin yhteyttä Amazoniin ja hyväksyin 5 dollarin hyvityksen.</w:t>
      </w:r>
    </w:p>
    <w:p>
      <w:r>
        <w:rPr>
          <w:b/>
        </w:rPr>
        <w:t xml:space="preserve">Esimerkki 2.2386</w:t>
      </w:r>
    </w:p>
    <w:p>
      <w:r>
        <w:t xml:space="preserve">Lause1: Jimin leuka oli hyvin turvonnut ja punainen. Lause2: Hän ei saanut selville, mikä oli ongelma. Lause3: Jim meni hammaslääkäriin, joka katsoi hänen hampaitaan. Lause4: Hammaslääkäri löysi mädän hampaan ja veti sen pois.</w:t>
      </w:r>
    </w:p>
    <w:p>
      <w:r>
        <w:rPr>
          <w:b/>
        </w:rPr>
        <w:t xml:space="preserve">Tulos</w:t>
      </w:r>
    </w:p>
    <w:p>
      <w:r>
        <w:t xml:space="preserve">Sen jälkeen Jim harjautti hampaansa huolellisesti kaksi kertaa päivässä.</w:t>
      </w:r>
    </w:p>
    <w:p>
      <w:r>
        <w:rPr>
          <w:b/>
        </w:rPr>
        <w:t xml:space="preserve">Esimerkki 2.2387</w:t>
      </w:r>
    </w:p>
    <w:p>
      <w:r>
        <w:t xml:space="preserve">Lause1: Marge oli metsässä etsimässä lintuja. Lause2: Hän näki hyvin harvinaisen linnun korkealla puussa. Lause3: Saadakseen paremman näkymän hän kiipesi viereiseen puuhun. Lause4: Huipulla Marge otti kiikarinsa esiin ja katseli lintua.</w:t>
      </w:r>
    </w:p>
    <w:p>
      <w:r>
        <w:rPr>
          <w:b/>
        </w:rPr>
        <w:t xml:space="preserve">Tulos</w:t>
      </w:r>
    </w:p>
    <w:p>
      <w:r>
        <w:t xml:space="preserve">Hän kirjoitti löytönsä innoissaan lintupäiväkirjaansa.</w:t>
      </w:r>
    </w:p>
    <w:p>
      <w:r>
        <w:rPr>
          <w:b/>
        </w:rPr>
        <w:t xml:space="preserve">Esimerkki 2.2388</w:t>
      </w:r>
    </w:p>
    <w:p>
      <w:r>
        <w:t xml:space="preserve">Lause1: Lause2: Phil oli parikymppinen nuori mies: Hän oli epävarma siitä, mitä tehdä elämällään, koska oli hiljattain saanut potkut työpaikastaan. Lause3: Hän puhuu läheisimpien ystäviensä kanssa, jotka värväävät hänet armeijaan. Lause4: Phil viettää aikaa armeijassa, ja on tullut aika lähteä sotaan.</w:t>
      </w:r>
    </w:p>
    <w:p>
      <w:r>
        <w:rPr>
          <w:b/>
        </w:rPr>
        <w:t xml:space="preserve">Tulos</w:t>
      </w:r>
    </w:p>
    <w:p>
      <w:r>
        <w:t xml:space="preserve">Phil taistelee sodassa ja saa urheudestaan kunniamitalin.</w:t>
      </w:r>
    </w:p>
    <w:p>
      <w:r>
        <w:rPr>
          <w:b/>
        </w:rPr>
        <w:t xml:space="preserve">Esimerkki 2.2389</w:t>
      </w:r>
    </w:p>
    <w:p>
      <w:r>
        <w:t xml:space="preserve">Lause1: Adriana oli uskollinen nainen. Lause2: Adriana teki mitä tahansa miehensä vuoksi. Lause3: Valitettavasti mies ei osoittanut yhtä paljon rakkautta häntä kohtaan. Lause4: Adriana yllätti miehensä toisen naisen kanssa.</w:t>
      </w:r>
    </w:p>
    <w:p>
      <w:r>
        <w:rPr>
          <w:b/>
        </w:rPr>
        <w:t xml:space="preserve">Tulos</w:t>
      </w:r>
    </w:p>
    <w:p>
      <w:r>
        <w:t xml:space="preserve">Miehen pyydettyä anteeksi nainen antoi miehelle anteeksi ja pysyi avioliitossa.</w:t>
      </w:r>
    </w:p>
    <w:p>
      <w:r>
        <w:rPr>
          <w:b/>
        </w:rPr>
        <w:t xml:space="preserve">Esimerkki 2.2390</w:t>
      </w:r>
    </w:p>
    <w:p>
      <w:r>
        <w:t xml:space="preserve">Lause1: Tomille oli normaalia työskennellä myöhään. Lause2: Tom oli töissä aina, kun toimisto oli auki. Lause3: Tom alkoi hankkia lapsia vaimonsa kanssa. Lause4: Kun hänen lapsensa kasvoivat, he valittivat Tomin työaikataulusta.</w:t>
      </w:r>
    </w:p>
    <w:p>
      <w:r>
        <w:rPr>
          <w:b/>
        </w:rPr>
        <w:t xml:space="preserve">Tulos</w:t>
      </w:r>
    </w:p>
    <w:p>
      <w:r>
        <w:t xml:space="preserve">Tomin oli opittava vähentämään työtuntejaan, jotta hän voisi viettää aikaa lastensa kanssa.</w:t>
      </w:r>
    </w:p>
    <w:p>
      <w:r>
        <w:rPr>
          <w:b/>
        </w:rPr>
        <w:t xml:space="preserve">Esimerkki 2.2391</w:t>
      </w:r>
    </w:p>
    <w:p>
      <w:r>
        <w:t xml:space="preserve">Lause1: Leslien poikaystävä oli ulkomailla tienaamassa rahaa. Lause2: Hän tapasi toisen pojan ja kutsui hänet eräänä iltana katsomaan elokuvia. Lause3: Leslien poikaystävä tuli yllättäen kotiin kosimaan häntä. Lause4: Hän sai heidät kiinni suutelemasta sohvalla,</w:t>
      </w:r>
    </w:p>
    <w:p>
      <w:r>
        <w:rPr>
          <w:b/>
        </w:rPr>
        <w:t xml:space="preserve">Tulos</w:t>
      </w:r>
    </w:p>
    <w:p>
      <w:r>
        <w:t xml:space="preserve">Leslien poikaystävä löi toista poikaa nenään.</w:t>
      </w:r>
    </w:p>
    <w:p>
      <w:r>
        <w:rPr>
          <w:b/>
        </w:rPr>
        <w:t xml:space="preserve">Esimerkki 2.2392</w:t>
      </w:r>
    </w:p>
    <w:p>
      <w:r>
        <w:t xml:space="preserve">Lause1: Johnny toi puhelimensa töihin joka päivä. Lause2: Hänen puhelimestaan loppui aina akku ennen työvuoron päättymistä. Lause3: Hänellä oli tylsää työvuoron päätyttyä. Lause4: Hän päätti ottaa laturin mukaansa töihin.</w:t>
      </w:r>
    </w:p>
    <w:p>
      <w:r>
        <w:rPr>
          <w:b/>
        </w:rPr>
        <w:t xml:space="preserve">Tulos</w:t>
      </w:r>
    </w:p>
    <w:p>
      <w:r>
        <w:t xml:space="preserve">Hän ei enää koskaan tylsistynyt työvuoron lopussa.</w:t>
      </w:r>
    </w:p>
    <w:p>
      <w:r>
        <w:rPr>
          <w:b/>
        </w:rPr>
        <w:t xml:space="preserve">Esimerkki 2.2393</w:t>
      </w:r>
    </w:p>
    <w:p>
      <w:r>
        <w:t xml:space="preserve">Lause1: Seamus kiinnostui kovasti Yhdysvaltain politiikasta. Lause2: Hän tuki intohimoisesti suosikkipoliitikkoaan. Lause3: Tämä tietty poliitikko pyrki kuvernööriksi. Lause4: Seamuksen avulla poliitikko voitti vaalit.</w:t>
      </w:r>
    </w:p>
    <w:p>
      <w:r>
        <w:rPr>
          <w:b/>
        </w:rPr>
        <w:t xml:space="preserve">Tulos</w:t>
      </w:r>
    </w:p>
    <w:p>
      <w:r>
        <w:t xml:space="preserve">Poliitikko ei pitänyt lupauksiaan, mikä lannisti Seamusta.</w:t>
      </w:r>
    </w:p>
    <w:p>
      <w:r>
        <w:rPr>
          <w:b/>
        </w:rPr>
        <w:t xml:space="preserve">Esimerkki 2.2394</w:t>
      </w:r>
    </w:p>
    <w:p>
      <w:r>
        <w:t xml:space="preserve">Lause1: Libby tilasi uudet kengät internetistä. Lause2: Hän odotti kenkien saapumista kahdeksan päivää. Lause3: Kahdeksantena päivänä paketti toimitettiin. Lause4: Libby avasi laatikon innokkaasti.</w:t>
      </w:r>
    </w:p>
    <w:p>
      <w:r>
        <w:rPr>
          <w:b/>
        </w:rPr>
        <w:t xml:space="preserve">Tulos</w:t>
      </w:r>
    </w:p>
    <w:p>
      <w:r>
        <w:t xml:space="preserve">Libby sovitti uusia kenkiään.</w:t>
      </w:r>
    </w:p>
    <w:p>
      <w:r>
        <w:rPr>
          <w:b/>
        </w:rPr>
        <w:t xml:space="preserve">Esimerkki 2.2395</w:t>
      </w:r>
    </w:p>
    <w:p>
      <w:r>
        <w:t xml:space="preserve">Lause1: Siskollani oli paksusuolentulehdus. Lause2: Hän pystyi syömään vain tiettyjä viljoja. Lause3: Syötin hänelle vahingossa ruista päivälliseksi. Lause4: Hän joutui menemään ensiapuun.</w:t>
      </w:r>
    </w:p>
    <w:p>
      <w:r>
        <w:rPr>
          <w:b/>
        </w:rPr>
        <w:t xml:space="preserve">Tulos</w:t>
      </w:r>
    </w:p>
    <w:p>
      <w:r>
        <w:t xml:space="preserve">Tajusin, että minun pitäisi tarkistaa vielä kerran, mitä annan hänelle.</w:t>
      </w:r>
    </w:p>
    <w:p>
      <w:r>
        <w:rPr>
          <w:b/>
        </w:rPr>
        <w:t xml:space="preserve">Esimerkki 2.2396</w:t>
      </w:r>
    </w:p>
    <w:p>
      <w:r>
        <w:t xml:space="preserve">Lause1: Hannah innostui televisiossa esitetystä hiuskihartimen mainoksesta Lause2: Hänen äitinsä osti juuri sellaisen kihartimen, jota mainostettiin. Lause3: Hannah kokeili sitä kylpyhuoneessaan. Lause4: Valitettavasti kihartimesta paloi valtava pala hänen hiuksiaan.</w:t>
      </w:r>
    </w:p>
    <w:p>
      <w:r>
        <w:rPr>
          <w:b/>
        </w:rPr>
        <w:t xml:space="preserve">Tulos</w:t>
      </w:r>
    </w:p>
    <w:p>
      <w:r>
        <w:t xml:space="preserve">Hannah joutui leikkauttamaan hiuksensa lyhyiksi tasoittaakseen vaurioituneita latvoja.</w:t>
      </w:r>
    </w:p>
    <w:p>
      <w:r>
        <w:rPr>
          <w:b/>
        </w:rPr>
        <w:t xml:space="preserve">Esimerkki 2.2397</w:t>
      </w:r>
    </w:p>
    <w:p>
      <w:r>
        <w:t xml:space="preserve">Lause1: Red meni kylpyhuoneeseen ajamaan partansa. Lause2: Peili oli liian likainen, jotta näki liian hyvin. Lause3: Red pyyhki peilin puhtaaksi nähdäkseen paremmin. Lause4: Kun peili oli puhdas, hän ajoi kasvonsa.</w:t>
      </w:r>
    </w:p>
    <w:p>
      <w:r>
        <w:rPr>
          <w:b/>
        </w:rPr>
        <w:t xml:space="preserve">Tulos</w:t>
      </w:r>
    </w:p>
    <w:p>
      <w:r>
        <w:t xml:space="preserve">Red puhdisti peilin uudelleen ennen kuin lähti kylpyhuoneesta.</w:t>
      </w:r>
    </w:p>
    <w:p>
      <w:r>
        <w:rPr>
          <w:b/>
        </w:rPr>
        <w:t xml:space="preserve">Esimerkki 2.2398</w:t>
      </w:r>
    </w:p>
    <w:p>
      <w:r>
        <w:t xml:space="preserve">Lause1: Bobin äiti lisäsi joka päivä Bobin lounasrasiaan omenasosetta. Lause2: Bob yritti aina antaa omenasoseen pois koulussa. Lause3: Mutta kukaan ei halunnut ällöttävää omenasosetta. Lause4: Eräänä päivänä Sarah otti sen vastaan.</w:t>
      </w:r>
    </w:p>
    <w:p>
      <w:r>
        <w:rPr>
          <w:b/>
        </w:rPr>
        <w:t xml:space="preserve">Tulos</w:t>
      </w:r>
    </w:p>
    <w:p>
      <w:r>
        <w:t xml:space="preserve">Hän piti sen vain siksi, että piti Bobista.</w:t>
      </w:r>
    </w:p>
    <w:p>
      <w:r>
        <w:rPr>
          <w:b/>
        </w:rPr>
        <w:t xml:space="preserve">Esimerkki 2.2399</w:t>
      </w:r>
    </w:p>
    <w:p>
      <w:r>
        <w:t xml:space="preserve">Lause1: Jeff loukkasi Carriea koulussa. Lause2: Hän sanoi, että Carrien kengät ovat erittäin halvat. Lause3: Carrie loukkaantui kommentista ja juoksi kotiin. Lause4: Seuraavana päivänä hänen veljensä otti Jeffin vastaan.</w:t>
      </w:r>
    </w:p>
    <w:p>
      <w:r>
        <w:rPr>
          <w:b/>
        </w:rPr>
        <w:t xml:space="preserve">Tulos</w:t>
      </w:r>
    </w:p>
    <w:p>
      <w:r>
        <w:t xml:space="preserve">Hän teki Jeffille valtavan kiilapussin, ja koko luokka nauroi hänelle.</w:t>
      </w:r>
    </w:p>
    <w:p>
      <w:r>
        <w:rPr>
          <w:b/>
        </w:rPr>
        <w:t xml:space="preserve">Esimerkki 2.2400</w:t>
      </w:r>
    </w:p>
    <w:p>
      <w:r>
        <w:t xml:space="preserve">Lause1: Musiikki oli Katin elämä. Lause2: Hän ei koskaan tavannut sellaista soitinta, jota hän ei osannut soittaa. Lause3: Hänen musiikkilahjansa vei hänet New Yorkiin asti. Lause4: Hän sai stipendin arvostettuun esittävien taiteiden kouluun.</w:t>
      </w:r>
    </w:p>
    <w:p>
      <w:r>
        <w:rPr>
          <w:b/>
        </w:rPr>
        <w:t xml:space="preserve">Tulos</w:t>
      </w:r>
    </w:p>
    <w:p>
      <w:r>
        <w:t xml:space="preserve">Hän suoritti opintonsa kiitettävästi ja on nyt tunnettu pianisti.</w:t>
      </w:r>
    </w:p>
    <w:p>
      <w:r>
        <w:rPr>
          <w:b/>
        </w:rPr>
        <w:t xml:space="preserve">Esimerkki 2.2401</w:t>
      </w:r>
    </w:p>
    <w:p>
      <w:r>
        <w:t xml:space="preserve">Lause1: Rhonda voitti liput komediaesitykseen. Lause2: Rhonda ei ollut suuri komedian ystävä. Lause3: Hän päätti kuitenkin mennä esitykseen. Lause4: Rhondan mielestä koomikot olivat hulvattomia.</w:t>
      </w:r>
    </w:p>
    <w:p>
      <w:r>
        <w:rPr>
          <w:b/>
        </w:rPr>
        <w:t xml:space="preserve">Tulos</w:t>
      </w:r>
    </w:p>
    <w:p>
      <w:r>
        <w:t xml:space="preserve">Nyt Rhonda käy säännöllisesti komediaesityksissä.</w:t>
      </w:r>
    </w:p>
    <w:p>
      <w:r>
        <w:rPr>
          <w:b/>
        </w:rPr>
        <w:t xml:space="preserve">Esimerkki 2.2402</w:t>
      </w:r>
    </w:p>
    <w:p>
      <w:r>
        <w:t xml:space="preserve">Lause1: Joe leikki pihallaan. Lause2: Hänen puhelimensa putosi ulos. Lause3: Se hajosi kahtia. Lause4: Onneksi Joella oli puhelimessa vakuutus.</w:t>
      </w:r>
    </w:p>
    <w:p>
      <w:r>
        <w:rPr>
          <w:b/>
        </w:rPr>
        <w:t xml:space="preserve">Tulos</w:t>
      </w:r>
    </w:p>
    <w:p>
      <w:r>
        <w:t xml:space="preserve">Puhelinyhtiö antoi hänelle upouuden puhelimen!</w:t>
      </w:r>
    </w:p>
    <w:p>
      <w:r>
        <w:rPr>
          <w:b/>
        </w:rPr>
        <w:t xml:space="preserve">Esimerkki 2.2403</w:t>
      </w:r>
    </w:p>
    <w:p>
      <w:r>
        <w:t xml:space="preserve">Lause1: Jim joutui kävelemään kouluun sateisena päivänä. Lause2: Hän puki kumisaappaat ja sadetakin jalkaansa. Lause3: Hän haki sateenvarjonsa kaapista. Lause4: Jim astui ulos kaatosateeseen.</w:t>
      </w:r>
    </w:p>
    <w:p>
      <w:r>
        <w:rPr>
          <w:b/>
        </w:rPr>
        <w:t xml:space="preserve">Tulos</w:t>
      </w:r>
    </w:p>
    <w:p>
      <w:r>
        <w:t xml:space="preserve">Hän avasi nopeasti sateenvarjonsa pysyäkseen kuivana kävellessään.</w:t>
      </w:r>
    </w:p>
    <w:p>
      <w:r>
        <w:rPr>
          <w:b/>
        </w:rPr>
        <w:t xml:space="preserve">Esimerkki 2.2404</w:t>
      </w:r>
    </w:p>
    <w:p>
      <w:r>
        <w:t xml:space="preserve">Lause1: Tom halusi kävellä taaksepäin. Lause2: Hän halusi tehdä sitä koko päivän. Lause3: Hän käveli takaperin läpi koulun. Lause4: Hän törmäsi lounashuoneen salaattitiskiin.</w:t>
      </w:r>
    </w:p>
    <w:p>
      <w:r>
        <w:rPr>
          <w:b/>
        </w:rPr>
        <w:t xml:space="preserve">Tulos</w:t>
      </w:r>
    </w:p>
    <w:p>
      <w:r>
        <w:t xml:space="preserve">Tom ei enää koskaan kävellyt taaksepäin.</w:t>
      </w:r>
    </w:p>
    <w:p>
      <w:r>
        <w:rPr>
          <w:b/>
        </w:rPr>
        <w:t xml:space="preserve">Esimerkki 2.2405</w:t>
      </w:r>
    </w:p>
    <w:p>
      <w:r>
        <w:t xml:space="preserve">Lause1: Cayla ei ollut varma, mikä häntä vaivasi. Lause2: Cayla ei vaikuttanut sairaalta, mutta hän ei päässyt sängystä ylös. Lause3: Caylan äiti huusi häntä nousemaan ylös ja menemään kouluun. Lause4: Cayla kävi lopulta lääkärissä ja selitti ongelmansa.</w:t>
      </w:r>
    </w:p>
    <w:p>
      <w:r>
        <w:rPr>
          <w:b/>
        </w:rPr>
        <w:t xml:space="preserve">Tulos</w:t>
      </w:r>
    </w:p>
    <w:p>
      <w:r>
        <w:t xml:space="preserve">Lääkärin mukaan Cayla oli masentunut.</w:t>
      </w:r>
    </w:p>
    <w:p>
      <w:r>
        <w:rPr>
          <w:b/>
        </w:rPr>
        <w:t xml:space="preserve">Esimerkki 2.2406</w:t>
      </w:r>
    </w:p>
    <w:p>
      <w:r>
        <w:t xml:space="preserve">Lause1: Mike meni puistoon pelaamaan koripalloa ystäviensä kanssa. Lause2: Hän esitteli upouusia kenkiään kaikille. Lause3: Mike kertoi kaikille, että hänen kenkänsä auttaisivat häntä pelaamaan paremmin. Lause4: Pelin jälkeen Mike tajusi, ettei hän ollut pelannut yhtään eri tavalla.</w:t>
      </w:r>
    </w:p>
    <w:p>
      <w:r>
        <w:rPr>
          <w:b/>
        </w:rPr>
        <w:t xml:space="preserve">Tulos</w:t>
      </w:r>
    </w:p>
    <w:p>
      <w:r>
        <w:t xml:space="preserve">Mike katui sitä, että hän käytti niin paljon rahaa uusiin kenkiinsä.</w:t>
      </w:r>
    </w:p>
    <w:p>
      <w:r>
        <w:rPr>
          <w:b/>
        </w:rPr>
        <w:t xml:space="preserve">Esimerkki 2.2407</w:t>
      </w:r>
    </w:p>
    <w:p>
      <w:r>
        <w:t xml:space="preserve">Lause1: Säämies Bill järkyttyi nähdessään kirjeen työpöydällään. Lause2: Siinä oli 500 dollaria ja sateenvarjoyhtiön viesti, jossa ennustettiin lisää sadetta. Lause3: Viime viikolla hän sai 600 dollaria aurinkolasifirmalta, joka kehotti toivomaan lisää aurinkoa. Lause4: Hän panikoi seuraavassa lähetyksessään ja ennusti maanjäristystä.</w:t>
      </w:r>
    </w:p>
    <w:p>
      <w:r>
        <w:rPr>
          <w:b/>
        </w:rPr>
        <w:t xml:space="preserve">Tulos</w:t>
      </w:r>
    </w:p>
    <w:p>
      <w:r>
        <w:t xml:space="preserve">Järistystä ei ollut, mutta kaikki kaupungissa vannoivat tunteneensa jotain.</w:t>
      </w:r>
    </w:p>
    <w:p>
      <w:r>
        <w:rPr>
          <w:b/>
        </w:rPr>
        <w:t xml:space="preserve">Esimerkki 2.2408</w:t>
      </w:r>
    </w:p>
    <w:p>
      <w:r>
        <w:t xml:space="preserve">Lause1: Kiki oli aivan uusi äiti. Lause2: Hän halusi yrittää imettää lastaan. Lause3: Kiki huomasi sen olevan vaikeampaa kuin hän oli ajatellut. Lause4: Hän päätti siirtyä äidinmaidonkorvikkeeseen.</w:t>
      </w:r>
    </w:p>
    <w:p>
      <w:r>
        <w:rPr>
          <w:b/>
        </w:rPr>
        <w:t xml:space="preserve">Tulos</w:t>
      </w:r>
    </w:p>
    <w:p>
      <w:r>
        <w:t xml:space="preserve">Kiki ja hänen vauvansa olivat paljon tyytyväisempiä päätökseen.</w:t>
      </w:r>
    </w:p>
    <w:p>
      <w:r>
        <w:rPr>
          <w:b/>
        </w:rPr>
        <w:t xml:space="preserve">Esimerkki 2.2409</w:t>
      </w:r>
    </w:p>
    <w:p>
      <w:r>
        <w:t xml:space="preserve">Lause1: Dave rakasti purjehtimista. Lause2: Hän päätti eräänä päivänä purjehtia veneellään kauas. Lause3: Hän pakkasi kaikenlaisia varusteita matkaa varten. Lause4: Päivää ennen matkaa hänen veneensä varastettiin.</w:t>
      </w:r>
    </w:p>
    <w:p>
      <w:r>
        <w:rPr>
          <w:b/>
        </w:rPr>
        <w:t xml:space="preserve">Tulos</w:t>
      </w:r>
    </w:p>
    <w:p>
      <w:r>
        <w:t xml:space="preserve">Dave oli surullinen, ettei voinut lähteä matkalle.</w:t>
      </w:r>
    </w:p>
    <w:p>
      <w:r>
        <w:rPr>
          <w:b/>
        </w:rPr>
        <w:t xml:space="preserve">Esimerkki 2.2410</w:t>
      </w:r>
    </w:p>
    <w:p>
      <w:r>
        <w:t xml:space="preserve">Lause1: Susan näki söpön miehen matematiikan tunnilla. Lause2: Susan seurasi söpöä kaveria tämän luonnontieteiden tunnille. Lause3: Susan istui hänen takanaan ja tuijotti söpöä tyyppiä. Lause4: Opettaja kysyi Susanilta, miksi hän oli väärässä luokassa.</w:t>
      </w:r>
    </w:p>
    <w:p>
      <w:r>
        <w:rPr>
          <w:b/>
        </w:rPr>
        <w:t xml:space="preserve">Tulos</w:t>
      </w:r>
    </w:p>
    <w:p>
      <w:r>
        <w:t xml:space="preserve">Nolostuneena Susan nousi ylös ja meni luokkaan.</w:t>
      </w:r>
    </w:p>
    <w:p>
      <w:r>
        <w:rPr>
          <w:b/>
        </w:rPr>
        <w:t xml:space="preserve">Esimerkki 2.2411</w:t>
      </w:r>
    </w:p>
    <w:p>
      <w:r>
        <w:t xml:space="preserve">Lause1: Dan heitti perunamuusia ystävänsä Alexin päälle kahvilassa. Lause2: Alex heitti ruoan takaisin. Lause3: Ennen pitkää koko kahvila heitteli ruokaa. Lause4: Opettaja näki Danin aloittavan ruokataistelun.</w:t>
      </w:r>
    </w:p>
    <w:p>
      <w:r>
        <w:rPr>
          <w:b/>
        </w:rPr>
        <w:t xml:space="preserve">Tulos</w:t>
      </w:r>
    </w:p>
    <w:p>
      <w:r>
        <w:t xml:space="preserve">Dan hyllytettiin kahdeksi päiväksi.</w:t>
      </w:r>
    </w:p>
    <w:p>
      <w:r>
        <w:rPr>
          <w:b/>
        </w:rPr>
        <w:t xml:space="preserve">Esimerkki 2.2412</w:t>
      </w:r>
    </w:p>
    <w:p>
      <w:r>
        <w:t xml:space="preserve">Lause1: Yuko on hyvin nälkäinen asunnossaan. Lause2: Yuko päättää, että hän haluaisi syödä. Lause3: Hän tarkistaa kaapit, mutta hänellä ei ole ruokaa. Lause4: Yuko päättää mennä ulos syömään.</w:t>
      </w:r>
    </w:p>
    <w:p>
      <w:r>
        <w:rPr>
          <w:b/>
        </w:rPr>
        <w:t xml:space="preserve">Tulos</w:t>
      </w:r>
    </w:p>
    <w:p>
      <w:r>
        <w:t xml:space="preserve">Vihdoinkin Yuko voi syödä illallista ravintolassa.</w:t>
      </w:r>
    </w:p>
    <w:p>
      <w:r>
        <w:rPr>
          <w:b/>
        </w:rPr>
        <w:t xml:space="preserve">Esimerkki 2.2413</w:t>
      </w:r>
    </w:p>
    <w:p>
      <w:r>
        <w:t xml:space="preserve">Lause1: Istuin pukuhuoneen mehiläisellä. Lause2: Hyppelin ympäriinsä tuskissani. Lause3: Aloin itkeä, koska ystäväni nauroi minulle. Lause4: Mukava nainen tuli ja otti pistimen pois takapuolestani.</w:t>
      </w:r>
    </w:p>
    <w:p>
      <w:r>
        <w:rPr>
          <w:b/>
        </w:rPr>
        <w:t xml:space="preserve">Tulos</w:t>
      </w:r>
    </w:p>
    <w:p>
      <w:r>
        <w:t xml:space="preserve">Jätin ystäväni pukuhuoneeseen.</w:t>
      </w:r>
    </w:p>
    <w:p>
      <w:r>
        <w:rPr>
          <w:b/>
        </w:rPr>
        <w:t xml:space="preserve">Esimerkki 2.2414</w:t>
      </w:r>
    </w:p>
    <w:p>
      <w:r>
        <w:t xml:space="preserve">Lause1: Ystäväni ja minä halusimme nähdä uuden elokuvan teattereissa. Lause2: Menimme teatteriin ja ostimme liput ja kävelimme sitten sisälle. Lause3: Kun olimme teatterissa, ystäväni ojensi minulle olutpullon. Lause4: Heti kun pullo kosketti huuliani, taskulamppu loisti meitä kohti.</w:t>
      </w:r>
    </w:p>
    <w:p>
      <w:r>
        <w:rPr>
          <w:b/>
        </w:rPr>
        <w:t xml:space="preserve">Tulos</w:t>
      </w:r>
    </w:p>
    <w:p>
      <w:r>
        <w:t xml:space="preserve">Meitä käskettiin poistumaan teatterista, ja olut takavarikoitiin.</w:t>
      </w:r>
    </w:p>
    <w:p>
      <w:r>
        <w:rPr>
          <w:b/>
        </w:rPr>
        <w:t xml:space="preserve">Esimerkki 2.2415</w:t>
      </w:r>
    </w:p>
    <w:p>
      <w:r>
        <w:t xml:space="preserve">Lause1: Penny oli erittäin hyvä maalari. Lause2: Eräänä päivänä hän päätti maalata eläimiä suurille, sileille kiville. Lause3: Hänen luomuksensa onnistui niin hyvin, että hän maalasi lisää. Lause4: Hän laittoi ne myyntiin kirpputorille.</w:t>
      </w:r>
    </w:p>
    <w:p>
      <w:r>
        <w:rPr>
          <w:b/>
        </w:rPr>
        <w:t xml:space="preserve">Tulos</w:t>
      </w:r>
    </w:p>
    <w:p>
      <w:r>
        <w:t xml:space="preserve">Se myytiin loppuun tunnissa, jolloin se tuotti yli 100 dollaria.</w:t>
      </w:r>
    </w:p>
    <w:p>
      <w:r>
        <w:rPr>
          <w:b/>
        </w:rPr>
        <w:t xml:space="preserve">Esimerkki 2.2416</w:t>
      </w:r>
    </w:p>
    <w:p>
      <w:r>
        <w:t xml:space="preserve">Lause1: Ginan pöydällä oli yksi Lisa Frankin uusista kynistä. Lause2: Dave-niminen poika juoksi paikalle ja nappasi sen. Lause3: Kynä oli upouusi. Lause4: Ja poika uhkasi teroittaa sen ärsyttääkseen Ginaa.</w:t>
      </w:r>
    </w:p>
    <w:p>
      <w:r>
        <w:rPr>
          <w:b/>
        </w:rPr>
        <w:t xml:space="preserve">Tulos</w:t>
      </w:r>
    </w:p>
    <w:p>
      <w:r>
        <w:t xml:space="preserve">Gina teeskenteli, ettei hän välittänyt, ja hän antoi kynän takaisin.</w:t>
      </w:r>
    </w:p>
    <w:p>
      <w:r>
        <w:rPr>
          <w:b/>
        </w:rPr>
        <w:t xml:space="preserve">Esimerkki 2.2417</w:t>
      </w:r>
    </w:p>
    <w:p>
      <w:r>
        <w:t xml:space="preserve">Lause1: Hari oli tulossa vanhaksi ja jäykäksi. Lause2: Hän päätti pitää huolta terveydestään. Lause3: Hän ilmoittautui joogatunnille. Lause4: Hän oli aluksi joogatunnin huonoin joogaaja.</w:t>
      </w:r>
    </w:p>
    <w:p>
      <w:r>
        <w:rPr>
          <w:b/>
        </w:rPr>
        <w:t xml:space="preserve">Tulos</w:t>
      </w:r>
    </w:p>
    <w:p>
      <w:r>
        <w:t xml:space="preserve">Mutta monien vuosien jälkeen hänestä tuli yksi parhaista joogista!</w:t>
      </w:r>
    </w:p>
    <w:p>
      <w:r>
        <w:rPr>
          <w:b/>
        </w:rPr>
        <w:t xml:space="preserve">Esimerkki 2.2418</w:t>
      </w:r>
    </w:p>
    <w:p>
      <w:r>
        <w:t xml:space="preserve">Lause1: Jim halusi katsoa lempisarjaansa. Lause2: Hän tilasi DVD-sarjan, mutta ei malttanut odottaa sen saapumista. Lause3: Myös hänen ystävänsä Bill piti sarjasta. Lause4: Hän soitti Billille, mutta Billilläkään ei ollut sarjaa DVD:llä.</w:t>
      </w:r>
    </w:p>
    <w:p>
      <w:r>
        <w:rPr>
          <w:b/>
        </w:rPr>
        <w:t xml:space="preserve">Tulos</w:t>
      </w:r>
    </w:p>
    <w:p>
      <w:r>
        <w:t xml:space="preserve">He näkivät sen Netflixissä ja katsoivat sen yhdessä.</w:t>
      </w:r>
    </w:p>
    <w:p>
      <w:r>
        <w:rPr>
          <w:b/>
        </w:rPr>
        <w:t xml:space="preserve">Esimerkki 2.2419</w:t>
      </w:r>
    </w:p>
    <w:p>
      <w:r>
        <w:t xml:space="preserve">Lause1: Halusin tehdä juustoa. Lause2: Aloin keittää maitoa. Lause3: Kaadoin maitoon etikkaa. Lause4: Annoin sen hyytyä kuumalla lämmöllä.</w:t>
      </w:r>
    </w:p>
    <w:p>
      <w:r>
        <w:rPr>
          <w:b/>
        </w:rPr>
        <w:t xml:space="preserve">Tulos</w:t>
      </w:r>
    </w:p>
    <w:p>
      <w:r>
        <w:t xml:space="preserve">Sitten suodatin maidosta juustomassan pois.</w:t>
      </w:r>
    </w:p>
    <w:p>
      <w:r>
        <w:rPr>
          <w:b/>
        </w:rPr>
        <w:t xml:space="preserve">Esimerkki 2.2420</w:t>
      </w:r>
    </w:p>
    <w:p>
      <w:r>
        <w:t xml:space="preserve">Lause1: Saavuin pizzeriaan, koska toimitukseni oli tehty. Lause2: Kassanhoitaja antoi minulle tilaukseni ja otti maksun ylös. Lause3: Ennen kuin menin autoon, tarkistin pizzan. Lause4: Huomasin valitettavasti, että koko pizza on sitkeä ja tunkkainen.</w:t>
      </w:r>
    </w:p>
    <w:p>
      <w:r>
        <w:rPr>
          <w:b/>
        </w:rPr>
        <w:t xml:space="preserve">Tulos</w:t>
      </w:r>
    </w:p>
    <w:p>
      <w:r>
        <w:t xml:space="preserve">Onneksi sain hyvityksen ostoksesta.</w:t>
      </w:r>
    </w:p>
    <w:p>
      <w:r>
        <w:rPr>
          <w:b/>
        </w:rPr>
        <w:t xml:space="preserve">Esimerkki 2.2421</w:t>
      </w:r>
    </w:p>
    <w:p>
      <w:r>
        <w:t xml:space="preserve">Lause1: Jim huomasi, että hänen hiuksensa harmaantuivat vuosi vuodelta. Lause2: Hän ei pitänyt harmaudesta, mutta koki, että hiusten värjääminen oli epärehellistä Lause3: Eräänä päivänä hän päätti kokeilla hiustensa värjäämistä. Lause4: Jim rakasti sitä, että hänen hiuksensa näyttivät taas mustilta.</w:t>
      </w:r>
    </w:p>
    <w:p>
      <w:r>
        <w:rPr>
          <w:b/>
        </w:rPr>
        <w:t xml:space="preserve">Tulos</w:t>
      </w:r>
    </w:p>
    <w:p>
      <w:r>
        <w:t xml:space="preserve">Jim ei enää pitänyt hiusten värjäämistä millään tavalla epärehellisenä.</w:t>
      </w:r>
    </w:p>
    <w:p>
      <w:r>
        <w:rPr>
          <w:b/>
        </w:rPr>
        <w:t xml:space="preserve">Esimerkki 2.2422</w:t>
      </w:r>
    </w:p>
    <w:p>
      <w:r>
        <w:t xml:space="preserve">Lause1: Alistair osti säästöpossun. Lause2: Hän laittoi siihen joka päivä useita kolikoita. Lause3: Lopulta hän pystyi säästämään uuteen kirjaan. Lause4: Hän rikkoi säästöpossun saadakseen vaihtorahat.</w:t>
      </w:r>
    </w:p>
    <w:p>
      <w:r>
        <w:rPr>
          <w:b/>
        </w:rPr>
        <w:t xml:space="preserve">Tulos</w:t>
      </w:r>
    </w:p>
    <w:p>
      <w:r>
        <w:t xml:space="preserve">Vihdoinkin hän sai uuden kirjansa.</w:t>
      </w:r>
    </w:p>
    <w:p>
      <w:r>
        <w:rPr>
          <w:b/>
        </w:rPr>
        <w:t xml:space="preserve">Esimerkki 2.2423</w:t>
      </w:r>
    </w:p>
    <w:p>
      <w:r>
        <w:t xml:space="preserve">Lause1: Orava asui puussa Annan makuuhuoneen ulkopuolella. Lause2: Se yritti joka päivä varastaa siemeniä ulkona olevasta linnunruokinnasta. Lause3: Siellä oli kuitenkin laite, joka esti oravia saamasta niitä. Lause4: Niinpä Anna purki oravaa estävän laitteen.</w:t>
      </w:r>
    </w:p>
    <w:p>
      <w:r>
        <w:rPr>
          <w:b/>
        </w:rPr>
        <w:t xml:space="preserve">Tulos</w:t>
      </w:r>
    </w:p>
    <w:p>
      <w:r>
        <w:t xml:space="preserve">Pian orava oli iso ja lihava linnunsiemenillä.</w:t>
      </w:r>
    </w:p>
    <w:p>
      <w:r>
        <w:rPr>
          <w:b/>
        </w:rPr>
        <w:t xml:space="preserve">Esimerkki 2.2424</w:t>
      </w:r>
    </w:p>
    <w:p>
      <w:r>
        <w:t xml:space="preserve">Lause1: Minulla oli kymmenen tuhatta dollaria. Lause2: Päätin perustaa nurmikonhoitoyrityksen. Lause3: Niinpä vuokrasin auton ja palkkasin ystäväni työskentelemään kanssani. Lause4: Liiketoimintamme sujui loistavasti!</w:t>
      </w:r>
    </w:p>
    <w:p>
      <w:r>
        <w:rPr>
          <w:b/>
        </w:rPr>
        <w:t xml:space="preserve">Tulos</w:t>
      </w:r>
    </w:p>
    <w:p>
      <w:r>
        <w:t xml:space="preserve">Pian meistä tuli kaupungin paras nurmikonhoitoyritys.</w:t>
      </w:r>
    </w:p>
    <w:p>
      <w:r>
        <w:rPr>
          <w:b/>
        </w:rPr>
        <w:t xml:space="preserve">Esimerkki 2.2425</w:t>
      </w:r>
    </w:p>
    <w:p>
      <w:r>
        <w:t xml:space="preserve">Lause1: Linda ei ole koskaan äänestänyt vaaleissa. Lause2: Hänen ystävänsä kuitenkin kertovat hänelle, että nämä vaalit ovat hyvin tärkeät. Lause3: Hän viettää viikkoja tutkien kaikkia ehdokkaita. Lause4: Vaalipäivänä Linda äänestää ehdokasta, josta hän pitää eniten.</w:t>
      </w:r>
    </w:p>
    <w:p>
      <w:r>
        <w:rPr>
          <w:b/>
        </w:rPr>
        <w:t xml:space="preserve">Tulos</w:t>
      </w:r>
    </w:p>
    <w:p>
      <w:r>
        <w:t xml:space="preserve">Hän on hyvin iloinen siitä, että hän äänesti tänä vuonna.</w:t>
      </w:r>
    </w:p>
    <w:p>
      <w:r>
        <w:rPr>
          <w:b/>
        </w:rPr>
        <w:t xml:space="preserve">Esimerkki 2.2426</w:t>
      </w:r>
    </w:p>
    <w:p>
      <w:r>
        <w:t xml:space="preserve">Lause1: Aluksi Charles ei pitänyt Lisaa hulluna. Lause2: Mutta hän oli väärässä. Lause3: Mitä enemmän he tapailivat, sitä vähemmän hän piti Charlesista. Lause4: Charles lakkasi soittamasta hänelle ja sammutti soittoäänen.</w:t>
      </w:r>
    </w:p>
    <w:p>
      <w:r>
        <w:rPr>
          <w:b/>
        </w:rPr>
        <w:t xml:space="preserve">Tulos</w:t>
      </w:r>
    </w:p>
    <w:p>
      <w:r>
        <w:t xml:space="preserve">Lisa soitti hänelle jatkuvasti kahden viikon ajan.</w:t>
      </w:r>
    </w:p>
    <w:p>
      <w:r>
        <w:rPr>
          <w:b/>
        </w:rPr>
        <w:t xml:space="preserve">Esimerkki 2.2427</w:t>
      </w:r>
    </w:p>
    <w:p>
      <w:r>
        <w:t xml:space="preserve">Lause1: Terri oli aina luokkansa paras matematiikan oppilas. Lause2: Mutta hän tunsi olonsa epävarmaksi, kun joku sai parempia matematiikan arvosanoja kuin hän. Lause3: Terri kehuskeli, ettei hän koskaan opiskellut. Lause4: Mutta lopulta hänen arvosanansa huononivat.</w:t>
      </w:r>
    </w:p>
    <w:p>
      <w:r>
        <w:rPr>
          <w:b/>
        </w:rPr>
        <w:t xml:space="preserve">Tulos</w:t>
      </w:r>
    </w:p>
    <w:p>
      <w:r>
        <w:t xml:space="preserve">Terri päätti tehdä kovasti töitä ja sai koulunsa parhaat matematiikan arvosanat.</w:t>
      </w:r>
    </w:p>
    <w:p>
      <w:r>
        <w:rPr>
          <w:b/>
        </w:rPr>
        <w:t xml:space="preserve">Esimerkki 2.2428</w:t>
      </w:r>
    </w:p>
    <w:p>
      <w:r>
        <w:t xml:space="preserve">Lause1: Tein kerran lapsena menninkäisloukun. Lause2: Se oli todella fantasioitu, että löytäisin sieltä menninkäisen. Lause3: Laitoin sisälle karkkia, piirroksia ja muita tavaroita houkutellakseni menninkäistä. Lause4: Odotin koko päivän, mutta mitään ei löytynyt.</w:t>
      </w:r>
    </w:p>
    <w:p>
      <w:r>
        <w:rPr>
          <w:b/>
        </w:rPr>
        <w:t xml:space="preserve">Tulos</w:t>
      </w:r>
    </w:p>
    <w:p>
      <w:r>
        <w:t xml:space="preserve">Seuraavana aamuna haltijaa ei vieläkään näkynyt, ja luovutin.</w:t>
      </w:r>
    </w:p>
    <w:p>
      <w:r>
        <w:rPr>
          <w:b/>
        </w:rPr>
        <w:t xml:space="preserve">Esimerkki 2.2429</w:t>
      </w:r>
    </w:p>
    <w:p>
      <w:r>
        <w:t xml:space="preserve">Lause1: Janice siivosi kaappiaan viime viikolla. Lause2: Hän huomasi, ettei hänellä ollut juuri lainkaan uusia vaatteita. Lause3: Se sai hänet surulliseksi. Lause4: Hän tunsi itsensä köyhäksi ja arvottomaksi.</w:t>
      </w:r>
    </w:p>
    <w:p>
      <w:r>
        <w:rPr>
          <w:b/>
        </w:rPr>
        <w:t xml:space="preserve">Tulos</w:t>
      </w:r>
    </w:p>
    <w:p>
      <w:r>
        <w:t xml:space="preserve">Hän sulki kaapin oven mieluummin kuin siivosi loppuun.</w:t>
      </w:r>
    </w:p>
    <w:p>
      <w:r>
        <w:rPr>
          <w:b/>
        </w:rPr>
        <w:t xml:space="preserve">Esimerkki 2.2430</w:t>
      </w:r>
    </w:p>
    <w:p>
      <w:r>
        <w:t xml:space="preserve">Lause1: Ystäväni Roger soitti minulle iltapäivällä. Lause2: Hän sanoi, että hänen omaisuutensa syttyi tuleen ja hän tarvitsi apuani. Lause3: Käytimme hevosperävaunuani siirtämään kaikki eläimet hyvin nopeasti. Lause4: Palokunta sai tilanteen hallintaan muutamassa tunnissa.</w:t>
      </w:r>
    </w:p>
    <w:p>
      <w:r>
        <w:rPr>
          <w:b/>
        </w:rPr>
        <w:t xml:space="preserve">Tulos</w:t>
      </w:r>
    </w:p>
    <w:p>
      <w:r>
        <w:t xml:space="preserve">Onneksi vain ruoho paloi.</w:t>
      </w:r>
    </w:p>
    <w:p>
      <w:r>
        <w:rPr>
          <w:b/>
        </w:rPr>
        <w:t xml:space="preserve">Esimerkki 2.2431</w:t>
      </w:r>
    </w:p>
    <w:p>
      <w:r>
        <w:t xml:space="preserve">Lause1: Tyttö halusi syödä keksejä. Lause2: Hänellä oli myöhäinen ilta, ja hänen vanhempansa nukkuivat. Lause3: Tyttö käveli hitaasti keittiön poikki. Lause4: Hän kurotti kätensä keksipurkkiin ja veti sieltä keksin.</w:t>
      </w:r>
    </w:p>
    <w:p>
      <w:r>
        <w:rPr>
          <w:b/>
        </w:rPr>
        <w:t xml:space="preserve">Tulos</w:t>
      </w:r>
    </w:p>
    <w:p>
      <w:r>
        <w:t xml:space="preserve">Mutta kun hän kääntyi ympäri, vihainen äiti tuijotti häntä!</w:t>
      </w:r>
    </w:p>
    <w:p>
      <w:r>
        <w:rPr>
          <w:b/>
        </w:rPr>
        <w:t xml:space="preserve">Esimerkki 2.2432</w:t>
      </w:r>
    </w:p>
    <w:p>
      <w:r>
        <w:t xml:space="preserve">Lause1: Jason haluaa ostaa uuden kannettavan tietokoneen. Lause2: Hänen vanha kannettava tietokoneensa alkaa olla hidas. Lause3: Jason tutkii nykyisiä kannettavia tietokoneita. Lause4: Jason päättää ostaa Applen Macbookin.</w:t>
      </w:r>
    </w:p>
    <w:p>
      <w:r>
        <w:rPr>
          <w:b/>
        </w:rPr>
        <w:t xml:space="preserve">Tulos</w:t>
      </w:r>
    </w:p>
    <w:p>
      <w:r>
        <w:t xml:space="preserve">Jason menee Apple-kauppaan ja ostaa uuden kannettavan tietokoneen.</w:t>
      </w:r>
    </w:p>
    <w:p>
      <w:r>
        <w:rPr>
          <w:b/>
        </w:rPr>
        <w:t xml:space="preserve">Esimerkki 2.2433</w:t>
      </w:r>
    </w:p>
    <w:p>
      <w:r>
        <w:t xml:space="preserve">Lause1: Francisco ei ollut nähnyt äitiään vuosiin. Lause2: Hän säästi ahkerasti rahaa lentoa varten äitinsä kotiin Iowaan. Lause3: Viimein oli koittanut päivä, jolloin Francisco pääsi lentämään Iowaan. Lause4: Hän ja hänen äitinsä olivat hyvin iloisia nähdessään toisensa.</w:t>
      </w:r>
    </w:p>
    <w:p>
      <w:r>
        <w:rPr>
          <w:b/>
        </w:rPr>
        <w:t xml:space="preserve">Tulos</w:t>
      </w:r>
    </w:p>
    <w:p>
      <w:r>
        <w:t xml:space="preserve">Francisco lupasi, ettei odottaisi enää koskaan niin kauan nähdäkseen hänet.</w:t>
      </w:r>
    </w:p>
    <w:p>
      <w:r>
        <w:rPr>
          <w:b/>
        </w:rPr>
        <w:t xml:space="preserve">Esimerkki 2.2434</w:t>
      </w:r>
    </w:p>
    <w:p>
      <w:r>
        <w:t xml:space="preserve">Lause1: Fernando on kyllästynyt yksinkertaisiin väreihin, joilla hänen asuntonsa on maalattu. Lause2: Hän päättää maalata makuuhuoneensa uudella värillä. Lause3: Maalikaupassa on myynnissä kaunis harmaa väri. Lause4: Fernando ottaa vapaapäivän töistä maalatakseen makuuhuoneensa.</w:t>
      </w:r>
    </w:p>
    <w:p>
      <w:r>
        <w:rPr>
          <w:b/>
        </w:rPr>
        <w:t xml:space="preserve">Tulos</w:t>
      </w:r>
    </w:p>
    <w:p>
      <w:r>
        <w:t xml:space="preserve">Hän on erittäin tyytyväinen siihen, miltä hänen makuuhuoneensa näyttää harmailla seinillä.</w:t>
      </w:r>
    </w:p>
    <w:p>
      <w:r>
        <w:rPr>
          <w:b/>
        </w:rPr>
        <w:t xml:space="preserve">Esimerkki 2.2435</w:t>
      </w:r>
    </w:p>
    <w:p>
      <w:r>
        <w:t xml:space="preserve">Lause1: Sam ja Joe heittelivät palloa takapihalla. Lause2: Joe heitti pallon vahingossa aidan yli. Lause3: Pallo lensi naapurin pihalle. Lause4: Sam kiipesi aidan yli hakemaan palloa.</w:t>
      </w:r>
    </w:p>
    <w:p>
      <w:r>
        <w:rPr>
          <w:b/>
        </w:rPr>
        <w:t xml:space="preserve">Tulos</w:t>
      </w:r>
    </w:p>
    <w:p>
      <w:r>
        <w:t xml:space="preserve">Joe oli sen jälkeen varovaisempi pallon kanssa.</w:t>
      </w:r>
    </w:p>
    <w:p>
      <w:r>
        <w:rPr>
          <w:b/>
        </w:rPr>
        <w:t xml:space="preserve">Esimerkki 2.2436</w:t>
      </w:r>
    </w:p>
    <w:p>
      <w:r>
        <w:t xml:space="preserve">Lause1: Sam luki kirjaa ääneen luokassa. Lause2: Hän yritti kääntää sivua, kun hän oli lukenut yhden sivun loppuun. Lause3: Sivut päätyivät viiltämään hänen sormeaan. Lause4: Opettaja vei hänet välittömästi klinikalle.</w:t>
      </w:r>
    </w:p>
    <w:p>
      <w:r>
        <w:rPr>
          <w:b/>
        </w:rPr>
        <w:t xml:space="preserve">Tulos</w:t>
      </w:r>
    </w:p>
    <w:p>
      <w:r>
        <w:t xml:space="preserve">Hoitaja hieroi alkoholia ja laittoi laastarin sen ympärille.</w:t>
      </w:r>
    </w:p>
    <w:p>
      <w:r>
        <w:rPr>
          <w:b/>
        </w:rPr>
        <w:t xml:space="preserve">Esimerkki 2.2437</w:t>
      </w:r>
    </w:p>
    <w:p>
      <w:r>
        <w:t xml:space="preserve">Lause1: Eli oli Walking Deadin fani, ja kaikki hänen ystävänsä tiesivät sen. Lause2: Eräänä päivänä he päättivät pilailla hänen kanssaan pukeutumalla zombeiksi. Lause3: Eli säikähti kuoliaaksi ja ampui heidät kaikki! Lause4: Tuomioistuimen mielestä hän ei todistanut, että hän tunsi olevansa välittömässä vaarassa.</w:t>
      </w:r>
    </w:p>
    <w:p>
      <w:r>
        <w:rPr>
          <w:b/>
        </w:rPr>
        <w:t xml:space="preserve">Tulos</w:t>
      </w:r>
    </w:p>
    <w:p>
      <w:r>
        <w:t xml:space="preserve">Eli tuomittiin elinkautiseen vankeuteen holtittomasta käytöksestään.</w:t>
      </w:r>
    </w:p>
    <w:p>
      <w:r>
        <w:rPr>
          <w:b/>
        </w:rPr>
        <w:t xml:space="preserve">Esimerkki 2.2438</w:t>
      </w:r>
    </w:p>
    <w:p>
      <w:r>
        <w:t xml:space="preserve">Lause1: Dina ja hänen miehensä asuivat yhden makuuhuoneen asunnossa. Lause2: He odottivat lasta hyvin pian. Lause3: Heillä ei ollut rahaa hankkia kahden makuuhuoneen asuntoa. Lause4: Dina osti pinnasängyn ja teki tilaa vauvalle heidän huoneeseensa.</w:t>
      </w:r>
    </w:p>
    <w:p>
      <w:r>
        <w:rPr>
          <w:b/>
        </w:rPr>
        <w:t xml:space="preserve">Tulos</w:t>
      </w:r>
    </w:p>
    <w:p>
      <w:r>
        <w:t xml:space="preserve">Tämä järjestely sopi täydellisesti kaikille kolmelle.</w:t>
      </w:r>
    </w:p>
    <w:p>
      <w:r>
        <w:rPr>
          <w:b/>
        </w:rPr>
        <w:t xml:space="preserve">Esimerkki 2.2439</w:t>
      </w:r>
    </w:p>
    <w:p>
      <w:r>
        <w:t xml:space="preserve">Lause1: Juan päätti alkaa harrastaa enemmän liikuntaa. Lause2: Hän tarvitsi uudet kengät harjoittelua varten. Lause3: Paikallisessa kaupassa oli hyvä pari juoksukenkiä. Lause4: Juan kokeili niitä, ja ne sopivat täydellisesti.</w:t>
      </w:r>
    </w:p>
    <w:p>
      <w:r>
        <w:rPr>
          <w:b/>
        </w:rPr>
        <w:t xml:space="preserve">Tulos</w:t>
      </w:r>
    </w:p>
    <w:p>
      <w:r>
        <w:t xml:space="preserve">Hän oli valmis aloittamaan kuntoilun!</w:t>
      </w:r>
    </w:p>
    <w:p>
      <w:r>
        <w:rPr>
          <w:b/>
        </w:rPr>
        <w:t xml:space="preserve">Esimerkki 2.2440</w:t>
      </w:r>
    </w:p>
    <w:p>
      <w:r>
        <w:t xml:space="preserve">Lause1: Mary ja Lou päättivät ostaa papukaijan. Lause2: Matkalla eläinkauppaan he näkivät loukkaantuneen linnun. Lause3: Lintu oli loukannut siipensä. Lause4: Maria nousi autosta ja otti linnun hellästi käteensä.</w:t>
      </w:r>
    </w:p>
    <w:p>
      <w:r>
        <w:rPr>
          <w:b/>
        </w:rPr>
        <w:t xml:space="preserve">Tulos</w:t>
      </w:r>
    </w:p>
    <w:p>
      <w:r>
        <w:t xml:space="preserve">He ajoivat takaisin kotiin.</w:t>
      </w:r>
    </w:p>
    <w:p>
      <w:r>
        <w:rPr>
          <w:b/>
        </w:rPr>
        <w:t xml:space="preserve">Esimerkki 2.2441</w:t>
      </w:r>
    </w:p>
    <w:p>
      <w:r>
        <w:t xml:space="preserve">Lause1: Jordan katsoi elokuvaa. Lause2: Hän huomasi yhtäkkiä lattialla olevan jättimäisen vesihärpäkkeen. Lause3: Hän laittoi kissansa huoneeseen sen kanssa. Lause4: Kissa metsästi ötökän nopeasti alas.</w:t>
      </w:r>
    </w:p>
    <w:p>
      <w:r>
        <w:rPr>
          <w:b/>
        </w:rPr>
        <w:t xml:space="preserve">Tulos</w:t>
      </w:r>
    </w:p>
    <w:p>
      <w:r>
        <w:t xml:space="preserve">Se söi ötökän, ja Jordan pystyi taas rentoutumaan.</w:t>
      </w:r>
    </w:p>
    <w:p>
      <w:r>
        <w:rPr>
          <w:b/>
        </w:rPr>
        <w:t xml:space="preserve">Esimerkki 2.2442</w:t>
      </w:r>
    </w:p>
    <w:p>
      <w:r>
        <w:t xml:space="preserve">Lause1: Jayllä oli työhaastattelu tulossa. Lause2: Hänen piti olla valmis siihen. Lause3: Hän meni ostamaan uuden puvun. Lause4: Hän harjoitteli puhetaitojaan.</w:t>
      </w:r>
    </w:p>
    <w:p>
      <w:r>
        <w:rPr>
          <w:b/>
        </w:rPr>
        <w:t xml:space="preserve">Tulos</w:t>
      </w:r>
    </w:p>
    <w:p>
      <w:r>
        <w:t xml:space="preserve">Kun suuri päivä koitti, hän oli valmis!</w:t>
      </w:r>
    </w:p>
    <w:p>
      <w:r>
        <w:rPr>
          <w:b/>
        </w:rPr>
        <w:t xml:space="preserve">Esimerkki 2.2443</w:t>
      </w:r>
    </w:p>
    <w:p>
      <w:r>
        <w:t xml:space="preserve">Lause1: Rhean tytär oli mennyt naimisiin sulhasensa kanssa. Lause2: Rhea ei ollut koskaan tavannut miestä. Lause3: Hän oli huolissaan heidän ensimmäisestä tapaamisestaan. Lause4: Mutta kun he tapasivat, Rhea oli helpottunut.</w:t>
      </w:r>
    </w:p>
    <w:p>
      <w:r>
        <w:rPr>
          <w:b/>
        </w:rPr>
        <w:t xml:space="preserve">Tulos</w:t>
      </w:r>
    </w:p>
    <w:p>
      <w:r>
        <w:t xml:space="preserve">Hänen uusi vävynsä oli ihana, hurmaava mies!</w:t>
      </w:r>
    </w:p>
    <w:p>
      <w:r>
        <w:rPr>
          <w:b/>
        </w:rPr>
        <w:t xml:space="preserve">Esimerkki 2.2444</w:t>
      </w:r>
    </w:p>
    <w:p>
      <w:r>
        <w:t xml:space="preserve">Lause1: Jim katseli televisiota ja söi suklaavanukasta. Lause2: Hän nauroi elokuvakohtaukselle ja läikytti vahingossa vanukasta. Lause3: Vanukas putosi hänen housuilleen. Lause4: Jimin äiti tuli taloon ja näki tahran.</w:t>
      </w:r>
    </w:p>
    <w:p>
      <w:r>
        <w:rPr>
          <w:b/>
        </w:rPr>
        <w:t xml:space="preserve">Tulos</w:t>
      </w:r>
    </w:p>
    <w:p>
      <w:r>
        <w:t xml:space="preserve">Jimin äiti suuttui ja antoi Jimille viikon kotiarestia.</w:t>
      </w:r>
    </w:p>
    <w:p>
      <w:r>
        <w:rPr>
          <w:b/>
        </w:rPr>
        <w:t xml:space="preserve">Esimerkki 2.2445</w:t>
      </w:r>
    </w:p>
    <w:p>
      <w:r>
        <w:t xml:space="preserve">Lause1: Tim käytti yleensä portaita toimistoonsa. Lause2: Eräänä päivänä hän päätti kokeilla hissiä. Lause3: Muutaman sekunnin kuluttua hissi yhtäkkiä pysähtyi. Lause4: Tim oli ansassa!</w:t>
      </w:r>
    </w:p>
    <w:p>
      <w:r>
        <w:rPr>
          <w:b/>
        </w:rPr>
        <w:t xml:space="preserve">Tulos</w:t>
      </w:r>
    </w:p>
    <w:p>
      <w:r>
        <w:t xml:space="preserve">Tästä lähtien hän käyttää aina portaita.</w:t>
      </w:r>
    </w:p>
    <w:p>
      <w:r>
        <w:rPr>
          <w:b/>
        </w:rPr>
        <w:t xml:space="preserve">Esimerkki 2.2446</w:t>
      </w:r>
    </w:p>
    <w:p>
      <w:r>
        <w:t xml:space="preserve">Lause1: Lucy oli onnellinen, kun isoisä haki hänet. Lause2: Lucy halusi rankan päivän jälkeen vain mennä kotiin. Lause3: Isoisä päätti antaa Lucylle herkkua. Lause4: Auto pysähtyi parkkipaikalle.</w:t>
      </w:r>
    </w:p>
    <w:p>
      <w:r>
        <w:rPr>
          <w:b/>
        </w:rPr>
        <w:t xml:space="preserve">Tulos</w:t>
      </w:r>
    </w:p>
    <w:p>
      <w:r>
        <w:t xml:space="preserve">Lucy katsoi ylös iloisena nähdessään Walgreensin.</w:t>
      </w:r>
    </w:p>
    <w:p>
      <w:r>
        <w:rPr>
          <w:b/>
        </w:rPr>
        <w:t xml:space="preserve">Esimerkki 2.2447</w:t>
      </w:r>
    </w:p>
    <w:p>
      <w:r>
        <w:t xml:space="preserve">Lause1: Tommy rakasti pelata videopelejä. Lause2: Hän toivoi saavansa Super Mario Maker -pelin joululahjaksi. Lause3: Hän laittoi pelin joululistansa kärkeen. Lause4: Hänen vanhempansa keskustelivat asiasta ja päättivät ostaa hänelle pelin.</w:t>
      </w:r>
    </w:p>
    <w:p>
      <w:r>
        <w:rPr>
          <w:b/>
        </w:rPr>
        <w:t xml:space="preserve">Tulos</w:t>
      </w:r>
    </w:p>
    <w:p>
      <w:r>
        <w:t xml:space="preserve">Tommy tulee olemaan niin innoissaan, kun hän avaa sen jouluaamuna!</w:t>
      </w:r>
    </w:p>
    <w:p>
      <w:r>
        <w:rPr>
          <w:b/>
        </w:rPr>
        <w:t xml:space="preserve">Esimerkki 2.2448</w:t>
      </w:r>
    </w:p>
    <w:p>
      <w:r>
        <w:t xml:space="preserve">Lause1: Karl, supermarketin kassapoika, oli pulman edessä. Lause2: Mahtuisiko kaikki ruoka yhteen pussiin vai tuhlaisiko pussin ja käyttäisikö kahta? Lause3: Tilanteen aiheuttama stressi kasaantui häneen pahasti. Lause4: Lopulta hän päätti varmuuden vuoksi käyttää kahta pussia.</w:t>
      </w:r>
    </w:p>
    <w:p>
      <w:r>
        <w:rPr>
          <w:b/>
        </w:rPr>
        <w:t xml:space="preserve">Tulos</w:t>
      </w:r>
    </w:p>
    <w:p>
      <w:r>
        <w:t xml:space="preserve">Hän ojensi kassit asiakkaalle ja kiitti tätä.</w:t>
      </w:r>
    </w:p>
    <w:p>
      <w:r>
        <w:rPr>
          <w:b/>
        </w:rPr>
        <w:t xml:space="preserve">Esimerkki 2.2449</w:t>
      </w:r>
    </w:p>
    <w:p>
      <w:r>
        <w:t xml:space="preserve">Lause1: Tom, lukiolainen, ei pärjännyt kokeessa hyvin. Lause2: Opettaja kertoi Tomille, että hänen äitinsä oli allekirjoitettava arvosteltu koe. Lause3: Tom ei halunnut, että hänen äitinsä saisi tietää hänen huonosta arvosanastaan. Lause4: Niinpä hän väärensi äidin allekirjoituksen.</w:t>
      </w:r>
    </w:p>
    <w:p>
      <w:r>
        <w:rPr>
          <w:b/>
        </w:rPr>
        <w:t xml:space="preserve">Tulos</w:t>
      </w:r>
    </w:p>
    <w:p>
      <w:r>
        <w:t xml:space="preserve">Seuraavana päivänä hän luovutti kokeen opettajalle ja pääsi pälkähästä.</w:t>
      </w:r>
    </w:p>
    <w:p>
      <w:r>
        <w:rPr>
          <w:b/>
        </w:rPr>
        <w:t xml:space="preserve">Esimerkki 2.2450</w:t>
      </w:r>
    </w:p>
    <w:p>
      <w:r>
        <w:t xml:space="preserve">Lause1: Bella heräsi varhain eräänä aamuna kylmään huoneeseen. Lause2: Hän huomasi, että huone oli tavallista kylmempi. Lause3: Hän päätti katsoa ulos ikkunasta. Lause4: Kaikki oli tuoreen valkoisen lumen peitossa.</w:t>
      </w:r>
    </w:p>
    <w:p>
      <w:r>
        <w:rPr>
          <w:b/>
        </w:rPr>
        <w:t xml:space="preserve">Tulos</w:t>
      </w:r>
    </w:p>
    <w:p>
      <w:r>
        <w:t xml:space="preserve">Bella pukeutui ja juoksi ulos leikkimään lumessa.</w:t>
      </w:r>
    </w:p>
    <w:p>
      <w:r>
        <w:rPr>
          <w:b/>
        </w:rPr>
        <w:t xml:space="preserve">Esimerkki 2.2451</w:t>
      </w:r>
    </w:p>
    <w:p>
      <w:r>
        <w:t xml:space="preserve">Lause1: Samantha halusi ostaa lahjan poikaystävälleen Dougille. Lause2: Hänellä oli paljon rahaa, mutta hän ei ollut varma, mitä ostaa. Lause3: Samantha kysyi neuvoa Dougin ystävältä. Lause4: Dougin ystävä kertoi Samanthalle, että Doug tarvitsi uuden kellon.</w:t>
      </w:r>
    </w:p>
    <w:p>
      <w:r>
        <w:rPr>
          <w:b/>
        </w:rPr>
        <w:t xml:space="preserve">Tulos</w:t>
      </w:r>
    </w:p>
    <w:p>
      <w:r>
        <w:t xml:space="preserve">Samantha osti Dougille kellon, ja Doug oli iloisesti yllättynyt.</w:t>
      </w:r>
    </w:p>
    <w:p>
      <w:r>
        <w:rPr>
          <w:b/>
        </w:rPr>
        <w:t xml:space="preserve">Esimerkki 2.2452</w:t>
      </w:r>
    </w:p>
    <w:p>
      <w:r>
        <w:t xml:space="preserve">Lause1: Bongo Joe tarttui bongoihinsa ja käveli kadulle. Lause2: Hän soitti sävelen ihmisille, jotka kulkivat hänen ohitseen. Lause3: Muutamat ihmiset antoivat hänelle tippiä hänen upeista rytmeistään. Lause4: Kaikilla rahoilla Bongo Joe osti toisen setin bongoja.</w:t>
      </w:r>
    </w:p>
    <w:p>
      <w:r>
        <w:rPr>
          <w:b/>
        </w:rPr>
        <w:t xml:space="preserve">Tulos</w:t>
      </w:r>
    </w:p>
    <w:p>
      <w:r>
        <w:t xml:space="preserve">Nyt kun hän lähtee ulos, hänen ystävänsä seuraa häntä toisen setin kanssa.</w:t>
      </w:r>
    </w:p>
    <w:p>
      <w:r>
        <w:rPr>
          <w:b/>
        </w:rPr>
        <w:t xml:space="preserve">Esimerkki 2.2453</w:t>
      </w:r>
    </w:p>
    <w:p>
      <w:r>
        <w:t xml:space="preserve">Lause1: Mitch halusi oppia soittamaan pianoa. Lause2: Valitettavasti hänen perheensä oli liian köyhä, jotta hänellä olisi ollut varaa pianotunteihin. Lause3: Mitch hankki työpaikan sanomalehdenjakajana maksaakseen oppitunnit. Lause4: Hän säästi kaikki ansaitsemansa rahat.</w:t>
      </w:r>
    </w:p>
    <w:p>
      <w:r>
        <w:rPr>
          <w:b/>
        </w:rPr>
        <w:t xml:space="preserve">Tulos</w:t>
      </w:r>
    </w:p>
    <w:p>
      <w:r>
        <w:t xml:space="preserve">Kolmen kuukauden kuluttua Mitchillä oli varaa pianotunneille!</w:t>
      </w:r>
    </w:p>
    <w:p>
      <w:r>
        <w:rPr>
          <w:b/>
        </w:rPr>
        <w:t xml:space="preserve">Esimerkki 2.2454</w:t>
      </w:r>
    </w:p>
    <w:p>
      <w:r>
        <w:t xml:space="preserve">Lause1: Ted piti kekseistä. Lause2: Hän piti kuitenkin vain silloin, kun hänen äitinsä teki niitä. Lause3: Hän sylki kaikki muut keksit ulos. Lause4: Hänen ystävänsä tapasivat ja yrittivät tehdä kaikkien aikojen parhaita keksejä.</w:t>
      </w:r>
    </w:p>
    <w:p>
      <w:r>
        <w:rPr>
          <w:b/>
        </w:rPr>
        <w:t xml:space="preserve">Tulos</w:t>
      </w:r>
    </w:p>
    <w:p>
      <w:r>
        <w:t xml:space="preserve">Ne olivat niin hyviä, että Ted päätti kokeilla muidenkin keksejä.</w:t>
      </w:r>
    </w:p>
    <w:p>
      <w:r>
        <w:rPr>
          <w:b/>
        </w:rPr>
        <w:t xml:space="preserve">Esimerkki 2.2455</w:t>
      </w:r>
    </w:p>
    <w:p>
      <w:r>
        <w:t xml:space="preserve">Lause1: Tyttäreni selitti minulle, mikä Jumala on. Lause2: Hän kertoi minulle, että se oli kaikki ja kaikki. Lause3: Hän kertoi minulle, että Jumala on rakkaus. Lause4: Kyynelehdin kuunnellessani hänen selitystään.</w:t>
      </w:r>
    </w:p>
    <w:p>
      <w:r>
        <w:rPr>
          <w:b/>
        </w:rPr>
        <w:t xml:space="preserve">Tulos</w:t>
      </w:r>
    </w:p>
    <w:p>
      <w:r>
        <w:t xml:space="preserve">Se oli ylpeän äidin hetki.</w:t>
      </w:r>
    </w:p>
    <w:p>
      <w:r>
        <w:rPr>
          <w:b/>
        </w:rPr>
        <w:t xml:space="preserve">Esimerkki 2.2456</w:t>
      </w:r>
    </w:p>
    <w:p>
      <w:r>
        <w:t xml:space="preserve">Lause1: Julia rakasti pizzaa niin paljon, että hän halusi tehdä sitä itse. Lause2: Hän osti kaikki ainekset ja laittoi ne tiskille. Lause3: Julia noudatti huolellisesti keittokirjansa ohjeita. Lause4: Hän oli kuitenkin hyvin epäröivä täytteiden suhteen.</w:t>
      </w:r>
    </w:p>
    <w:p>
      <w:r>
        <w:rPr>
          <w:b/>
        </w:rPr>
        <w:t xml:space="preserve">Tulos</w:t>
      </w:r>
    </w:p>
    <w:p>
      <w:r>
        <w:t xml:space="preserve">Lopuksi Julia riemuiten lisää mahdollisimman monta täytettä.</w:t>
      </w:r>
    </w:p>
    <w:p>
      <w:r>
        <w:rPr>
          <w:b/>
        </w:rPr>
        <w:t xml:space="preserve">Esimerkki 2.2457</w:t>
      </w:r>
    </w:p>
    <w:p>
      <w:r>
        <w:t xml:space="preserve">Lause1: Burt oli vastuussa ilotulituksista kaupungin messuilla. Lause2: Hän oli hermostunut, koska se oli hänen ensimmäinen kertansa. Lause3: Hän latasi suuren ilotulitteen ja valmistautui laukaisemaan sen. Lause4: Kun hän laukaisi sen, se nousi vain 20 metriä ylöspäin.</w:t>
      </w:r>
    </w:p>
    <w:p>
      <w:r>
        <w:rPr>
          <w:b/>
        </w:rPr>
        <w:t xml:space="preserve">Tulos</w:t>
      </w:r>
    </w:p>
    <w:p>
      <w:r>
        <w:t xml:space="preserve">Burt katsoi sitä hetken ja hyppäsi sitten suojaan.</w:t>
      </w:r>
    </w:p>
    <w:p>
      <w:r>
        <w:rPr>
          <w:b/>
        </w:rPr>
        <w:t xml:space="preserve">Esimerkki 2.2458</w:t>
      </w:r>
    </w:p>
    <w:p>
      <w:r>
        <w:t xml:space="preserve">Lause1: Tyttärentyttäremme näki juuri joulupukin. Lause2: Hän on 18 kuukautta vanha. Lause3: Hän istui Joulupukin sylissä. Lause4: Hän ei itkenyt, mutta hän suhtautui joulupukkiin hyvin epäilevästi.</w:t>
      </w:r>
    </w:p>
    <w:p>
      <w:r>
        <w:rPr>
          <w:b/>
        </w:rPr>
        <w:t xml:space="preserve">Tulos</w:t>
      </w:r>
    </w:p>
    <w:p>
      <w:r>
        <w:t xml:space="preserve">Kuva hänen kasvoistaan katsomassa joulupukkia on korvaamaton.</w:t>
      </w:r>
    </w:p>
    <w:p>
      <w:r>
        <w:rPr>
          <w:b/>
        </w:rPr>
        <w:t xml:space="preserve">Esimerkki 2.2459</w:t>
      </w:r>
    </w:p>
    <w:p>
      <w:r>
        <w:t xml:space="preserve">Lause1: Clark tarvitsi ostaa kuulokkeet. Lause2: Hänen kuulokkeensa olivat menneet rikki edellisenä iltana. Lause3: Clark ajoi Targetiin ja katseli valikoimaa. Lause4: Hän näki suuret kuulokkeet nimeltä Beats by Dre.</w:t>
      </w:r>
    </w:p>
    <w:p>
      <w:r>
        <w:rPr>
          <w:b/>
        </w:rPr>
        <w:t xml:space="preserve">Tulos</w:t>
      </w:r>
    </w:p>
    <w:p>
      <w:r>
        <w:t xml:space="preserve">Clark päätti, että ne olivat liian kalliita, ja jätti Targetin.</w:t>
      </w:r>
    </w:p>
    <w:p>
      <w:r>
        <w:rPr>
          <w:b/>
        </w:rPr>
        <w:t xml:space="preserve">Esimerkki 2.2460</w:t>
      </w:r>
    </w:p>
    <w:p>
      <w:r>
        <w:t xml:space="preserve">Lause1: Opossumi asui kerran veljeni kuistin alla. Lause2: Veljeni huitaisi sitä luudalla saadakseen sen lähtemään. Lause3: Opossumi käveli ulos kuistin alta ja tuijotti häntä. Lause4: Veljelläni ei ollut sanoja opossumin rohkeudelle.</w:t>
      </w:r>
    </w:p>
    <w:p>
      <w:r>
        <w:rPr>
          <w:b/>
        </w:rPr>
        <w:t xml:space="preserve">Tulos</w:t>
      </w:r>
    </w:p>
    <w:p>
      <w:r>
        <w:t xml:space="preserve">Hän jätti opossumin rauhaan, ja lopulta se lähti omasta tahdostaan.</w:t>
      </w:r>
    </w:p>
    <w:p>
      <w:r>
        <w:rPr>
          <w:b/>
        </w:rPr>
        <w:t xml:space="preserve">Esimerkki 2.2461</w:t>
      </w:r>
    </w:p>
    <w:p>
      <w:r>
        <w:t xml:space="preserve">Lause1: Vlad teki aina pilaa ihmisistä siellä, missä hän työskenteli. Lause2: Sitten ihmiset päättivät alkaa pilkata Vladia. Lause3: Vlad ei pitänyt siitä kovin paljon. Lause4: Vlad ymmärsi sitten todella virheensä.</w:t>
      </w:r>
    </w:p>
    <w:p>
      <w:r>
        <w:rPr>
          <w:b/>
        </w:rPr>
        <w:t xml:space="preserve">Tulos</w:t>
      </w:r>
    </w:p>
    <w:p>
      <w:r>
        <w:t xml:space="preserve">Vlad vannoi, ettei olisi enää niin tunteeton työtovereitaan kohtaan.</w:t>
      </w:r>
    </w:p>
    <w:p>
      <w:r>
        <w:rPr>
          <w:b/>
        </w:rPr>
        <w:t xml:space="preserve">Esimerkki 2.2462</w:t>
      </w:r>
    </w:p>
    <w:p>
      <w:r>
        <w:t xml:space="preserve">Lause1: Menin eilen ystäväni Janen kanssa puistoon. Lause2: Leikimme puistossa jättimäisellä hiekkalaatikolla. Lause3: Yhtäkkiä hiekasta tulivat esiin palomuurahaiset ja alkoivat purra meitä! Lause4: Se oli niin pelottavaa, että juoksimme kotiin.</w:t>
      </w:r>
    </w:p>
    <w:p>
      <w:r>
        <w:rPr>
          <w:b/>
        </w:rPr>
        <w:t xml:space="preserve">Tulos</w:t>
      </w:r>
    </w:p>
    <w:p>
      <w:r>
        <w:t xml:space="preserve">Emme mene enää koskaan tuohon hiekkalaatikkoon.</w:t>
      </w:r>
    </w:p>
    <w:p>
      <w:r>
        <w:rPr>
          <w:b/>
        </w:rPr>
        <w:t xml:space="preserve">Esimerkki 2.2463</w:t>
      </w:r>
    </w:p>
    <w:p>
      <w:r>
        <w:t xml:space="preserve">Lause1: Pariskunta päätti tehdä omia keramiikkatöitä. Lause2: He ostivat savenvalajan ja päättivät opetella käyttämään sitä. Lause3: He yrittivät kumpikin tehdä omia ruukkujaan. Lause4: Niistä tuli melkein kaikista huonoja.</w:t>
      </w:r>
    </w:p>
    <w:p>
      <w:r>
        <w:rPr>
          <w:b/>
        </w:rPr>
        <w:t xml:space="preserve">Tulos</w:t>
      </w:r>
    </w:p>
    <w:p>
      <w:r>
        <w:t xml:space="preserve">He päättivät, että heidän oli parempi ostaa keramiikkaa sen sijaan.</w:t>
      </w:r>
    </w:p>
    <w:p>
      <w:r>
        <w:rPr>
          <w:b/>
        </w:rPr>
        <w:t xml:space="preserve">Esimerkki 2.2464</w:t>
      </w:r>
    </w:p>
    <w:p>
      <w:r>
        <w:t xml:space="preserve">Lause1: Francis halusi auttaa vanhempiaan enemmän heidän maatilallaan. Lause2: Hän inhosi kuitenkin heräämistä aikaisin isänsä kanssa maatilan töihin. Lause3: Eräänä aamuna hän pakotti itsensä heräämään aamunkoitteessa, vaikka häntä nukutti. Lause4: Hänen ensimmäinen askareensa oli lypsää vanha lehmä.</w:t>
      </w:r>
    </w:p>
    <w:p>
      <w:r>
        <w:rPr>
          <w:b/>
        </w:rPr>
        <w:t xml:space="preserve">Tulos</w:t>
      </w:r>
    </w:p>
    <w:p>
      <w:r>
        <w:t xml:space="preserve">Francis oli niin ylpeä siitä, että hän vihdoin auttoi perheen maatilalla.</w:t>
      </w:r>
    </w:p>
    <w:p>
      <w:r>
        <w:rPr>
          <w:b/>
        </w:rPr>
        <w:t xml:space="preserve">Esimerkki 2.2465</w:t>
      </w:r>
    </w:p>
    <w:p>
      <w:r>
        <w:t xml:space="preserve">Lause1: Gina tuijotti tiukasti scrabble-lautaa. Lause2: Voittaakseen hänen täytyi saada 30 pistettä. Lause3: Lause4: Hän oli melkein luovuttaa, mutta sitten hän virnisti.</w:t>
      </w:r>
    </w:p>
    <w:p>
      <w:r>
        <w:rPr>
          <w:b/>
        </w:rPr>
        <w:t xml:space="preserve">Tulos</w:t>
      </w:r>
    </w:p>
    <w:p>
      <w:r>
        <w:t xml:space="preserve">Nappaamalla tittelinsä hän pelasi Zephyrin kanssa 69 pistettä!</w:t>
      </w:r>
    </w:p>
    <w:p>
      <w:r>
        <w:rPr>
          <w:b/>
        </w:rPr>
        <w:t xml:space="preserve">Esimerkki 2.2466</w:t>
      </w:r>
    </w:p>
    <w:p>
      <w:r>
        <w:t xml:space="preserve">Lause1: Halusin aina lapsena mennä Raging Riversiin. Lause2: Viimein teimme sinne perhematkan. Lause3: Kun pääsin sinne, menin suoraan aaltoaltaaseen. Lause4: Se oli lopulta aivan liian syvä, ja siellä oli aaltoja, joita en kestänyt!</w:t>
      </w:r>
    </w:p>
    <w:p>
      <w:r>
        <w:rPr>
          <w:b/>
        </w:rPr>
        <w:t xml:space="preserve">Tulos</w:t>
      </w:r>
    </w:p>
    <w:p>
      <w:r>
        <w:t xml:space="preserve">Sen jälkeen vihasin Raging Riversia ja halusin mennä kotiin!</w:t>
      </w:r>
    </w:p>
    <w:p>
      <w:r>
        <w:rPr>
          <w:b/>
        </w:rPr>
        <w:t xml:space="preserve">Esimerkki 2.2467</w:t>
      </w:r>
    </w:p>
    <w:p>
      <w:r>
        <w:t xml:space="preserve">Lause1: Istumapaikkoja on paljon. Lause2: Joskus voi olla vaikea valita, missä istua. Lause3: Tänä aamuna istuin nojatuoliin. Lause4: En viihtynyt.</w:t>
      </w:r>
    </w:p>
    <w:p>
      <w:r>
        <w:rPr>
          <w:b/>
        </w:rPr>
        <w:t xml:space="preserve">Tulos</w:t>
      </w:r>
    </w:p>
    <w:p>
      <w:r>
        <w:t xml:space="preserve">Siirryin sen sijaan sohvalle.</w:t>
      </w:r>
    </w:p>
    <w:p>
      <w:r>
        <w:rPr>
          <w:b/>
        </w:rPr>
        <w:t xml:space="preserve">Esimerkki 2.2468</w:t>
      </w:r>
    </w:p>
    <w:p>
      <w:r>
        <w:t xml:space="preserve">Lause1: Tilaan illallisen paikallisesta ravintolasta. Lause2: Tarjoilija oli innokas ottamaan tilaukseni ylös. Lause3: Hän antoi minulle ruoan ja söin sen hitaasti. Lause4: Huomasin, että minulta puuttui maksu, jolloin hän pyysi minua.</w:t>
      </w:r>
    </w:p>
    <w:p>
      <w:r>
        <w:rPr>
          <w:b/>
        </w:rPr>
        <w:t xml:space="preserve">Tulos</w:t>
      </w:r>
    </w:p>
    <w:p>
      <w:r>
        <w:t xml:space="preserve">Koska minulla ei ollut rahaa, ravintola antoi minulle sakon.</w:t>
      </w:r>
    </w:p>
    <w:p>
      <w:r>
        <w:rPr>
          <w:b/>
        </w:rPr>
        <w:t xml:space="preserve">Esimerkki 2.2469</w:t>
      </w:r>
    </w:p>
    <w:p>
      <w:r>
        <w:t xml:space="preserve">Lause1: Rich ja Neil rakastivat patikointia. Lause2: Eräänä viikonloppuna he päättivät kokeilla lähistöllä sijaitsevaa kahden päivän vaellusreittiä. Lause3: Ensimmäisenä päivänä he eksyivät ja Rich nyrjäytti nilkkansa. Lause4: He olivat huolissaan siitä, että heidän täytyisi soittaa apua.</w:t>
      </w:r>
    </w:p>
    <w:p>
      <w:r>
        <w:rPr>
          <w:b/>
        </w:rPr>
        <w:t xml:space="preserve">Tulos</w:t>
      </w:r>
    </w:p>
    <w:p>
      <w:r>
        <w:t xml:space="preserve">Lopulta Rich ja Neil pääsivät läpi ja sijoittuivat ylpeinä maaliin.</w:t>
      </w:r>
    </w:p>
    <w:p>
      <w:r>
        <w:rPr>
          <w:b/>
        </w:rPr>
        <w:t xml:space="preserve">Esimerkki 2.2470</w:t>
      </w:r>
    </w:p>
    <w:p>
      <w:r>
        <w:t xml:space="preserve">Lause1: Olin suihkussa. Lause2: Huomasin, että suihkun pää oli hieman rikki. Lause3: Soitin vuokraisännälleni ja pyysin häntä korjaamaan sen. Lause4: Hän kieltäytyi korjaamasta sitä.</w:t>
      </w:r>
    </w:p>
    <w:p>
      <w:r>
        <w:rPr>
          <w:b/>
        </w:rPr>
        <w:t xml:space="preserve">Tulos</w:t>
      </w:r>
    </w:p>
    <w:p>
      <w:r>
        <w:t xml:space="preserve">Uhkasin haastaa hänet oikeuteen, ja hän päätti korjata sen.</w:t>
      </w:r>
    </w:p>
    <w:p>
      <w:r>
        <w:rPr>
          <w:b/>
        </w:rPr>
        <w:t xml:space="preserve">Esimerkki 2.2471</w:t>
      </w:r>
    </w:p>
    <w:p>
      <w:r>
        <w:t xml:space="preserve">Lause1: Ginan piti tulla rehtorin kansliaan. Lause2: Mutta hän ei halunnut mennä sinne. Lause3: Hän meni kirjastoon ja nappasi kirjan. Lause4: Hän yritti istua hiljaa ja lukea.</w:t>
      </w:r>
    </w:p>
    <w:p>
      <w:r>
        <w:rPr>
          <w:b/>
        </w:rPr>
        <w:t xml:space="preserve">Tulos</w:t>
      </w:r>
    </w:p>
    <w:p>
      <w:r>
        <w:t xml:space="preserve">Mutta kirjastonhoitaja näki hänet ja lähetti hänet menemään.</w:t>
      </w:r>
    </w:p>
    <w:p>
      <w:r>
        <w:rPr>
          <w:b/>
        </w:rPr>
        <w:t xml:space="preserve">Esimerkki 2.2472</w:t>
      </w:r>
    </w:p>
    <w:p>
      <w:r>
        <w:t xml:space="preserve">Lause1: Lily meni istuttamaan kukkia. Lause2: Hän otti siemeniä ja vettä ja alkoi istuttaa. Lause3: Kuukautta myöhemmin hän näki kukkien kukkivan. Lause4: Hän poimi ne ja teki kukkakimpun.</w:t>
      </w:r>
    </w:p>
    <w:p>
      <w:r>
        <w:rPr>
          <w:b/>
        </w:rPr>
        <w:t xml:space="preserve">Tulos</w:t>
      </w:r>
    </w:p>
    <w:p>
      <w:r>
        <w:t xml:space="preserve">Hän päätyi antamaan ne ystävilleen.</w:t>
      </w:r>
    </w:p>
    <w:p>
      <w:r>
        <w:rPr>
          <w:b/>
        </w:rPr>
        <w:t xml:space="preserve">Esimerkki 2.2473</w:t>
      </w:r>
    </w:p>
    <w:p>
      <w:r>
        <w:t xml:space="preserve">Lause1: Jane ajoi tietä pitkin, kun mehiläinen lensi hänen ikkunaansa. Lause2: Jane ei halunnut saada pistosta, joten hän pysähtyi tieltä. Lause3: Jane avasi kaikki ovet, ja mehiläinen lensi ulos autosta. Lause4: Jane oli helpottunut, ettei häntä ollut pistetty.</w:t>
      </w:r>
    </w:p>
    <w:p>
      <w:r>
        <w:rPr>
          <w:b/>
        </w:rPr>
        <w:t xml:space="preserve">Tulos</w:t>
      </w:r>
    </w:p>
    <w:p>
      <w:r>
        <w:t xml:space="preserve">Hän päätti pitää ikkunat kiinni koko loppumatkan ajan.</w:t>
      </w:r>
    </w:p>
    <w:p>
      <w:r>
        <w:rPr>
          <w:b/>
        </w:rPr>
        <w:t xml:space="preserve">Esimerkki 2.2474</w:t>
      </w:r>
    </w:p>
    <w:p>
      <w:r>
        <w:t xml:space="preserve">Lause1: Vuonna 2013 kälyni meni Atlantic Cityyn. Lause2: Hän kävi katsomassa Long Island Mediumia. Lause3: Matka oli katastrofi, sillä bussi hajosi. Lause4: Hän saapui myöhässä, mutta ehti nähdä esityksen.</w:t>
      </w:r>
    </w:p>
    <w:p>
      <w:r>
        <w:rPr>
          <w:b/>
        </w:rPr>
        <w:t xml:space="preserve">Tulos</w:t>
      </w:r>
    </w:p>
    <w:p>
      <w:r>
        <w:t xml:space="preserve">Hän sanoi, ettei hän enää koskaan ajaisi bussilla Atlantic Cityyn.</w:t>
      </w:r>
    </w:p>
    <w:p>
      <w:r>
        <w:rPr>
          <w:b/>
        </w:rPr>
        <w:t xml:space="preserve">Esimerkki 2.2475</w:t>
      </w:r>
    </w:p>
    <w:p>
      <w:r>
        <w:t xml:space="preserve">Lause1: Jeff oli pizzalähetti. Lause2: Jeffin piti eräänä päivänä toimittaa 50 pizzaa juhliin. Lause3: Matkalla hänen autonsa eteen juoksi kissa. Lause4: Jeff painoi jarrut pohjaan.</w:t>
      </w:r>
    </w:p>
    <w:p>
      <w:r>
        <w:rPr>
          <w:b/>
        </w:rPr>
        <w:t xml:space="preserve">Tulos</w:t>
      </w:r>
    </w:p>
    <w:p>
      <w:r>
        <w:t xml:space="preserve">Osa pizzalaatikoista lensi eteenpäin, ja pizzaa valui lattialle.</w:t>
      </w:r>
    </w:p>
    <w:p>
      <w:r>
        <w:rPr>
          <w:b/>
        </w:rPr>
        <w:t xml:space="preserve">Esimerkki 2.2476</w:t>
      </w:r>
    </w:p>
    <w:p>
      <w:r>
        <w:t xml:space="preserve">Lause1: Sue oli eräänä iltana hyvin humalassa ystäviensä kanssa. Lause2: Sue heräsi seuraavana aamuna ja lähti töihin. Lause3: Hän kompastui sanoihinsa opettaessaan oppituntia. Lause4: Hänen oppilaansa kysyivät, oliko hän humalassa.</w:t>
      </w:r>
    </w:p>
    <w:p>
      <w:r>
        <w:rPr>
          <w:b/>
        </w:rPr>
        <w:t xml:space="preserve">Tulos</w:t>
      </w:r>
    </w:p>
    <w:p>
      <w:r>
        <w:t xml:space="preserve">Sue otti kulauksen pullostaan eikä vastannut.</w:t>
      </w:r>
    </w:p>
    <w:p>
      <w:r>
        <w:rPr>
          <w:b/>
        </w:rPr>
        <w:t xml:space="preserve">Esimerkki 2.2477</w:t>
      </w:r>
    </w:p>
    <w:p>
      <w:r>
        <w:t xml:space="preserve">Lause1: Alan ajoi metrolla töistä kotiin. Lause2: Hän uppoutui sanomalehteensä. Lause3: Hän ei edes huomannut, kun metro ohitti hänen pysäkkinsä! Lause4: Kun hän tajusi, oli jo liian myöhäistä.</w:t>
      </w:r>
    </w:p>
    <w:p>
      <w:r>
        <w:rPr>
          <w:b/>
        </w:rPr>
        <w:t xml:space="preserve">Tulos</w:t>
      </w:r>
    </w:p>
    <w:p>
      <w:r>
        <w:t xml:space="preserve">Alan joutui kävelemään neljä korttelia takaisin.</w:t>
      </w:r>
    </w:p>
    <w:p>
      <w:r>
        <w:rPr>
          <w:b/>
        </w:rPr>
        <w:t xml:space="preserve">Esimerkki 2.2478</w:t>
      </w:r>
    </w:p>
    <w:p>
      <w:r>
        <w:t xml:space="preserve">Lause1: Mable halusi tehdä minulle jotain syötävää. Lause2: Mable kysyi minulta, haluanko mieluummin munakkaan vai voileivän. Lause3: Mietin asiaa hetken ja päätin valita voileivän. Lause4: Sitten kysyin, tekisikö hän minulle kinkkua ruisleivällä.</w:t>
      </w:r>
    </w:p>
    <w:p>
      <w:r>
        <w:rPr>
          <w:b/>
        </w:rPr>
        <w:t xml:space="preserve">Tulos</w:t>
      </w:r>
    </w:p>
    <w:p>
      <w:r>
        <w:t xml:space="preserve">Hän sanoi, että se käy hyvin, ja teki minulle herkullista kinkkua ruisleivällä.</w:t>
      </w:r>
    </w:p>
    <w:p>
      <w:r>
        <w:rPr>
          <w:b/>
        </w:rPr>
        <w:t xml:space="preserve">Esimerkki 2.2479</w:t>
      </w:r>
    </w:p>
    <w:p>
      <w:r>
        <w:t xml:space="preserve">Lause1: Mike yritti päästä koripallojoukkueeseen, mutta hänet erotettiin. Lause2: Valmentaja antoi hänelle tarkan listan asioista, joita hänen oli parannettava. Lause3: Mike käytti koko loppukauden pelinsä osa-alueiden hiomiseen. Lause4: Seuraavana vuonna Mike pääsi joukkueeseen!</w:t>
      </w:r>
    </w:p>
    <w:p>
      <w:r>
        <w:rPr>
          <w:b/>
        </w:rPr>
        <w:t xml:space="preserve">Tulos</w:t>
      </w:r>
    </w:p>
    <w:p>
      <w:r>
        <w:t xml:space="preserve">Hän oli aloittaja ja vei koripallojoukkueen osavaltion mestaruuteen.</w:t>
      </w:r>
    </w:p>
    <w:p>
      <w:r>
        <w:rPr>
          <w:b/>
        </w:rPr>
        <w:t xml:space="preserve">Esimerkki 2.2480</w:t>
      </w:r>
    </w:p>
    <w:p>
      <w:r>
        <w:t xml:space="preserve">Lause1: Lily odotti syntymäpäiväänsä innolla - hänellä oli aina suuret juhlat. Lause2: Mutta hänen paras ystävänsä ei maininnut mitään suunnitelmia. Lause3: Syntymäpäivänään hän ei ollut vieläkään kuullut mitään juhlista. Lause4: Lily oli hyvin pettynyt astuessaan pimeään olohuoneeseensa.</w:t>
      </w:r>
    </w:p>
    <w:p>
      <w:r>
        <w:rPr>
          <w:b/>
        </w:rPr>
        <w:t xml:space="preserve">Tulos</w:t>
      </w:r>
    </w:p>
    <w:p>
      <w:r>
        <w:t xml:space="preserve">Hänen mielialansa muuttui nopeasti, kun hänen ystävänsä hyppäsivät ulos yllättämään hänet.</w:t>
      </w:r>
    </w:p>
    <w:p>
      <w:r>
        <w:rPr>
          <w:b/>
        </w:rPr>
        <w:t xml:space="preserve">Esimerkki 2.2481</w:t>
      </w:r>
    </w:p>
    <w:p>
      <w:r>
        <w:t xml:space="preserve">Lause1: Jane päätti tehdä puhdistautumiskuurin. Lause2: Hän kävi Whole Foodsissa ja osti laatikollisen puhdistusvalmisteita. Lause3: Ensimmäiset kaksi päivää Jane tunsi olonsa paremmaksi kuin vuosiin. Lause4: Neljäntenä päivänä Jane tunsi olonsa kuin hänellä olisi ollut pahin flunssa ikinä.</w:t>
      </w:r>
    </w:p>
    <w:p>
      <w:r>
        <w:rPr>
          <w:b/>
        </w:rPr>
        <w:t xml:space="preserve">Tulos</w:t>
      </w:r>
    </w:p>
    <w:p>
      <w:r>
        <w:t xml:space="preserve">Neljäntenä päivänä hän lopetti puhdistusruokavalionsa 3 päivää etuajassa.</w:t>
      </w:r>
    </w:p>
    <w:p>
      <w:r>
        <w:rPr>
          <w:b/>
        </w:rPr>
        <w:t xml:space="preserve">Esimerkki 2.2482</w:t>
      </w:r>
    </w:p>
    <w:p>
      <w:r>
        <w:t xml:space="preserve">Lause1: Maddie halusi todella koiranpennun. Lause2: Hänen äitinsä sanoi, että jos hän saa hyvät arvosanat, hän voi saada koiran. Lause3: Maddie työskenteli todella ahkerasti kolmen kuukauden ajan koulutehtäviensä parissa. Lause4: Kun todistukset tulivat, Maddie oli saanut kaikki kiitettävät arvosanat!</w:t>
      </w:r>
    </w:p>
    <w:p>
      <w:r>
        <w:rPr>
          <w:b/>
        </w:rPr>
        <w:t xml:space="preserve">Tulos</w:t>
      </w:r>
    </w:p>
    <w:p>
      <w:r>
        <w:t xml:space="preserve">Maddien äiti vei Maddien hakemaan koiranpennun palkinnoksi.</w:t>
      </w:r>
    </w:p>
    <w:p>
      <w:r>
        <w:rPr>
          <w:b/>
        </w:rPr>
        <w:t xml:space="preserve">Esimerkki 2.2483</w:t>
      </w:r>
    </w:p>
    <w:p>
      <w:r>
        <w:t xml:space="preserve">Lause1: Melissan ystävä oli tulossa vierailulle. Lause2: Melissa oli niin innoissaan, kun hän haki ystävänsä kyytiin. Lause3: Pian hän huomasi, että hänen ystävänsä oli muuttunut paljon. Lause4: Hän vaikutti äänekkäämmältä ja jyrkemmältä.</w:t>
      </w:r>
    </w:p>
    <w:p>
      <w:r>
        <w:rPr>
          <w:b/>
        </w:rPr>
        <w:t xml:space="preserve">Tulos</w:t>
      </w:r>
    </w:p>
    <w:p>
      <w:r>
        <w:t xml:space="preserve">Onneksi, kun Melissa huomautti tästä, hänen ystävänsä pyysi anteeksi.</w:t>
      </w:r>
    </w:p>
    <w:p>
      <w:r>
        <w:rPr>
          <w:b/>
        </w:rPr>
        <w:t xml:space="preserve">Esimerkki 2.2484</w:t>
      </w:r>
    </w:p>
    <w:p>
      <w:r>
        <w:t xml:space="preserve">Lause1: Sylvia kutsuttiin kirkkoon ystävänsä kanssa. Lause2: He istuivat alakoulun luokassa. Lause3: Yhtäkkiä Sylvia tajusi, että pianisti oli hänen opettajansa. Lause4: Hän juoksi luokan jälkeen hänen luokseen tervehtimään.</w:t>
      </w:r>
    </w:p>
    <w:p>
      <w:r>
        <w:rPr>
          <w:b/>
        </w:rPr>
        <w:t xml:space="preserve">Tulos</w:t>
      </w:r>
    </w:p>
    <w:p>
      <w:r>
        <w:t xml:space="preserve">Hänen opettajansa oli iloinen nähdessään hänet, ja he juttelivat hetken aikaa.</w:t>
      </w:r>
    </w:p>
    <w:p>
      <w:r>
        <w:rPr>
          <w:b/>
        </w:rPr>
        <w:t xml:space="preserve">Esimerkki 2.2485</w:t>
      </w:r>
    </w:p>
    <w:p>
      <w:r>
        <w:t xml:space="preserve">Lause1: Sam oli hyvin huolissaan. Lause2: Viime viikkojen aikana hänen kissansa oli paisunut. Lause3: Hän pelkäsi, että kissa oli sairas ja saattaisi pian kuolla. Lause4: Sitten eräänä päivänä Sam sai selville, miksi hänen kissansa oli kasvanut suuremmaksi.</w:t>
      </w:r>
    </w:p>
    <w:p>
      <w:r>
        <w:rPr>
          <w:b/>
        </w:rPr>
        <w:t xml:space="preserve">Tulos</w:t>
      </w:r>
    </w:p>
    <w:p>
      <w:r>
        <w:t xml:space="preserve">Se oli ollut raskaana, ja nyt sillä oli kahdeksan pentua!</w:t>
      </w:r>
    </w:p>
    <w:p>
      <w:r>
        <w:rPr>
          <w:b/>
        </w:rPr>
        <w:t xml:space="preserve">Esimerkki 2.2486</w:t>
      </w:r>
    </w:p>
    <w:p>
      <w:r>
        <w:t xml:space="preserve">Lause1: Päätin puhdistaa savupiippuni. Lause2: Avasin tuuletusaukon. Lause3: Unohdin siirtää kasvoni pois takan luota. Lause4: Noki syöksyi alas ja peitti kasvoni!</w:t>
      </w:r>
    </w:p>
    <w:p>
      <w:r>
        <w:rPr>
          <w:b/>
        </w:rPr>
        <w:t xml:space="preserve">Tulos</w:t>
      </w:r>
    </w:p>
    <w:p>
      <w:r>
        <w:t xml:space="preserve">Tajusin, että minun pitäisi olla varovaisempi savupiippua puhdistaessani.</w:t>
      </w:r>
    </w:p>
    <w:p>
      <w:r>
        <w:rPr>
          <w:b/>
        </w:rPr>
        <w:t xml:space="preserve">Esimerkki 2.2487</w:t>
      </w:r>
    </w:p>
    <w:p>
      <w:r>
        <w:t xml:space="preserve">Lause1: Rodolfo oli poromies. Lause2: Hänen veljenpoikansa Ren kysyi, osaavatko porot lentää. Lause3: Rodolfo sanoi, että ne osaavat. Lause4: Hän haki lentokoneensa ja lastasi porot siihen.</w:t>
      </w:r>
    </w:p>
    <w:p>
      <w:r>
        <w:rPr>
          <w:b/>
        </w:rPr>
        <w:t xml:space="preserve">Tulos</w:t>
      </w:r>
    </w:p>
    <w:p>
      <w:r>
        <w:t xml:space="preserve">Sitten hän lähti taivaalle porojensa kanssa.</w:t>
      </w:r>
    </w:p>
    <w:p>
      <w:r>
        <w:rPr>
          <w:b/>
        </w:rPr>
        <w:t xml:space="preserve">Esimerkki 2.2488</w:t>
      </w:r>
    </w:p>
    <w:p>
      <w:r>
        <w:t xml:space="preserve">Lause1: Lana rakasti koiria. Lause2: Hänen perheensä päätti hankkia koiranpennun. Lause3: Se oli niin työläs. Lause4: Hän ei tiennyt, että se olisi niin vaikeaa.</w:t>
      </w:r>
    </w:p>
    <w:p>
      <w:r>
        <w:rPr>
          <w:b/>
        </w:rPr>
        <w:t xml:space="preserve">Tulos</w:t>
      </w:r>
    </w:p>
    <w:p>
      <w:r>
        <w:t xml:space="preserve">Hän päätti hankkiutua eroon pennusta.</w:t>
      </w:r>
    </w:p>
    <w:p>
      <w:r>
        <w:rPr>
          <w:b/>
        </w:rPr>
        <w:t xml:space="preserve">Esimerkki 2.2489</w:t>
      </w:r>
    </w:p>
    <w:p>
      <w:r>
        <w:t xml:space="preserve">Lause1: Kelly oli vasta neljän vuoden ikäinen. Lause2: Hän puraisi eräänä päivänä omenaa. Lause3: Kun hän puraisi omenaa, hän huomasi, että hänen hampaansa oli siinä. Lause4: Hän oli samaan aikaan sekä iloinen että peloissaan.</w:t>
      </w:r>
    </w:p>
    <w:p>
      <w:r>
        <w:rPr>
          <w:b/>
        </w:rPr>
        <w:t xml:space="preserve">Tulos</w:t>
      </w:r>
    </w:p>
    <w:p>
      <w:r>
        <w:t xml:space="preserve">Hän meni ja kertoi vanhemmilleen.</w:t>
      </w:r>
    </w:p>
    <w:p>
      <w:r>
        <w:rPr>
          <w:b/>
        </w:rPr>
        <w:t xml:space="preserve">Esimerkki 2.2490</w:t>
      </w:r>
    </w:p>
    <w:p>
      <w:r>
        <w:t xml:space="preserve">Lause1: Työni talonmiehenä pitää minut kiireisenä koko päivän. Lause2: Aloitan keräämällä roskat kaikista kabineteista. Lause3: Sitten aloitan pölyjen pyyhkimisen. Lause4: Pölyjen pyyhkimisen jälkeen suurin osa ihmisistä on poistunut rakennuksesta.</w:t>
      </w:r>
    </w:p>
    <w:p>
      <w:r>
        <w:rPr>
          <w:b/>
        </w:rPr>
        <w:t xml:space="preserve">Tulos</w:t>
      </w:r>
    </w:p>
    <w:p>
      <w:r>
        <w:t xml:space="preserve">Lopuksi puhdistan lattiat pölynimurilla.</w:t>
      </w:r>
    </w:p>
    <w:p>
      <w:r>
        <w:rPr>
          <w:b/>
        </w:rPr>
        <w:t xml:space="preserve">Esimerkki 2.2491</w:t>
      </w:r>
    </w:p>
    <w:p>
      <w:r>
        <w:t xml:space="preserve">Lause1: Mayn veli Danilla oli uusi kuorma-auto. Lause2: May pyysi äidiltään kuorma-autoa. Lause3: Hänen äitinsä sanoi, että tytöt leikkivät nukeilla. Lause4: May pyysi seuraavaksi isältään.</w:t>
      </w:r>
    </w:p>
    <w:p>
      <w:r>
        <w:rPr>
          <w:b/>
        </w:rPr>
        <w:t xml:space="preserve">Tulos</w:t>
      </w:r>
    </w:p>
    <w:p>
      <w:r>
        <w:t xml:space="preserve">Hän oli surullinen, kun hänelle annettiin nukke sen sijaan.</w:t>
      </w:r>
    </w:p>
    <w:p>
      <w:r>
        <w:rPr>
          <w:b/>
        </w:rPr>
        <w:t xml:space="preserve">Esimerkki 2.2492</w:t>
      </w:r>
    </w:p>
    <w:p>
      <w:r>
        <w:t xml:space="preserve">Lause1: Matthew säästi rahaa ostaakseen uuden videopelin. Lause2: Hänellä oli säästöpossussaan 30 dollaria, mutta hän tarvitsi 10 dollaria lisää. Lause3: Hänen äitinsä kertoi hänelle markkinatutkimuksesta, josta maksetaan käteisellä. Lause4: Matthew'ta pyydettiin maistamaan ja arvioimaan paahtoleivonnaisia.</w:t>
      </w:r>
    </w:p>
    <w:p>
      <w:r>
        <w:rPr>
          <w:b/>
        </w:rPr>
        <w:t xml:space="preserve">Tulos</w:t>
      </w:r>
    </w:p>
    <w:p>
      <w:r>
        <w:t xml:space="preserve">Hän sai osallistumisestaan 50 dollaria, mikä oli enemmän kuin tarpeeksi pelin ostamiseen.</w:t>
      </w:r>
    </w:p>
    <w:p>
      <w:r>
        <w:rPr>
          <w:b/>
        </w:rPr>
        <w:t xml:space="preserve">Esimerkki 2.2493</w:t>
      </w:r>
    </w:p>
    <w:p>
      <w:r>
        <w:t xml:space="preserve">Lause1: Ystäväni halusivat minun auttavan heitä ryöstämään valuutanvaihtopisteen. Lause2: Sanoin heille, että kyllä, auttaisin heitä siinä. Lause3: Kuuntelin heidän suunnitelmiaan ja hermostuin heti. Lause4: Ryöstöpäivänä sairastuin ja olin poissa valuutanvaihtopisteestä.</w:t>
      </w:r>
    </w:p>
    <w:p>
      <w:r>
        <w:rPr>
          <w:b/>
        </w:rPr>
        <w:t xml:space="preserve">Tulos</w:t>
      </w:r>
    </w:p>
    <w:p>
      <w:r>
        <w:t xml:space="preserve">Muutin mieleni, koska en voinut ryöstää mitään tai ketään.</w:t>
      </w:r>
    </w:p>
    <w:p>
      <w:r>
        <w:rPr>
          <w:b/>
        </w:rPr>
        <w:t xml:space="preserve">Esimerkki 2.2494</w:t>
      </w:r>
    </w:p>
    <w:p>
      <w:r>
        <w:t xml:space="preserve">Lause1: Jill sai koulusta paljon kotitehtäviä lomaviikonlopun ajaksi. Lause2: Hän teki kaikki kotitehtävänsä yhdessä päivässä. Lause3: Näin hän sai koko viikonlopun vapaata ja ilman stressiä. Lause4: Jill piti viikonlopun aikana hauskaa eikä ajatellut koulua.</w:t>
      </w:r>
    </w:p>
    <w:p>
      <w:r>
        <w:rPr>
          <w:b/>
        </w:rPr>
        <w:t xml:space="preserve">Tulos</w:t>
      </w:r>
    </w:p>
    <w:p>
      <w:r>
        <w:t xml:space="preserve">Jill oli iloinen siitä, että hän sai kaikki kotitehtävänsä tehtyä ajoissa.</w:t>
      </w:r>
    </w:p>
    <w:p>
      <w:r>
        <w:rPr>
          <w:b/>
        </w:rPr>
        <w:t xml:space="preserve">Esimerkki 2.2495</w:t>
      </w:r>
    </w:p>
    <w:p>
      <w:r>
        <w:t xml:space="preserve">Lause1: Alvin heräsi ja käynnisti tietokoneensa aloittaakseen turkkilaisuuden. Lause2: Hän huomasi, että MTurk-sivusto oli kaatunut yöllä. Lause3: Hän tarkisti kaikki käyttäjäfoorumit saadakseen tietoa. Lause4: Hän tarkisti sivuston kahden tai kolmen minuutin välein.</w:t>
      </w:r>
    </w:p>
    <w:p>
      <w:r>
        <w:rPr>
          <w:b/>
        </w:rPr>
        <w:t xml:space="preserve">Tulos</w:t>
      </w:r>
    </w:p>
    <w:p>
      <w:r>
        <w:t xml:space="preserve">Lopulta se palasi verkkoon, ja hän pystyi aloittamaan työnsä.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docId:8F4DEBDBB56CFB301C63FEB1858DBAC2</keywords>
  <dc:description>generated by python-docx</dc:description>
  <lastModifiedBy/>
  <revision>1</revision>
  <dcterms:created xsi:type="dcterms:W3CDTF">2013-12-23T23:15:00.0000000Z</dcterms:created>
  <dcterms:modified xsi:type="dcterms:W3CDTF">2013-12-23T23:15:00.0000000Z</dcterms:modified>
  <category/>
</coreProperties>
</file>